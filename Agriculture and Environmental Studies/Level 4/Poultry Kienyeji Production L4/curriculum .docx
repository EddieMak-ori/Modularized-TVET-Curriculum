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8B84E" w14:textId="77777777" w:rsidR="00EB1B75" w:rsidRPr="002E3A7C" w:rsidRDefault="00000000">
      <w:pPr>
        <w:spacing w:after="0" w:line="360" w:lineRule="auto"/>
        <w:rPr>
          <w:rFonts w:ascii="Times New Roman" w:hAnsi="Times New Roman" w:cs="Times New Roman"/>
          <w:sz w:val="24"/>
          <w:szCs w:val="24"/>
        </w:rPr>
      </w:pPr>
      <w:r w:rsidRPr="002E3A7C">
        <w:rPr>
          <w:rFonts w:ascii="Times New Roman" w:eastAsia="Calibri" w:hAnsi="Times New Roman" w:cs="Times New Roman"/>
          <w:b/>
          <w:noProof/>
          <w:sz w:val="24"/>
          <w:szCs w:val="24"/>
        </w:rPr>
        <w:drawing>
          <wp:anchor distT="0" distB="0" distL="114300" distR="114300" simplePos="0" relativeHeight="251660288" behindDoc="0" locked="0" layoutInCell="1" allowOverlap="1" wp14:anchorId="7800F3E5" wp14:editId="57998151">
            <wp:simplePos x="0" y="0"/>
            <wp:positionH relativeFrom="column">
              <wp:posOffset>1992630</wp:posOffset>
            </wp:positionH>
            <wp:positionV relativeFrom="paragraph">
              <wp:posOffset>203835</wp:posOffset>
            </wp:positionV>
            <wp:extent cx="1167130" cy="1064260"/>
            <wp:effectExtent l="0" t="0" r="0" b="2540"/>
            <wp:wrapSquare wrapText="bothSides"/>
            <wp:docPr id="2"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k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anchor>
        </w:drawing>
      </w:r>
    </w:p>
    <w:p w14:paraId="48833A8A" w14:textId="77777777" w:rsidR="00EB1B75" w:rsidRPr="002E3A7C" w:rsidRDefault="00EB1B75">
      <w:pPr>
        <w:spacing w:after="0" w:line="360" w:lineRule="auto"/>
        <w:rPr>
          <w:rFonts w:ascii="Times New Roman" w:hAnsi="Times New Roman" w:cs="Times New Roman"/>
          <w:sz w:val="24"/>
          <w:szCs w:val="24"/>
        </w:rPr>
      </w:pPr>
    </w:p>
    <w:p w14:paraId="6D698E6E" w14:textId="77777777" w:rsidR="00EB1B75" w:rsidRPr="002E3A7C" w:rsidRDefault="00EB1B75">
      <w:pPr>
        <w:spacing w:after="0" w:line="360" w:lineRule="auto"/>
        <w:jc w:val="center"/>
        <w:rPr>
          <w:rFonts w:ascii="Times New Roman" w:eastAsia="Calibri" w:hAnsi="Times New Roman" w:cs="Times New Roman"/>
          <w:b/>
          <w:sz w:val="24"/>
          <w:szCs w:val="24"/>
          <w:lang w:val="en-ZW"/>
        </w:rPr>
      </w:pPr>
    </w:p>
    <w:p w14:paraId="058A0B0D" w14:textId="77777777" w:rsidR="00EB1B75" w:rsidRPr="002E3A7C" w:rsidRDefault="00EB1B75">
      <w:pPr>
        <w:spacing w:after="0" w:line="360" w:lineRule="auto"/>
        <w:rPr>
          <w:rFonts w:ascii="Times New Roman" w:eastAsia="Calibri" w:hAnsi="Times New Roman" w:cs="Times New Roman"/>
          <w:sz w:val="24"/>
          <w:szCs w:val="24"/>
        </w:rPr>
      </w:pPr>
      <w:bookmarkStart w:id="0" w:name="_Toc496869586"/>
      <w:bookmarkStart w:id="1" w:name="_Toc475534236"/>
    </w:p>
    <w:p w14:paraId="1BD69338" w14:textId="77777777" w:rsidR="00EB1B75" w:rsidRPr="002E3A7C" w:rsidRDefault="00EB1B75">
      <w:pPr>
        <w:spacing w:after="0" w:line="360" w:lineRule="auto"/>
        <w:rPr>
          <w:rFonts w:ascii="Times New Roman" w:eastAsia="Calibri" w:hAnsi="Times New Roman" w:cs="Times New Roman"/>
          <w:sz w:val="24"/>
          <w:szCs w:val="24"/>
        </w:rPr>
      </w:pPr>
    </w:p>
    <w:p w14:paraId="11DA863E" w14:textId="77777777" w:rsidR="00EB1B75" w:rsidRPr="002E3A7C" w:rsidRDefault="00000000">
      <w:pPr>
        <w:spacing w:after="0" w:line="360" w:lineRule="auto"/>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THE REPUBLIC OF KENYA</w:t>
      </w:r>
    </w:p>
    <w:p w14:paraId="07EC1CF0" w14:textId="77777777" w:rsidR="00EB1B75" w:rsidRPr="002E3A7C" w:rsidRDefault="00EB1B75">
      <w:pPr>
        <w:spacing w:after="0" w:line="360" w:lineRule="auto"/>
        <w:jc w:val="center"/>
        <w:rPr>
          <w:rFonts w:ascii="Times New Roman" w:eastAsia="Calibri" w:hAnsi="Times New Roman" w:cs="Times New Roman"/>
          <w:sz w:val="24"/>
          <w:szCs w:val="24"/>
        </w:rPr>
      </w:pPr>
    </w:p>
    <w:p w14:paraId="690E7ADE" w14:textId="77777777" w:rsidR="007E1193" w:rsidRDefault="007E1193">
      <w:pPr>
        <w:spacing w:after="0" w:line="360" w:lineRule="auto"/>
        <w:ind w:right="-514"/>
        <w:jc w:val="center"/>
        <w:rPr>
          <w:rFonts w:ascii="Times New Roman" w:eastAsia="Calibri" w:hAnsi="Times New Roman" w:cs="Times New Roman"/>
          <w:b/>
          <w:sz w:val="24"/>
          <w:szCs w:val="24"/>
        </w:rPr>
      </w:pPr>
    </w:p>
    <w:p w14:paraId="081EC9C8" w14:textId="7E56F553"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 xml:space="preserve">COMPETENCY BASED </w:t>
      </w:r>
      <w:r w:rsidR="002E3A7C" w:rsidRPr="002E3A7C">
        <w:rPr>
          <w:rFonts w:ascii="Times New Roman" w:eastAsia="Calibri" w:hAnsi="Times New Roman" w:cs="Times New Roman"/>
          <w:b/>
          <w:sz w:val="24"/>
          <w:szCs w:val="24"/>
        </w:rPr>
        <w:t xml:space="preserve">MODULAR </w:t>
      </w:r>
      <w:r w:rsidRPr="002E3A7C">
        <w:rPr>
          <w:rFonts w:ascii="Times New Roman" w:eastAsia="Calibri" w:hAnsi="Times New Roman" w:cs="Times New Roman"/>
          <w:b/>
          <w:sz w:val="24"/>
          <w:szCs w:val="24"/>
        </w:rPr>
        <w:t>CURRICULUM</w:t>
      </w:r>
    </w:p>
    <w:p w14:paraId="202F9FAD"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5E0D7528"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45545A0B" w14:textId="77777777"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FOR</w:t>
      </w:r>
    </w:p>
    <w:p w14:paraId="500F4205"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7464947A" w14:textId="77777777"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 xml:space="preserve">POULTRY </w:t>
      </w:r>
      <w:r w:rsidRPr="002E3A7C">
        <w:rPr>
          <w:rFonts w:ascii="Times New Roman" w:eastAsia="Calibri" w:hAnsi="Times New Roman" w:cs="Times New Roman"/>
          <w:b/>
          <w:i/>
          <w:iCs/>
          <w:sz w:val="24"/>
          <w:szCs w:val="24"/>
        </w:rPr>
        <w:t>(KIENYEJI</w:t>
      </w:r>
      <w:r w:rsidRPr="002E3A7C">
        <w:rPr>
          <w:rFonts w:ascii="Times New Roman" w:eastAsia="Calibri" w:hAnsi="Times New Roman" w:cs="Times New Roman"/>
          <w:b/>
          <w:sz w:val="24"/>
          <w:szCs w:val="24"/>
        </w:rPr>
        <w:t xml:space="preserve"> </w:t>
      </w:r>
      <w:r w:rsidRPr="002E3A7C">
        <w:rPr>
          <w:rFonts w:ascii="Times New Roman" w:eastAsia="Calibri" w:hAnsi="Times New Roman" w:cs="Times New Roman"/>
          <w:b/>
          <w:i/>
          <w:iCs/>
          <w:sz w:val="24"/>
          <w:szCs w:val="24"/>
        </w:rPr>
        <w:t>CHICKEN</w:t>
      </w:r>
      <w:r w:rsidRPr="002E3A7C">
        <w:rPr>
          <w:rFonts w:ascii="Times New Roman" w:eastAsia="Calibri" w:hAnsi="Times New Roman" w:cs="Times New Roman"/>
          <w:b/>
          <w:sz w:val="24"/>
          <w:szCs w:val="24"/>
        </w:rPr>
        <w:t xml:space="preserve">) PRODUCTION </w:t>
      </w:r>
    </w:p>
    <w:p w14:paraId="51A10448"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292E10A7" w14:textId="77777777" w:rsidR="00EB1B75" w:rsidRPr="002E3A7C" w:rsidRDefault="00EB1B75">
      <w:pPr>
        <w:spacing w:after="0" w:line="360" w:lineRule="auto"/>
        <w:ind w:right="-514"/>
        <w:jc w:val="center"/>
        <w:rPr>
          <w:rFonts w:ascii="Times New Roman" w:eastAsia="Calibri" w:hAnsi="Times New Roman" w:cs="Times New Roman"/>
          <w:b/>
          <w:sz w:val="24"/>
          <w:szCs w:val="24"/>
        </w:rPr>
      </w:pPr>
    </w:p>
    <w:p w14:paraId="6741AFFB" w14:textId="58F72FBB" w:rsidR="00EB1B75" w:rsidRPr="002E3A7C" w:rsidRDefault="00000000">
      <w:pPr>
        <w:spacing w:after="0" w:line="360" w:lineRule="auto"/>
        <w:ind w:right="-514"/>
        <w:jc w:val="center"/>
        <w:rPr>
          <w:rFonts w:ascii="Times New Roman" w:eastAsia="Calibri" w:hAnsi="Times New Roman" w:cs="Times New Roman"/>
          <w:b/>
          <w:sz w:val="24"/>
          <w:szCs w:val="24"/>
        </w:rPr>
      </w:pPr>
      <w:r w:rsidRPr="002E3A7C">
        <w:rPr>
          <w:rFonts w:ascii="Times New Roman" w:eastAsia="Calibri" w:hAnsi="Times New Roman" w:cs="Times New Roman"/>
          <w:b/>
          <w:sz w:val="24"/>
          <w:szCs w:val="24"/>
        </w:rPr>
        <w:t xml:space="preserve">KNQF LEVEL </w:t>
      </w:r>
      <w:r w:rsidR="00926284">
        <w:rPr>
          <w:rFonts w:ascii="Times New Roman" w:eastAsia="Calibri" w:hAnsi="Times New Roman" w:cs="Times New Roman"/>
          <w:b/>
          <w:sz w:val="24"/>
          <w:szCs w:val="24"/>
        </w:rPr>
        <w:t>4</w:t>
      </w:r>
    </w:p>
    <w:p w14:paraId="5E091DCD" w14:textId="77777777" w:rsidR="00EB1B75" w:rsidRPr="002E3A7C" w:rsidRDefault="00EB1B75">
      <w:pPr>
        <w:spacing w:after="0" w:line="360" w:lineRule="auto"/>
        <w:ind w:right="-514"/>
        <w:jc w:val="both"/>
        <w:rPr>
          <w:rFonts w:ascii="Times New Roman" w:eastAsia="Calibri" w:hAnsi="Times New Roman" w:cs="Times New Roman"/>
          <w:b/>
          <w:sz w:val="24"/>
          <w:szCs w:val="24"/>
        </w:rPr>
      </w:pPr>
    </w:p>
    <w:p w14:paraId="1EC937B6" w14:textId="77777777" w:rsidR="00EB1B75" w:rsidRPr="002E3A7C" w:rsidRDefault="00EB1B75">
      <w:pPr>
        <w:spacing w:after="0" w:line="360" w:lineRule="auto"/>
        <w:jc w:val="center"/>
        <w:rPr>
          <w:rFonts w:ascii="Times New Roman" w:eastAsia="Calibri" w:hAnsi="Times New Roman" w:cs="Times New Roman"/>
          <w:b/>
          <w:sz w:val="24"/>
          <w:szCs w:val="24"/>
        </w:rPr>
      </w:pPr>
    </w:p>
    <w:p w14:paraId="286B0CB9" w14:textId="77777777" w:rsidR="00EB1B75" w:rsidRPr="002E3A7C" w:rsidRDefault="00EB1B75">
      <w:pPr>
        <w:spacing w:after="0" w:line="360" w:lineRule="auto"/>
        <w:jc w:val="center"/>
        <w:rPr>
          <w:rFonts w:ascii="Times New Roman" w:eastAsia="Calibri" w:hAnsi="Times New Roman" w:cs="Times New Roman"/>
          <w:b/>
          <w:sz w:val="24"/>
          <w:szCs w:val="24"/>
        </w:rPr>
      </w:pPr>
    </w:p>
    <w:p w14:paraId="2DD3D340" w14:textId="1DEEF8D8" w:rsidR="00EB1B75" w:rsidRPr="002E3A7C" w:rsidRDefault="00000000">
      <w:pPr>
        <w:spacing w:after="0" w:line="360" w:lineRule="auto"/>
        <w:jc w:val="center"/>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ISCED PROGRAMME CODE: 0811 354 A</w:t>
      </w:r>
    </w:p>
    <w:p w14:paraId="325C0103" w14:textId="77777777" w:rsidR="00EB1B75" w:rsidRPr="002E3A7C" w:rsidRDefault="00EB1B75">
      <w:pPr>
        <w:spacing w:after="0" w:line="360" w:lineRule="auto"/>
        <w:jc w:val="center"/>
        <w:rPr>
          <w:rFonts w:ascii="Times New Roman" w:eastAsia="Calibri" w:hAnsi="Times New Roman" w:cs="Times New Roman"/>
          <w:b/>
          <w:sz w:val="24"/>
          <w:szCs w:val="24"/>
          <w:lang w:val="en-ZW"/>
        </w:rPr>
      </w:pPr>
    </w:p>
    <w:p w14:paraId="0E9FA3DD" w14:textId="77777777" w:rsidR="00EB1B75" w:rsidRPr="002E3A7C" w:rsidRDefault="00EB1B75">
      <w:pPr>
        <w:spacing w:after="0" w:line="360" w:lineRule="auto"/>
        <w:jc w:val="center"/>
        <w:rPr>
          <w:rFonts w:ascii="Times New Roman" w:eastAsia="Calibri" w:hAnsi="Times New Roman" w:cs="Times New Roman"/>
          <w:b/>
          <w:sz w:val="24"/>
          <w:szCs w:val="24"/>
        </w:rPr>
      </w:pPr>
    </w:p>
    <w:p w14:paraId="1D5E0B9C" w14:textId="77777777" w:rsidR="00EB1B75" w:rsidRPr="002E3A7C" w:rsidRDefault="00EB1B75">
      <w:pPr>
        <w:spacing w:after="0" w:line="360" w:lineRule="auto"/>
        <w:jc w:val="center"/>
        <w:rPr>
          <w:rFonts w:ascii="Times New Roman" w:eastAsia="Calibri" w:hAnsi="Times New Roman" w:cs="Times New Roman"/>
          <w:b/>
          <w:sz w:val="24"/>
          <w:szCs w:val="24"/>
        </w:rPr>
      </w:pPr>
    </w:p>
    <w:p w14:paraId="3BF02D99" w14:textId="77777777" w:rsidR="00EB1B75" w:rsidRPr="002E3A7C" w:rsidRDefault="00EB1B75">
      <w:pPr>
        <w:spacing w:after="0" w:line="360" w:lineRule="auto"/>
        <w:rPr>
          <w:rFonts w:ascii="Times New Roman" w:eastAsia="Times New Roman" w:hAnsi="Times New Roman" w:cs="Times New Roman"/>
          <w:sz w:val="24"/>
          <w:szCs w:val="24"/>
        </w:rPr>
      </w:pPr>
    </w:p>
    <w:p w14:paraId="08121CD4" w14:textId="77777777" w:rsidR="00EB1B75" w:rsidRPr="002E3A7C" w:rsidRDefault="00EB1B75">
      <w:pPr>
        <w:spacing w:after="0" w:line="360" w:lineRule="auto"/>
        <w:rPr>
          <w:rFonts w:ascii="Times New Roman" w:eastAsia="Times New Roman" w:hAnsi="Times New Roman" w:cs="Times New Roman"/>
          <w:sz w:val="24"/>
          <w:szCs w:val="24"/>
        </w:rPr>
      </w:pPr>
    </w:p>
    <w:p w14:paraId="39E8A71D" w14:textId="77777777" w:rsidR="00EB1B75" w:rsidRPr="002E3A7C" w:rsidRDefault="00EB1B75">
      <w:pPr>
        <w:spacing w:after="0" w:line="360" w:lineRule="auto"/>
        <w:rPr>
          <w:rFonts w:ascii="Times New Roman" w:eastAsia="Calibri" w:hAnsi="Times New Roman" w:cs="Times New Roman"/>
          <w:sz w:val="24"/>
          <w:szCs w:val="24"/>
        </w:rPr>
      </w:pPr>
    </w:p>
    <w:p w14:paraId="2D5FE2EC" w14:textId="77777777" w:rsidR="00EB1B75" w:rsidRPr="002E3A7C" w:rsidRDefault="00EB1B75">
      <w:pPr>
        <w:spacing w:after="0" w:line="360" w:lineRule="auto"/>
        <w:rPr>
          <w:rFonts w:ascii="Times New Roman" w:eastAsia="Calibri" w:hAnsi="Times New Roman" w:cs="Times New Roman"/>
          <w:sz w:val="24"/>
          <w:szCs w:val="24"/>
        </w:rPr>
      </w:pPr>
    </w:p>
    <w:p w14:paraId="529133FA" w14:textId="77777777" w:rsidR="00EB1B75" w:rsidRPr="002E3A7C" w:rsidRDefault="00EB1B75">
      <w:pPr>
        <w:spacing w:after="0" w:line="360" w:lineRule="auto"/>
        <w:rPr>
          <w:rFonts w:ascii="Times New Roman" w:eastAsia="Calibri" w:hAnsi="Times New Roman" w:cs="Times New Roman"/>
          <w:sz w:val="24"/>
          <w:szCs w:val="24"/>
        </w:rPr>
      </w:pPr>
    </w:p>
    <w:p w14:paraId="2783D929" w14:textId="77777777" w:rsidR="00EB1B75" w:rsidRPr="002E3A7C" w:rsidRDefault="00000000">
      <w:pPr>
        <w:spacing w:after="0" w:line="360" w:lineRule="auto"/>
        <w:rPr>
          <w:rFonts w:ascii="Times New Roman" w:eastAsia="Calibri" w:hAnsi="Times New Roman" w:cs="Times New Roman"/>
          <w:sz w:val="24"/>
          <w:szCs w:val="24"/>
        </w:rPr>
      </w:pPr>
      <w:r w:rsidRPr="002E3A7C">
        <w:rPr>
          <w:rFonts w:ascii="Times New Roman" w:eastAsia="Calibri" w:hAnsi="Times New Roman" w:cs="Times New Roman"/>
          <w:sz w:val="24"/>
          <w:szCs w:val="24"/>
        </w:rPr>
        <w:br w:type="page"/>
      </w:r>
    </w:p>
    <w:p w14:paraId="082EBD7C" w14:textId="77777777" w:rsidR="00EB1B75" w:rsidRPr="002E3A7C" w:rsidRDefault="00000000">
      <w:pPr>
        <w:spacing w:after="0" w:line="360" w:lineRule="auto"/>
        <w:rPr>
          <w:rFonts w:ascii="Times New Roman" w:eastAsia="SimSun" w:hAnsi="Times New Roman" w:cs="Times New Roman"/>
          <w:sz w:val="24"/>
          <w:szCs w:val="24"/>
          <w:lang w:val="en-ZW"/>
        </w:rPr>
      </w:pPr>
      <w:r w:rsidRPr="002E3A7C">
        <w:rPr>
          <w:rFonts w:ascii="Times New Roman" w:eastAsia="SimSun" w:hAnsi="Times New Roman" w:cs="Times New Roman"/>
          <w:sz w:val="24"/>
          <w:szCs w:val="24"/>
        </w:rPr>
        <w:lastRenderedPageBreak/>
        <w:t>Copyright</w:t>
      </w:r>
      <w:r w:rsidRPr="002E3A7C">
        <w:rPr>
          <w:rFonts w:ascii="Times New Roman" w:eastAsia="SimSun" w:hAnsi="Times New Roman" w:cs="Times New Roman"/>
          <w:sz w:val="24"/>
          <w:szCs w:val="24"/>
          <w:lang w:val="en-ZW"/>
        </w:rPr>
        <w:t>©</w:t>
      </w:r>
      <w:r w:rsidRPr="002E3A7C">
        <w:rPr>
          <w:rFonts w:ascii="Times New Roman" w:eastAsia="SimSun" w:hAnsi="Times New Roman" w:cs="Times New Roman"/>
          <w:sz w:val="24"/>
          <w:szCs w:val="24"/>
        </w:rPr>
        <w:t>2025</w:t>
      </w:r>
    </w:p>
    <w:p w14:paraId="0427EB62" w14:textId="77777777" w:rsidR="00EB1B75" w:rsidRPr="002E3A7C" w:rsidRDefault="00000000">
      <w:pPr>
        <w:spacing w:after="0" w:line="360" w:lineRule="auto"/>
        <w:jc w:val="both"/>
        <w:rPr>
          <w:rFonts w:ascii="Times New Roman" w:hAnsi="Times New Roman" w:cs="Times New Roman"/>
          <w:sz w:val="24"/>
          <w:szCs w:val="24"/>
        </w:rPr>
      </w:pPr>
      <w:r w:rsidRPr="002E3A7C">
        <w:rPr>
          <w:rFonts w:ascii="Times New Roman"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 the _____________, except in the case of brief quotations embodied in critical reviews and certain other non-commercial uses permitted by copyright law. For permission requests, write to the ________________, at the address below:</w:t>
      </w:r>
    </w:p>
    <w:p w14:paraId="0A7DBDF6"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14ED320E"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6AA5F297"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7B586AD6"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0A0787BC"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5DEEF1AA"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32B9F3B4"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22C71E47"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4BE1541F"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1E650A4C"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2548C1B4"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733BE3CA"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5B9EAE92"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719C1058"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0B2C0319"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327F849D" w14:textId="77777777" w:rsidR="00EB1B75" w:rsidRPr="002E3A7C" w:rsidRDefault="00EB1B75">
      <w:pPr>
        <w:spacing w:after="0" w:line="360" w:lineRule="auto"/>
        <w:rPr>
          <w:rFonts w:ascii="Times New Roman" w:eastAsia="Times New Roman" w:hAnsi="Times New Roman" w:cs="Times New Roman"/>
          <w:sz w:val="24"/>
          <w:szCs w:val="24"/>
          <w:lang w:val="en-ZW"/>
        </w:rPr>
      </w:pPr>
    </w:p>
    <w:p w14:paraId="610F4D28" w14:textId="77777777" w:rsidR="00EB1B75" w:rsidRPr="002E3A7C" w:rsidRDefault="00000000">
      <w:pPr>
        <w:spacing w:after="0" w:line="360" w:lineRule="auto"/>
        <w:rPr>
          <w:rFonts w:ascii="Times New Roman" w:eastAsia="SimSun" w:hAnsi="Times New Roman" w:cs="Times New Roman"/>
          <w:color w:val="365F91"/>
          <w:sz w:val="24"/>
          <w:szCs w:val="24"/>
          <w:lang w:val="en-ZW"/>
        </w:rPr>
      </w:pPr>
      <w:bookmarkStart w:id="2" w:name="_Toc523314569"/>
      <w:bookmarkStart w:id="3" w:name="_Toc497898264"/>
      <w:bookmarkEnd w:id="0"/>
      <w:bookmarkEnd w:id="1"/>
      <w:r w:rsidRPr="002E3A7C">
        <w:rPr>
          <w:rFonts w:ascii="Times New Roman" w:eastAsia="SimSun" w:hAnsi="Times New Roman" w:cs="Times New Roman"/>
          <w:color w:val="365F91"/>
          <w:sz w:val="24"/>
          <w:szCs w:val="24"/>
          <w:lang w:val="en-ZW"/>
        </w:rPr>
        <w:br w:type="page"/>
      </w:r>
    </w:p>
    <w:p w14:paraId="1BAD367D" w14:textId="77777777" w:rsidR="002E3A7C" w:rsidRPr="002E3A7C" w:rsidRDefault="002E3A7C"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rPr>
      </w:pPr>
      <w:bookmarkStart w:id="4" w:name="_Toc197098921"/>
      <w:bookmarkStart w:id="5" w:name="_Toc497913388"/>
      <w:bookmarkEnd w:id="2"/>
      <w:bookmarkEnd w:id="3"/>
      <w:r w:rsidRPr="002E3A7C">
        <w:rPr>
          <w:rFonts w:ascii="Times New Roman" w:hAnsi="Times New Roman" w:cs="Times New Roman"/>
          <w:b/>
          <w:bCs/>
          <w:color w:val="000000" w:themeColor="text1"/>
          <w:sz w:val="24"/>
          <w:szCs w:val="24"/>
        </w:rPr>
        <w:lastRenderedPageBreak/>
        <w:t>FOREWORD</w:t>
      </w:r>
      <w:bookmarkEnd w:id="4"/>
    </w:p>
    <w:p w14:paraId="5F102AEF" w14:textId="77777777"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A4BF549"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1F0D988F" w14:textId="77777777"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2E3A7C">
        <w:rPr>
          <w:rFonts w:ascii="Times New Roman" w:hAnsi="Times New Roman" w:cs="Times New Roman"/>
          <w:color w:val="000000" w:themeColor="text1"/>
          <w:sz w:val="24"/>
          <w:szCs w:val="24"/>
          <w:lang w:val="en-ZW"/>
        </w:rPr>
        <w:t>Policy Framework for Reforming Education and Training in Kenya (</w:t>
      </w:r>
      <w:r w:rsidRPr="002E3A7C">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7A271C6"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5DF3B23D" w14:textId="77777777"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909AAEB"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32EEF4A1" w14:textId="3F33BC6A"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lang w:val="en-ZW"/>
        </w:rPr>
        <w:t xml:space="preserve">It is my conviction that this curriculum will play a great role in developing competent human resources for the </w:t>
      </w:r>
      <w:r w:rsidRPr="00AC73AC">
        <w:rPr>
          <w:rFonts w:ascii="Times New Roman" w:hAnsi="Times New Roman" w:cs="Times New Roman"/>
          <w:color w:val="000000" w:themeColor="text1"/>
          <w:sz w:val="24"/>
          <w:szCs w:val="24"/>
        </w:rPr>
        <w:t xml:space="preserve">Agriculture </w:t>
      </w:r>
      <w:r w:rsidRPr="002E3A7C">
        <w:rPr>
          <w:rFonts w:ascii="Times New Roman" w:hAnsi="Times New Roman" w:cs="Times New Roman"/>
          <w:sz w:val="24"/>
          <w:szCs w:val="24"/>
        </w:rPr>
        <w:t xml:space="preserve"> Sector’s growth and development</w:t>
      </w:r>
      <w:r w:rsidRPr="002E3A7C">
        <w:rPr>
          <w:rFonts w:ascii="Times New Roman" w:hAnsi="Times New Roman" w:cs="Times New Roman"/>
          <w:sz w:val="24"/>
          <w:szCs w:val="24"/>
          <w:lang w:val="en-ZW"/>
        </w:rPr>
        <w:t xml:space="preserve">. </w:t>
      </w:r>
    </w:p>
    <w:p w14:paraId="142B969D"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673DBB82" w14:textId="77777777" w:rsidR="002E3A7C" w:rsidRPr="002E3A7C" w:rsidRDefault="002E3A7C" w:rsidP="002E3A7C">
      <w:pPr>
        <w:rPr>
          <w:rFonts w:ascii="Times New Roman" w:hAnsi="Times New Roman" w:cs="Times New Roman"/>
          <w:sz w:val="24"/>
          <w:szCs w:val="24"/>
        </w:rPr>
      </w:pPr>
    </w:p>
    <w:p w14:paraId="464F4617" w14:textId="77777777" w:rsidR="002E3A7C" w:rsidRPr="002E3A7C" w:rsidRDefault="002E3A7C" w:rsidP="002E3A7C">
      <w:pPr>
        <w:rPr>
          <w:rFonts w:ascii="Times New Roman" w:hAnsi="Times New Roman" w:cs="Times New Roman"/>
          <w:b/>
          <w:bCs/>
          <w:sz w:val="24"/>
          <w:szCs w:val="24"/>
        </w:rPr>
      </w:pPr>
      <w:bookmarkStart w:id="6" w:name="_Hlk181392349"/>
      <w:r w:rsidRPr="002E3A7C">
        <w:rPr>
          <w:rFonts w:ascii="Times New Roman" w:hAnsi="Times New Roman" w:cs="Times New Roman"/>
          <w:b/>
          <w:bCs/>
          <w:sz w:val="24"/>
          <w:szCs w:val="24"/>
        </w:rPr>
        <w:t>PRINCIPAL SECRETARY</w:t>
      </w:r>
    </w:p>
    <w:p w14:paraId="6A40AE5B" w14:textId="77777777" w:rsidR="002E3A7C" w:rsidRPr="002E3A7C" w:rsidRDefault="002E3A7C" w:rsidP="002E3A7C">
      <w:pPr>
        <w:rPr>
          <w:rFonts w:ascii="Times New Roman" w:hAnsi="Times New Roman" w:cs="Times New Roman"/>
          <w:b/>
          <w:bCs/>
          <w:sz w:val="24"/>
          <w:szCs w:val="24"/>
        </w:rPr>
      </w:pPr>
      <w:r w:rsidRPr="002E3A7C">
        <w:rPr>
          <w:rFonts w:ascii="Times New Roman" w:hAnsi="Times New Roman" w:cs="Times New Roman"/>
          <w:b/>
          <w:bCs/>
          <w:sz w:val="24"/>
          <w:szCs w:val="24"/>
        </w:rPr>
        <w:t xml:space="preserve">STATE DEPARTMENT FOR TVET </w:t>
      </w:r>
    </w:p>
    <w:p w14:paraId="4E6DB645" w14:textId="77777777" w:rsidR="002E3A7C" w:rsidRPr="002E3A7C" w:rsidRDefault="002E3A7C" w:rsidP="002E3A7C">
      <w:pPr>
        <w:rPr>
          <w:rFonts w:ascii="Times New Roman" w:hAnsi="Times New Roman" w:cs="Times New Roman"/>
          <w:sz w:val="24"/>
          <w:szCs w:val="24"/>
        </w:rPr>
      </w:pPr>
      <w:r w:rsidRPr="002E3A7C">
        <w:rPr>
          <w:rFonts w:ascii="Times New Roman" w:hAnsi="Times New Roman" w:cs="Times New Roman"/>
          <w:b/>
          <w:bCs/>
          <w:sz w:val="24"/>
          <w:szCs w:val="24"/>
        </w:rPr>
        <w:t xml:space="preserve">MINISTRY OF EDUCATION </w:t>
      </w:r>
      <w:bookmarkEnd w:id="6"/>
      <w:r w:rsidRPr="002E3A7C">
        <w:rPr>
          <w:rFonts w:ascii="Times New Roman" w:hAnsi="Times New Roman" w:cs="Times New Roman"/>
          <w:sz w:val="24"/>
          <w:szCs w:val="24"/>
        </w:rPr>
        <w:br w:type="page"/>
      </w:r>
      <w:bookmarkStart w:id="7" w:name="_Toc524160987"/>
      <w:bookmarkStart w:id="8" w:name="_Toc71125443"/>
    </w:p>
    <w:p w14:paraId="61F64D68" w14:textId="77777777" w:rsidR="002E3A7C" w:rsidRPr="002E3A7C" w:rsidRDefault="002E3A7C" w:rsidP="002E3A7C">
      <w:pPr>
        <w:jc w:val="center"/>
        <w:rPr>
          <w:rFonts w:ascii="Times New Roman" w:hAnsi="Times New Roman" w:cs="Times New Roman"/>
          <w:b/>
          <w:bCs/>
          <w:sz w:val="24"/>
          <w:szCs w:val="24"/>
        </w:rPr>
      </w:pPr>
      <w:r w:rsidRPr="002E3A7C">
        <w:rPr>
          <w:rFonts w:ascii="Times New Roman" w:hAnsi="Times New Roman" w:cs="Times New Roman"/>
          <w:b/>
          <w:bCs/>
          <w:sz w:val="24"/>
          <w:szCs w:val="24"/>
        </w:rPr>
        <w:lastRenderedPageBreak/>
        <w:t>PREFACE</w:t>
      </w:r>
      <w:bookmarkEnd w:id="7"/>
      <w:bookmarkEnd w:id="8"/>
    </w:p>
    <w:p w14:paraId="41046E8A" w14:textId="77777777" w:rsidR="002E3A7C" w:rsidRPr="002E3A7C" w:rsidRDefault="002E3A7C" w:rsidP="002E3A7C">
      <w:pPr>
        <w:spacing w:after="0" w:line="360" w:lineRule="auto"/>
        <w:jc w:val="both"/>
        <w:rPr>
          <w:rFonts w:ascii="Times New Roman" w:hAnsi="Times New Roman" w:cs="Times New Roman"/>
          <w:sz w:val="24"/>
          <w:szCs w:val="24"/>
          <w:lang w:val="en-ZW"/>
        </w:rPr>
      </w:pPr>
      <w:bookmarkStart w:id="9" w:name="_Toc524160988"/>
      <w:bookmarkStart w:id="10" w:name="_Toc71125444"/>
      <w:r w:rsidRPr="002E3A7C">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2118337" w14:textId="77777777" w:rsidR="002E3A7C" w:rsidRPr="002E3A7C" w:rsidRDefault="002E3A7C" w:rsidP="002E3A7C">
      <w:pPr>
        <w:spacing w:after="0" w:line="360" w:lineRule="auto"/>
        <w:jc w:val="both"/>
        <w:rPr>
          <w:rFonts w:ascii="Times New Roman" w:hAnsi="Times New Roman" w:cs="Times New Roman"/>
          <w:sz w:val="24"/>
          <w:szCs w:val="24"/>
          <w:lang w:val="en-ZW"/>
        </w:rPr>
      </w:pPr>
    </w:p>
    <w:p w14:paraId="54E3C213" w14:textId="6AEB6B1E" w:rsidR="002E3A7C" w:rsidRPr="002E3A7C" w:rsidRDefault="00443DC0" w:rsidP="002E3A7C">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2E3A7C" w:rsidRPr="002E3A7C">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2E3A7C" w:rsidRPr="002E3A7C">
        <w:rPr>
          <w:rFonts w:ascii="Times New Roman" w:hAnsi="Times New Roman" w:cs="Times New Roman"/>
          <w:bCs/>
          <w:sz w:val="24"/>
          <w:szCs w:val="24"/>
          <w:lang w:val="en-ZW"/>
        </w:rPr>
        <w:t xml:space="preserve">reform </w:t>
      </w:r>
      <w:r w:rsidR="002E3A7C" w:rsidRPr="002E3A7C">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0993EB9" w14:textId="77777777" w:rsidR="002E3A7C" w:rsidRPr="002E3A7C" w:rsidRDefault="002E3A7C" w:rsidP="002E3A7C">
      <w:pPr>
        <w:spacing w:after="0" w:line="360" w:lineRule="auto"/>
        <w:jc w:val="both"/>
        <w:rPr>
          <w:rFonts w:ascii="Times New Roman" w:hAnsi="Times New Roman" w:cs="Times New Roman"/>
          <w:bCs/>
          <w:sz w:val="24"/>
          <w:szCs w:val="24"/>
          <w:lang w:val="en-ZW"/>
        </w:rPr>
      </w:pPr>
    </w:p>
    <w:p w14:paraId="520827A8" w14:textId="77777777" w:rsidR="002E3A7C" w:rsidRPr="002E3A7C" w:rsidRDefault="002E3A7C" w:rsidP="002E3A7C">
      <w:pPr>
        <w:spacing w:after="0" w:line="360" w:lineRule="auto"/>
        <w:ind w:left="10"/>
        <w:jc w:val="both"/>
        <w:rPr>
          <w:rFonts w:ascii="Times New Roman" w:hAnsi="Times New Roman" w:cs="Times New Roman"/>
          <w:color w:val="000000" w:themeColor="text1"/>
          <w:sz w:val="24"/>
          <w:szCs w:val="24"/>
        </w:rPr>
      </w:pPr>
      <w:bookmarkStart w:id="11" w:name="_Hlk194737227"/>
      <w:r w:rsidRPr="002E3A7C">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2E3A7C">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1"/>
    <w:p w14:paraId="1DE639D1" w14:textId="77777777" w:rsidR="002E3A7C" w:rsidRPr="002E3A7C" w:rsidRDefault="002E3A7C" w:rsidP="002E3A7C">
      <w:p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  </w:t>
      </w:r>
    </w:p>
    <w:p w14:paraId="2444BBFA" w14:textId="77777777" w:rsidR="002E3A7C" w:rsidRPr="002E3A7C" w:rsidRDefault="002E3A7C" w:rsidP="002E3A7C">
      <w:pPr>
        <w:spacing w:after="0" w:line="360" w:lineRule="auto"/>
        <w:ind w:left="10" w:right="12"/>
        <w:jc w:val="both"/>
        <w:rPr>
          <w:rFonts w:ascii="Times New Roman" w:hAnsi="Times New Roman" w:cs="Times New Roman"/>
          <w:color w:val="000000" w:themeColor="text1"/>
          <w:sz w:val="24"/>
          <w:szCs w:val="24"/>
        </w:rPr>
      </w:pPr>
      <w:r w:rsidRPr="002E3A7C">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7BEC305F" w14:textId="77777777" w:rsidR="002E3A7C" w:rsidRPr="002E3A7C" w:rsidRDefault="002E3A7C" w:rsidP="002E3A7C">
      <w:pPr>
        <w:spacing w:after="0" w:line="360" w:lineRule="auto"/>
        <w:rPr>
          <w:rFonts w:ascii="Times New Roman" w:hAnsi="Times New Roman" w:cs="Times New Roman"/>
          <w:color w:val="000000" w:themeColor="text1"/>
          <w:sz w:val="24"/>
          <w:szCs w:val="24"/>
        </w:rPr>
      </w:pPr>
      <w:r w:rsidRPr="002E3A7C">
        <w:rPr>
          <w:rFonts w:ascii="Times New Roman" w:hAnsi="Times New Roman" w:cs="Times New Roman"/>
          <w:color w:val="000000" w:themeColor="text1"/>
          <w:sz w:val="24"/>
          <w:szCs w:val="24"/>
        </w:rPr>
        <w:t xml:space="preserve"> </w:t>
      </w:r>
    </w:p>
    <w:p w14:paraId="2F08A273" w14:textId="77777777" w:rsidR="002E3A7C" w:rsidRPr="002E3A7C" w:rsidRDefault="002E3A7C" w:rsidP="002E3A7C">
      <w:pPr>
        <w:spacing w:after="0" w:line="360" w:lineRule="auto"/>
        <w:rPr>
          <w:rFonts w:ascii="Times New Roman" w:hAnsi="Times New Roman" w:cs="Times New Roman"/>
          <w:sz w:val="24"/>
          <w:szCs w:val="24"/>
          <w:lang w:val="en-ZW"/>
        </w:rPr>
      </w:pPr>
    </w:p>
    <w:p w14:paraId="794CEBDE" w14:textId="77777777" w:rsidR="002E3A7C" w:rsidRPr="002E3A7C" w:rsidRDefault="002E3A7C" w:rsidP="002E3A7C">
      <w:pPr>
        <w:spacing w:after="0" w:line="360" w:lineRule="auto"/>
        <w:rPr>
          <w:rFonts w:ascii="Times New Roman" w:eastAsiaTheme="majorEastAsia" w:hAnsi="Times New Roman" w:cs="Times New Roman"/>
          <w:b/>
          <w:bCs/>
          <w:sz w:val="24"/>
          <w:szCs w:val="24"/>
        </w:rPr>
      </w:pPr>
      <w:r w:rsidRPr="002E3A7C">
        <w:rPr>
          <w:rFonts w:ascii="Times New Roman" w:hAnsi="Times New Roman" w:cs="Times New Roman"/>
          <w:sz w:val="24"/>
          <w:szCs w:val="24"/>
        </w:rPr>
        <w:br w:type="page"/>
      </w:r>
    </w:p>
    <w:p w14:paraId="1701988A" w14:textId="77777777" w:rsidR="002E3A7C" w:rsidRPr="002E3A7C" w:rsidRDefault="002E3A7C"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rPr>
      </w:pPr>
      <w:bookmarkStart w:id="12" w:name="_Toc195781732"/>
      <w:bookmarkStart w:id="13" w:name="_Toc197098922"/>
      <w:r w:rsidRPr="002E3A7C">
        <w:rPr>
          <w:rFonts w:ascii="Times New Roman" w:hAnsi="Times New Roman" w:cs="Times New Roman"/>
          <w:b/>
          <w:bCs/>
          <w:color w:val="000000" w:themeColor="text1"/>
          <w:sz w:val="24"/>
          <w:szCs w:val="24"/>
        </w:rPr>
        <w:lastRenderedPageBreak/>
        <w:t>ACKNOWLEDGMENT</w:t>
      </w:r>
      <w:bookmarkEnd w:id="9"/>
      <w:bookmarkEnd w:id="10"/>
      <w:bookmarkEnd w:id="12"/>
      <w:bookmarkEnd w:id="13"/>
    </w:p>
    <w:p w14:paraId="3345A765" w14:textId="77777777" w:rsidR="002E3A7C" w:rsidRPr="002E3A7C" w:rsidRDefault="002E3A7C" w:rsidP="002E3A7C">
      <w:pPr>
        <w:spacing w:after="0" w:line="360" w:lineRule="auto"/>
        <w:rPr>
          <w:rFonts w:ascii="Times New Roman" w:hAnsi="Times New Roman" w:cs="Times New Roman"/>
          <w:sz w:val="24"/>
          <w:szCs w:val="24"/>
        </w:rPr>
      </w:pPr>
    </w:p>
    <w:p w14:paraId="1233AF8D" w14:textId="77777777" w:rsidR="002E3A7C" w:rsidRPr="002E3A7C" w:rsidRDefault="002E3A7C" w:rsidP="002E3A7C">
      <w:pPr>
        <w:spacing w:after="0" w:line="360" w:lineRule="auto"/>
        <w:jc w:val="both"/>
        <w:rPr>
          <w:rFonts w:ascii="Times New Roman" w:hAnsi="Times New Roman" w:cs="Times New Roman"/>
          <w:sz w:val="24"/>
          <w:szCs w:val="24"/>
        </w:rPr>
      </w:pPr>
      <w:r w:rsidRPr="002E3A7C">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3E2703D" w14:textId="77777777" w:rsidR="002E3A7C" w:rsidRPr="002E3A7C" w:rsidRDefault="002E3A7C" w:rsidP="002E3A7C">
      <w:pPr>
        <w:spacing w:after="0" w:line="360" w:lineRule="auto"/>
        <w:jc w:val="both"/>
        <w:rPr>
          <w:rFonts w:ascii="Times New Roman" w:hAnsi="Times New Roman" w:cs="Times New Roman"/>
          <w:sz w:val="24"/>
          <w:szCs w:val="24"/>
        </w:rPr>
      </w:pPr>
    </w:p>
    <w:p w14:paraId="00F8C0F6" w14:textId="0373310A" w:rsidR="002E3A7C" w:rsidRPr="002E3A7C" w:rsidRDefault="002E3A7C" w:rsidP="002E3A7C">
      <w:pPr>
        <w:spacing w:after="0" w:line="360" w:lineRule="auto"/>
        <w:jc w:val="both"/>
        <w:rPr>
          <w:rFonts w:ascii="Times New Roman" w:hAnsi="Times New Roman" w:cs="Times New Roman"/>
          <w:sz w:val="24"/>
          <w:szCs w:val="24"/>
        </w:rPr>
      </w:pPr>
      <w:r w:rsidRPr="002E3A7C">
        <w:rPr>
          <w:rFonts w:ascii="Times New Roman" w:hAnsi="Times New Roman" w:cs="Times New Roman"/>
          <w:sz w:val="24"/>
          <w:szCs w:val="24"/>
        </w:rPr>
        <w:t xml:space="preserve">I recognize with appreciation the role of the </w:t>
      </w:r>
      <w:r w:rsidRPr="00AC73AC">
        <w:rPr>
          <w:rFonts w:ascii="Times New Roman" w:hAnsi="Times New Roman" w:cs="Times New Roman"/>
          <w:color w:val="000000" w:themeColor="text1"/>
          <w:sz w:val="24"/>
          <w:szCs w:val="24"/>
        </w:rPr>
        <w:t xml:space="preserve">Agriculture National </w:t>
      </w:r>
      <w:r w:rsidRPr="002E3A7C">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proofErr w:type="gramStart"/>
      <w:r w:rsidRPr="00AC73AC">
        <w:rPr>
          <w:rFonts w:ascii="Times New Roman" w:hAnsi="Times New Roman" w:cs="Times New Roman"/>
          <w:color w:val="000000" w:themeColor="text1"/>
          <w:sz w:val="24"/>
          <w:szCs w:val="24"/>
        </w:rPr>
        <w:t>Agriculture</w:t>
      </w:r>
      <w:proofErr w:type="gramEnd"/>
      <w:r w:rsidRPr="002E3A7C">
        <w:rPr>
          <w:rFonts w:ascii="Times New Roman" w:hAnsi="Times New Roman" w:cs="Times New Roman"/>
          <w:color w:val="FF0000"/>
          <w:sz w:val="24"/>
          <w:szCs w:val="24"/>
        </w:rPr>
        <w:t xml:space="preserve"> </w:t>
      </w:r>
      <w:r w:rsidRPr="002E3A7C">
        <w:rPr>
          <w:rFonts w:ascii="Times New Roman" w:hAnsi="Times New Roman" w:cs="Times New Roman"/>
          <w:sz w:val="24"/>
          <w:szCs w:val="24"/>
        </w:rPr>
        <w:t>sector for their valuable input and everyone who participated in developing this curriculum.</w:t>
      </w:r>
    </w:p>
    <w:p w14:paraId="620F46F3" w14:textId="77777777" w:rsidR="002E3A7C" w:rsidRPr="002E3A7C" w:rsidRDefault="002E3A7C" w:rsidP="002E3A7C">
      <w:pPr>
        <w:spacing w:after="0" w:line="360" w:lineRule="auto"/>
        <w:jc w:val="both"/>
        <w:rPr>
          <w:rFonts w:ascii="Times New Roman" w:hAnsi="Times New Roman" w:cs="Times New Roman"/>
          <w:sz w:val="24"/>
          <w:szCs w:val="24"/>
        </w:rPr>
      </w:pPr>
    </w:p>
    <w:p w14:paraId="7F21D136" w14:textId="5764C6A2" w:rsidR="002E3A7C" w:rsidRPr="002E3A7C" w:rsidRDefault="002E3A7C" w:rsidP="002E3A7C">
      <w:pPr>
        <w:spacing w:after="0" w:line="360" w:lineRule="auto"/>
        <w:jc w:val="both"/>
        <w:rPr>
          <w:rFonts w:ascii="Times New Roman" w:hAnsi="Times New Roman" w:cs="Times New Roman"/>
          <w:sz w:val="24"/>
          <w:szCs w:val="24"/>
          <w:lang w:val="en-ZW"/>
        </w:rPr>
      </w:pPr>
      <w:r w:rsidRPr="002E3A7C">
        <w:rPr>
          <w:rFonts w:ascii="Times New Roman" w:hAnsi="Times New Roman" w:cs="Times New Roman"/>
          <w:sz w:val="24"/>
          <w:szCs w:val="24"/>
        </w:rPr>
        <w:t xml:space="preserve">I am convinced that this curriculum will go a long way in ensuring that individuals aspiring to work in the </w:t>
      </w:r>
      <w:r w:rsidRPr="00AC73AC">
        <w:rPr>
          <w:rFonts w:ascii="Times New Roman" w:hAnsi="Times New Roman" w:cs="Times New Roman"/>
          <w:color w:val="000000" w:themeColor="text1"/>
          <w:sz w:val="24"/>
          <w:szCs w:val="24"/>
        </w:rPr>
        <w:t>Agriculture</w:t>
      </w:r>
      <w:r w:rsidRPr="002E3A7C">
        <w:rPr>
          <w:rFonts w:ascii="Times New Roman" w:hAnsi="Times New Roman" w:cs="Times New Roman"/>
          <w:color w:val="FF0000"/>
          <w:sz w:val="24"/>
          <w:szCs w:val="24"/>
        </w:rPr>
        <w:t xml:space="preserve"> </w:t>
      </w:r>
      <w:r w:rsidRPr="002E3A7C">
        <w:rPr>
          <w:rFonts w:ascii="Times New Roman" w:hAnsi="Times New Roman" w:cs="Times New Roman"/>
          <w:sz w:val="24"/>
          <w:szCs w:val="24"/>
        </w:rPr>
        <w:t xml:space="preserve">Sector acquire competencies to perform their work more </w:t>
      </w:r>
      <w:r w:rsidRPr="002E3A7C">
        <w:rPr>
          <w:rFonts w:ascii="Times New Roman" w:hAnsi="Times New Roman" w:cs="Times New Roman"/>
          <w:sz w:val="24"/>
          <w:szCs w:val="24"/>
          <w:lang w:val="en-ZW"/>
        </w:rPr>
        <w:t xml:space="preserve">efficiently and effectively. </w:t>
      </w:r>
    </w:p>
    <w:p w14:paraId="4F63F05D" w14:textId="77777777" w:rsidR="002E3A7C" w:rsidRPr="002E3A7C" w:rsidRDefault="002E3A7C" w:rsidP="002E3A7C">
      <w:pPr>
        <w:spacing w:line="278" w:lineRule="auto"/>
        <w:rPr>
          <w:rFonts w:ascii="Times New Roman" w:hAnsi="Times New Roman" w:cs="Times New Roman"/>
          <w:sz w:val="24"/>
          <w:szCs w:val="24"/>
          <w:lang w:val="en-ZW"/>
        </w:rPr>
      </w:pPr>
      <w:r w:rsidRPr="002E3A7C">
        <w:rPr>
          <w:rFonts w:ascii="Times New Roman" w:hAnsi="Times New Roman" w:cs="Times New Roman"/>
          <w:sz w:val="24"/>
          <w:szCs w:val="24"/>
          <w:lang w:val="en-ZW"/>
        </w:rPr>
        <w:br w:type="page"/>
      </w:r>
    </w:p>
    <w:p w14:paraId="70E59609" w14:textId="03061701" w:rsidR="00EB1B75" w:rsidRPr="002E3A7C" w:rsidRDefault="00000000">
      <w:pPr>
        <w:spacing w:after="0" w:line="360" w:lineRule="auto"/>
        <w:ind w:left="10" w:hanging="10"/>
        <w:jc w:val="both"/>
        <w:rPr>
          <w:rFonts w:ascii="Times New Roman" w:eastAsia="Calibri" w:hAnsi="Times New Roman" w:cs="Times New Roman"/>
          <w:b/>
          <w:sz w:val="24"/>
          <w:szCs w:val="24"/>
          <w:lang w:val="en-ZA" w:eastAsia="fr-FR"/>
        </w:rPr>
      </w:pPr>
      <w:r w:rsidRPr="002E3A7C">
        <w:rPr>
          <w:rFonts w:ascii="Times New Roman" w:eastAsia="Calibri" w:hAnsi="Times New Roman" w:cs="Times New Roman"/>
          <w:b/>
          <w:sz w:val="24"/>
          <w:szCs w:val="24"/>
          <w:lang w:val="en-ZW"/>
        </w:rPr>
        <w:lastRenderedPageBreak/>
        <w:t>TABLE OF CONTENTS</w:t>
      </w:r>
      <w:bookmarkEnd w:id="5"/>
    </w:p>
    <w:p w14:paraId="3CBEEE98" w14:textId="0AAF4471" w:rsidR="007E1193" w:rsidRPr="007E1193" w:rsidRDefault="00000000" w:rsidP="007E1193">
      <w:pPr>
        <w:pStyle w:val="TOC1"/>
        <w:rPr>
          <w:rFonts w:asciiTheme="minorHAnsi" w:eastAsiaTheme="minorEastAsia" w:hAnsiTheme="minorHAnsi" w:cstheme="minorBidi"/>
          <w:noProof/>
          <w:kern w:val="2"/>
          <w:szCs w:val="24"/>
          <w:lang w:val="en-KE" w:eastAsia="en-GB"/>
          <w14:ligatures w14:val="standardContextual"/>
        </w:rPr>
      </w:pPr>
      <w:r w:rsidRPr="002E3A7C">
        <w:rPr>
          <w:szCs w:val="24"/>
        </w:rPr>
        <w:fldChar w:fldCharType="begin"/>
      </w:r>
      <w:r w:rsidRPr="002E3A7C">
        <w:rPr>
          <w:szCs w:val="24"/>
        </w:rPr>
        <w:instrText xml:space="preserve"> TOC \o "1-3" \h \z \u </w:instrText>
      </w:r>
      <w:r w:rsidRPr="002E3A7C">
        <w:rPr>
          <w:szCs w:val="24"/>
        </w:rPr>
        <w:fldChar w:fldCharType="separate"/>
      </w:r>
      <w:hyperlink w:anchor="_Toc197098921" w:history="1">
        <w:r w:rsidR="007E1193" w:rsidRPr="007E1193">
          <w:rPr>
            <w:rStyle w:val="Hyperlink"/>
            <w:noProof/>
          </w:rPr>
          <w:t>FOREWORD</w:t>
        </w:r>
        <w:r w:rsidR="007E1193" w:rsidRPr="007E1193">
          <w:rPr>
            <w:noProof/>
            <w:webHidden/>
          </w:rPr>
          <w:tab/>
        </w:r>
        <w:r w:rsidR="007E1193" w:rsidRPr="007E1193">
          <w:rPr>
            <w:noProof/>
            <w:webHidden/>
          </w:rPr>
          <w:fldChar w:fldCharType="begin"/>
        </w:r>
        <w:r w:rsidR="007E1193" w:rsidRPr="007E1193">
          <w:rPr>
            <w:noProof/>
            <w:webHidden/>
          </w:rPr>
          <w:instrText xml:space="preserve"> PAGEREF _Toc197098921 \h </w:instrText>
        </w:r>
        <w:r w:rsidR="007E1193" w:rsidRPr="007E1193">
          <w:rPr>
            <w:noProof/>
            <w:webHidden/>
          </w:rPr>
        </w:r>
        <w:r w:rsidR="007E1193" w:rsidRPr="007E1193">
          <w:rPr>
            <w:noProof/>
            <w:webHidden/>
          </w:rPr>
          <w:fldChar w:fldCharType="separate"/>
        </w:r>
        <w:r w:rsidR="007E1193" w:rsidRPr="007E1193">
          <w:rPr>
            <w:noProof/>
            <w:webHidden/>
          </w:rPr>
          <w:t>iii</w:t>
        </w:r>
        <w:r w:rsidR="007E1193" w:rsidRPr="007E1193">
          <w:rPr>
            <w:noProof/>
            <w:webHidden/>
          </w:rPr>
          <w:fldChar w:fldCharType="end"/>
        </w:r>
      </w:hyperlink>
    </w:p>
    <w:p w14:paraId="03D4248D" w14:textId="5F654EDA"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2" w:history="1">
        <w:r w:rsidRPr="007E1193">
          <w:rPr>
            <w:rStyle w:val="Hyperlink"/>
            <w:noProof/>
          </w:rPr>
          <w:t>ACKNOWLEDGMENT</w:t>
        </w:r>
        <w:r w:rsidRPr="007E1193">
          <w:rPr>
            <w:noProof/>
            <w:webHidden/>
          </w:rPr>
          <w:tab/>
        </w:r>
        <w:r w:rsidRPr="007E1193">
          <w:rPr>
            <w:noProof/>
            <w:webHidden/>
          </w:rPr>
          <w:fldChar w:fldCharType="begin"/>
        </w:r>
        <w:r w:rsidRPr="007E1193">
          <w:rPr>
            <w:noProof/>
            <w:webHidden/>
          </w:rPr>
          <w:instrText xml:space="preserve"> PAGEREF _Toc197098922 \h </w:instrText>
        </w:r>
        <w:r w:rsidRPr="007E1193">
          <w:rPr>
            <w:noProof/>
            <w:webHidden/>
          </w:rPr>
        </w:r>
        <w:r w:rsidRPr="007E1193">
          <w:rPr>
            <w:noProof/>
            <w:webHidden/>
          </w:rPr>
          <w:fldChar w:fldCharType="separate"/>
        </w:r>
        <w:r w:rsidRPr="007E1193">
          <w:rPr>
            <w:noProof/>
            <w:webHidden/>
          </w:rPr>
          <w:t>v</w:t>
        </w:r>
        <w:r w:rsidRPr="007E1193">
          <w:rPr>
            <w:noProof/>
            <w:webHidden/>
          </w:rPr>
          <w:fldChar w:fldCharType="end"/>
        </w:r>
      </w:hyperlink>
    </w:p>
    <w:p w14:paraId="7C8AD4D7" w14:textId="21E86937"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3" w:history="1">
        <w:r w:rsidRPr="007E1193">
          <w:rPr>
            <w:rStyle w:val="Hyperlink"/>
            <w:rFonts w:eastAsia="SimSun"/>
            <w:noProof/>
          </w:rPr>
          <w:t>ABBREVIATIONS AND ACRONYMS</w:t>
        </w:r>
        <w:r w:rsidRPr="007E1193">
          <w:rPr>
            <w:noProof/>
            <w:webHidden/>
          </w:rPr>
          <w:tab/>
        </w:r>
        <w:r w:rsidRPr="007E1193">
          <w:rPr>
            <w:noProof/>
            <w:webHidden/>
          </w:rPr>
          <w:fldChar w:fldCharType="begin"/>
        </w:r>
        <w:r w:rsidRPr="007E1193">
          <w:rPr>
            <w:noProof/>
            <w:webHidden/>
          </w:rPr>
          <w:instrText xml:space="preserve"> PAGEREF _Toc197098923 \h </w:instrText>
        </w:r>
        <w:r w:rsidRPr="007E1193">
          <w:rPr>
            <w:noProof/>
            <w:webHidden/>
          </w:rPr>
        </w:r>
        <w:r w:rsidRPr="007E1193">
          <w:rPr>
            <w:noProof/>
            <w:webHidden/>
          </w:rPr>
          <w:fldChar w:fldCharType="separate"/>
        </w:r>
        <w:r w:rsidRPr="007E1193">
          <w:rPr>
            <w:noProof/>
            <w:webHidden/>
          </w:rPr>
          <w:t>vii</w:t>
        </w:r>
        <w:r w:rsidRPr="007E1193">
          <w:rPr>
            <w:noProof/>
            <w:webHidden/>
          </w:rPr>
          <w:fldChar w:fldCharType="end"/>
        </w:r>
      </w:hyperlink>
    </w:p>
    <w:p w14:paraId="75142EF8" w14:textId="1B932041"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4" w:history="1">
        <w:r w:rsidRPr="007E1193">
          <w:rPr>
            <w:rStyle w:val="Hyperlink"/>
            <w:rFonts w:eastAsia="SimSun"/>
            <w:noProof/>
          </w:rPr>
          <w:t>KEY TO ISCED UNIT CODE</w:t>
        </w:r>
        <w:r w:rsidRPr="007E1193">
          <w:rPr>
            <w:noProof/>
            <w:webHidden/>
          </w:rPr>
          <w:tab/>
        </w:r>
        <w:r w:rsidRPr="007E1193">
          <w:rPr>
            <w:noProof/>
            <w:webHidden/>
          </w:rPr>
          <w:fldChar w:fldCharType="begin"/>
        </w:r>
        <w:r w:rsidRPr="007E1193">
          <w:rPr>
            <w:noProof/>
            <w:webHidden/>
          </w:rPr>
          <w:instrText xml:space="preserve"> PAGEREF _Toc197098924 \h </w:instrText>
        </w:r>
        <w:r w:rsidRPr="007E1193">
          <w:rPr>
            <w:noProof/>
            <w:webHidden/>
          </w:rPr>
        </w:r>
        <w:r w:rsidRPr="007E1193">
          <w:rPr>
            <w:noProof/>
            <w:webHidden/>
          </w:rPr>
          <w:fldChar w:fldCharType="separate"/>
        </w:r>
        <w:r w:rsidRPr="007E1193">
          <w:rPr>
            <w:noProof/>
            <w:webHidden/>
          </w:rPr>
          <w:t>viii</w:t>
        </w:r>
        <w:r w:rsidRPr="007E1193">
          <w:rPr>
            <w:noProof/>
            <w:webHidden/>
          </w:rPr>
          <w:fldChar w:fldCharType="end"/>
        </w:r>
      </w:hyperlink>
    </w:p>
    <w:p w14:paraId="225ACB78" w14:textId="6CCDE944"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5" w:history="1">
        <w:r w:rsidRPr="007E1193">
          <w:rPr>
            <w:rStyle w:val="Hyperlink"/>
            <w:rFonts w:eastAsia="SimSun"/>
            <w:noProof/>
          </w:rPr>
          <w:t>COURSE OVERVIEW</w:t>
        </w:r>
        <w:r w:rsidRPr="007E1193">
          <w:rPr>
            <w:noProof/>
            <w:webHidden/>
          </w:rPr>
          <w:tab/>
        </w:r>
        <w:r w:rsidRPr="007E1193">
          <w:rPr>
            <w:noProof/>
            <w:webHidden/>
          </w:rPr>
          <w:fldChar w:fldCharType="begin"/>
        </w:r>
        <w:r w:rsidRPr="007E1193">
          <w:rPr>
            <w:noProof/>
            <w:webHidden/>
          </w:rPr>
          <w:instrText xml:space="preserve"> PAGEREF _Toc197098925 \h </w:instrText>
        </w:r>
        <w:r w:rsidRPr="007E1193">
          <w:rPr>
            <w:noProof/>
            <w:webHidden/>
          </w:rPr>
        </w:r>
        <w:r w:rsidRPr="007E1193">
          <w:rPr>
            <w:noProof/>
            <w:webHidden/>
          </w:rPr>
          <w:fldChar w:fldCharType="separate"/>
        </w:r>
        <w:r w:rsidRPr="007E1193">
          <w:rPr>
            <w:noProof/>
            <w:webHidden/>
          </w:rPr>
          <w:t>ix</w:t>
        </w:r>
        <w:r w:rsidRPr="007E1193">
          <w:rPr>
            <w:noProof/>
            <w:webHidden/>
          </w:rPr>
          <w:fldChar w:fldCharType="end"/>
        </w:r>
      </w:hyperlink>
    </w:p>
    <w:p w14:paraId="103C7950" w14:textId="2ACC554B"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6" w:history="1">
        <w:r w:rsidRPr="007E1193">
          <w:rPr>
            <w:rStyle w:val="Hyperlink"/>
            <w:noProof/>
          </w:rPr>
          <w:t>CONSTRUCTION OF KIENYEJI CHICKEN STRUCTURES</w:t>
        </w:r>
        <w:r w:rsidRPr="007E1193">
          <w:rPr>
            <w:noProof/>
            <w:webHidden/>
          </w:rPr>
          <w:tab/>
        </w:r>
        <w:r w:rsidRPr="007E1193">
          <w:rPr>
            <w:noProof/>
            <w:webHidden/>
          </w:rPr>
          <w:fldChar w:fldCharType="begin"/>
        </w:r>
        <w:r w:rsidRPr="007E1193">
          <w:rPr>
            <w:noProof/>
            <w:webHidden/>
          </w:rPr>
          <w:instrText xml:space="preserve"> PAGEREF _Toc197098926 \h </w:instrText>
        </w:r>
        <w:r w:rsidRPr="007E1193">
          <w:rPr>
            <w:noProof/>
            <w:webHidden/>
          </w:rPr>
        </w:r>
        <w:r w:rsidRPr="007E1193">
          <w:rPr>
            <w:noProof/>
            <w:webHidden/>
          </w:rPr>
          <w:fldChar w:fldCharType="separate"/>
        </w:r>
        <w:r w:rsidRPr="007E1193">
          <w:rPr>
            <w:noProof/>
            <w:webHidden/>
          </w:rPr>
          <w:t>1</w:t>
        </w:r>
        <w:r w:rsidRPr="007E1193">
          <w:rPr>
            <w:noProof/>
            <w:webHidden/>
          </w:rPr>
          <w:fldChar w:fldCharType="end"/>
        </w:r>
      </w:hyperlink>
    </w:p>
    <w:p w14:paraId="7B06A6CF" w14:textId="626DC393"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7" w:history="1">
        <w:r w:rsidRPr="007E1193">
          <w:rPr>
            <w:rStyle w:val="Hyperlink"/>
            <w:noProof/>
          </w:rPr>
          <w:t>MANAGEMENT OF KIENYEJI CHICKEN BREEDING FLOCK</w:t>
        </w:r>
        <w:r w:rsidRPr="007E1193">
          <w:rPr>
            <w:noProof/>
            <w:webHidden/>
          </w:rPr>
          <w:tab/>
        </w:r>
        <w:r w:rsidRPr="007E1193">
          <w:rPr>
            <w:noProof/>
            <w:webHidden/>
          </w:rPr>
          <w:fldChar w:fldCharType="begin"/>
        </w:r>
        <w:r w:rsidRPr="007E1193">
          <w:rPr>
            <w:noProof/>
            <w:webHidden/>
          </w:rPr>
          <w:instrText xml:space="preserve"> PAGEREF _Toc197098927 \h </w:instrText>
        </w:r>
        <w:r w:rsidRPr="007E1193">
          <w:rPr>
            <w:noProof/>
            <w:webHidden/>
          </w:rPr>
        </w:r>
        <w:r w:rsidRPr="007E1193">
          <w:rPr>
            <w:noProof/>
            <w:webHidden/>
          </w:rPr>
          <w:fldChar w:fldCharType="separate"/>
        </w:r>
        <w:r w:rsidRPr="007E1193">
          <w:rPr>
            <w:noProof/>
            <w:webHidden/>
          </w:rPr>
          <w:t>5</w:t>
        </w:r>
        <w:r w:rsidRPr="007E1193">
          <w:rPr>
            <w:noProof/>
            <w:webHidden/>
          </w:rPr>
          <w:fldChar w:fldCharType="end"/>
        </w:r>
      </w:hyperlink>
    </w:p>
    <w:p w14:paraId="493A4E9B" w14:textId="7304EBEA"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8" w:history="1">
        <w:r w:rsidRPr="007E1193">
          <w:rPr>
            <w:rStyle w:val="Hyperlink"/>
            <w:noProof/>
          </w:rPr>
          <w:t>KIENYEJI CHICKEN HEALTH AND WELFARE MANAGEMENT</w:t>
        </w:r>
        <w:r w:rsidRPr="007E1193">
          <w:rPr>
            <w:noProof/>
            <w:webHidden/>
          </w:rPr>
          <w:tab/>
        </w:r>
        <w:r w:rsidRPr="007E1193">
          <w:rPr>
            <w:noProof/>
            <w:webHidden/>
          </w:rPr>
          <w:fldChar w:fldCharType="begin"/>
        </w:r>
        <w:r w:rsidRPr="007E1193">
          <w:rPr>
            <w:noProof/>
            <w:webHidden/>
          </w:rPr>
          <w:instrText xml:space="preserve"> PAGEREF _Toc197098928 \h </w:instrText>
        </w:r>
        <w:r w:rsidRPr="007E1193">
          <w:rPr>
            <w:noProof/>
            <w:webHidden/>
          </w:rPr>
        </w:r>
        <w:r w:rsidRPr="007E1193">
          <w:rPr>
            <w:noProof/>
            <w:webHidden/>
          </w:rPr>
          <w:fldChar w:fldCharType="separate"/>
        </w:r>
        <w:r w:rsidRPr="007E1193">
          <w:rPr>
            <w:noProof/>
            <w:webHidden/>
          </w:rPr>
          <w:t>9</w:t>
        </w:r>
        <w:r w:rsidRPr="007E1193">
          <w:rPr>
            <w:noProof/>
            <w:webHidden/>
          </w:rPr>
          <w:fldChar w:fldCharType="end"/>
        </w:r>
      </w:hyperlink>
    </w:p>
    <w:p w14:paraId="5CE67071" w14:textId="641351DC"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29" w:history="1">
        <w:r w:rsidRPr="007E1193">
          <w:rPr>
            <w:rStyle w:val="Hyperlink"/>
            <w:noProof/>
          </w:rPr>
          <w:t>BROODY HEN MANAGEMENT</w:t>
        </w:r>
        <w:r w:rsidRPr="007E1193">
          <w:rPr>
            <w:noProof/>
            <w:webHidden/>
          </w:rPr>
          <w:tab/>
        </w:r>
        <w:r w:rsidRPr="007E1193">
          <w:rPr>
            <w:noProof/>
            <w:webHidden/>
          </w:rPr>
          <w:fldChar w:fldCharType="begin"/>
        </w:r>
        <w:r w:rsidRPr="007E1193">
          <w:rPr>
            <w:noProof/>
            <w:webHidden/>
          </w:rPr>
          <w:instrText xml:space="preserve"> PAGEREF _Toc197098929 \h </w:instrText>
        </w:r>
        <w:r w:rsidRPr="007E1193">
          <w:rPr>
            <w:noProof/>
            <w:webHidden/>
          </w:rPr>
        </w:r>
        <w:r w:rsidRPr="007E1193">
          <w:rPr>
            <w:noProof/>
            <w:webHidden/>
          </w:rPr>
          <w:fldChar w:fldCharType="separate"/>
        </w:r>
        <w:r w:rsidRPr="007E1193">
          <w:rPr>
            <w:noProof/>
            <w:webHidden/>
          </w:rPr>
          <w:t>13</w:t>
        </w:r>
        <w:r w:rsidRPr="007E1193">
          <w:rPr>
            <w:noProof/>
            <w:webHidden/>
          </w:rPr>
          <w:fldChar w:fldCharType="end"/>
        </w:r>
      </w:hyperlink>
    </w:p>
    <w:p w14:paraId="0F747A9E" w14:textId="1233324F"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30" w:history="1">
        <w:r w:rsidRPr="007E1193">
          <w:rPr>
            <w:rStyle w:val="Hyperlink"/>
            <w:noProof/>
          </w:rPr>
          <w:t>ARTIFICIAL INCUBATION MANAGEMENT</w:t>
        </w:r>
        <w:r w:rsidRPr="007E1193">
          <w:rPr>
            <w:noProof/>
            <w:webHidden/>
          </w:rPr>
          <w:tab/>
        </w:r>
        <w:r w:rsidRPr="007E1193">
          <w:rPr>
            <w:noProof/>
            <w:webHidden/>
          </w:rPr>
          <w:fldChar w:fldCharType="begin"/>
        </w:r>
        <w:r w:rsidRPr="007E1193">
          <w:rPr>
            <w:noProof/>
            <w:webHidden/>
          </w:rPr>
          <w:instrText xml:space="preserve"> PAGEREF _Toc197098930 \h </w:instrText>
        </w:r>
        <w:r w:rsidRPr="007E1193">
          <w:rPr>
            <w:noProof/>
            <w:webHidden/>
          </w:rPr>
        </w:r>
        <w:r w:rsidRPr="007E1193">
          <w:rPr>
            <w:noProof/>
            <w:webHidden/>
          </w:rPr>
          <w:fldChar w:fldCharType="separate"/>
        </w:r>
        <w:r w:rsidRPr="007E1193">
          <w:rPr>
            <w:noProof/>
            <w:webHidden/>
          </w:rPr>
          <w:t>17</w:t>
        </w:r>
        <w:r w:rsidRPr="007E1193">
          <w:rPr>
            <w:noProof/>
            <w:webHidden/>
          </w:rPr>
          <w:fldChar w:fldCharType="end"/>
        </w:r>
      </w:hyperlink>
    </w:p>
    <w:p w14:paraId="0290B188" w14:textId="7D6A7EF0"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31" w:history="1">
        <w:r w:rsidRPr="007E1193">
          <w:rPr>
            <w:rStyle w:val="Hyperlink"/>
            <w:noProof/>
          </w:rPr>
          <w:t>ARTIFICIAL CHICK BROODING MANAGEMENT</w:t>
        </w:r>
        <w:r w:rsidRPr="007E1193">
          <w:rPr>
            <w:noProof/>
            <w:webHidden/>
          </w:rPr>
          <w:tab/>
        </w:r>
        <w:r w:rsidRPr="007E1193">
          <w:rPr>
            <w:noProof/>
            <w:webHidden/>
          </w:rPr>
          <w:fldChar w:fldCharType="begin"/>
        </w:r>
        <w:r w:rsidRPr="007E1193">
          <w:rPr>
            <w:noProof/>
            <w:webHidden/>
          </w:rPr>
          <w:instrText xml:space="preserve"> PAGEREF _Toc197098931 \h </w:instrText>
        </w:r>
        <w:r w:rsidRPr="007E1193">
          <w:rPr>
            <w:noProof/>
            <w:webHidden/>
          </w:rPr>
        </w:r>
        <w:r w:rsidRPr="007E1193">
          <w:rPr>
            <w:noProof/>
            <w:webHidden/>
          </w:rPr>
          <w:fldChar w:fldCharType="separate"/>
        </w:r>
        <w:r w:rsidRPr="007E1193">
          <w:rPr>
            <w:noProof/>
            <w:webHidden/>
          </w:rPr>
          <w:t>21</w:t>
        </w:r>
        <w:r w:rsidRPr="007E1193">
          <w:rPr>
            <w:noProof/>
            <w:webHidden/>
          </w:rPr>
          <w:fldChar w:fldCharType="end"/>
        </w:r>
      </w:hyperlink>
    </w:p>
    <w:p w14:paraId="03F74F61" w14:textId="5732F987" w:rsidR="007E1193" w:rsidRPr="007E1193" w:rsidRDefault="007E1193" w:rsidP="007E1193">
      <w:pPr>
        <w:pStyle w:val="TOC1"/>
        <w:rPr>
          <w:rFonts w:asciiTheme="minorHAnsi" w:eastAsiaTheme="minorEastAsia" w:hAnsiTheme="minorHAnsi" w:cstheme="minorBidi"/>
          <w:noProof/>
          <w:kern w:val="2"/>
          <w:szCs w:val="24"/>
          <w:lang w:val="en-KE" w:eastAsia="en-GB"/>
          <w14:ligatures w14:val="standardContextual"/>
        </w:rPr>
      </w:pPr>
      <w:hyperlink w:anchor="_Toc197098932" w:history="1">
        <w:r w:rsidRPr="007E1193">
          <w:rPr>
            <w:rStyle w:val="Hyperlink"/>
            <w:noProof/>
          </w:rPr>
          <w:t>KIENYEJI CHICKEN GROWERS’ MANAGEMENT</w:t>
        </w:r>
        <w:r w:rsidRPr="007E1193">
          <w:rPr>
            <w:noProof/>
            <w:webHidden/>
          </w:rPr>
          <w:tab/>
        </w:r>
        <w:r w:rsidRPr="007E1193">
          <w:rPr>
            <w:noProof/>
            <w:webHidden/>
          </w:rPr>
          <w:fldChar w:fldCharType="begin"/>
        </w:r>
        <w:r w:rsidRPr="007E1193">
          <w:rPr>
            <w:noProof/>
            <w:webHidden/>
          </w:rPr>
          <w:instrText xml:space="preserve"> PAGEREF _Toc197098932 \h </w:instrText>
        </w:r>
        <w:r w:rsidRPr="007E1193">
          <w:rPr>
            <w:noProof/>
            <w:webHidden/>
          </w:rPr>
        </w:r>
        <w:r w:rsidRPr="007E1193">
          <w:rPr>
            <w:noProof/>
            <w:webHidden/>
          </w:rPr>
          <w:fldChar w:fldCharType="separate"/>
        </w:r>
        <w:r w:rsidRPr="007E1193">
          <w:rPr>
            <w:noProof/>
            <w:webHidden/>
          </w:rPr>
          <w:t>27</w:t>
        </w:r>
        <w:r w:rsidRPr="007E1193">
          <w:rPr>
            <w:noProof/>
            <w:webHidden/>
          </w:rPr>
          <w:fldChar w:fldCharType="end"/>
        </w:r>
      </w:hyperlink>
    </w:p>
    <w:p w14:paraId="4301E844" w14:textId="41ACECB8"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fldChar w:fldCharType="end"/>
      </w:r>
    </w:p>
    <w:p w14:paraId="3B3845E1" w14:textId="77777777" w:rsidR="00EB1B75" w:rsidRPr="002E3A7C" w:rsidRDefault="00000000">
      <w:pPr>
        <w:spacing w:after="0" w:line="360" w:lineRule="auto"/>
        <w:rPr>
          <w:rFonts w:ascii="Times New Roman" w:eastAsia="Calibri" w:hAnsi="Times New Roman" w:cs="Times New Roman"/>
          <w:b/>
          <w:bCs/>
          <w:kern w:val="32"/>
          <w:sz w:val="24"/>
          <w:szCs w:val="24"/>
          <w:lang w:eastAsia="fr-FR"/>
        </w:rPr>
      </w:pPr>
      <w:r w:rsidRPr="002E3A7C">
        <w:rPr>
          <w:rFonts w:ascii="Times New Roman" w:eastAsia="Calibri" w:hAnsi="Times New Roman" w:cs="Times New Roman"/>
          <w:sz w:val="24"/>
          <w:szCs w:val="24"/>
          <w:lang w:val="en-ZA"/>
        </w:rPr>
        <w:br w:type="page"/>
      </w:r>
    </w:p>
    <w:p w14:paraId="78DDA605" w14:textId="77777777" w:rsidR="00EB1B75" w:rsidRPr="002E3A7C" w:rsidRDefault="00000000" w:rsidP="002E3A7C">
      <w:pPr>
        <w:keepNext/>
        <w:keepLines/>
        <w:spacing w:after="0" w:line="360" w:lineRule="auto"/>
        <w:jc w:val="center"/>
        <w:outlineLvl w:val="0"/>
        <w:rPr>
          <w:rFonts w:ascii="Times New Roman" w:eastAsia="SimSun" w:hAnsi="Times New Roman" w:cs="Times New Roman"/>
          <w:b/>
          <w:bCs/>
          <w:color w:val="000000" w:themeColor="text1"/>
          <w:sz w:val="24"/>
          <w:szCs w:val="24"/>
          <w:lang w:val="en-ZW"/>
        </w:rPr>
      </w:pPr>
      <w:bookmarkStart w:id="14" w:name="_Toc16500"/>
      <w:bookmarkStart w:id="15" w:name="_Toc197098923"/>
      <w:r w:rsidRPr="002E3A7C">
        <w:rPr>
          <w:rFonts w:ascii="Times New Roman" w:eastAsia="SimSun" w:hAnsi="Times New Roman" w:cs="Times New Roman"/>
          <w:b/>
          <w:bCs/>
          <w:color w:val="000000" w:themeColor="text1"/>
          <w:sz w:val="24"/>
          <w:szCs w:val="24"/>
          <w:lang w:val="en-ZW"/>
        </w:rPr>
        <w:lastRenderedPageBreak/>
        <w:t>ABBREVIATIONS AND ACRONYMS</w:t>
      </w:r>
      <w:bookmarkEnd w:id="14"/>
      <w:bookmarkEnd w:id="15"/>
    </w:p>
    <w:tbl>
      <w:tblPr>
        <w:tblW w:w="0" w:type="auto"/>
        <w:tblLook w:val="04A0" w:firstRow="1" w:lastRow="0" w:firstColumn="1" w:lastColumn="0" w:noHBand="0" w:noVBand="1"/>
      </w:tblPr>
      <w:tblGrid>
        <w:gridCol w:w="1381"/>
        <w:gridCol w:w="7105"/>
      </w:tblGrid>
      <w:tr w:rsidR="00EB1B75" w:rsidRPr="002E3A7C" w14:paraId="613771D1" w14:textId="77777777">
        <w:tc>
          <w:tcPr>
            <w:tcW w:w="1381" w:type="dxa"/>
          </w:tcPr>
          <w:p w14:paraId="6A37137C"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CAADP</w:t>
            </w:r>
          </w:p>
        </w:tc>
        <w:tc>
          <w:tcPr>
            <w:tcW w:w="7105" w:type="dxa"/>
          </w:tcPr>
          <w:p w14:paraId="5DF37E0C"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Comprehensive Africa Agricultural Development Programme</w:t>
            </w:r>
          </w:p>
        </w:tc>
      </w:tr>
      <w:tr w:rsidR="00EB1B75" w:rsidRPr="002E3A7C" w14:paraId="122EAFCF" w14:textId="77777777">
        <w:tc>
          <w:tcPr>
            <w:tcW w:w="1381" w:type="dxa"/>
          </w:tcPr>
          <w:p w14:paraId="27164880"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CAD</w:t>
            </w:r>
          </w:p>
        </w:tc>
        <w:tc>
          <w:tcPr>
            <w:tcW w:w="7105" w:type="dxa"/>
          </w:tcPr>
          <w:p w14:paraId="1CE82DB8"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Computer Assisted Drawing</w:t>
            </w:r>
          </w:p>
        </w:tc>
      </w:tr>
      <w:tr w:rsidR="00EB1B75" w:rsidRPr="002E3A7C" w14:paraId="1BB954D0" w14:textId="77777777">
        <w:tc>
          <w:tcPr>
            <w:tcW w:w="1381" w:type="dxa"/>
          </w:tcPr>
          <w:p w14:paraId="241B4203"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CBET</w:t>
            </w:r>
          </w:p>
        </w:tc>
        <w:tc>
          <w:tcPr>
            <w:tcW w:w="7105" w:type="dxa"/>
          </w:tcPr>
          <w:p w14:paraId="44C02E34"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Competency Based Education and Training</w:t>
            </w:r>
          </w:p>
        </w:tc>
      </w:tr>
      <w:tr w:rsidR="00EB1B75" w:rsidRPr="002E3A7C" w14:paraId="3742593C" w14:textId="77777777">
        <w:tc>
          <w:tcPr>
            <w:tcW w:w="1381" w:type="dxa"/>
          </w:tcPr>
          <w:p w14:paraId="2FF773D3"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EMS</w:t>
            </w:r>
          </w:p>
        </w:tc>
        <w:tc>
          <w:tcPr>
            <w:tcW w:w="7105" w:type="dxa"/>
          </w:tcPr>
          <w:p w14:paraId="43232B56"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Environmental Management Systems</w:t>
            </w:r>
          </w:p>
        </w:tc>
      </w:tr>
      <w:tr w:rsidR="00EB1B75" w:rsidRPr="002E3A7C" w14:paraId="2664884F" w14:textId="77777777">
        <w:tc>
          <w:tcPr>
            <w:tcW w:w="1381" w:type="dxa"/>
          </w:tcPr>
          <w:p w14:paraId="07662838"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FSDRP</w:t>
            </w:r>
          </w:p>
        </w:tc>
        <w:tc>
          <w:tcPr>
            <w:tcW w:w="7105" w:type="dxa"/>
          </w:tcPr>
          <w:p w14:paraId="7521A284"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Food Security and Drought Resilience Programme</w:t>
            </w:r>
          </w:p>
        </w:tc>
      </w:tr>
      <w:tr w:rsidR="00EB1B75" w:rsidRPr="002E3A7C" w14:paraId="49F3906D" w14:textId="77777777">
        <w:tc>
          <w:tcPr>
            <w:tcW w:w="1381" w:type="dxa"/>
          </w:tcPr>
          <w:p w14:paraId="79CDF6D1"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FSP</w:t>
            </w:r>
          </w:p>
        </w:tc>
        <w:tc>
          <w:tcPr>
            <w:tcW w:w="7105" w:type="dxa"/>
          </w:tcPr>
          <w:p w14:paraId="6D82B200"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Food Security Project</w:t>
            </w:r>
          </w:p>
        </w:tc>
      </w:tr>
      <w:tr w:rsidR="00EB1B75" w:rsidRPr="002E3A7C" w14:paraId="5D7ED2C1" w14:textId="77777777">
        <w:tc>
          <w:tcPr>
            <w:tcW w:w="1381" w:type="dxa"/>
          </w:tcPr>
          <w:p w14:paraId="1FF88B21"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GDP</w:t>
            </w:r>
          </w:p>
        </w:tc>
        <w:tc>
          <w:tcPr>
            <w:tcW w:w="7105" w:type="dxa"/>
          </w:tcPr>
          <w:p w14:paraId="1CFE2930"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Gross Domestic Product</w:t>
            </w:r>
          </w:p>
        </w:tc>
      </w:tr>
      <w:tr w:rsidR="00EB1B75" w:rsidRPr="002E3A7C" w14:paraId="2070F519" w14:textId="77777777">
        <w:tc>
          <w:tcPr>
            <w:tcW w:w="1381" w:type="dxa"/>
          </w:tcPr>
          <w:p w14:paraId="6568186B"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GMP</w:t>
            </w:r>
          </w:p>
        </w:tc>
        <w:tc>
          <w:tcPr>
            <w:tcW w:w="7105" w:type="dxa"/>
          </w:tcPr>
          <w:p w14:paraId="657DA6B2"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Good Manufacturing Practices</w:t>
            </w:r>
          </w:p>
        </w:tc>
      </w:tr>
      <w:tr w:rsidR="00EB1B75" w:rsidRPr="002E3A7C" w14:paraId="6B657252" w14:textId="77777777">
        <w:tc>
          <w:tcPr>
            <w:tcW w:w="1381" w:type="dxa"/>
          </w:tcPr>
          <w:p w14:paraId="28779248"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ICT</w:t>
            </w:r>
          </w:p>
        </w:tc>
        <w:tc>
          <w:tcPr>
            <w:tcW w:w="7105" w:type="dxa"/>
          </w:tcPr>
          <w:p w14:paraId="0E33919A" w14:textId="77777777" w:rsidR="00EB1B75" w:rsidRPr="002E3A7C" w:rsidRDefault="00000000">
            <w:pPr>
              <w:spacing w:after="0" w:line="360" w:lineRule="auto"/>
              <w:rPr>
                <w:rFonts w:ascii="Times New Roman" w:eastAsia="Calibri" w:hAnsi="Times New Roman" w:cs="Times New Roman"/>
                <w:bCs/>
                <w:kern w:val="32"/>
                <w:sz w:val="24"/>
                <w:szCs w:val="24"/>
                <w:lang w:val="en-ZW"/>
              </w:rPr>
            </w:pPr>
            <w:r w:rsidRPr="002E3A7C">
              <w:rPr>
                <w:rFonts w:ascii="Times New Roman" w:hAnsi="Times New Roman" w:cs="Times New Roman"/>
                <w:sz w:val="24"/>
                <w:szCs w:val="24"/>
              </w:rPr>
              <w:t xml:space="preserve">Information Communication Technology </w:t>
            </w:r>
          </w:p>
        </w:tc>
      </w:tr>
      <w:tr w:rsidR="00EB1B75" w:rsidRPr="002E3A7C" w14:paraId="5AC81C08" w14:textId="77777777">
        <w:tc>
          <w:tcPr>
            <w:tcW w:w="1381" w:type="dxa"/>
          </w:tcPr>
          <w:p w14:paraId="2DDFA887"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KNQF</w:t>
            </w:r>
          </w:p>
        </w:tc>
        <w:tc>
          <w:tcPr>
            <w:tcW w:w="7105" w:type="dxa"/>
          </w:tcPr>
          <w:p w14:paraId="78511CBB"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Kenya National Qualifications Framework</w:t>
            </w:r>
          </w:p>
        </w:tc>
      </w:tr>
      <w:tr w:rsidR="00EB1B75" w:rsidRPr="002E3A7C" w14:paraId="2D2A2278" w14:textId="77777777">
        <w:tc>
          <w:tcPr>
            <w:tcW w:w="1381" w:type="dxa"/>
          </w:tcPr>
          <w:p w14:paraId="49E8408A" w14:textId="77777777" w:rsidR="00EB1B75" w:rsidRPr="002E3A7C" w:rsidRDefault="00000000">
            <w:pPr>
              <w:spacing w:after="0" w:line="360" w:lineRule="auto"/>
              <w:rPr>
                <w:rFonts w:ascii="Times New Roman" w:eastAsia="Times New Roman" w:hAnsi="Times New Roman" w:cs="Times New Roman"/>
                <w:bCs/>
                <w:kern w:val="32"/>
                <w:sz w:val="24"/>
                <w:szCs w:val="24"/>
              </w:rPr>
            </w:pPr>
            <w:proofErr w:type="spellStart"/>
            <w:r w:rsidRPr="002E3A7C">
              <w:rPr>
                <w:rFonts w:ascii="Times New Roman" w:hAnsi="Times New Roman" w:cs="Times New Roman"/>
                <w:sz w:val="24"/>
                <w:szCs w:val="24"/>
              </w:rPr>
              <w:t>MoALF&amp;I</w:t>
            </w:r>
            <w:proofErr w:type="spellEnd"/>
          </w:p>
        </w:tc>
        <w:tc>
          <w:tcPr>
            <w:tcW w:w="7105" w:type="dxa"/>
          </w:tcPr>
          <w:p w14:paraId="6E00BB9B"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Ministry of Agriculture, Livestock, Fisheries and Irrigation</w:t>
            </w:r>
          </w:p>
        </w:tc>
      </w:tr>
      <w:tr w:rsidR="00EB1B75" w:rsidRPr="002E3A7C" w14:paraId="3BA859FD" w14:textId="77777777">
        <w:tc>
          <w:tcPr>
            <w:tcW w:w="1381" w:type="dxa"/>
          </w:tcPr>
          <w:p w14:paraId="4479247E" w14:textId="77777777" w:rsidR="00EB1B75" w:rsidRPr="002E3A7C" w:rsidRDefault="00000000">
            <w:pPr>
              <w:spacing w:after="0" w:line="360" w:lineRule="auto"/>
              <w:rPr>
                <w:rFonts w:ascii="Times New Roman" w:eastAsia="Times New Roman" w:hAnsi="Times New Roman" w:cs="Times New Roman"/>
                <w:bCs/>
                <w:kern w:val="32"/>
                <w:sz w:val="24"/>
                <w:szCs w:val="24"/>
              </w:rPr>
            </w:pPr>
            <w:proofErr w:type="spellStart"/>
            <w:r w:rsidRPr="002E3A7C">
              <w:rPr>
                <w:rFonts w:ascii="Times New Roman" w:hAnsi="Times New Roman" w:cs="Times New Roman"/>
                <w:sz w:val="24"/>
                <w:szCs w:val="24"/>
              </w:rPr>
              <w:t>MoE</w:t>
            </w:r>
            <w:proofErr w:type="spellEnd"/>
          </w:p>
        </w:tc>
        <w:tc>
          <w:tcPr>
            <w:tcW w:w="7105" w:type="dxa"/>
          </w:tcPr>
          <w:p w14:paraId="7679D9E0"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 xml:space="preserve">Ministry of Education  </w:t>
            </w:r>
          </w:p>
        </w:tc>
      </w:tr>
      <w:tr w:rsidR="00EB1B75" w:rsidRPr="002E3A7C" w14:paraId="50C8A451" w14:textId="77777777">
        <w:tc>
          <w:tcPr>
            <w:tcW w:w="1381" w:type="dxa"/>
          </w:tcPr>
          <w:p w14:paraId="4491233D"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PPE</w:t>
            </w:r>
          </w:p>
        </w:tc>
        <w:tc>
          <w:tcPr>
            <w:tcW w:w="7105" w:type="dxa"/>
          </w:tcPr>
          <w:p w14:paraId="0F01BD52"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Personal Protective Equipment</w:t>
            </w:r>
          </w:p>
        </w:tc>
      </w:tr>
      <w:tr w:rsidR="00EB1B75" w:rsidRPr="002E3A7C" w14:paraId="104975A9" w14:textId="77777777">
        <w:tc>
          <w:tcPr>
            <w:tcW w:w="1381" w:type="dxa"/>
          </w:tcPr>
          <w:p w14:paraId="3C5493BD"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PSSAC</w:t>
            </w:r>
          </w:p>
        </w:tc>
        <w:tc>
          <w:tcPr>
            <w:tcW w:w="7105" w:type="dxa"/>
          </w:tcPr>
          <w:p w14:paraId="13B48B1C"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Poultry Sector Skills Advisory Committee</w:t>
            </w:r>
          </w:p>
        </w:tc>
      </w:tr>
      <w:tr w:rsidR="00EB1B75" w:rsidRPr="002E3A7C" w14:paraId="27BB00DF" w14:textId="77777777">
        <w:tc>
          <w:tcPr>
            <w:tcW w:w="1381" w:type="dxa"/>
          </w:tcPr>
          <w:p w14:paraId="6D33889E"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AU - IBAR</w:t>
            </w:r>
          </w:p>
        </w:tc>
        <w:tc>
          <w:tcPr>
            <w:tcW w:w="7105" w:type="dxa"/>
          </w:tcPr>
          <w:p w14:paraId="6D0D0663"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 xml:space="preserve">African Union – </w:t>
            </w:r>
            <w:proofErr w:type="spellStart"/>
            <w:r w:rsidRPr="002E3A7C">
              <w:rPr>
                <w:rFonts w:ascii="Times New Roman" w:hAnsi="Times New Roman" w:cs="Times New Roman"/>
                <w:sz w:val="24"/>
                <w:szCs w:val="24"/>
              </w:rPr>
              <w:t>InterAfrican</w:t>
            </w:r>
            <w:proofErr w:type="spellEnd"/>
            <w:r w:rsidRPr="002E3A7C">
              <w:rPr>
                <w:rFonts w:ascii="Times New Roman" w:hAnsi="Times New Roman" w:cs="Times New Roman"/>
                <w:sz w:val="24"/>
                <w:szCs w:val="24"/>
              </w:rPr>
              <w:t xml:space="preserve"> Bureau for Animal Resources</w:t>
            </w:r>
          </w:p>
        </w:tc>
      </w:tr>
      <w:tr w:rsidR="00EB1B75" w:rsidRPr="002E3A7C" w14:paraId="08AF896A" w14:textId="77777777">
        <w:tc>
          <w:tcPr>
            <w:tcW w:w="1381" w:type="dxa"/>
          </w:tcPr>
          <w:p w14:paraId="4C1D3D0F"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OS</w:t>
            </w:r>
          </w:p>
        </w:tc>
        <w:tc>
          <w:tcPr>
            <w:tcW w:w="7105" w:type="dxa"/>
          </w:tcPr>
          <w:p w14:paraId="18BC3E52"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Occupational Standard</w:t>
            </w:r>
          </w:p>
        </w:tc>
      </w:tr>
      <w:tr w:rsidR="00EB1B75" w:rsidRPr="002E3A7C" w14:paraId="0FA59C8F" w14:textId="77777777">
        <w:tc>
          <w:tcPr>
            <w:tcW w:w="1381" w:type="dxa"/>
          </w:tcPr>
          <w:p w14:paraId="51374EC5" w14:textId="77777777" w:rsidR="00EB1B75" w:rsidRPr="002E3A7C" w:rsidRDefault="00000000">
            <w:pPr>
              <w:spacing w:after="0" w:line="360" w:lineRule="auto"/>
              <w:rPr>
                <w:rFonts w:ascii="Times New Roman" w:eastAsia="Times New Roman" w:hAnsi="Times New Roman" w:cs="Times New Roman"/>
                <w:bCs/>
                <w:kern w:val="32"/>
                <w:sz w:val="24"/>
                <w:szCs w:val="24"/>
                <w:lang w:val="en-ZW"/>
              </w:rPr>
            </w:pPr>
            <w:r w:rsidRPr="002E3A7C">
              <w:rPr>
                <w:rFonts w:ascii="Times New Roman" w:hAnsi="Times New Roman" w:cs="Times New Roman"/>
                <w:sz w:val="24"/>
                <w:szCs w:val="24"/>
              </w:rPr>
              <w:t>PPE</w:t>
            </w:r>
          </w:p>
        </w:tc>
        <w:tc>
          <w:tcPr>
            <w:tcW w:w="7105" w:type="dxa"/>
          </w:tcPr>
          <w:p w14:paraId="51D5BC4C" w14:textId="77777777" w:rsidR="00EB1B75" w:rsidRPr="002E3A7C" w:rsidRDefault="00000000">
            <w:pPr>
              <w:spacing w:after="0" w:line="360" w:lineRule="auto"/>
              <w:rPr>
                <w:rFonts w:ascii="Times New Roman" w:eastAsia="Times New Roman" w:hAnsi="Times New Roman" w:cs="Times New Roman"/>
                <w:bCs/>
                <w:kern w:val="32"/>
                <w:sz w:val="24"/>
                <w:szCs w:val="24"/>
              </w:rPr>
            </w:pPr>
            <w:r w:rsidRPr="002E3A7C">
              <w:rPr>
                <w:rFonts w:ascii="Times New Roman" w:hAnsi="Times New Roman" w:cs="Times New Roman"/>
                <w:sz w:val="24"/>
                <w:szCs w:val="24"/>
              </w:rPr>
              <w:t>Personal Protective Equipment</w:t>
            </w:r>
          </w:p>
        </w:tc>
      </w:tr>
    </w:tbl>
    <w:p w14:paraId="5F73D178"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7937D948"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6E97A68D"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4ADD51C1"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27962D8F"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475E95A0"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129EEA54"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75904BC3"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3BB78155"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09E97FB6"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5DD516D2"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52D96ED9"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7A7E5EA2"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5D016AF4" w14:textId="77777777" w:rsidR="00EB1B75" w:rsidRPr="002E3A7C" w:rsidRDefault="00EB1B75">
      <w:pPr>
        <w:spacing w:after="0" w:line="360" w:lineRule="auto"/>
        <w:jc w:val="both"/>
        <w:rPr>
          <w:rFonts w:ascii="Times New Roman" w:eastAsia="Calibri" w:hAnsi="Times New Roman" w:cs="Times New Roman"/>
          <w:b/>
          <w:sz w:val="24"/>
          <w:szCs w:val="24"/>
          <w:lang w:eastAsia="fr-FR"/>
        </w:rPr>
      </w:pPr>
    </w:p>
    <w:p w14:paraId="1A710775" w14:textId="77777777" w:rsidR="00EB1B75" w:rsidRPr="002E3A7C" w:rsidRDefault="00EB1B75">
      <w:pPr>
        <w:spacing w:after="0" w:line="360" w:lineRule="auto"/>
        <w:rPr>
          <w:rFonts w:ascii="Times New Roman" w:eastAsia="SimSun" w:hAnsi="Times New Roman" w:cs="Times New Roman"/>
          <w:b/>
          <w:bCs/>
          <w:color w:val="365F91"/>
          <w:sz w:val="24"/>
          <w:szCs w:val="24"/>
          <w:lang w:val="en-ZW"/>
        </w:rPr>
      </w:pPr>
      <w:bookmarkStart w:id="16" w:name="_Toc524537562"/>
      <w:bookmarkStart w:id="17" w:name="_Toc531599713"/>
      <w:bookmarkStart w:id="18" w:name="_Toc534967516"/>
    </w:p>
    <w:p w14:paraId="7D37CDCB" w14:textId="77777777" w:rsidR="00EB1B75" w:rsidRPr="002E3A7C" w:rsidRDefault="00000000">
      <w:pPr>
        <w:keepNext/>
        <w:keepLines/>
        <w:spacing w:after="0" w:line="360" w:lineRule="auto"/>
        <w:jc w:val="center"/>
        <w:outlineLvl w:val="0"/>
        <w:rPr>
          <w:rFonts w:ascii="Times New Roman" w:eastAsia="SimSun" w:hAnsi="Times New Roman" w:cs="Times New Roman"/>
          <w:b/>
          <w:bCs/>
          <w:sz w:val="24"/>
          <w:szCs w:val="24"/>
        </w:rPr>
      </w:pPr>
      <w:bookmarkStart w:id="19" w:name="_Toc66697928"/>
      <w:bookmarkStart w:id="20" w:name="_Toc188254617"/>
      <w:bookmarkStart w:id="21" w:name="_Toc31278368"/>
      <w:bookmarkStart w:id="22" w:name="_Toc195524396"/>
      <w:bookmarkStart w:id="23" w:name="_Toc404"/>
      <w:bookmarkStart w:id="24" w:name="_Toc18096"/>
      <w:bookmarkStart w:id="25" w:name="_Toc197098924"/>
      <w:bookmarkStart w:id="26" w:name="_Hlk531935421"/>
      <w:bookmarkEnd w:id="16"/>
      <w:bookmarkEnd w:id="17"/>
      <w:bookmarkEnd w:id="18"/>
      <w:r w:rsidRPr="002E3A7C">
        <w:rPr>
          <w:rFonts w:ascii="Times New Roman" w:eastAsia="SimSun" w:hAnsi="Times New Roman" w:cs="Times New Roman"/>
          <w:b/>
          <w:bCs/>
          <w:sz w:val="24"/>
          <w:szCs w:val="24"/>
        </w:rPr>
        <w:t>KEY TO ISCED UNIT CODE</w:t>
      </w:r>
      <w:bookmarkEnd w:id="19"/>
      <w:bookmarkEnd w:id="20"/>
      <w:bookmarkEnd w:id="21"/>
      <w:bookmarkEnd w:id="22"/>
      <w:bookmarkEnd w:id="23"/>
      <w:bookmarkEnd w:id="24"/>
      <w:bookmarkEnd w:id="25"/>
    </w:p>
    <w:p w14:paraId="60DEF116" w14:textId="77777777" w:rsidR="00EB1B75" w:rsidRPr="002E3A7C" w:rsidRDefault="00000000">
      <w:pPr>
        <w:spacing w:after="0" w:line="360" w:lineRule="auto"/>
        <w:contextualSpacing/>
        <w:jc w:val="both"/>
        <w:rPr>
          <w:rFonts w:ascii="Times New Roman" w:hAnsi="Times New Roman" w:cs="Times New Roman"/>
          <w:bCs/>
          <w:sz w:val="24"/>
          <w:szCs w:val="24"/>
        </w:rPr>
      </w:pPr>
      <w:r w:rsidRPr="002E3A7C">
        <w:rPr>
          <w:rFonts w:ascii="Times New Roman" w:hAnsi="Times New Roman" w:cs="Times New Roman"/>
          <w:noProof/>
          <w:sz w:val="24"/>
          <w:szCs w:val="24"/>
        </w:rPr>
        <w:drawing>
          <wp:inline distT="0" distB="0" distL="0" distR="0" wp14:anchorId="3702D445" wp14:editId="02963EBA">
            <wp:extent cx="5274310" cy="2510790"/>
            <wp:effectExtent l="0" t="0" r="1397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10"/>
                    <a:srcRect l="-1558" t="15972"/>
                    <a:stretch>
                      <a:fillRect/>
                    </a:stretch>
                  </pic:blipFill>
                  <pic:spPr>
                    <a:xfrm>
                      <a:off x="0" y="0"/>
                      <a:ext cx="5274310" cy="2510960"/>
                    </a:xfrm>
                    <a:prstGeom prst="rect">
                      <a:avLst/>
                    </a:prstGeom>
                    <a:ln>
                      <a:noFill/>
                    </a:ln>
                  </pic:spPr>
                </pic:pic>
              </a:graphicData>
            </a:graphic>
          </wp:inline>
        </w:drawing>
      </w:r>
    </w:p>
    <w:p w14:paraId="63D3BB12" w14:textId="77777777" w:rsidR="00EB1B75" w:rsidRPr="002E3A7C" w:rsidRDefault="00EB1B75">
      <w:pPr>
        <w:spacing w:after="0" w:line="360" w:lineRule="auto"/>
        <w:rPr>
          <w:rFonts w:ascii="Times New Roman" w:hAnsi="Times New Roman" w:cs="Times New Roman"/>
          <w:sz w:val="24"/>
          <w:szCs w:val="24"/>
        </w:rPr>
      </w:pPr>
    </w:p>
    <w:p w14:paraId="4CBC98D3" w14:textId="77777777" w:rsidR="00EB1B75" w:rsidRPr="002E3A7C" w:rsidRDefault="00000000">
      <w:pPr>
        <w:spacing w:after="0" w:line="360" w:lineRule="auto"/>
        <w:rPr>
          <w:rFonts w:ascii="Times New Roman" w:eastAsia="SimSun" w:hAnsi="Times New Roman" w:cs="Times New Roman"/>
          <w:color w:val="365F91"/>
          <w:sz w:val="24"/>
          <w:szCs w:val="24"/>
          <w:lang w:val="en-ZW"/>
        </w:rPr>
      </w:pPr>
      <w:r w:rsidRPr="002E3A7C">
        <w:rPr>
          <w:rFonts w:ascii="Times New Roman" w:eastAsia="SimSun" w:hAnsi="Times New Roman" w:cs="Times New Roman"/>
          <w:color w:val="365F91"/>
          <w:sz w:val="24"/>
          <w:szCs w:val="24"/>
          <w:lang w:val="en-ZW"/>
        </w:rPr>
        <w:br w:type="page"/>
      </w:r>
    </w:p>
    <w:p w14:paraId="7A3FB715" w14:textId="77777777" w:rsidR="00EB1B75" w:rsidRPr="002E3A7C" w:rsidRDefault="00000000">
      <w:pPr>
        <w:keepNext/>
        <w:keepLines/>
        <w:spacing w:after="0" w:line="360" w:lineRule="auto"/>
        <w:jc w:val="center"/>
        <w:outlineLvl w:val="0"/>
        <w:rPr>
          <w:rFonts w:ascii="Times New Roman" w:eastAsia="SimSun" w:hAnsi="Times New Roman" w:cs="Times New Roman"/>
          <w:b/>
          <w:bCs/>
          <w:color w:val="000000" w:themeColor="text1"/>
          <w:sz w:val="24"/>
          <w:szCs w:val="24"/>
          <w:lang w:val="en-ZW"/>
        </w:rPr>
      </w:pPr>
      <w:bookmarkStart w:id="27" w:name="_Toc12472"/>
      <w:bookmarkStart w:id="28" w:name="_Toc197098925"/>
      <w:r w:rsidRPr="002E3A7C">
        <w:rPr>
          <w:rFonts w:ascii="Times New Roman" w:eastAsia="SimSun" w:hAnsi="Times New Roman" w:cs="Times New Roman"/>
          <w:b/>
          <w:bCs/>
          <w:color w:val="000000" w:themeColor="text1"/>
          <w:sz w:val="24"/>
          <w:szCs w:val="24"/>
          <w:lang w:val="en-ZW"/>
        </w:rPr>
        <w:lastRenderedPageBreak/>
        <w:t>COURSE OVERVIEW</w:t>
      </w:r>
      <w:bookmarkEnd w:id="27"/>
      <w:bookmarkEnd w:id="28"/>
    </w:p>
    <w:p w14:paraId="795F9810" w14:textId="60AD8DA9" w:rsidR="00EB1B75" w:rsidRPr="002E3A7C" w:rsidRDefault="00000000">
      <w:pPr>
        <w:spacing w:after="0" w:line="360" w:lineRule="auto"/>
        <w:jc w:val="both"/>
        <w:rPr>
          <w:rFonts w:ascii="Times New Roman" w:eastAsia="Calibri" w:hAnsi="Times New Roman" w:cs="Times New Roman"/>
          <w:sz w:val="24"/>
          <w:szCs w:val="24"/>
        </w:rPr>
      </w:pPr>
      <w:r w:rsidRPr="002E3A7C">
        <w:rPr>
          <w:rFonts w:ascii="Times New Roman" w:hAnsi="Times New Roman" w:cs="Times New Roman"/>
          <w:sz w:val="24"/>
          <w:szCs w:val="24"/>
        </w:rPr>
        <w:t xml:space="preserve">Poultry </w:t>
      </w:r>
      <w:proofErr w:type="spellStart"/>
      <w:r w:rsidRPr="002E3A7C">
        <w:rPr>
          <w:rFonts w:ascii="Times New Roman" w:eastAsia="Calibri" w:hAnsi="Times New Roman" w:cs="Times New Roman"/>
          <w:sz w:val="24"/>
          <w:szCs w:val="24"/>
        </w:rPr>
        <w:t>Kienyeji</w:t>
      </w:r>
      <w:proofErr w:type="spellEnd"/>
      <w:r w:rsidRPr="002E3A7C">
        <w:rPr>
          <w:rFonts w:ascii="Times New Roman" w:eastAsia="Calibri" w:hAnsi="Times New Roman" w:cs="Times New Roman"/>
          <w:sz w:val="24"/>
          <w:szCs w:val="24"/>
        </w:rPr>
        <w:t xml:space="preserve"> Chicken </w:t>
      </w:r>
      <w:r w:rsidRPr="002E3A7C">
        <w:rPr>
          <w:rFonts w:ascii="Times New Roman" w:hAnsi="Times New Roman" w:cs="Times New Roman"/>
          <w:sz w:val="24"/>
          <w:szCs w:val="24"/>
        </w:rPr>
        <w:t xml:space="preserve">Production Level 3 qualification consists of competencies that an individual must have to produce </w:t>
      </w:r>
      <w:proofErr w:type="spellStart"/>
      <w:r w:rsidRPr="002E3A7C">
        <w:rPr>
          <w:rFonts w:ascii="Times New Roman" w:hAnsi="Times New Roman" w:cs="Times New Roman"/>
          <w:sz w:val="24"/>
          <w:szCs w:val="24"/>
        </w:rPr>
        <w:t>kienyeji</w:t>
      </w:r>
      <w:proofErr w:type="spellEnd"/>
      <w:r w:rsidRPr="002E3A7C">
        <w:rPr>
          <w:rFonts w:ascii="Times New Roman" w:hAnsi="Times New Roman" w:cs="Times New Roman"/>
          <w:sz w:val="24"/>
          <w:szCs w:val="24"/>
        </w:rPr>
        <w:t xml:space="preserve"> chicken. It involves constructing </w:t>
      </w:r>
      <w:proofErr w:type="spellStart"/>
      <w:r w:rsidRPr="002E3A7C">
        <w:rPr>
          <w:rFonts w:ascii="Times New Roman" w:hAnsi="Times New Roman" w:cs="Times New Roman"/>
          <w:sz w:val="24"/>
          <w:szCs w:val="24"/>
        </w:rPr>
        <w:t>k</w:t>
      </w:r>
      <w:r w:rsidRPr="002E3A7C">
        <w:rPr>
          <w:rFonts w:ascii="Times New Roman" w:eastAsia="Calibri" w:hAnsi="Times New Roman" w:cs="Times New Roman"/>
          <w:sz w:val="24"/>
          <w:szCs w:val="24"/>
        </w:rPr>
        <w:t>ienyeji</w:t>
      </w:r>
      <w:proofErr w:type="spellEnd"/>
      <w:r w:rsidRPr="002E3A7C">
        <w:rPr>
          <w:rFonts w:ascii="Times New Roman" w:eastAsia="Calibri" w:hAnsi="Times New Roman" w:cs="Times New Roman"/>
          <w:sz w:val="24"/>
          <w:szCs w:val="24"/>
        </w:rPr>
        <w:t xml:space="preserve"> chicken structures, managing </w:t>
      </w:r>
      <w:proofErr w:type="spellStart"/>
      <w:r w:rsidRPr="002E3A7C">
        <w:rPr>
          <w:rFonts w:ascii="Times New Roman" w:eastAsia="Calibri" w:hAnsi="Times New Roman" w:cs="Times New Roman"/>
          <w:sz w:val="24"/>
          <w:szCs w:val="24"/>
        </w:rPr>
        <w:t>kienyeji</w:t>
      </w:r>
      <w:proofErr w:type="spellEnd"/>
      <w:r w:rsidRPr="002E3A7C">
        <w:rPr>
          <w:rFonts w:ascii="Times New Roman" w:eastAsia="Calibri" w:hAnsi="Times New Roman" w:cs="Times New Roman"/>
          <w:sz w:val="24"/>
          <w:szCs w:val="24"/>
        </w:rPr>
        <w:t xml:space="preserve"> chicken breeding flock, </w:t>
      </w:r>
      <w:r w:rsidR="007E1193">
        <w:rPr>
          <w:rFonts w:ascii="Times New Roman" w:eastAsia="Calibri" w:hAnsi="Times New Roman" w:cs="Times New Roman"/>
          <w:sz w:val="24"/>
          <w:szCs w:val="24"/>
        </w:rPr>
        <w:t xml:space="preserve">managing </w:t>
      </w:r>
      <w:proofErr w:type="spellStart"/>
      <w:r w:rsidR="007E1193" w:rsidRPr="002E3A7C">
        <w:rPr>
          <w:rFonts w:ascii="Times New Roman" w:eastAsia="Calibri" w:hAnsi="Times New Roman" w:cs="Times New Roman"/>
          <w:sz w:val="24"/>
          <w:szCs w:val="24"/>
        </w:rPr>
        <w:t>Kienyeji</w:t>
      </w:r>
      <w:proofErr w:type="spellEnd"/>
      <w:r w:rsidR="007E1193" w:rsidRPr="002E3A7C">
        <w:rPr>
          <w:rFonts w:ascii="Times New Roman" w:eastAsia="Calibri" w:hAnsi="Times New Roman" w:cs="Times New Roman"/>
          <w:sz w:val="24"/>
          <w:szCs w:val="24"/>
        </w:rPr>
        <w:t xml:space="preserve"> chicken health and welfare</w:t>
      </w:r>
      <w:r w:rsidR="007E1193">
        <w:rPr>
          <w:rFonts w:ascii="Times New Roman" w:eastAsia="Calibri" w:hAnsi="Times New Roman" w:cs="Times New Roman"/>
          <w:sz w:val="24"/>
          <w:szCs w:val="24"/>
        </w:rPr>
        <w:t xml:space="preserve">. It also involves managing </w:t>
      </w:r>
      <w:r w:rsidRPr="002E3A7C">
        <w:rPr>
          <w:rFonts w:ascii="Times New Roman" w:eastAsia="Calibri" w:hAnsi="Times New Roman" w:cs="Times New Roman"/>
          <w:sz w:val="24"/>
          <w:szCs w:val="24"/>
        </w:rPr>
        <w:t xml:space="preserve">broody hen, </w:t>
      </w:r>
      <w:r w:rsidR="007E1193">
        <w:rPr>
          <w:rFonts w:ascii="Times New Roman" w:eastAsia="Calibri" w:hAnsi="Times New Roman" w:cs="Times New Roman"/>
          <w:sz w:val="24"/>
          <w:szCs w:val="24"/>
        </w:rPr>
        <w:t xml:space="preserve">managing </w:t>
      </w:r>
      <w:r w:rsidRPr="002E3A7C">
        <w:rPr>
          <w:rFonts w:ascii="Times New Roman" w:eastAsia="Calibri" w:hAnsi="Times New Roman" w:cs="Times New Roman"/>
          <w:sz w:val="24"/>
          <w:szCs w:val="24"/>
        </w:rPr>
        <w:t>artificial incubation</w:t>
      </w:r>
      <w:r w:rsidR="007E1193">
        <w:rPr>
          <w:rFonts w:ascii="Times New Roman" w:eastAsia="Calibri" w:hAnsi="Times New Roman" w:cs="Times New Roman"/>
          <w:sz w:val="24"/>
          <w:szCs w:val="24"/>
        </w:rPr>
        <w:t xml:space="preserve">, managing </w:t>
      </w:r>
      <w:r w:rsidRPr="002E3A7C">
        <w:rPr>
          <w:rFonts w:ascii="Times New Roman" w:eastAsia="Calibri" w:hAnsi="Times New Roman" w:cs="Times New Roman"/>
          <w:sz w:val="24"/>
          <w:szCs w:val="24"/>
        </w:rPr>
        <w:t>artificial chick brooding</w:t>
      </w:r>
      <w:r w:rsidR="007E1193">
        <w:rPr>
          <w:rFonts w:ascii="Times New Roman" w:eastAsia="Calibri" w:hAnsi="Times New Roman" w:cs="Times New Roman"/>
          <w:sz w:val="24"/>
          <w:szCs w:val="24"/>
        </w:rPr>
        <w:t xml:space="preserve"> and </w:t>
      </w:r>
      <w:r w:rsidRPr="002E3A7C">
        <w:rPr>
          <w:rFonts w:ascii="Times New Roman" w:eastAsia="Calibri" w:hAnsi="Times New Roman" w:cs="Times New Roman"/>
          <w:sz w:val="24"/>
          <w:szCs w:val="24"/>
        </w:rPr>
        <w:t>manag</w:t>
      </w:r>
      <w:r w:rsidR="007E1193">
        <w:rPr>
          <w:rFonts w:ascii="Times New Roman" w:eastAsia="Calibri" w:hAnsi="Times New Roman" w:cs="Times New Roman"/>
          <w:sz w:val="24"/>
          <w:szCs w:val="24"/>
        </w:rPr>
        <w:t>ing</w:t>
      </w:r>
      <w:r w:rsidRPr="002E3A7C">
        <w:rPr>
          <w:rFonts w:ascii="Times New Roman" w:eastAsia="Calibri" w:hAnsi="Times New Roman" w:cs="Times New Roman"/>
          <w:sz w:val="24"/>
          <w:szCs w:val="24"/>
        </w:rPr>
        <w:t xml:space="preserve"> </w:t>
      </w:r>
      <w:proofErr w:type="spellStart"/>
      <w:r w:rsidRPr="002E3A7C">
        <w:rPr>
          <w:rFonts w:ascii="Times New Roman" w:eastAsia="Calibri" w:hAnsi="Times New Roman" w:cs="Times New Roman"/>
          <w:sz w:val="24"/>
          <w:szCs w:val="24"/>
        </w:rPr>
        <w:t>Kienyeji</w:t>
      </w:r>
      <w:proofErr w:type="spellEnd"/>
      <w:r w:rsidRPr="002E3A7C">
        <w:rPr>
          <w:rFonts w:ascii="Times New Roman" w:eastAsia="Calibri" w:hAnsi="Times New Roman" w:cs="Times New Roman"/>
          <w:sz w:val="24"/>
          <w:szCs w:val="24"/>
        </w:rPr>
        <w:t xml:space="preserve"> chicken growers and </w:t>
      </w:r>
    </w:p>
    <w:p w14:paraId="5160592D" w14:textId="77777777" w:rsidR="002E3A7C" w:rsidRPr="002E3A7C" w:rsidRDefault="002E3A7C">
      <w:pPr>
        <w:spacing w:after="0" w:line="360" w:lineRule="auto"/>
        <w:jc w:val="both"/>
        <w:rPr>
          <w:rFonts w:ascii="Times New Roman" w:eastAsia="Calibri" w:hAnsi="Times New Roman" w:cs="Times New Roman"/>
          <w:sz w:val="24"/>
          <w:szCs w:val="24"/>
        </w:rPr>
      </w:pPr>
    </w:p>
    <w:p w14:paraId="63598C2E" w14:textId="77777777" w:rsidR="00EB1B75" w:rsidRPr="002E3A7C" w:rsidRDefault="00000000">
      <w:p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The units of learning comprising Poultry </w:t>
      </w:r>
      <w:proofErr w:type="spellStart"/>
      <w:r w:rsidRPr="002E3A7C">
        <w:rPr>
          <w:rFonts w:ascii="Times New Roman" w:hAnsi="Times New Roman" w:cs="Times New Roman"/>
          <w:sz w:val="24"/>
          <w:szCs w:val="24"/>
        </w:rPr>
        <w:t>Kienyeji</w:t>
      </w:r>
      <w:proofErr w:type="spellEnd"/>
      <w:r w:rsidRPr="002E3A7C">
        <w:rPr>
          <w:rFonts w:ascii="Times New Roman" w:hAnsi="Times New Roman" w:cs="Times New Roman"/>
          <w:sz w:val="24"/>
          <w:szCs w:val="24"/>
        </w:rPr>
        <w:t xml:space="preserve"> Production Level 3 qualification include: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4183"/>
        <w:gridCol w:w="1150"/>
        <w:gridCol w:w="896"/>
      </w:tblGrid>
      <w:tr w:rsidR="00EB1B75" w:rsidRPr="002E3A7C" w14:paraId="49A7B237" w14:textId="77777777" w:rsidTr="00926284">
        <w:trPr>
          <w:trHeight w:val="288"/>
        </w:trPr>
        <w:tc>
          <w:tcPr>
            <w:tcW w:w="1326" w:type="pct"/>
          </w:tcPr>
          <w:p w14:paraId="7D63AFFA" w14:textId="77777777" w:rsidR="00EB1B75" w:rsidRPr="002E3A7C" w:rsidRDefault="00000000">
            <w:pPr>
              <w:spacing w:after="0" w:line="360" w:lineRule="auto"/>
              <w:contextualSpacing/>
              <w:jc w:val="both"/>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Unit Code</w:t>
            </w:r>
          </w:p>
        </w:tc>
        <w:tc>
          <w:tcPr>
            <w:tcW w:w="2468" w:type="pct"/>
          </w:tcPr>
          <w:p w14:paraId="7462FFE8" w14:textId="77777777" w:rsidR="00EB1B75" w:rsidRPr="002E3A7C" w:rsidRDefault="00000000">
            <w:pPr>
              <w:spacing w:after="0" w:line="360" w:lineRule="auto"/>
              <w:contextualSpacing/>
              <w:jc w:val="both"/>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Unit Title</w:t>
            </w:r>
          </w:p>
        </w:tc>
        <w:tc>
          <w:tcPr>
            <w:tcW w:w="678" w:type="pct"/>
          </w:tcPr>
          <w:p w14:paraId="15004B50" w14:textId="77777777" w:rsidR="00EB1B75" w:rsidRPr="002E3A7C" w:rsidRDefault="00000000">
            <w:pPr>
              <w:spacing w:after="0" w:line="360" w:lineRule="auto"/>
              <w:contextualSpacing/>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Duration in Hours</w:t>
            </w:r>
          </w:p>
        </w:tc>
        <w:tc>
          <w:tcPr>
            <w:tcW w:w="529" w:type="pct"/>
          </w:tcPr>
          <w:p w14:paraId="4756026C" w14:textId="77777777" w:rsidR="00EB1B75" w:rsidRPr="002E3A7C" w:rsidRDefault="00000000">
            <w:pPr>
              <w:spacing w:after="0" w:line="360" w:lineRule="auto"/>
              <w:contextualSpacing/>
              <w:rPr>
                <w:rFonts w:ascii="Times New Roman" w:eastAsia="Times New Roman" w:hAnsi="Times New Roman" w:cs="Times New Roman"/>
                <w:b/>
                <w:sz w:val="24"/>
                <w:szCs w:val="24"/>
                <w:lang w:val="en-ZA" w:eastAsia="fr-FR"/>
              </w:rPr>
            </w:pPr>
            <w:r w:rsidRPr="002E3A7C">
              <w:rPr>
                <w:rFonts w:ascii="Times New Roman" w:eastAsia="Times New Roman" w:hAnsi="Times New Roman" w:cs="Times New Roman"/>
                <w:b/>
                <w:sz w:val="24"/>
                <w:szCs w:val="24"/>
                <w:lang w:val="en-ZA" w:eastAsia="fr-FR"/>
              </w:rPr>
              <w:t>Credit Factor</w:t>
            </w:r>
          </w:p>
        </w:tc>
      </w:tr>
      <w:tr w:rsidR="00926284" w:rsidRPr="002E3A7C" w14:paraId="05BEC7EA" w14:textId="77777777" w:rsidTr="00926284">
        <w:trPr>
          <w:trHeight w:val="288"/>
        </w:trPr>
        <w:tc>
          <w:tcPr>
            <w:tcW w:w="5000" w:type="pct"/>
            <w:gridSpan w:val="4"/>
          </w:tcPr>
          <w:p w14:paraId="7A5ABAD7" w14:textId="1A89CD64" w:rsidR="00926284" w:rsidRPr="00926284" w:rsidRDefault="00926284">
            <w:pPr>
              <w:spacing w:after="0" w:line="360" w:lineRule="auto"/>
              <w:contextualSpacing/>
              <w:jc w:val="center"/>
              <w:rPr>
                <w:rFonts w:ascii="Times New Roman" w:eastAsia="Times New Roman" w:hAnsi="Times New Roman" w:cs="Times New Roman"/>
                <w:b/>
                <w:bCs/>
                <w:sz w:val="24"/>
                <w:szCs w:val="24"/>
                <w:lang w:eastAsia="fr-FR"/>
              </w:rPr>
            </w:pPr>
            <w:r w:rsidRPr="00926284">
              <w:rPr>
                <w:rFonts w:ascii="Times New Roman" w:eastAsia="Times New Roman" w:hAnsi="Times New Roman" w:cs="Times New Roman"/>
                <w:b/>
                <w:bCs/>
                <w:sz w:val="24"/>
                <w:szCs w:val="24"/>
                <w:lang w:eastAsia="fr-FR"/>
              </w:rPr>
              <w:t>MODULE I</w:t>
            </w:r>
          </w:p>
        </w:tc>
      </w:tr>
      <w:tr w:rsidR="00EB1B75" w:rsidRPr="002E3A7C" w14:paraId="08F6B3A6" w14:textId="77777777" w:rsidTr="00926284">
        <w:trPr>
          <w:trHeight w:val="288"/>
        </w:trPr>
        <w:tc>
          <w:tcPr>
            <w:tcW w:w="1326" w:type="pct"/>
          </w:tcPr>
          <w:p w14:paraId="416CBEAC" w14:textId="23AED97B"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 xml:space="preserve">0732 </w:t>
            </w:r>
            <w:r w:rsidR="00926284">
              <w:rPr>
                <w:rFonts w:ascii="Times New Roman" w:hAnsi="Times New Roman"/>
                <w:sz w:val="24"/>
                <w:szCs w:val="24"/>
                <w:lang w:val="en-US" w:eastAsia="fr-FR"/>
              </w:rPr>
              <w:t>3</w:t>
            </w:r>
            <w:r w:rsidRPr="002E3A7C">
              <w:rPr>
                <w:rFonts w:ascii="Times New Roman" w:hAnsi="Times New Roman"/>
                <w:sz w:val="24"/>
                <w:szCs w:val="24"/>
                <w:lang w:val="en-US" w:eastAsia="fr-FR"/>
              </w:rPr>
              <w:t>41 01A</w:t>
            </w:r>
          </w:p>
        </w:tc>
        <w:tc>
          <w:tcPr>
            <w:tcW w:w="2468" w:type="pct"/>
          </w:tcPr>
          <w:p w14:paraId="03DBAC66"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Construction</w:t>
            </w:r>
            <w:r w:rsidRPr="002E3A7C">
              <w:rPr>
                <w:rFonts w:ascii="Times New Roman" w:eastAsia="Calibri" w:hAnsi="Times New Roman" w:cs="Times New Roman"/>
                <w:i/>
                <w:sz w:val="24"/>
                <w:szCs w:val="24"/>
                <w:lang w:val="en-ZW"/>
              </w:rPr>
              <w:t xml:space="preserve"> of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w:t>
            </w:r>
          </w:p>
        </w:tc>
        <w:tc>
          <w:tcPr>
            <w:tcW w:w="678" w:type="pct"/>
          </w:tcPr>
          <w:p w14:paraId="1D71655A" w14:textId="1D62C96C" w:rsidR="00EB1B75" w:rsidRPr="002E3A7C" w:rsidRDefault="00926284">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100</w:t>
            </w:r>
          </w:p>
        </w:tc>
        <w:tc>
          <w:tcPr>
            <w:tcW w:w="529" w:type="pct"/>
          </w:tcPr>
          <w:p w14:paraId="2249EC30" w14:textId="270B19E8" w:rsidR="00EB1B75" w:rsidRPr="002E3A7C" w:rsidRDefault="00926284">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10</w:t>
            </w:r>
            <w:r w:rsidRPr="002E3A7C">
              <w:rPr>
                <w:rFonts w:ascii="Times New Roman" w:eastAsia="Times New Roman" w:hAnsi="Times New Roman" w:cs="Times New Roman"/>
                <w:sz w:val="24"/>
                <w:szCs w:val="24"/>
                <w:lang w:val="en-ZA" w:eastAsia="fr-FR"/>
              </w:rPr>
              <w:t>.0</w:t>
            </w:r>
          </w:p>
        </w:tc>
      </w:tr>
      <w:tr w:rsidR="00EB1B75" w:rsidRPr="002E3A7C" w14:paraId="330A8624" w14:textId="77777777" w:rsidTr="00926284">
        <w:trPr>
          <w:trHeight w:val="288"/>
        </w:trPr>
        <w:tc>
          <w:tcPr>
            <w:tcW w:w="1326" w:type="pct"/>
          </w:tcPr>
          <w:p w14:paraId="7B56A258" w14:textId="18BA513D"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 xml:space="preserve">0811 </w:t>
            </w:r>
            <w:r w:rsidR="00926284">
              <w:rPr>
                <w:rFonts w:ascii="Times New Roman" w:hAnsi="Times New Roman"/>
                <w:sz w:val="24"/>
                <w:szCs w:val="24"/>
                <w:lang w:val="en-US" w:eastAsia="fr-FR"/>
              </w:rPr>
              <w:t>3</w:t>
            </w:r>
            <w:r w:rsidRPr="002E3A7C">
              <w:rPr>
                <w:rFonts w:ascii="Times New Roman" w:hAnsi="Times New Roman"/>
                <w:sz w:val="24"/>
                <w:szCs w:val="24"/>
                <w:lang w:val="en-US" w:eastAsia="fr-FR"/>
              </w:rPr>
              <w:t>41 02A</w:t>
            </w:r>
          </w:p>
        </w:tc>
        <w:tc>
          <w:tcPr>
            <w:tcW w:w="2468" w:type="pct"/>
          </w:tcPr>
          <w:p w14:paraId="459F0F44"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Management</w:t>
            </w:r>
            <w:r w:rsidRPr="002E3A7C">
              <w:rPr>
                <w:rFonts w:ascii="Times New Roman" w:eastAsia="Calibri" w:hAnsi="Times New Roman" w:cs="Times New Roman"/>
                <w:i/>
                <w:sz w:val="24"/>
                <w:szCs w:val="24"/>
                <w:lang w:val="en-ZW"/>
              </w:rPr>
              <w:t xml:space="preserve"> of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Breeding Flock </w:t>
            </w:r>
          </w:p>
        </w:tc>
        <w:tc>
          <w:tcPr>
            <w:tcW w:w="678" w:type="pct"/>
          </w:tcPr>
          <w:p w14:paraId="021982F1" w14:textId="07631E79" w:rsidR="00EB1B75" w:rsidRPr="002E3A7C" w:rsidRDefault="00926284">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8</w:t>
            </w:r>
            <w:r w:rsidRPr="002E3A7C">
              <w:rPr>
                <w:rFonts w:ascii="Times New Roman" w:eastAsia="Times New Roman" w:hAnsi="Times New Roman" w:cs="Times New Roman"/>
                <w:sz w:val="24"/>
                <w:szCs w:val="24"/>
                <w:lang w:val="en-ZA" w:eastAsia="fr-FR"/>
              </w:rPr>
              <w:t>0</w:t>
            </w:r>
          </w:p>
        </w:tc>
        <w:tc>
          <w:tcPr>
            <w:tcW w:w="529" w:type="pct"/>
          </w:tcPr>
          <w:p w14:paraId="27C105DC" w14:textId="62917DE5" w:rsidR="00EB1B75" w:rsidRPr="002E3A7C" w:rsidRDefault="00926284">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8</w:t>
            </w:r>
            <w:r w:rsidRPr="002E3A7C">
              <w:rPr>
                <w:rFonts w:ascii="Times New Roman" w:eastAsia="Times New Roman" w:hAnsi="Times New Roman" w:cs="Times New Roman"/>
                <w:sz w:val="24"/>
                <w:szCs w:val="24"/>
                <w:lang w:val="en-ZA" w:eastAsia="fr-FR"/>
              </w:rPr>
              <w:t>.0</w:t>
            </w:r>
          </w:p>
        </w:tc>
      </w:tr>
      <w:tr w:rsidR="00EB1B75" w:rsidRPr="002E3A7C" w14:paraId="7B93276C" w14:textId="77777777" w:rsidTr="00926284">
        <w:trPr>
          <w:trHeight w:val="288"/>
        </w:trPr>
        <w:tc>
          <w:tcPr>
            <w:tcW w:w="1326" w:type="pct"/>
          </w:tcPr>
          <w:p w14:paraId="35C8ECEB" w14:textId="17D86A18"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 xml:space="preserve">0811 </w:t>
            </w:r>
            <w:r w:rsidR="00926284">
              <w:rPr>
                <w:rFonts w:ascii="Times New Roman" w:hAnsi="Times New Roman"/>
                <w:sz w:val="24"/>
                <w:szCs w:val="24"/>
                <w:lang w:val="en-US" w:eastAsia="fr-FR"/>
              </w:rPr>
              <w:t>3</w:t>
            </w:r>
            <w:r w:rsidRPr="002E3A7C">
              <w:rPr>
                <w:rFonts w:ascii="Times New Roman" w:hAnsi="Times New Roman"/>
                <w:sz w:val="24"/>
                <w:szCs w:val="24"/>
                <w:lang w:val="en-US" w:eastAsia="fr-FR"/>
              </w:rPr>
              <w:t>41 03A</w:t>
            </w:r>
          </w:p>
        </w:tc>
        <w:tc>
          <w:tcPr>
            <w:tcW w:w="2468" w:type="pct"/>
          </w:tcPr>
          <w:p w14:paraId="7835C50A" w14:textId="1BBBE610" w:rsidR="00EB1B75" w:rsidRPr="002E3A7C" w:rsidRDefault="00926284">
            <w:pPr>
              <w:spacing w:after="0" w:line="360" w:lineRule="auto"/>
              <w:rPr>
                <w:rFonts w:ascii="Times New Roman" w:eastAsia="Calibri" w:hAnsi="Times New Roman" w:cs="Times New Roman"/>
                <w:sz w:val="24"/>
                <w:szCs w:val="24"/>
                <w:lang w:val="en-ZW"/>
              </w:rPr>
            </w:pP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Health and Welfare Management </w:t>
            </w:r>
          </w:p>
        </w:tc>
        <w:tc>
          <w:tcPr>
            <w:tcW w:w="678" w:type="pct"/>
          </w:tcPr>
          <w:p w14:paraId="41D51063" w14:textId="1D93CCC9" w:rsidR="00EB1B75" w:rsidRPr="002E3A7C" w:rsidRDefault="00926284">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10</w:t>
            </w:r>
            <w:r w:rsidRPr="002E3A7C">
              <w:rPr>
                <w:rFonts w:ascii="Times New Roman" w:eastAsia="Times New Roman" w:hAnsi="Times New Roman" w:cs="Times New Roman"/>
                <w:sz w:val="24"/>
                <w:szCs w:val="24"/>
                <w:lang w:val="en-ZA" w:eastAsia="fr-FR"/>
              </w:rPr>
              <w:t>0</w:t>
            </w:r>
          </w:p>
        </w:tc>
        <w:tc>
          <w:tcPr>
            <w:tcW w:w="529" w:type="pct"/>
          </w:tcPr>
          <w:p w14:paraId="25E27444" w14:textId="02500266" w:rsidR="00EB1B75" w:rsidRPr="002E3A7C" w:rsidRDefault="00926284">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10</w:t>
            </w:r>
            <w:r w:rsidRPr="002E3A7C">
              <w:rPr>
                <w:rFonts w:ascii="Times New Roman" w:eastAsia="Times New Roman" w:hAnsi="Times New Roman" w:cs="Times New Roman"/>
                <w:sz w:val="24"/>
                <w:szCs w:val="24"/>
                <w:lang w:val="en-ZA" w:eastAsia="fr-FR"/>
              </w:rPr>
              <w:t>.0</w:t>
            </w:r>
          </w:p>
        </w:tc>
      </w:tr>
      <w:tr w:rsidR="00926284" w:rsidRPr="002E3A7C" w14:paraId="7222B5E9" w14:textId="77777777" w:rsidTr="00926284">
        <w:trPr>
          <w:trHeight w:val="288"/>
        </w:trPr>
        <w:tc>
          <w:tcPr>
            <w:tcW w:w="1326" w:type="pct"/>
          </w:tcPr>
          <w:p w14:paraId="036DEA15" w14:textId="77777777" w:rsidR="00926284" w:rsidRPr="002E3A7C" w:rsidRDefault="00926284">
            <w:pPr>
              <w:pStyle w:val="ListParagraph"/>
              <w:spacing w:after="0" w:line="360" w:lineRule="auto"/>
              <w:ind w:left="0"/>
              <w:jc w:val="both"/>
              <w:rPr>
                <w:rFonts w:ascii="Times New Roman" w:hAnsi="Times New Roman"/>
                <w:sz w:val="24"/>
                <w:szCs w:val="24"/>
                <w:lang w:val="en-US" w:eastAsia="fr-FR"/>
              </w:rPr>
            </w:pPr>
          </w:p>
        </w:tc>
        <w:tc>
          <w:tcPr>
            <w:tcW w:w="2468" w:type="pct"/>
          </w:tcPr>
          <w:p w14:paraId="2AB9EAEB" w14:textId="5178D9D7" w:rsidR="00926284" w:rsidRPr="00926284" w:rsidRDefault="00926284">
            <w:pPr>
              <w:spacing w:after="0" w:line="360" w:lineRule="auto"/>
              <w:rPr>
                <w:rFonts w:ascii="Times New Roman" w:eastAsia="Calibri" w:hAnsi="Times New Roman" w:cs="Times New Roman"/>
                <w:b/>
                <w:bCs/>
                <w:sz w:val="24"/>
                <w:szCs w:val="24"/>
                <w:lang w:val="en-ZW"/>
              </w:rPr>
            </w:pPr>
            <w:r w:rsidRPr="00926284">
              <w:rPr>
                <w:rFonts w:ascii="Times New Roman" w:eastAsia="Calibri" w:hAnsi="Times New Roman" w:cs="Times New Roman"/>
                <w:b/>
                <w:bCs/>
                <w:sz w:val="24"/>
                <w:szCs w:val="24"/>
                <w:lang w:val="en-ZW"/>
              </w:rPr>
              <w:t xml:space="preserve">TOTAL </w:t>
            </w:r>
          </w:p>
        </w:tc>
        <w:tc>
          <w:tcPr>
            <w:tcW w:w="678" w:type="pct"/>
          </w:tcPr>
          <w:p w14:paraId="3975F132" w14:textId="038FFB73" w:rsidR="00926284" w:rsidRPr="00926284" w:rsidRDefault="00926284">
            <w:pPr>
              <w:spacing w:after="0" w:line="360" w:lineRule="auto"/>
              <w:ind w:right="-514"/>
              <w:jc w:val="center"/>
              <w:rPr>
                <w:rFonts w:ascii="Times New Roman" w:eastAsia="Times New Roman" w:hAnsi="Times New Roman" w:cs="Times New Roman"/>
                <w:b/>
                <w:bCs/>
                <w:sz w:val="24"/>
                <w:szCs w:val="24"/>
                <w:lang w:val="en-ZA" w:eastAsia="fr-FR"/>
              </w:rPr>
            </w:pPr>
            <w:r w:rsidRPr="00926284">
              <w:rPr>
                <w:rFonts w:ascii="Times New Roman" w:eastAsia="Times New Roman" w:hAnsi="Times New Roman" w:cs="Times New Roman"/>
                <w:b/>
                <w:bCs/>
                <w:sz w:val="24"/>
                <w:szCs w:val="24"/>
                <w:lang w:val="en-ZA" w:eastAsia="fr-FR"/>
              </w:rPr>
              <w:fldChar w:fldCharType="begin"/>
            </w:r>
            <w:r w:rsidRPr="00926284">
              <w:rPr>
                <w:rFonts w:ascii="Times New Roman" w:eastAsia="Times New Roman" w:hAnsi="Times New Roman" w:cs="Times New Roman"/>
                <w:b/>
                <w:bCs/>
                <w:sz w:val="24"/>
                <w:szCs w:val="24"/>
                <w:lang w:val="en-ZA" w:eastAsia="fr-FR"/>
              </w:rPr>
              <w:instrText xml:space="preserve"> =SUM(ABOVE) </w:instrText>
            </w:r>
            <w:r w:rsidRPr="00926284">
              <w:rPr>
                <w:rFonts w:ascii="Times New Roman" w:eastAsia="Times New Roman" w:hAnsi="Times New Roman" w:cs="Times New Roman"/>
                <w:b/>
                <w:bCs/>
                <w:sz w:val="24"/>
                <w:szCs w:val="24"/>
                <w:lang w:val="en-ZA" w:eastAsia="fr-FR"/>
              </w:rPr>
              <w:fldChar w:fldCharType="separate"/>
            </w:r>
            <w:r w:rsidRPr="00926284">
              <w:rPr>
                <w:rFonts w:ascii="Times New Roman" w:eastAsia="Times New Roman" w:hAnsi="Times New Roman" w:cs="Times New Roman"/>
                <w:b/>
                <w:bCs/>
                <w:noProof/>
                <w:sz w:val="24"/>
                <w:szCs w:val="24"/>
                <w:lang w:val="en-ZA" w:eastAsia="fr-FR"/>
              </w:rPr>
              <w:t>280</w:t>
            </w:r>
            <w:r w:rsidRPr="00926284">
              <w:rPr>
                <w:rFonts w:ascii="Times New Roman" w:eastAsia="Times New Roman" w:hAnsi="Times New Roman" w:cs="Times New Roman"/>
                <w:b/>
                <w:bCs/>
                <w:sz w:val="24"/>
                <w:szCs w:val="24"/>
                <w:lang w:val="en-ZA" w:eastAsia="fr-FR"/>
              </w:rPr>
              <w:fldChar w:fldCharType="end"/>
            </w:r>
          </w:p>
        </w:tc>
        <w:tc>
          <w:tcPr>
            <w:tcW w:w="529" w:type="pct"/>
          </w:tcPr>
          <w:p w14:paraId="7CB2CB00" w14:textId="61AC1E6D" w:rsidR="00926284" w:rsidRPr="00926284" w:rsidRDefault="00926284">
            <w:pPr>
              <w:spacing w:after="0" w:line="360" w:lineRule="auto"/>
              <w:contextualSpacing/>
              <w:jc w:val="center"/>
              <w:rPr>
                <w:rFonts w:ascii="Times New Roman" w:eastAsia="Times New Roman" w:hAnsi="Times New Roman" w:cs="Times New Roman"/>
                <w:b/>
                <w:bCs/>
                <w:sz w:val="24"/>
                <w:szCs w:val="24"/>
                <w:lang w:eastAsia="fr-FR"/>
              </w:rPr>
            </w:pPr>
            <w:r w:rsidRPr="00926284">
              <w:rPr>
                <w:rFonts w:ascii="Times New Roman" w:eastAsia="Times New Roman" w:hAnsi="Times New Roman" w:cs="Times New Roman"/>
                <w:b/>
                <w:bCs/>
                <w:sz w:val="24"/>
                <w:szCs w:val="24"/>
                <w:lang w:eastAsia="fr-FR"/>
              </w:rPr>
              <w:fldChar w:fldCharType="begin"/>
            </w:r>
            <w:r w:rsidRPr="00926284">
              <w:rPr>
                <w:rFonts w:ascii="Times New Roman" w:eastAsia="Times New Roman" w:hAnsi="Times New Roman" w:cs="Times New Roman"/>
                <w:b/>
                <w:bCs/>
                <w:sz w:val="24"/>
                <w:szCs w:val="24"/>
                <w:lang w:eastAsia="fr-FR"/>
              </w:rPr>
              <w:instrText xml:space="preserve"> =SUM(ABOVE) </w:instrText>
            </w:r>
            <w:r w:rsidRPr="00926284">
              <w:rPr>
                <w:rFonts w:ascii="Times New Roman" w:eastAsia="Times New Roman" w:hAnsi="Times New Roman" w:cs="Times New Roman"/>
                <w:b/>
                <w:bCs/>
                <w:sz w:val="24"/>
                <w:szCs w:val="24"/>
                <w:lang w:eastAsia="fr-FR"/>
              </w:rPr>
              <w:fldChar w:fldCharType="separate"/>
            </w:r>
            <w:r w:rsidRPr="00926284">
              <w:rPr>
                <w:rFonts w:ascii="Times New Roman" w:eastAsia="Times New Roman" w:hAnsi="Times New Roman" w:cs="Times New Roman"/>
                <w:b/>
                <w:bCs/>
                <w:noProof/>
                <w:sz w:val="24"/>
                <w:szCs w:val="24"/>
                <w:lang w:eastAsia="fr-FR"/>
              </w:rPr>
              <w:t>28</w:t>
            </w:r>
            <w:r w:rsidRPr="00926284">
              <w:rPr>
                <w:rFonts w:ascii="Times New Roman" w:eastAsia="Times New Roman" w:hAnsi="Times New Roman" w:cs="Times New Roman"/>
                <w:b/>
                <w:bCs/>
                <w:sz w:val="24"/>
                <w:szCs w:val="24"/>
                <w:lang w:eastAsia="fr-FR"/>
              </w:rPr>
              <w:fldChar w:fldCharType="end"/>
            </w:r>
          </w:p>
        </w:tc>
      </w:tr>
      <w:tr w:rsidR="00926284" w:rsidRPr="002E3A7C" w14:paraId="22D5A0D2" w14:textId="77777777" w:rsidTr="00926284">
        <w:trPr>
          <w:trHeight w:val="288"/>
        </w:trPr>
        <w:tc>
          <w:tcPr>
            <w:tcW w:w="5000" w:type="pct"/>
            <w:gridSpan w:val="4"/>
          </w:tcPr>
          <w:p w14:paraId="07A367E6" w14:textId="2ABF21CD" w:rsidR="00926284" w:rsidRPr="00926284" w:rsidRDefault="00926284">
            <w:pPr>
              <w:spacing w:after="0" w:line="360" w:lineRule="auto"/>
              <w:contextualSpacing/>
              <w:jc w:val="center"/>
              <w:rPr>
                <w:rFonts w:ascii="Times New Roman" w:eastAsia="Times New Roman" w:hAnsi="Times New Roman" w:cs="Times New Roman"/>
                <w:b/>
                <w:bCs/>
                <w:sz w:val="24"/>
                <w:szCs w:val="24"/>
                <w:lang w:eastAsia="fr-FR"/>
              </w:rPr>
            </w:pPr>
            <w:r w:rsidRPr="00926284">
              <w:rPr>
                <w:rFonts w:ascii="Times New Roman" w:eastAsia="Times New Roman" w:hAnsi="Times New Roman" w:cs="Times New Roman"/>
                <w:b/>
                <w:bCs/>
                <w:sz w:val="24"/>
                <w:szCs w:val="24"/>
                <w:lang w:eastAsia="fr-FR"/>
              </w:rPr>
              <w:t>MODULE II</w:t>
            </w:r>
          </w:p>
        </w:tc>
      </w:tr>
      <w:tr w:rsidR="00926284" w:rsidRPr="002E3A7C" w14:paraId="74988886" w14:textId="77777777" w:rsidTr="00926284">
        <w:trPr>
          <w:trHeight w:val="288"/>
        </w:trPr>
        <w:tc>
          <w:tcPr>
            <w:tcW w:w="1326" w:type="pct"/>
          </w:tcPr>
          <w:p w14:paraId="7870019C" w14:textId="58053C81" w:rsidR="00926284" w:rsidRPr="002E3A7C" w:rsidRDefault="00926284">
            <w:pPr>
              <w:pStyle w:val="ListParagraph"/>
              <w:spacing w:after="0" w:line="360" w:lineRule="auto"/>
              <w:ind w:left="0"/>
              <w:jc w:val="both"/>
              <w:rPr>
                <w:rFonts w:ascii="Times New Roman" w:hAnsi="Times New Roman"/>
                <w:sz w:val="24"/>
                <w:szCs w:val="24"/>
                <w:lang w:val="en-US" w:eastAsia="fr-FR"/>
              </w:rPr>
            </w:pPr>
            <w:r w:rsidRPr="002E3A7C">
              <w:rPr>
                <w:rFonts w:ascii="Times New Roman" w:hAnsi="Times New Roman"/>
                <w:sz w:val="24"/>
                <w:szCs w:val="24"/>
                <w:lang w:val="en-US" w:eastAsia="fr-FR"/>
              </w:rPr>
              <w:t xml:space="preserve">0811 </w:t>
            </w:r>
            <w:r>
              <w:rPr>
                <w:rFonts w:ascii="Times New Roman" w:hAnsi="Times New Roman"/>
                <w:sz w:val="24"/>
                <w:szCs w:val="24"/>
                <w:lang w:val="en-US" w:eastAsia="fr-FR"/>
              </w:rPr>
              <w:t>3</w:t>
            </w:r>
            <w:r w:rsidRPr="002E3A7C">
              <w:rPr>
                <w:rFonts w:ascii="Times New Roman" w:hAnsi="Times New Roman"/>
                <w:sz w:val="24"/>
                <w:szCs w:val="24"/>
                <w:lang w:val="en-US" w:eastAsia="fr-FR"/>
              </w:rPr>
              <w:t>41 04A</w:t>
            </w:r>
          </w:p>
        </w:tc>
        <w:tc>
          <w:tcPr>
            <w:tcW w:w="2468" w:type="pct"/>
          </w:tcPr>
          <w:p w14:paraId="7BFAC2F7" w14:textId="1ABA61C3" w:rsidR="00926284" w:rsidRPr="002E3A7C" w:rsidRDefault="00926284">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Broody Hen Management</w:t>
            </w:r>
          </w:p>
        </w:tc>
        <w:tc>
          <w:tcPr>
            <w:tcW w:w="678" w:type="pct"/>
          </w:tcPr>
          <w:p w14:paraId="5E168353" w14:textId="512A17D3" w:rsidR="00926284" w:rsidRPr="002E3A7C" w:rsidRDefault="00CA1E8B">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4</w:t>
            </w:r>
            <w:r w:rsidR="00926284">
              <w:rPr>
                <w:rFonts w:ascii="Times New Roman" w:eastAsia="Times New Roman" w:hAnsi="Times New Roman" w:cs="Times New Roman"/>
                <w:sz w:val="24"/>
                <w:szCs w:val="24"/>
                <w:lang w:val="en-ZA" w:eastAsia="fr-FR"/>
              </w:rPr>
              <w:t>0</w:t>
            </w:r>
          </w:p>
        </w:tc>
        <w:tc>
          <w:tcPr>
            <w:tcW w:w="529" w:type="pct"/>
          </w:tcPr>
          <w:p w14:paraId="20B90243" w14:textId="0D76F3E9" w:rsidR="00926284" w:rsidRPr="002E3A7C" w:rsidRDefault="00CA1E8B">
            <w:pPr>
              <w:spacing w:after="0" w:line="360" w:lineRule="auto"/>
              <w:contextualSpacing/>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p>
        </w:tc>
      </w:tr>
      <w:tr w:rsidR="00EB1B75" w:rsidRPr="002E3A7C" w14:paraId="6D9F9BC7" w14:textId="77777777" w:rsidTr="00926284">
        <w:trPr>
          <w:trHeight w:val="288"/>
        </w:trPr>
        <w:tc>
          <w:tcPr>
            <w:tcW w:w="1326" w:type="pct"/>
          </w:tcPr>
          <w:p w14:paraId="575C4874" w14:textId="78E56BD7"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 xml:space="preserve">0811 </w:t>
            </w:r>
            <w:r w:rsidR="00926284">
              <w:rPr>
                <w:rFonts w:ascii="Times New Roman" w:hAnsi="Times New Roman"/>
                <w:sz w:val="24"/>
                <w:szCs w:val="24"/>
                <w:lang w:val="en-US" w:eastAsia="fr-FR"/>
              </w:rPr>
              <w:t>3</w:t>
            </w:r>
            <w:r w:rsidRPr="002E3A7C">
              <w:rPr>
                <w:rFonts w:ascii="Times New Roman" w:hAnsi="Times New Roman"/>
                <w:sz w:val="24"/>
                <w:szCs w:val="24"/>
                <w:lang w:val="en-US" w:eastAsia="fr-FR"/>
              </w:rPr>
              <w:t>41 0</w:t>
            </w:r>
            <w:r w:rsidR="00926284">
              <w:rPr>
                <w:rFonts w:ascii="Times New Roman" w:hAnsi="Times New Roman"/>
                <w:sz w:val="24"/>
                <w:szCs w:val="24"/>
                <w:lang w:val="en-US" w:eastAsia="fr-FR"/>
              </w:rPr>
              <w:t>5</w:t>
            </w:r>
            <w:r w:rsidRPr="002E3A7C">
              <w:rPr>
                <w:rFonts w:ascii="Times New Roman" w:hAnsi="Times New Roman"/>
                <w:sz w:val="24"/>
                <w:szCs w:val="24"/>
                <w:lang w:val="en-US" w:eastAsia="fr-FR"/>
              </w:rPr>
              <w:t>A</w:t>
            </w:r>
          </w:p>
        </w:tc>
        <w:tc>
          <w:tcPr>
            <w:tcW w:w="2468" w:type="pct"/>
          </w:tcPr>
          <w:p w14:paraId="0A546B7A"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Artificial Incubation Management</w:t>
            </w:r>
          </w:p>
        </w:tc>
        <w:tc>
          <w:tcPr>
            <w:tcW w:w="678" w:type="pct"/>
          </w:tcPr>
          <w:p w14:paraId="63ABD8EC" w14:textId="0ADB45BF" w:rsidR="00EB1B75" w:rsidRPr="002E3A7C" w:rsidRDefault="00926284">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8</w:t>
            </w:r>
            <w:r w:rsidRPr="002E3A7C">
              <w:rPr>
                <w:rFonts w:ascii="Times New Roman" w:eastAsia="Times New Roman" w:hAnsi="Times New Roman" w:cs="Times New Roman"/>
                <w:sz w:val="24"/>
                <w:szCs w:val="24"/>
                <w:lang w:val="en-ZA" w:eastAsia="fr-FR"/>
              </w:rPr>
              <w:t>0</w:t>
            </w:r>
          </w:p>
        </w:tc>
        <w:tc>
          <w:tcPr>
            <w:tcW w:w="529" w:type="pct"/>
          </w:tcPr>
          <w:p w14:paraId="52ADB903" w14:textId="00EF4A82" w:rsidR="00EB1B75" w:rsidRPr="002E3A7C" w:rsidRDefault="00926284">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8</w:t>
            </w:r>
            <w:r w:rsidRPr="002E3A7C">
              <w:rPr>
                <w:rFonts w:ascii="Times New Roman" w:eastAsia="Times New Roman" w:hAnsi="Times New Roman" w:cs="Times New Roman"/>
                <w:sz w:val="24"/>
                <w:szCs w:val="24"/>
                <w:lang w:val="en-ZA" w:eastAsia="fr-FR"/>
              </w:rPr>
              <w:t>.0</w:t>
            </w:r>
          </w:p>
        </w:tc>
      </w:tr>
      <w:tr w:rsidR="00EB1B75" w:rsidRPr="002E3A7C" w14:paraId="50528144" w14:textId="77777777" w:rsidTr="00926284">
        <w:trPr>
          <w:trHeight w:val="288"/>
        </w:trPr>
        <w:tc>
          <w:tcPr>
            <w:tcW w:w="1326" w:type="pct"/>
          </w:tcPr>
          <w:p w14:paraId="1F280C85" w14:textId="261C479C"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 xml:space="preserve">0811 </w:t>
            </w:r>
            <w:r w:rsidR="00926284">
              <w:rPr>
                <w:rFonts w:ascii="Times New Roman" w:hAnsi="Times New Roman"/>
                <w:sz w:val="24"/>
                <w:szCs w:val="24"/>
                <w:lang w:val="en-US" w:eastAsia="fr-FR"/>
              </w:rPr>
              <w:t>3</w:t>
            </w:r>
            <w:r w:rsidRPr="002E3A7C">
              <w:rPr>
                <w:rFonts w:ascii="Times New Roman" w:hAnsi="Times New Roman"/>
                <w:sz w:val="24"/>
                <w:szCs w:val="24"/>
                <w:lang w:val="en-US" w:eastAsia="fr-FR"/>
              </w:rPr>
              <w:t>41 0</w:t>
            </w:r>
            <w:r w:rsidR="007E1193">
              <w:rPr>
                <w:rFonts w:ascii="Times New Roman" w:hAnsi="Times New Roman"/>
                <w:sz w:val="24"/>
                <w:szCs w:val="24"/>
                <w:lang w:val="en-US" w:eastAsia="fr-FR"/>
              </w:rPr>
              <w:t>6</w:t>
            </w:r>
            <w:r w:rsidRPr="002E3A7C">
              <w:rPr>
                <w:rFonts w:ascii="Times New Roman" w:hAnsi="Times New Roman"/>
                <w:sz w:val="24"/>
                <w:szCs w:val="24"/>
                <w:lang w:val="en-US" w:eastAsia="fr-FR"/>
              </w:rPr>
              <w:t>A</w:t>
            </w:r>
          </w:p>
        </w:tc>
        <w:tc>
          <w:tcPr>
            <w:tcW w:w="2468" w:type="pct"/>
          </w:tcPr>
          <w:p w14:paraId="5E74FB18"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Artificial Chick Brooding Management</w:t>
            </w:r>
          </w:p>
        </w:tc>
        <w:tc>
          <w:tcPr>
            <w:tcW w:w="678" w:type="pct"/>
          </w:tcPr>
          <w:p w14:paraId="48D1AB13" w14:textId="14C3E01B" w:rsidR="00EB1B75" w:rsidRPr="002E3A7C" w:rsidRDefault="00926284">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10</w:t>
            </w:r>
            <w:r w:rsidRPr="002E3A7C">
              <w:rPr>
                <w:rFonts w:ascii="Times New Roman" w:eastAsia="Times New Roman" w:hAnsi="Times New Roman" w:cs="Times New Roman"/>
                <w:sz w:val="24"/>
                <w:szCs w:val="24"/>
                <w:lang w:val="en-ZA" w:eastAsia="fr-FR"/>
              </w:rPr>
              <w:t>0</w:t>
            </w:r>
          </w:p>
        </w:tc>
        <w:tc>
          <w:tcPr>
            <w:tcW w:w="529" w:type="pct"/>
          </w:tcPr>
          <w:p w14:paraId="2E9CCC33" w14:textId="64D4A9BB" w:rsidR="00EB1B75" w:rsidRPr="002E3A7C" w:rsidRDefault="00CA1E8B">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10</w:t>
            </w:r>
            <w:r w:rsidRPr="002E3A7C">
              <w:rPr>
                <w:rFonts w:ascii="Times New Roman" w:eastAsia="Times New Roman" w:hAnsi="Times New Roman" w:cs="Times New Roman"/>
                <w:sz w:val="24"/>
                <w:szCs w:val="24"/>
                <w:lang w:val="en-ZA" w:eastAsia="fr-FR"/>
              </w:rPr>
              <w:t>.0</w:t>
            </w:r>
          </w:p>
        </w:tc>
      </w:tr>
      <w:tr w:rsidR="00EB1B75" w:rsidRPr="002E3A7C" w14:paraId="6F44585E" w14:textId="77777777" w:rsidTr="00926284">
        <w:trPr>
          <w:trHeight w:val="288"/>
        </w:trPr>
        <w:tc>
          <w:tcPr>
            <w:tcW w:w="1326" w:type="pct"/>
          </w:tcPr>
          <w:p w14:paraId="0835E526" w14:textId="05BB7471" w:rsidR="00EB1B75" w:rsidRPr="002E3A7C" w:rsidRDefault="00000000">
            <w:pPr>
              <w:pStyle w:val="ListParagraph"/>
              <w:spacing w:after="0" w:line="360" w:lineRule="auto"/>
              <w:ind w:left="0"/>
              <w:jc w:val="both"/>
              <w:rPr>
                <w:rFonts w:ascii="Times New Roman" w:hAnsi="Times New Roman"/>
                <w:bCs/>
                <w:sz w:val="24"/>
                <w:szCs w:val="24"/>
                <w:lang w:val="en-ZA" w:eastAsia="fr-FR"/>
              </w:rPr>
            </w:pPr>
            <w:r w:rsidRPr="002E3A7C">
              <w:rPr>
                <w:rFonts w:ascii="Times New Roman" w:hAnsi="Times New Roman"/>
                <w:sz w:val="24"/>
                <w:szCs w:val="24"/>
                <w:lang w:val="en-US" w:eastAsia="fr-FR"/>
              </w:rPr>
              <w:t xml:space="preserve">0811 </w:t>
            </w:r>
            <w:r w:rsidR="00926284">
              <w:rPr>
                <w:rFonts w:ascii="Times New Roman" w:hAnsi="Times New Roman"/>
                <w:sz w:val="24"/>
                <w:szCs w:val="24"/>
                <w:lang w:val="en-US" w:eastAsia="fr-FR"/>
              </w:rPr>
              <w:t>3</w:t>
            </w:r>
            <w:r w:rsidRPr="002E3A7C">
              <w:rPr>
                <w:rFonts w:ascii="Times New Roman" w:hAnsi="Times New Roman"/>
                <w:sz w:val="24"/>
                <w:szCs w:val="24"/>
                <w:lang w:val="en-US" w:eastAsia="fr-FR"/>
              </w:rPr>
              <w:t>41 06A</w:t>
            </w:r>
          </w:p>
        </w:tc>
        <w:tc>
          <w:tcPr>
            <w:tcW w:w="2468" w:type="pct"/>
          </w:tcPr>
          <w:p w14:paraId="16A4954F" w14:textId="77777777" w:rsidR="00EB1B75" w:rsidRPr="002E3A7C" w:rsidRDefault="00000000">
            <w:pPr>
              <w:spacing w:after="0" w:line="360" w:lineRule="auto"/>
              <w:rPr>
                <w:rFonts w:ascii="Times New Roman" w:eastAsia="Calibri" w:hAnsi="Times New Roman" w:cs="Times New Roman"/>
                <w:sz w:val="24"/>
                <w:szCs w:val="24"/>
                <w:lang w:val="en-ZW"/>
              </w:rPr>
            </w:pP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Growers Management</w:t>
            </w:r>
          </w:p>
        </w:tc>
        <w:tc>
          <w:tcPr>
            <w:tcW w:w="678" w:type="pct"/>
          </w:tcPr>
          <w:p w14:paraId="4300BB82" w14:textId="4494FCE3" w:rsidR="00EB1B75" w:rsidRPr="002E3A7C" w:rsidRDefault="00CA1E8B">
            <w:pPr>
              <w:spacing w:after="0" w:line="360" w:lineRule="auto"/>
              <w:ind w:right="-514"/>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6</w:t>
            </w:r>
            <w:r w:rsidRPr="002E3A7C">
              <w:rPr>
                <w:rFonts w:ascii="Times New Roman" w:eastAsia="Times New Roman" w:hAnsi="Times New Roman" w:cs="Times New Roman"/>
                <w:sz w:val="24"/>
                <w:szCs w:val="24"/>
                <w:lang w:val="en-ZA" w:eastAsia="fr-FR"/>
              </w:rPr>
              <w:t>0</w:t>
            </w:r>
          </w:p>
        </w:tc>
        <w:tc>
          <w:tcPr>
            <w:tcW w:w="529" w:type="pct"/>
          </w:tcPr>
          <w:p w14:paraId="0E2652D4" w14:textId="51EE7725" w:rsidR="00EB1B75" w:rsidRPr="002E3A7C" w:rsidRDefault="00CA1E8B">
            <w:pPr>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eastAsia="fr-FR"/>
              </w:rPr>
              <w:t>6</w:t>
            </w:r>
            <w:r w:rsidRPr="002E3A7C">
              <w:rPr>
                <w:rFonts w:ascii="Times New Roman" w:eastAsia="Times New Roman" w:hAnsi="Times New Roman" w:cs="Times New Roman"/>
                <w:sz w:val="24"/>
                <w:szCs w:val="24"/>
                <w:lang w:val="en-ZA" w:eastAsia="fr-FR"/>
              </w:rPr>
              <w:t>.0</w:t>
            </w:r>
          </w:p>
        </w:tc>
      </w:tr>
      <w:tr w:rsidR="00EB1B75" w:rsidRPr="002E3A7C" w14:paraId="0E21B050" w14:textId="77777777" w:rsidTr="00926284">
        <w:trPr>
          <w:trHeight w:val="288"/>
        </w:trPr>
        <w:tc>
          <w:tcPr>
            <w:tcW w:w="1326" w:type="pct"/>
          </w:tcPr>
          <w:p w14:paraId="56A513A7" w14:textId="77777777" w:rsidR="00EB1B75" w:rsidRPr="002E3A7C" w:rsidRDefault="00EB1B75">
            <w:pPr>
              <w:spacing w:after="0" w:line="360" w:lineRule="auto"/>
              <w:contextualSpacing/>
              <w:jc w:val="both"/>
              <w:rPr>
                <w:rFonts w:ascii="Times New Roman" w:eastAsia="Times New Roman" w:hAnsi="Times New Roman" w:cs="Times New Roman"/>
                <w:b/>
                <w:sz w:val="24"/>
                <w:szCs w:val="24"/>
                <w:lang w:val="en-ZA" w:eastAsia="fr-FR"/>
              </w:rPr>
            </w:pPr>
          </w:p>
        </w:tc>
        <w:tc>
          <w:tcPr>
            <w:tcW w:w="2468" w:type="pct"/>
          </w:tcPr>
          <w:p w14:paraId="15EFC14A" w14:textId="232EED05"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Industr</w:t>
            </w:r>
            <w:r w:rsidR="002E3A7C" w:rsidRPr="002E3A7C">
              <w:rPr>
                <w:rFonts w:ascii="Times New Roman" w:eastAsia="Calibri" w:hAnsi="Times New Roman" w:cs="Times New Roman"/>
                <w:sz w:val="24"/>
                <w:szCs w:val="24"/>
                <w:lang w:val="en-ZW"/>
              </w:rPr>
              <w:t>y</w:t>
            </w:r>
            <w:r w:rsidRPr="002E3A7C">
              <w:rPr>
                <w:rFonts w:ascii="Times New Roman" w:eastAsia="Calibri" w:hAnsi="Times New Roman" w:cs="Times New Roman"/>
                <w:sz w:val="24"/>
                <w:szCs w:val="24"/>
                <w:lang w:val="en-ZW"/>
              </w:rPr>
              <w:t xml:space="preserve"> </w:t>
            </w:r>
            <w:r w:rsidR="002E3A7C" w:rsidRPr="002E3A7C">
              <w:rPr>
                <w:rFonts w:ascii="Times New Roman" w:eastAsia="Calibri" w:hAnsi="Times New Roman" w:cs="Times New Roman"/>
                <w:sz w:val="24"/>
                <w:szCs w:val="24"/>
                <w:lang w:val="en-ZW"/>
              </w:rPr>
              <w:t>Training</w:t>
            </w:r>
          </w:p>
        </w:tc>
        <w:tc>
          <w:tcPr>
            <w:tcW w:w="678" w:type="pct"/>
          </w:tcPr>
          <w:p w14:paraId="29D702A2" w14:textId="1BC2CC67" w:rsidR="00EB1B75" w:rsidRPr="002E3A7C" w:rsidRDefault="00926284">
            <w:pPr>
              <w:tabs>
                <w:tab w:val="left" w:pos="1289"/>
              </w:tabs>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320</w:t>
            </w:r>
          </w:p>
        </w:tc>
        <w:tc>
          <w:tcPr>
            <w:tcW w:w="529" w:type="pct"/>
          </w:tcPr>
          <w:p w14:paraId="388CD705" w14:textId="1A5EB0D8" w:rsidR="00EB1B75" w:rsidRPr="002E3A7C" w:rsidRDefault="00926284">
            <w:pPr>
              <w:tabs>
                <w:tab w:val="left" w:pos="1289"/>
              </w:tabs>
              <w:spacing w:after="0" w:line="360" w:lineRule="auto"/>
              <w:contextualSpacing/>
              <w:jc w:val="center"/>
              <w:rPr>
                <w:rFonts w:ascii="Times New Roman" w:eastAsia="Times New Roman" w:hAnsi="Times New Roman" w:cs="Times New Roman"/>
                <w:sz w:val="24"/>
                <w:szCs w:val="24"/>
                <w:lang w:val="en-ZA" w:eastAsia="fr-FR"/>
              </w:rPr>
            </w:pPr>
            <w:r>
              <w:rPr>
                <w:rFonts w:ascii="Times New Roman" w:eastAsia="Times New Roman" w:hAnsi="Times New Roman" w:cs="Times New Roman"/>
                <w:sz w:val="24"/>
                <w:szCs w:val="24"/>
                <w:lang w:val="en-ZA" w:eastAsia="fr-FR"/>
              </w:rPr>
              <w:t>32</w:t>
            </w:r>
            <w:r w:rsidRPr="002E3A7C">
              <w:rPr>
                <w:rFonts w:ascii="Times New Roman" w:eastAsia="Times New Roman" w:hAnsi="Times New Roman" w:cs="Times New Roman"/>
                <w:sz w:val="24"/>
                <w:szCs w:val="24"/>
                <w:lang w:val="en-ZA" w:eastAsia="fr-FR"/>
              </w:rPr>
              <w:t>.0</w:t>
            </w:r>
          </w:p>
        </w:tc>
      </w:tr>
      <w:tr w:rsidR="00EB1B75" w:rsidRPr="002E3A7C" w14:paraId="66536202" w14:textId="77777777" w:rsidTr="00926284">
        <w:trPr>
          <w:trHeight w:val="288"/>
        </w:trPr>
        <w:tc>
          <w:tcPr>
            <w:tcW w:w="3793" w:type="pct"/>
            <w:gridSpan w:val="2"/>
          </w:tcPr>
          <w:p w14:paraId="3E406C0A" w14:textId="77777777" w:rsidR="00EB1B75" w:rsidRPr="002E3A7C" w:rsidRDefault="00000000">
            <w:pPr>
              <w:spacing w:after="0" w:line="360" w:lineRule="auto"/>
              <w:jc w:val="center"/>
              <w:rPr>
                <w:rFonts w:ascii="Times New Roman" w:eastAsia="Calibri" w:hAnsi="Times New Roman" w:cs="Times New Roman"/>
                <w:b/>
                <w:sz w:val="24"/>
                <w:szCs w:val="24"/>
                <w:lang w:val="en-ZA" w:eastAsia="fr-FR"/>
              </w:rPr>
            </w:pPr>
            <w:r w:rsidRPr="002E3A7C">
              <w:rPr>
                <w:rFonts w:ascii="Times New Roman" w:eastAsia="Calibri" w:hAnsi="Times New Roman" w:cs="Times New Roman"/>
                <w:b/>
                <w:sz w:val="24"/>
                <w:szCs w:val="24"/>
                <w:lang w:val="en-ZA" w:eastAsia="fr-FR"/>
              </w:rPr>
              <w:t xml:space="preserve">Grand total </w:t>
            </w:r>
          </w:p>
        </w:tc>
        <w:tc>
          <w:tcPr>
            <w:tcW w:w="678" w:type="pct"/>
          </w:tcPr>
          <w:p w14:paraId="487D8390" w14:textId="3D7B297C" w:rsidR="00EB1B75" w:rsidRPr="002E3A7C" w:rsidRDefault="00CA1E8B">
            <w:pPr>
              <w:spacing w:after="0" w:line="360" w:lineRule="auto"/>
              <w:contextualSpacing/>
              <w:jc w:val="center"/>
              <w:rPr>
                <w:rFonts w:ascii="Times New Roman" w:eastAsia="Times New Roman" w:hAnsi="Times New Roman" w:cs="Times New Roman"/>
                <w:b/>
                <w:sz w:val="24"/>
                <w:szCs w:val="24"/>
                <w:lang w:val="en-ZA" w:eastAsia="fr-FR"/>
              </w:rPr>
            </w:pPr>
            <w:r>
              <w:rPr>
                <w:rFonts w:ascii="Times New Roman" w:eastAsia="Times New Roman" w:hAnsi="Times New Roman" w:cs="Times New Roman"/>
                <w:b/>
                <w:sz w:val="24"/>
                <w:szCs w:val="24"/>
                <w:lang w:val="en-ZA" w:eastAsia="fr-FR"/>
              </w:rPr>
              <w:t>880</w:t>
            </w:r>
          </w:p>
        </w:tc>
        <w:tc>
          <w:tcPr>
            <w:tcW w:w="529" w:type="pct"/>
          </w:tcPr>
          <w:p w14:paraId="122D138A" w14:textId="6B7E2AC5" w:rsidR="00EB1B75" w:rsidRPr="002E3A7C" w:rsidRDefault="00CA1E8B">
            <w:pPr>
              <w:spacing w:after="0" w:line="360" w:lineRule="auto"/>
              <w:contextualSpacing/>
              <w:jc w:val="center"/>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80</w:t>
            </w:r>
          </w:p>
        </w:tc>
      </w:tr>
      <w:bookmarkEnd w:id="26"/>
    </w:tbl>
    <w:p w14:paraId="27E3CE81" w14:textId="77777777" w:rsidR="00EB1B75" w:rsidRPr="002E3A7C" w:rsidRDefault="00EB1B75">
      <w:pPr>
        <w:spacing w:after="0" w:line="360" w:lineRule="auto"/>
        <w:contextualSpacing/>
        <w:rPr>
          <w:rFonts w:ascii="Times New Roman" w:eastAsia="Times New Roman" w:hAnsi="Times New Roman" w:cs="Times New Roman"/>
          <w:sz w:val="24"/>
          <w:szCs w:val="24"/>
          <w:lang w:eastAsia="fr-FR"/>
        </w:rPr>
      </w:pPr>
    </w:p>
    <w:p w14:paraId="6975F44A"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Entry Requirements</w:t>
      </w:r>
    </w:p>
    <w:p w14:paraId="0E08D713" w14:textId="77777777" w:rsidR="00CA1E8B" w:rsidRDefault="00000000">
      <w:pPr>
        <w:numPr>
          <w:ilvl w:val="0"/>
          <w:numId w:val="14"/>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Kenya Certificate of </w:t>
      </w:r>
      <w:r w:rsidR="00CA1E8B">
        <w:rPr>
          <w:rFonts w:ascii="Times New Roman" w:eastAsia="Calibri" w:hAnsi="Times New Roman" w:cs="Times New Roman"/>
          <w:sz w:val="24"/>
          <w:szCs w:val="24"/>
          <w:lang w:val="en-ZW"/>
        </w:rPr>
        <w:t>Secondary Education Certificate</w:t>
      </w:r>
    </w:p>
    <w:p w14:paraId="707D9815" w14:textId="47823B64" w:rsidR="00CA1E8B" w:rsidRDefault="00CA1E8B" w:rsidP="00CA1E8B">
      <w:pPr>
        <w:spacing w:after="0" w:line="360" w:lineRule="auto"/>
        <w:ind w:left="720"/>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or</w:t>
      </w:r>
    </w:p>
    <w:p w14:paraId="6D29BB62" w14:textId="76AA9CF8" w:rsidR="00EB1B75" w:rsidRPr="002E3A7C" w:rsidRDefault="00CA1E8B">
      <w:pPr>
        <w:numPr>
          <w:ilvl w:val="0"/>
          <w:numId w:val="14"/>
        </w:numPr>
        <w:spacing w:after="0" w:line="360" w:lineRule="auto"/>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lastRenderedPageBreak/>
        <w:t>Poultry production Level 3</w:t>
      </w:r>
      <w:r w:rsidRPr="002E3A7C">
        <w:rPr>
          <w:rFonts w:ascii="Times New Roman" w:eastAsia="Calibri" w:hAnsi="Times New Roman" w:cs="Times New Roman"/>
          <w:sz w:val="24"/>
          <w:szCs w:val="24"/>
          <w:lang w:val="en-ZW"/>
        </w:rPr>
        <w:t xml:space="preserve"> </w:t>
      </w:r>
    </w:p>
    <w:p w14:paraId="75068C25" w14:textId="77777777" w:rsidR="00EB1B75" w:rsidRPr="002E3A7C" w:rsidRDefault="00000000" w:rsidP="00CA1E8B">
      <w:pPr>
        <w:spacing w:after="0" w:line="360" w:lineRule="auto"/>
        <w:ind w:left="720"/>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Or</w:t>
      </w:r>
    </w:p>
    <w:p w14:paraId="173B56B6" w14:textId="77777777" w:rsidR="00EB1B75" w:rsidRPr="002E3A7C" w:rsidRDefault="00000000">
      <w:pPr>
        <w:numPr>
          <w:ilvl w:val="0"/>
          <w:numId w:val="15"/>
        </w:num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sz w:val="24"/>
          <w:szCs w:val="24"/>
          <w:lang w:val="en-ZW"/>
        </w:rPr>
        <w:t>Equivalent qualifications as determined by relevant regulatory body</w:t>
      </w:r>
    </w:p>
    <w:p w14:paraId="5A7A53EA" w14:textId="77777777" w:rsidR="00EB1B75" w:rsidRPr="002E3A7C" w:rsidRDefault="00EB1B75">
      <w:pPr>
        <w:spacing w:after="0" w:line="360" w:lineRule="auto"/>
        <w:ind w:left="720"/>
        <w:rPr>
          <w:rFonts w:ascii="Times New Roman" w:eastAsia="Calibri" w:hAnsi="Times New Roman" w:cs="Times New Roman"/>
          <w:b/>
          <w:sz w:val="24"/>
          <w:szCs w:val="24"/>
          <w:lang w:val="en-ZW"/>
        </w:rPr>
      </w:pPr>
    </w:p>
    <w:p w14:paraId="21F22302" w14:textId="77777777" w:rsidR="00EB1B75" w:rsidRPr="002E3A7C" w:rsidRDefault="00000000">
      <w:pPr>
        <w:spacing w:after="0" w:line="360" w:lineRule="auto"/>
        <w:contextualSpacing/>
        <w:jc w:val="both"/>
        <w:rPr>
          <w:rFonts w:ascii="Times New Roman" w:eastAsia="Times New Roman" w:hAnsi="Times New Roman" w:cs="Times New Roman"/>
          <w:b/>
          <w:sz w:val="24"/>
          <w:szCs w:val="24"/>
        </w:rPr>
      </w:pPr>
      <w:bookmarkStart w:id="29" w:name="_Hlk175294841"/>
      <w:r w:rsidRPr="002E3A7C">
        <w:rPr>
          <w:rFonts w:ascii="Times New Roman" w:eastAsia="Times New Roman" w:hAnsi="Times New Roman" w:cs="Times New Roman"/>
          <w:b/>
          <w:sz w:val="24"/>
          <w:szCs w:val="24"/>
        </w:rPr>
        <w:t xml:space="preserve">Trainer Qualifications </w:t>
      </w:r>
    </w:p>
    <w:p w14:paraId="6135C5E3" w14:textId="77777777" w:rsidR="00EB1B75" w:rsidRPr="002E3A7C" w:rsidRDefault="00000000">
      <w:pPr>
        <w:widowControl w:val="0"/>
        <w:spacing w:after="0" w:line="360" w:lineRule="auto"/>
        <w:jc w:val="both"/>
        <w:rPr>
          <w:rFonts w:ascii="Times New Roman" w:eastAsia="Times New Roman" w:hAnsi="Times New Roman" w:cs="Times New Roman"/>
          <w:color w:val="000000"/>
          <w:sz w:val="24"/>
          <w:szCs w:val="24"/>
          <w:lang w:val="en-GB"/>
        </w:rPr>
      </w:pPr>
      <w:bookmarkStart w:id="30" w:name="_Hlk175293249"/>
      <w:r w:rsidRPr="002E3A7C">
        <w:rPr>
          <w:rFonts w:ascii="Times New Roman" w:eastAsia="Times New Roman" w:hAnsi="Times New Roman" w:cs="Times New Roman"/>
          <w:color w:val="000000"/>
          <w:sz w:val="24"/>
          <w:szCs w:val="24"/>
          <w:lang w:val="en-GB"/>
        </w:rPr>
        <w:t>Qualifications of a trainer for this course include:</w:t>
      </w:r>
    </w:p>
    <w:p w14:paraId="66F57E36" w14:textId="77777777" w:rsidR="00EB1B75" w:rsidRPr="002E3A7C" w:rsidRDefault="00000000">
      <w:pPr>
        <w:widowControl w:val="0"/>
        <w:numPr>
          <w:ilvl w:val="0"/>
          <w:numId w:val="16"/>
        </w:numPr>
        <w:spacing w:after="0" w:line="360" w:lineRule="auto"/>
        <w:jc w:val="both"/>
        <w:rPr>
          <w:rFonts w:ascii="Times New Roman" w:eastAsia="Times New Roman" w:hAnsi="Times New Roman" w:cs="Times New Roman"/>
          <w:color w:val="000000"/>
          <w:sz w:val="24"/>
          <w:szCs w:val="24"/>
          <w:lang w:val="en-GB"/>
        </w:rPr>
      </w:pPr>
      <w:r w:rsidRPr="002E3A7C">
        <w:rPr>
          <w:rFonts w:ascii="Times New Roman" w:hAnsi="Times New Roman" w:cs="Times New Roman"/>
          <w:sz w:val="24"/>
          <w:szCs w:val="24"/>
        </w:rPr>
        <w:t>Possession of</w:t>
      </w:r>
      <w:r w:rsidRPr="002E3A7C">
        <w:rPr>
          <w:rFonts w:ascii="Times New Roman" w:eastAsia="Calibri" w:hAnsi="Times New Roman" w:cs="Times New Roman"/>
          <w:sz w:val="24"/>
          <w:szCs w:val="24"/>
        </w:rPr>
        <w:t xml:space="preserve"> Poultry Production Level 5 </w:t>
      </w:r>
      <w:r w:rsidRPr="002E3A7C">
        <w:rPr>
          <w:rFonts w:ascii="Times New Roman" w:hAnsi="Times New Roman" w:cs="Times New Roman"/>
          <w:sz w:val="24"/>
          <w:szCs w:val="24"/>
          <w:lang w:val="en-GB"/>
        </w:rPr>
        <w:t xml:space="preserve">or </w:t>
      </w:r>
      <w:r w:rsidRPr="002E3A7C">
        <w:rPr>
          <w:rFonts w:ascii="Times New Roman" w:hAnsi="Times New Roman" w:cs="Times New Roman"/>
          <w:sz w:val="24"/>
          <w:szCs w:val="24"/>
        </w:rPr>
        <w:t xml:space="preserve">level 5 in related trade </w:t>
      </w:r>
      <w:proofErr w:type="gramStart"/>
      <w:r w:rsidRPr="002E3A7C">
        <w:rPr>
          <w:rFonts w:ascii="Times New Roman" w:hAnsi="Times New Roman" w:cs="Times New Roman"/>
          <w:sz w:val="24"/>
          <w:szCs w:val="24"/>
        </w:rPr>
        <w:t>area;</w:t>
      </w:r>
      <w:proofErr w:type="gramEnd"/>
      <w:r w:rsidRPr="002E3A7C">
        <w:rPr>
          <w:rFonts w:ascii="Times New Roman" w:hAnsi="Times New Roman" w:cs="Times New Roman"/>
          <w:sz w:val="24"/>
          <w:szCs w:val="24"/>
        </w:rPr>
        <w:t xml:space="preserve"> </w:t>
      </w:r>
      <w:r w:rsidRPr="002E3A7C">
        <w:rPr>
          <w:rFonts w:ascii="Times New Roman" w:eastAsia="Times New Roman" w:hAnsi="Times New Roman" w:cs="Times New Roman"/>
          <w:color w:val="000000"/>
          <w:sz w:val="24"/>
          <w:szCs w:val="24"/>
          <w:lang w:val="en-GB"/>
        </w:rPr>
        <w:t xml:space="preserve"> </w:t>
      </w:r>
    </w:p>
    <w:p w14:paraId="72F7DB45" w14:textId="77777777" w:rsidR="00EB1B75" w:rsidRPr="002E3A7C" w:rsidRDefault="00000000">
      <w:pPr>
        <w:widowControl w:val="0"/>
        <w:numPr>
          <w:ilvl w:val="0"/>
          <w:numId w:val="16"/>
        </w:numPr>
        <w:spacing w:after="0" w:line="360" w:lineRule="auto"/>
        <w:ind w:left="709"/>
        <w:jc w:val="both"/>
        <w:rPr>
          <w:rFonts w:ascii="Times New Roman" w:eastAsia="Times New Roman" w:hAnsi="Times New Roman" w:cs="Times New Roman"/>
          <w:color w:val="000000"/>
          <w:sz w:val="24"/>
          <w:szCs w:val="24"/>
          <w:lang w:val="en-GB"/>
        </w:rPr>
      </w:pPr>
      <w:r w:rsidRPr="002E3A7C">
        <w:rPr>
          <w:rFonts w:ascii="Times New Roman" w:eastAsia="Times New Roman" w:hAnsi="Times New Roman" w:cs="Times New Roman"/>
          <w:color w:val="000000"/>
          <w:sz w:val="24"/>
          <w:szCs w:val="24"/>
          <w:lang w:val="en-GB"/>
        </w:rPr>
        <w:t xml:space="preserve">License by TVETA. </w:t>
      </w:r>
    </w:p>
    <w:bookmarkEnd w:id="29"/>
    <w:bookmarkEnd w:id="30"/>
    <w:p w14:paraId="6CCFCDF5" w14:textId="77777777" w:rsidR="002E3A7C" w:rsidRPr="002E3A7C" w:rsidRDefault="002E3A7C" w:rsidP="002E3A7C">
      <w:pPr>
        <w:spacing w:line="278" w:lineRule="auto"/>
        <w:rPr>
          <w:rFonts w:ascii="Times New Roman" w:hAnsi="Times New Roman" w:cs="Times New Roman"/>
          <w:b/>
          <w:bCs/>
          <w:sz w:val="24"/>
          <w:szCs w:val="24"/>
        </w:rPr>
      </w:pPr>
    </w:p>
    <w:p w14:paraId="0D89B07A" w14:textId="77777777" w:rsidR="00EB1B75" w:rsidRPr="002E3A7C" w:rsidRDefault="00EB1B75">
      <w:pPr>
        <w:spacing w:after="0" w:line="360" w:lineRule="auto"/>
        <w:jc w:val="both"/>
        <w:rPr>
          <w:rFonts w:ascii="Times New Roman" w:eastAsia="Calibri" w:hAnsi="Times New Roman" w:cs="Times New Roman"/>
          <w:sz w:val="24"/>
          <w:szCs w:val="24"/>
          <w:lang w:val="en-ZW"/>
        </w:rPr>
      </w:pPr>
    </w:p>
    <w:p w14:paraId="7643F9CE" w14:textId="77777777" w:rsidR="00EB1B75" w:rsidRPr="002E3A7C" w:rsidRDefault="00000000">
      <w:pPr>
        <w:shd w:val="clear" w:color="auto" w:fill="FFFFFF"/>
        <w:spacing w:after="0" w:line="360" w:lineRule="auto"/>
        <w:rPr>
          <w:rFonts w:ascii="Times New Roman" w:hAnsi="Times New Roman" w:cs="Times New Roman"/>
          <w:sz w:val="24"/>
          <w:szCs w:val="24"/>
        </w:rPr>
      </w:pPr>
      <w:r w:rsidRPr="002E3A7C">
        <w:rPr>
          <w:rFonts w:ascii="Times New Roman" w:hAnsi="Times New Roman" w:cs="Times New Roman"/>
          <w:b/>
          <w:bCs/>
          <w:sz w:val="24"/>
          <w:szCs w:val="24"/>
        </w:rPr>
        <w:t>Industry Training</w:t>
      </w:r>
    </w:p>
    <w:p w14:paraId="28D34A99" w14:textId="3FF5A5E5" w:rsidR="00EB1B75" w:rsidRPr="002E3A7C" w:rsidRDefault="00000000" w:rsidP="007E1193">
      <w:pPr>
        <w:spacing w:after="0" w:line="360" w:lineRule="auto"/>
        <w:ind w:left="10" w:right="12"/>
        <w:jc w:val="both"/>
        <w:rPr>
          <w:rFonts w:ascii="Times New Roman" w:hAnsi="Times New Roman" w:cs="Times New Roman"/>
          <w:sz w:val="24"/>
          <w:szCs w:val="24"/>
        </w:rPr>
      </w:pPr>
      <w:r w:rsidRPr="002E3A7C">
        <w:rPr>
          <w:rFonts w:ascii="Times New Roman" w:hAnsi="Times New Roman" w:cs="Times New Roman"/>
          <w:sz w:val="24"/>
          <w:szCs w:val="24"/>
        </w:rPr>
        <w:t xml:space="preserve">An individual enrolled in this course will be required to undergo industry training for a minimum period of </w:t>
      </w:r>
      <w:r w:rsidR="00CA1E8B">
        <w:rPr>
          <w:rFonts w:ascii="Times New Roman" w:hAnsi="Times New Roman" w:cs="Times New Roman"/>
          <w:sz w:val="24"/>
          <w:szCs w:val="24"/>
        </w:rPr>
        <w:t>32</w:t>
      </w:r>
      <w:r w:rsidRPr="002E3A7C">
        <w:rPr>
          <w:rFonts w:ascii="Times New Roman" w:hAnsi="Times New Roman" w:cs="Times New Roman"/>
          <w:sz w:val="24"/>
          <w:szCs w:val="24"/>
        </w:rPr>
        <w:t xml:space="preserve">0 hours in </w:t>
      </w:r>
      <w:proofErr w:type="spellStart"/>
      <w:r w:rsidR="002E3A7C" w:rsidRPr="002E3A7C">
        <w:rPr>
          <w:rFonts w:ascii="Times New Roman" w:hAnsi="Times New Roman" w:cs="Times New Roman"/>
          <w:i/>
          <w:iCs/>
          <w:sz w:val="24"/>
          <w:szCs w:val="24"/>
        </w:rPr>
        <w:t>Kienyeji</w:t>
      </w:r>
      <w:proofErr w:type="spellEnd"/>
      <w:r w:rsidR="002E3A7C" w:rsidRPr="002E3A7C">
        <w:rPr>
          <w:rFonts w:ascii="Times New Roman" w:hAnsi="Times New Roman" w:cs="Times New Roman"/>
          <w:i/>
          <w:iCs/>
          <w:sz w:val="24"/>
          <w:szCs w:val="24"/>
        </w:rPr>
        <w:t xml:space="preserve"> </w:t>
      </w:r>
      <w:r w:rsidR="002E3A7C">
        <w:rPr>
          <w:rFonts w:ascii="Times New Roman" w:hAnsi="Times New Roman" w:cs="Times New Roman"/>
          <w:sz w:val="24"/>
          <w:szCs w:val="24"/>
        </w:rPr>
        <w:t>Poultry production farm</w:t>
      </w:r>
      <w:r w:rsidRPr="002E3A7C">
        <w:rPr>
          <w:rFonts w:ascii="Times New Roman" w:hAnsi="Times New Roman" w:cs="Times New Roman"/>
          <w:sz w:val="24"/>
          <w:szCs w:val="24"/>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CE1A5AD" w14:textId="77777777" w:rsidR="00EB1B75" w:rsidRPr="002E3A7C" w:rsidRDefault="00EB1B75">
      <w:pPr>
        <w:spacing w:after="0" w:line="360" w:lineRule="auto"/>
        <w:contextualSpacing/>
        <w:rPr>
          <w:rFonts w:ascii="Times New Roman" w:hAnsi="Times New Roman" w:cs="Times New Roman"/>
          <w:b/>
          <w:sz w:val="24"/>
          <w:szCs w:val="24"/>
        </w:rPr>
      </w:pPr>
    </w:p>
    <w:p w14:paraId="079DAC60" w14:textId="73667DD1" w:rsidR="00EB1B75" w:rsidRPr="002E3A7C" w:rsidRDefault="00000000">
      <w:pPr>
        <w:spacing w:after="0" w:line="360" w:lineRule="auto"/>
        <w:rPr>
          <w:rFonts w:ascii="Times New Roman" w:hAnsi="Times New Roman" w:cs="Times New Roman"/>
          <w:b/>
          <w:bCs/>
          <w:sz w:val="24"/>
          <w:szCs w:val="24"/>
        </w:rPr>
      </w:pPr>
      <w:r w:rsidRPr="002E3A7C">
        <w:rPr>
          <w:rFonts w:ascii="Times New Roman" w:hAnsi="Times New Roman" w:cs="Times New Roman"/>
          <w:b/>
          <w:bCs/>
          <w:sz w:val="24"/>
          <w:szCs w:val="24"/>
        </w:rPr>
        <w:t xml:space="preserve">Assessment </w:t>
      </w:r>
    </w:p>
    <w:p w14:paraId="46EAA023" w14:textId="77777777" w:rsidR="00EB1B75" w:rsidRPr="002E3A7C" w:rsidRDefault="00000000">
      <w:p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The course shall be assessed formatively and summatively: </w:t>
      </w:r>
    </w:p>
    <w:p w14:paraId="320E4093"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 xml:space="preserve">During formative assessment all performance criteria shall be assessed based on performance criteria weighting. </w:t>
      </w:r>
    </w:p>
    <w:p w14:paraId="67D0036B"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Number of formative assessments shall minimally be equal to the number of elements in a unit of competency</w:t>
      </w:r>
    </w:p>
    <w:p w14:paraId="32200CAB"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Assessment of basic and common competencies shall be integrated in the core units</w:t>
      </w:r>
    </w:p>
    <w:p w14:paraId="1292CC13"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Theoretical assessment shall be integrated in practical assessment and conducted orally in both formative and summative assessments.</w:t>
      </w:r>
    </w:p>
    <w:p w14:paraId="24ABA11D"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Theoretical and practical weight shall be 10:90 respectively for each unit of learning.</w:t>
      </w:r>
    </w:p>
    <w:p w14:paraId="67508F74"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Formative and summative assessments shall be weighted at 60% and 40% respectively in the overall unit of learning score</w:t>
      </w:r>
    </w:p>
    <w:p w14:paraId="189C3EA4"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Assessment performance rating for each unit of competency shall be as follows:</w:t>
      </w:r>
    </w:p>
    <w:p w14:paraId="3D1BE9D4" w14:textId="77777777" w:rsidR="00EB1B75" w:rsidRDefault="00EB1B75">
      <w:pPr>
        <w:spacing w:after="0" w:line="360" w:lineRule="auto"/>
        <w:rPr>
          <w:rFonts w:ascii="Times New Roman" w:hAnsi="Times New Roman" w:cs="Times New Roman"/>
          <w:sz w:val="24"/>
          <w:szCs w:val="24"/>
        </w:rPr>
      </w:pPr>
    </w:p>
    <w:tbl>
      <w:tblPr>
        <w:tblStyle w:val="TableGrid"/>
        <w:tblW w:w="6832" w:type="dxa"/>
        <w:tblInd w:w="2235" w:type="dxa"/>
        <w:tblLook w:val="04A0" w:firstRow="1" w:lastRow="0" w:firstColumn="1" w:lastColumn="0" w:noHBand="0" w:noVBand="1"/>
      </w:tblPr>
      <w:tblGrid>
        <w:gridCol w:w="2008"/>
        <w:gridCol w:w="4824"/>
      </w:tblGrid>
      <w:tr w:rsidR="00EB1B75" w:rsidRPr="002E3A7C" w14:paraId="5CED7ACF" w14:textId="77777777">
        <w:tc>
          <w:tcPr>
            <w:tcW w:w="2008" w:type="dxa"/>
            <w:shd w:val="clear" w:color="auto" w:fill="F7CAAC" w:themeFill="accent2" w:themeFillTint="66"/>
          </w:tcPr>
          <w:p w14:paraId="72E63218" w14:textId="77777777" w:rsidR="00EB1B75" w:rsidRPr="002E3A7C" w:rsidRDefault="00000000">
            <w:pPr>
              <w:spacing w:after="0" w:line="360" w:lineRule="auto"/>
              <w:rPr>
                <w:sz w:val="24"/>
                <w:szCs w:val="24"/>
              </w:rPr>
            </w:pPr>
            <w:r w:rsidRPr="002E3A7C">
              <w:rPr>
                <w:sz w:val="24"/>
                <w:szCs w:val="24"/>
              </w:rPr>
              <w:t xml:space="preserve">MARKS </w:t>
            </w:r>
          </w:p>
        </w:tc>
        <w:tc>
          <w:tcPr>
            <w:tcW w:w="4824" w:type="dxa"/>
            <w:shd w:val="clear" w:color="auto" w:fill="F7CAAC" w:themeFill="accent2" w:themeFillTint="66"/>
          </w:tcPr>
          <w:p w14:paraId="041CB8E2" w14:textId="77777777" w:rsidR="00EB1B75" w:rsidRPr="002E3A7C" w:rsidRDefault="00000000">
            <w:pPr>
              <w:spacing w:after="0" w:line="360" w:lineRule="auto"/>
              <w:rPr>
                <w:sz w:val="24"/>
                <w:szCs w:val="24"/>
              </w:rPr>
            </w:pPr>
            <w:r w:rsidRPr="002E3A7C">
              <w:rPr>
                <w:sz w:val="24"/>
                <w:szCs w:val="24"/>
              </w:rPr>
              <w:t>COMPETENCE RATING</w:t>
            </w:r>
          </w:p>
        </w:tc>
      </w:tr>
      <w:tr w:rsidR="00EB1B75" w:rsidRPr="002E3A7C" w14:paraId="0CD7FA21" w14:textId="77777777">
        <w:tc>
          <w:tcPr>
            <w:tcW w:w="2008" w:type="dxa"/>
            <w:vAlign w:val="center"/>
          </w:tcPr>
          <w:p w14:paraId="1D8D46B2" w14:textId="77777777" w:rsidR="00EB1B75" w:rsidRPr="002E3A7C" w:rsidRDefault="00000000">
            <w:pPr>
              <w:spacing w:after="0" w:line="360" w:lineRule="auto"/>
              <w:rPr>
                <w:sz w:val="24"/>
                <w:szCs w:val="24"/>
              </w:rPr>
            </w:pPr>
            <w:r w:rsidRPr="002E3A7C">
              <w:rPr>
                <w:sz w:val="24"/>
                <w:szCs w:val="24"/>
              </w:rPr>
              <w:t>80 -100</w:t>
            </w:r>
          </w:p>
        </w:tc>
        <w:tc>
          <w:tcPr>
            <w:tcW w:w="4824" w:type="dxa"/>
            <w:vAlign w:val="center"/>
          </w:tcPr>
          <w:p w14:paraId="4FDDD8EE" w14:textId="77777777" w:rsidR="00EB1B75" w:rsidRPr="002E3A7C" w:rsidRDefault="00000000">
            <w:pPr>
              <w:spacing w:after="0" w:line="360" w:lineRule="auto"/>
              <w:rPr>
                <w:sz w:val="24"/>
                <w:szCs w:val="24"/>
              </w:rPr>
            </w:pPr>
            <w:r w:rsidRPr="002E3A7C">
              <w:rPr>
                <w:sz w:val="24"/>
                <w:szCs w:val="24"/>
              </w:rPr>
              <w:t>Attained Mastery</w:t>
            </w:r>
          </w:p>
        </w:tc>
      </w:tr>
      <w:tr w:rsidR="00EB1B75" w:rsidRPr="002E3A7C" w14:paraId="03533B3A" w14:textId="77777777">
        <w:tc>
          <w:tcPr>
            <w:tcW w:w="2008" w:type="dxa"/>
            <w:vAlign w:val="center"/>
          </w:tcPr>
          <w:p w14:paraId="54A38B65" w14:textId="77777777" w:rsidR="00EB1B75" w:rsidRPr="002E3A7C" w:rsidRDefault="00000000">
            <w:pPr>
              <w:spacing w:after="0" w:line="360" w:lineRule="auto"/>
              <w:rPr>
                <w:sz w:val="24"/>
                <w:szCs w:val="24"/>
              </w:rPr>
            </w:pPr>
            <w:r w:rsidRPr="002E3A7C">
              <w:rPr>
                <w:sz w:val="24"/>
                <w:szCs w:val="24"/>
              </w:rPr>
              <w:t>65 - 79</w:t>
            </w:r>
          </w:p>
        </w:tc>
        <w:tc>
          <w:tcPr>
            <w:tcW w:w="4824" w:type="dxa"/>
            <w:vAlign w:val="center"/>
          </w:tcPr>
          <w:p w14:paraId="21277F81" w14:textId="77777777" w:rsidR="00EB1B75" w:rsidRPr="002E3A7C" w:rsidRDefault="00000000">
            <w:pPr>
              <w:spacing w:after="0" w:line="360" w:lineRule="auto"/>
              <w:rPr>
                <w:sz w:val="24"/>
                <w:szCs w:val="24"/>
              </w:rPr>
            </w:pPr>
            <w:r w:rsidRPr="002E3A7C">
              <w:rPr>
                <w:sz w:val="24"/>
                <w:szCs w:val="24"/>
              </w:rPr>
              <w:t>Proficient</w:t>
            </w:r>
          </w:p>
        </w:tc>
      </w:tr>
      <w:tr w:rsidR="00EB1B75" w:rsidRPr="002E3A7C" w14:paraId="68908E49" w14:textId="77777777">
        <w:tc>
          <w:tcPr>
            <w:tcW w:w="2008" w:type="dxa"/>
            <w:vAlign w:val="center"/>
          </w:tcPr>
          <w:p w14:paraId="2B13DEDD" w14:textId="77777777" w:rsidR="00EB1B75" w:rsidRPr="002E3A7C" w:rsidRDefault="00000000">
            <w:pPr>
              <w:spacing w:after="0" w:line="360" w:lineRule="auto"/>
              <w:rPr>
                <w:sz w:val="24"/>
                <w:szCs w:val="24"/>
              </w:rPr>
            </w:pPr>
            <w:r w:rsidRPr="002E3A7C">
              <w:rPr>
                <w:sz w:val="24"/>
                <w:szCs w:val="24"/>
              </w:rPr>
              <w:t>50 - 64</w:t>
            </w:r>
          </w:p>
        </w:tc>
        <w:tc>
          <w:tcPr>
            <w:tcW w:w="4824" w:type="dxa"/>
            <w:vAlign w:val="center"/>
          </w:tcPr>
          <w:p w14:paraId="34598002" w14:textId="77777777" w:rsidR="00EB1B75" w:rsidRPr="002E3A7C" w:rsidRDefault="00000000">
            <w:pPr>
              <w:spacing w:after="0" w:line="360" w:lineRule="auto"/>
              <w:rPr>
                <w:sz w:val="24"/>
                <w:szCs w:val="24"/>
              </w:rPr>
            </w:pPr>
            <w:r w:rsidRPr="002E3A7C">
              <w:rPr>
                <w:sz w:val="24"/>
                <w:szCs w:val="24"/>
              </w:rPr>
              <w:t>Competent</w:t>
            </w:r>
          </w:p>
        </w:tc>
      </w:tr>
      <w:tr w:rsidR="00EB1B75" w:rsidRPr="002E3A7C" w14:paraId="4C0F42BC" w14:textId="77777777">
        <w:tc>
          <w:tcPr>
            <w:tcW w:w="2008" w:type="dxa"/>
            <w:vAlign w:val="center"/>
          </w:tcPr>
          <w:p w14:paraId="0CAF8441" w14:textId="77777777" w:rsidR="00EB1B75" w:rsidRPr="002E3A7C" w:rsidRDefault="00000000">
            <w:pPr>
              <w:spacing w:after="0" w:line="360" w:lineRule="auto"/>
              <w:rPr>
                <w:sz w:val="24"/>
                <w:szCs w:val="24"/>
              </w:rPr>
            </w:pPr>
            <w:r w:rsidRPr="002E3A7C">
              <w:rPr>
                <w:sz w:val="24"/>
                <w:szCs w:val="24"/>
              </w:rPr>
              <w:t>49 and below</w:t>
            </w:r>
          </w:p>
        </w:tc>
        <w:tc>
          <w:tcPr>
            <w:tcW w:w="4824" w:type="dxa"/>
            <w:vAlign w:val="center"/>
          </w:tcPr>
          <w:p w14:paraId="44715D26" w14:textId="77777777" w:rsidR="00EB1B75" w:rsidRPr="002E3A7C" w:rsidRDefault="00000000">
            <w:pPr>
              <w:spacing w:after="0" w:line="360" w:lineRule="auto"/>
              <w:rPr>
                <w:sz w:val="24"/>
                <w:szCs w:val="24"/>
              </w:rPr>
            </w:pPr>
            <w:r w:rsidRPr="002E3A7C">
              <w:rPr>
                <w:sz w:val="24"/>
                <w:szCs w:val="24"/>
              </w:rPr>
              <w:t>Not Yet Competent</w:t>
            </w:r>
          </w:p>
        </w:tc>
      </w:tr>
      <w:tr w:rsidR="00EB1B75" w:rsidRPr="002E3A7C" w14:paraId="385AEA5D" w14:textId="77777777">
        <w:tc>
          <w:tcPr>
            <w:tcW w:w="2008" w:type="dxa"/>
          </w:tcPr>
          <w:p w14:paraId="00800E87" w14:textId="77777777" w:rsidR="00EB1B75" w:rsidRPr="002E3A7C" w:rsidRDefault="00000000">
            <w:pPr>
              <w:spacing w:after="0" w:line="360" w:lineRule="auto"/>
              <w:rPr>
                <w:sz w:val="24"/>
                <w:szCs w:val="24"/>
              </w:rPr>
            </w:pPr>
            <w:r w:rsidRPr="002E3A7C">
              <w:rPr>
                <w:sz w:val="24"/>
                <w:szCs w:val="24"/>
              </w:rPr>
              <w:t>Y</w:t>
            </w:r>
          </w:p>
        </w:tc>
        <w:tc>
          <w:tcPr>
            <w:tcW w:w="4824" w:type="dxa"/>
          </w:tcPr>
          <w:p w14:paraId="4BB9F78E" w14:textId="77777777" w:rsidR="00EB1B75" w:rsidRPr="002E3A7C" w:rsidRDefault="00000000">
            <w:pPr>
              <w:spacing w:after="0" w:line="360" w:lineRule="auto"/>
              <w:rPr>
                <w:sz w:val="24"/>
                <w:szCs w:val="24"/>
              </w:rPr>
            </w:pPr>
            <w:r w:rsidRPr="002E3A7C">
              <w:rPr>
                <w:sz w:val="24"/>
                <w:szCs w:val="24"/>
              </w:rPr>
              <w:t>Assessment Malpractice/irregularities</w:t>
            </w:r>
          </w:p>
        </w:tc>
      </w:tr>
    </w:tbl>
    <w:p w14:paraId="12DDC6AF" w14:textId="77777777" w:rsidR="00EB1B75" w:rsidRPr="002E3A7C" w:rsidRDefault="00EB1B75">
      <w:pPr>
        <w:spacing w:after="0" w:line="360" w:lineRule="auto"/>
        <w:rPr>
          <w:rFonts w:ascii="Times New Roman" w:hAnsi="Times New Roman" w:cs="Times New Roman"/>
          <w:sz w:val="24"/>
          <w:szCs w:val="24"/>
        </w:rPr>
      </w:pPr>
    </w:p>
    <w:p w14:paraId="611BD355" w14:textId="77777777" w:rsidR="00EB1B75" w:rsidRPr="002E3A7C" w:rsidRDefault="00000000">
      <w:pPr>
        <w:numPr>
          <w:ilvl w:val="0"/>
          <w:numId w:val="17"/>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Assessment for Recognition of Prior Learning (RPL) may lead to award of part and/or full qualification.</w:t>
      </w:r>
    </w:p>
    <w:p w14:paraId="038740B8" w14:textId="77777777" w:rsidR="00EB1B75" w:rsidRPr="002E3A7C" w:rsidRDefault="00EB1B75">
      <w:pPr>
        <w:widowControl w:val="0"/>
        <w:spacing w:after="0" w:line="360" w:lineRule="auto"/>
        <w:ind w:left="774"/>
        <w:jc w:val="both"/>
        <w:rPr>
          <w:rFonts w:ascii="Times New Roman" w:eastAsia="Calibri" w:hAnsi="Times New Roman" w:cs="Times New Roman"/>
          <w:sz w:val="24"/>
          <w:szCs w:val="24"/>
        </w:rPr>
      </w:pPr>
    </w:p>
    <w:p w14:paraId="76CA8857" w14:textId="77777777" w:rsidR="00EB1B75" w:rsidRPr="002E3A7C" w:rsidRDefault="00000000">
      <w:pPr>
        <w:spacing w:after="0" w:line="360" w:lineRule="auto"/>
        <w:rPr>
          <w:rFonts w:ascii="Times New Roman" w:hAnsi="Times New Roman" w:cs="Times New Roman"/>
          <w:b/>
          <w:sz w:val="24"/>
          <w:szCs w:val="24"/>
        </w:rPr>
      </w:pPr>
      <w:r w:rsidRPr="002E3A7C">
        <w:rPr>
          <w:rFonts w:ascii="Times New Roman" w:hAnsi="Times New Roman" w:cs="Times New Roman"/>
          <w:b/>
          <w:sz w:val="24"/>
          <w:szCs w:val="24"/>
        </w:rPr>
        <w:t>Certification</w:t>
      </w:r>
    </w:p>
    <w:p w14:paraId="52DD65F8" w14:textId="2884791E" w:rsidR="00EB1B75" w:rsidRPr="002E3A7C" w:rsidRDefault="00000000" w:rsidP="002E3A7C">
      <w:pPr>
        <w:spacing w:after="0" w:line="360" w:lineRule="auto"/>
        <w:ind w:left="10" w:right="12"/>
        <w:jc w:val="both"/>
        <w:rPr>
          <w:rFonts w:ascii="Times New Roman" w:hAnsi="Times New Roman" w:cs="Times New Roman"/>
          <w:sz w:val="24"/>
          <w:szCs w:val="24"/>
        </w:rPr>
      </w:pPr>
      <w:bookmarkStart w:id="31" w:name="_Hlk177499227"/>
      <w:r w:rsidRPr="002E3A7C">
        <w:rPr>
          <w:rFonts w:ascii="Times New Roman" w:hAnsi="Times New Roman" w:cs="Times New Roman"/>
          <w:sz w:val="24"/>
          <w:szCs w:val="24"/>
        </w:rPr>
        <w:t xml:space="preserve">A candidate will be issued with a Certificate of Competency upon demonstration of competence in a Unit of Competency. To </w:t>
      </w:r>
      <w:r w:rsidR="002E3A7C">
        <w:rPr>
          <w:rFonts w:ascii="Times New Roman" w:hAnsi="Times New Roman" w:cs="Times New Roman"/>
          <w:sz w:val="24"/>
          <w:szCs w:val="24"/>
        </w:rPr>
        <w:t>be issued with the</w:t>
      </w:r>
      <w:r w:rsidRPr="002E3A7C">
        <w:rPr>
          <w:rFonts w:ascii="Times New Roman" w:hAnsi="Times New Roman" w:cs="Times New Roman"/>
          <w:sz w:val="24"/>
          <w:szCs w:val="24"/>
        </w:rPr>
        <w:t xml:space="preserve"> Kenya National </w:t>
      </w:r>
      <w:r w:rsidR="00180543">
        <w:rPr>
          <w:rFonts w:ascii="Times New Roman" w:hAnsi="Times New Roman" w:cs="Times New Roman"/>
          <w:sz w:val="24"/>
          <w:szCs w:val="24"/>
        </w:rPr>
        <w:t xml:space="preserve">TVET </w:t>
      </w:r>
      <w:r w:rsidRPr="002E3A7C">
        <w:rPr>
          <w:rFonts w:ascii="Times New Roman" w:hAnsi="Times New Roman" w:cs="Times New Roman"/>
          <w:sz w:val="24"/>
          <w:szCs w:val="24"/>
        </w:rPr>
        <w:t xml:space="preserve">Certificate in </w:t>
      </w:r>
      <w:r w:rsidR="002E3A7C" w:rsidRPr="002E3A7C">
        <w:rPr>
          <w:rFonts w:ascii="Times New Roman" w:hAnsi="Times New Roman" w:cs="Times New Roman"/>
          <w:sz w:val="24"/>
          <w:szCs w:val="24"/>
        </w:rPr>
        <w:t xml:space="preserve">Poultry </w:t>
      </w:r>
      <w:proofErr w:type="spellStart"/>
      <w:r w:rsidRPr="002E3A7C">
        <w:rPr>
          <w:rFonts w:ascii="Times New Roman" w:hAnsi="Times New Roman" w:cs="Times New Roman"/>
          <w:sz w:val="24"/>
          <w:szCs w:val="24"/>
        </w:rPr>
        <w:t>Kienyeji</w:t>
      </w:r>
      <w:proofErr w:type="spellEnd"/>
      <w:r w:rsidRPr="002E3A7C">
        <w:rPr>
          <w:rFonts w:ascii="Times New Roman" w:hAnsi="Times New Roman" w:cs="Times New Roman"/>
          <w:sz w:val="24"/>
          <w:szCs w:val="24"/>
        </w:rPr>
        <w:t xml:space="preserve"> Production Level </w:t>
      </w:r>
      <w:r w:rsidR="00CA1E8B">
        <w:rPr>
          <w:rFonts w:ascii="Times New Roman" w:hAnsi="Times New Roman" w:cs="Times New Roman"/>
          <w:sz w:val="24"/>
          <w:szCs w:val="24"/>
        </w:rPr>
        <w:t>4</w:t>
      </w:r>
      <w:r w:rsidRPr="002E3A7C">
        <w:rPr>
          <w:rFonts w:ascii="Times New Roman" w:hAnsi="Times New Roman" w:cs="Times New Roman"/>
          <w:sz w:val="24"/>
          <w:szCs w:val="24"/>
        </w:rPr>
        <w:t>, the candidate must demonstrate competence in all the Units of Competency as given in the qualification pack. Statement of Attainment certificate may be awarded upon demonstration of competence in certifiable element within a unit.</w:t>
      </w:r>
    </w:p>
    <w:p w14:paraId="129DB862" w14:textId="77777777" w:rsidR="00EB1B75" w:rsidRPr="002E3A7C" w:rsidRDefault="00EB1B75">
      <w:pPr>
        <w:spacing w:after="0" w:line="360" w:lineRule="auto"/>
        <w:ind w:left="10" w:right="12"/>
        <w:rPr>
          <w:rFonts w:ascii="Times New Roman" w:hAnsi="Times New Roman" w:cs="Times New Roman"/>
          <w:sz w:val="24"/>
          <w:szCs w:val="24"/>
        </w:rPr>
      </w:pPr>
    </w:p>
    <w:bookmarkEnd w:id="31"/>
    <w:p w14:paraId="47B7408C" w14:textId="77777777" w:rsidR="00EB1B75" w:rsidRPr="002E3A7C" w:rsidRDefault="00000000">
      <w:pPr>
        <w:spacing w:after="0" w:line="360" w:lineRule="auto"/>
        <w:ind w:left="10" w:right="12"/>
        <w:rPr>
          <w:rFonts w:ascii="Times New Roman" w:hAnsi="Times New Roman" w:cs="Times New Roman"/>
          <w:sz w:val="24"/>
          <w:szCs w:val="24"/>
        </w:rPr>
      </w:pPr>
      <w:r w:rsidRPr="002E3A7C">
        <w:rPr>
          <w:rFonts w:ascii="Times New Roman" w:hAnsi="Times New Roman" w:cs="Times New Roman"/>
          <w:sz w:val="24"/>
          <w:szCs w:val="24"/>
        </w:rPr>
        <w:t xml:space="preserve">These certificates will be issued by </w:t>
      </w:r>
      <w:r w:rsidRPr="002E3A7C">
        <w:rPr>
          <w:rFonts w:ascii="Times New Roman" w:hAnsi="Times New Roman" w:cs="Times New Roman"/>
          <w:color w:val="FF0000"/>
          <w:sz w:val="24"/>
          <w:szCs w:val="24"/>
        </w:rPr>
        <w:t>Qualification Awarding Institution</w:t>
      </w:r>
      <w:r w:rsidRPr="002E3A7C">
        <w:rPr>
          <w:rFonts w:ascii="Times New Roman" w:hAnsi="Times New Roman" w:cs="Times New Roman"/>
          <w:sz w:val="24"/>
          <w:szCs w:val="24"/>
        </w:rPr>
        <w:t>.</w:t>
      </w:r>
      <w:r w:rsidRPr="002E3A7C">
        <w:rPr>
          <w:rFonts w:ascii="Times New Roman" w:hAnsi="Times New Roman" w:cs="Times New Roman"/>
          <w:sz w:val="24"/>
          <w:szCs w:val="24"/>
        </w:rPr>
        <w:tab/>
      </w:r>
    </w:p>
    <w:p w14:paraId="554FE598" w14:textId="6C219F00" w:rsidR="00EB1B75" w:rsidRPr="002E3A7C" w:rsidRDefault="00EB1B75">
      <w:pPr>
        <w:spacing w:after="0" w:line="360" w:lineRule="auto"/>
        <w:rPr>
          <w:rFonts w:ascii="Times New Roman" w:eastAsia="Calibri" w:hAnsi="Times New Roman" w:cs="Times New Roman"/>
          <w:sz w:val="24"/>
          <w:szCs w:val="24"/>
          <w:lang w:val="en-ZW"/>
        </w:rPr>
        <w:sectPr w:rsidR="00EB1B75" w:rsidRPr="002E3A7C">
          <w:footerReference w:type="default" r:id="rId11"/>
          <w:footerReference w:type="first" r:id="rId12"/>
          <w:pgSz w:w="11906" w:h="16838"/>
          <w:pgMar w:top="1440" w:right="1980" w:bottom="1276" w:left="1440" w:header="720" w:footer="720" w:gutter="0"/>
          <w:pgNumType w:fmt="lowerRoman" w:start="1"/>
          <w:cols w:space="720"/>
          <w:docGrid w:linePitch="360"/>
        </w:sectPr>
      </w:pPr>
    </w:p>
    <w:p w14:paraId="4D5C5C5B" w14:textId="7F65E329" w:rsidR="00EB1B75" w:rsidRPr="002E3A7C" w:rsidRDefault="00000000"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lang w:val="en-ZW"/>
        </w:rPr>
      </w:pPr>
      <w:bookmarkStart w:id="32" w:name="_Toc9849"/>
      <w:bookmarkStart w:id="33" w:name="_Toc197098926"/>
      <w:r w:rsidRPr="002E3A7C">
        <w:rPr>
          <w:rFonts w:ascii="Times New Roman" w:hAnsi="Times New Roman" w:cs="Times New Roman"/>
          <w:b/>
          <w:bCs/>
          <w:color w:val="000000" w:themeColor="text1"/>
          <w:sz w:val="24"/>
          <w:szCs w:val="24"/>
          <w:lang w:val="en-ZW"/>
        </w:rPr>
        <w:lastRenderedPageBreak/>
        <w:t>CONSTRUCTION OF KIENYEJI CHICKEN STRUCTURES</w:t>
      </w:r>
      <w:bookmarkEnd w:id="32"/>
      <w:bookmarkEnd w:id="33"/>
    </w:p>
    <w:p w14:paraId="6B4FF5DC"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7597DADA"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0732 241 01A</w:t>
      </w:r>
    </w:p>
    <w:p w14:paraId="5DB3C69E"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4D78B1E"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6C00D111"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 xml:space="preserve">Construct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i/>
          <w:sz w:val="24"/>
          <w:szCs w:val="24"/>
          <w:lang w:val="en-ZW"/>
        </w:rPr>
        <w:t xml:space="preserve"> </w:t>
      </w:r>
      <w:r w:rsidRPr="002E3A7C">
        <w:rPr>
          <w:rFonts w:ascii="Times New Roman" w:eastAsia="Calibri" w:hAnsi="Times New Roman" w:cs="Times New Roman"/>
          <w:sz w:val="24"/>
          <w:szCs w:val="24"/>
          <w:lang w:val="en-ZW"/>
        </w:rPr>
        <w:t>Chicken Structures</w:t>
      </w:r>
    </w:p>
    <w:p w14:paraId="76616AD7"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124CA914" w14:textId="05C92CCE"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Duration of Unit</w:t>
      </w:r>
      <w:r w:rsidRPr="002E3A7C">
        <w:rPr>
          <w:rFonts w:ascii="Times New Roman" w:eastAsia="Calibri" w:hAnsi="Times New Roman" w:cs="Times New Roman"/>
          <w:sz w:val="24"/>
          <w:szCs w:val="24"/>
          <w:lang w:val="en-ZA"/>
        </w:rPr>
        <w:t xml:space="preserve">: </w:t>
      </w:r>
      <w:r w:rsidR="00CA1E8B">
        <w:rPr>
          <w:rFonts w:ascii="Times New Roman" w:eastAsia="Calibri" w:hAnsi="Times New Roman" w:cs="Times New Roman"/>
          <w:sz w:val="24"/>
          <w:szCs w:val="24"/>
          <w:lang w:val="en-ZA"/>
        </w:rPr>
        <w:t>10</w:t>
      </w:r>
      <w:r w:rsidRPr="002E3A7C">
        <w:rPr>
          <w:rFonts w:ascii="Times New Roman" w:eastAsia="Calibri" w:hAnsi="Times New Roman" w:cs="Times New Roman"/>
          <w:sz w:val="24"/>
          <w:szCs w:val="24"/>
          <w:lang w:val="en-ZA"/>
        </w:rPr>
        <w:t>0 hours</w:t>
      </w:r>
    </w:p>
    <w:p w14:paraId="21FF1831"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24FE4EB"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5E0DF265"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This unit specifies the competencies required to construct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It involves preparations to construct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construction of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w:t>
      </w:r>
      <w:r w:rsidRPr="002E3A7C">
        <w:rPr>
          <w:rFonts w:ascii="Times New Roman" w:eastAsia="Calibri" w:hAnsi="Times New Roman" w:cs="Times New Roman"/>
          <w:sz w:val="24"/>
          <w:szCs w:val="24"/>
        </w:rPr>
        <w:t xml:space="preserve"> </w:t>
      </w:r>
      <w:r w:rsidRPr="002E3A7C">
        <w:rPr>
          <w:rFonts w:ascii="Times New Roman" w:eastAsia="Calibri" w:hAnsi="Times New Roman" w:cs="Times New Roman"/>
          <w:sz w:val="24"/>
          <w:szCs w:val="24"/>
          <w:lang w:val="en-ZW"/>
        </w:rPr>
        <w:t xml:space="preserve">and equipping the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structures. </w:t>
      </w:r>
    </w:p>
    <w:p w14:paraId="58190387"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52A92F07" w14:textId="77777777" w:rsidR="00EB1B75" w:rsidRPr="002E3A7C" w:rsidRDefault="00000000">
      <w:pPr>
        <w:spacing w:after="0" w:line="360" w:lineRule="auto"/>
        <w:jc w:val="both"/>
        <w:rPr>
          <w:rFonts w:ascii="Times New Roman" w:hAnsi="Times New Roman" w:cs="Times New Roman"/>
          <w:bCs/>
          <w:sz w:val="24"/>
          <w:szCs w:val="24"/>
          <w:lang w:val="en-ZA"/>
        </w:rPr>
      </w:pPr>
      <w:bookmarkStart w:id="34" w:name="_Hlk185689725"/>
      <w:r w:rsidRPr="002E3A7C">
        <w:rPr>
          <w:rFonts w:ascii="Times New Roman" w:hAnsi="Times New Roman" w:cs="Times New Roman"/>
          <w:bCs/>
          <w:sz w:val="24"/>
          <w:szCs w:val="24"/>
          <w:lang w:val="en-ZA"/>
        </w:rPr>
        <w:t>By the end of this unit, the learner should be able to:</w:t>
      </w:r>
      <w:bookmarkEnd w:id="34"/>
    </w:p>
    <w:tbl>
      <w:tblPr>
        <w:tblStyle w:val="TableGrid"/>
        <w:tblW w:w="0" w:type="auto"/>
        <w:tblLook w:val="04A0" w:firstRow="1" w:lastRow="0" w:firstColumn="1" w:lastColumn="0" w:noHBand="0" w:noVBand="1"/>
      </w:tblPr>
      <w:tblGrid>
        <w:gridCol w:w="710"/>
        <w:gridCol w:w="5567"/>
        <w:gridCol w:w="3073"/>
      </w:tblGrid>
      <w:tr w:rsidR="00EB1B75" w:rsidRPr="002E3A7C" w14:paraId="60BC65B4" w14:textId="77777777">
        <w:tc>
          <w:tcPr>
            <w:tcW w:w="710" w:type="dxa"/>
          </w:tcPr>
          <w:p w14:paraId="3F7E0958"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61393ABA"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6B8ECF87"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49921145" w14:textId="77777777">
        <w:tc>
          <w:tcPr>
            <w:tcW w:w="710" w:type="dxa"/>
          </w:tcPr>
          <w:p w14:paraId="36968761" w14:textId="77777777" w:rsidR="00EB1B75" w:rsidRPr="002E3A7C" w:rsidRDefault="00000000">
            <w:pPr>
              <w:widowControl w:val="0"/>
              <w:numPr>
                <w:ilvl w:val="0"/>
                <w:numId w:val="18"/>
              </w:numPr>
              <w:kinsoku w:val="0"/>
              <w:overflowPunct w:val="0"/>
              <w:autoSpaceDE w:val="0"/>
              <w:autoSpaceDN w:val="0"/>
              <w:spacing w:after="0" w:line="360" w:lineRule="auto"/>
              <w:jc w:val="both"/>
              <w:rPr>
                <w:bCs/>
                <w:sz w:val="24"/>
                <w:szCs w:val="24"/>
                <w:lang w:val="en-GB"/>
              </w:rPr>
            </w:pPr>
            <w:r w:rsidRPr="002E3A7C">
              <w:rPr>
                <w:bCs/>
                <w:sz w:val="24"/>
                <w:szCs w:val="24"/>
              </w:rPr>
              <w:t xml:space="preserve">  </w:t>
            </w:r>
          </w:p>
        </w:tc>
        <w:tc>
          <w:tcPr>
            <w:tcW w:w="5567" w:type="dxa"/>
          </w:tcPr>
          <w:p w14:paraId="47D457AC" w14:textId="77777777" w:rsidR="00EB1B75" w:rsidRPr="002E3A7C" w:rsidRDefault="00000000">
            <w:pPr>
              <w:pStyle w:val="ListParagraph"/>
              <w:spacing w:after="0" w:line="360" w:lineRule="auto"/>
              <w:ind w:left="0"/>
              <w:jc w:val="both"/>
              <w:rPr>
                <w:rFonts w:ascii="Times New Roman" w:hAnsi="Times New Roman"/>
                <w:bCs/>
                <w:sz w:val="24"/>
                <w:szCs w:val="24"/>
              </w:rPr>
            </w:pPr>
            <w:r w:rsidRPr="002E3A7C">
              <w:rPr>
                <w:rFonts w:ascii="Times New Roman" w:hAnsi="Times New Roman"/>
                <w:sz w:val="24"/>
                <w:szCs w:val="24"/>
              </w:rPr>
              <w:t xml:space="preserve">Prepare to construct </w:t>
            </w:r>
            <w:proofErr w:type="spellStart"/>
            <w:r w:rsidRPr="002E3A7C">
              <w:rPr>
                <w:rFonts w:ascii="Times New Roman" w:hAnsi="Times New Roman"/>
                <w:i/>
                <w:sz w:val="24"/>
                <w:szCs w:val="24"/>
              </w:rPr>
              <w:t>Kienyeji</w:t>
            </w:r>
            <w:proofErr w:type="spellEnd"/>
            <w:r w:rsidRPr="002E3A7C">
              <w:rPr>
                <w:rFonts w:ascii="Times New Roman" w:hAnsi="Times New Roman"/>
                <w:sz w:val="24"/>
                <w:szCs w:val="24"/>
              </w:rPr>
              <w:t xml:space="preserve"> chicken structures </w:t>
            </w:r>
          </w:p>
        </w:tc>
        <w:tc>
          <w:tcPr>
            <w:tcW w:w="3073" w:type="dxa"/>
          </w:tcPr>
          <w:p w14:paraId="38344D9B" w14:textId="799FDFD1"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4</w:t>
            </w:r>
            <w:r w:rsidR="00000000" w:rsidRPr="002E3A7C">
              <w:rPr>
                <w:bCs/>
                <w:sz w:val="24"/>
                <w:szCs w:val="24"/>
              </w:rPr>
              <w:t>0</w:t>
            </w:r>
          </w:p>
        </w:tc>
      </w:tr>
      <w:tr w:rsidR="00EB1B75" w:rsidRPr="002E3A7C" w14:paraId="28299A05" w14:textId="77777777">
        <w:tc>
          <w:tcPr>
            <w:tcW w:w="710" w:type="dxa"/>
          </w:tcPr>
          <w:p w14:paraId="03AD555E" w14:textId="77777777" w:rsidR="00EB1B75" w:rsidRPr="002E3A7C" w:rsidRDefault="00000000">
            <w:pPr>
              <w:widowControl w:val="0"/>
              <w:numPr>
                <w:ilvl w:val="0"/>
                <w:numId w:val="18"/>
              </w:numPr>
              <w:kinsoku w:val="0"/>
              <w:overflowPunct w:val="0"/>
              <w:autoSpaceDE w:val="0"/>
              <w:autoSpaceDN w:val="0"/>
              <w:spacing w:after="0" w:line="360" w:lineRule="auto"/>
              <w:jc w:val="both"/>
              <w:rPr>
                <w:bCs/>
                <w:sz w:val="24"/>
                <w:szCs w:val="24"/>
                <w:lang w:val="en-GB"/>
              </w:rPr>
            </w:pPr>
            <w:r w:rsidRPr="002E3A7C">
              <w:rPr>
                <w:bCs/>
                <w:color w:val="000000" w:themeColor="text1"/>
                <w:sz w:val="24"/>
                <w:szCs w:val="24"/>
                <w:lang w:val="en-GB"/>
              </w:rPr>
              <w:t xml:space="preserve">  </w:t>
            </w:r>
          </w:p>
        </w:tc>
        <w:tc>
          <w:tcPr>
            <w:tcW w:w="5567" w:type="dxa"/>
          </w:tcPr>
          <w:p w14:paraId="2BB0ADB3" w14:textId="77777777" w:rsidR="00EB1B75" w:rsidRPr="002E3A7C" w:rsidRDefault="00000000">
            <w:pPr>
              <w:spacing w:after="0" w:line="360" w:lineRule="auto"/>
              <w:contextualSpacing/>
              <w:jc w:val="both"/>
              <w:rPr>
                <w:b/>
                <w:sz w:val="24"/>
                <w:szCs w:val="24"/>
              </w:rPr>
            </w:pPr>
            <w:r w:rsidRPr="002E3A7C">
              <w:rPr>
                <w:rFonts w:eastAsia="Times New Roman"/>
                <w:sz w:val="24"/>
                <w:szCs w:val="24"/>
                <w:lang w:val="en-ZW"/>
              </w:rPr>
              <w:t xml:space="preserve">Construct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house structures</w:t>
            </w:r>
          </w:p>
        </w:tc>
        <w:tc>
          <w:tcPr>
            <w:tcW w:w="3073" w:type="dxa"/>
          </w:tcPr>
          <w:p w14:paraId="3404687F" w14:textId="748F2F98"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4</w:t>
            </w:r>
            <w:r w:rsidR="00000000" w:rsidRPr="002E3A7C">
              <w:rPr>
                <w:bCs/>
                <w:sz w:val="24"/>
                <w:szCs w:val="24"/>
              </w:rPr>
              <w:t>0</w:t>
            </w:r>
          </w:p>
        </w:tc>
      </w:tr>
      <w:tr w:rsidR="00EB1B75" w:rsidRPr="002E3A7C" w14:paraId="56287834" w14:textId="77777777">
        <w:tc>
          <w:tcPr>
            <w:tcW w:w="710" w:type="dxa"/>
          </w:tcPr>
          <w:p w14:paraId="5F066909" w14:textId="77777777" w:rsidR="00EB1B75" w:rsidRPr="002E3A7C" w:rsidRDefault="00000000">
            <w:pPr>
              <w:widowControl w:val="0"/>
              <w:numPr>
                <w:ilvl w:val="0"/>
                <w:numId w:val="18"/>
              </w:numPr>
              <w:kinsoku w:val="0"/>
              <w:overflowPunct w:val="0"/>
              <w:autoSpaceDE w:val="0"/>
              <w:autoSpaceDN w:val="0"/>
              <w:spacing w:after="0" w:line="360" w:lineRule="auto"/>
              <w:jc w:val="both"/>
              <w:rPr>
                <w:bCs/>
                <w:sz w:val="24"/>
                <w:szCs w:val="24"/>
                <w:lang w:val="en-GB"/>
              </w:rPr>
            </w:pPr>
            <w:r w:rsidRPr="002E3A7C">
              <w:rPr>
                <w:bCs/>
                <w:color w:val="000000" w:themeColor="text1"/>
                <w:sz w:val="24"/>
                <w:szCs w:val="24"/>
              </w:rPr>
              <w:t xml:space="preserve">   </w:t>
            </w:r>
          </w:p>
        </w:tc>
        <w:tc>
          <w:tcPr>
            <w:tcW w:w="5567" w:type="dxa"/>
          </w:tcPr>
          <w:p w14:paraId="13F87974" w14:textId="77777777" w:rsidR="00EB1B75" w:rsidRPr="002E3A7C" w:rsidRDefault="00000000">
            <w:pPr>
              <w:spacing w:after="0" w:line="360" w:lineRule="auto"/>
              <w:contextualSpacing/>
              <w:jc w:val="both"/>
              <w:rPr>
                <w:sz w:val="24"/>
                <w:szCs w:val="24"/>
              </w:rPr>
            </w:pPr>
            <w:r w:rsidRPr="002E3A7C">
              <w:rPr>
                <w:rFonts w:eastAsia="Times New Roman"/>
                <w:sz w:val="24"/>
                <w:szCs w:val="24"/>
                <w:lang w:val="en-ZW"/>
              </w:rPr>
              <w:t xml:space="preserve">Equip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house</w:t>
            </w:r>
          </w:p>
        </w:tc>
        <w:tc>
          <w:tcPr>
            <w:tcW w:w="3073" w:type="dxa"/>
          </w:tcPr>
          <w:p w14:paraId="3E58224B" w14:textId="12E1C61B"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2</w:t>
            </w:r>
            <w:r w:rsidR="00000000" w:rsidRPr="002E3A7C">
              <w:rPr>
                <w:bCs/>
                <w:sz w:val="24"/>
                <w:szCs w:val="24"/>
              </w:rPr>
              <w:t>0</w:t>
            </w:r>
          </w:p>
        </w:tc>
      </w:tr>
      <w:tr w:rsidR="00EB1B75" w:rsidRPr="002E3A7C" w14:paraId="13C4644C" w14:textId="77777777">
        <w:trPr>
          <w:trHeight w:val="350"/>
        </w:trPr>
        <w:tc>
          <w:tcPr>
            <w:tcW w:w="6277" w:type="dxa"/>
            <w:gridSpan w:val="2"/>
          </w:tcPr>
          <w:p w14:paraId="69983E60"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109DE0C3" w14:textId="5601D5FA" w:rsidR="00EB1B75" w:rsidRPr="002E3A7C" w:rsidRDefault="0030693B" w:rsidP="002E3A7C">
            <w:pPr>
              <w:widowControl w:val="0"/>
              <w:kinsoku w:val="0"/>
              <w:overflowPunct w:val="0"/>
              <w:autoSpaceDE w:val="0"/>
              <w:autoSpaceDN w:val="0"/>
              <w:spacing w:after="0" w:line="360" w:lineRule="auto"/>
              <w:jc w:val="center"/>
              <w:rPr>
                <w:b/>
                <w:sz w:val="24"/>
                <w:szCs w:val="24"/>
              </w:rPr>
            </w:pPr>
            <w:r>
              <w:rPr>
                <w:b/>
                <w:sz w:val="24"/>
                <w:szCs w:val="24"/>
              </w:rPr>
              <w:t>100</w:t>
            </w:r>
          </w:p>
        </w:tc>
      </w:tr>
    </w:tbl>
    <w:p w14:paraId="704867B6" w14:textId="77777777" w:rsidR="00EB1B75" w:rsidRPr="002E3A7C" w:rsidRDefault="00EB1B75">
      <w:pPr>
        <w:spacing w:after="0" w:line="360" w:lineRule="auto"/>
        <w:rPr>
          <w:rFonts w:ascii="Times New Roman" w:eastAsia="Calibri" w:hAnsi="Times New Roman" w:cs="Times New Roman"/>
          <w:b/>
          <w:sz w:val="24"/>
          <w:szCs w:val="24"/>
          <w:lang w:val="en-ZA"/>
        </w:rPr>
      </w:pPr>
    </w:p>
    <w:p w14:paraId="24BFA27C"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EB1B75" w:rsidRPr="002E3A7C" w14:paraId="2751CDC9" w14:textId="77777777">
        <w:tc>
          <w:tcPr>
            <w:tcW w:w="1491" w:type="pct"/>
            <w:tcBorders>
              <w:top w:val="single" w:sz="4" w:space="0" w:color="auto"/>
              <w:left w:val="single" w:sz="4" w:space="0" w:color="auto"/>
              <w:bottom w:val="single" w:sz="4" w:space="0" w:color="auto"/>
              <w:right w:val="single" w:sz="4" w:space="0" w:color="auto"/>
            </w:tcBorders>
            <w:shd w:val="clear" w:color="auto" w:fill="F2F2F2"/>
          </w:tcPr>
          <w:p w14:paraId="66C94224"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tcPr>
          <w:p w14:paraId="51FB49C6"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tcPr>
          <w:p w14:paraId="304A23F2"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09A70666"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08506DD1" w14:textId="77777777" w:rsidR="00EB1B75" w:rsidRPr="002E3A7C" w:rsidRDefault="00000000">
            <w:pPr>
              <w:numPr>
                <w:ilvl w:val="0"/>
                <w:numId w:val="19"/>
              </w:numPr>
              <w:spacing w:after="0" w:line="360" w:lineRule="auto"/>
              <w:ind w:left="284" w:hanging="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Prepare and plan to construct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structures </w:t>
            </w:r>
          </w:p>
          <w:p w14:paraId="10919D95" w14:textId="77777777" w:rsidR="00EB1B75" w:rsidRPr="002E3A7C" w:rsidRDefault="00EB1B75">
            <w:pPr>
              <w:spacing w:after="0" w:line="360" w:lineRule="auto"/>
              <w:ind w:left="360"/>
              <w:contextualSpacing/>
              <w:rPr>
                <w:rFonts w:ascii="Times New Roman" w:eastAsia="Times New Roman"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tcPr>
          <w:p w14:paraId="3D570883"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Personal Protection Equipment and Apparel (PPEs) required in </w:t>
            </w:r>
            <w:proofErr w:type="spellStart"/>
            <w:r w:rsidRPr="002E3A7C">
              <w:rPr>
                <w:rFonts w:ascii="Times New Roman" w:eastAsia="Calibri" w:hAnsi="Times New Roman"/>
                <w:sz w:val="24"/>
                <w:szCs w:val="24"/>
              </w:rPr>
              <w:t>Kienyeji</w:t>
            </w:r>
            <w:proofErr w:type="spellEnd"/>
            <w:r w:rsidRPr="002E3A7C">
              <w:rPr>
                <w:rFonts w:ascii="Times New Roman" w:eastAsia="Calibri" w:hAnsi="Times New Roman"/>
                <w:sz w:val="24"/>
                <w:szCs w:val="24"/>
              </w:rPr>
              <w:t xml:space="preserve"> chicken house construction.</w:t>
            </w:r>
          </w:p>
          <w:p w14:paraId="4EEE69F2"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lastRenderedPageBreak/>
              <w:t xml:space="preserve">Occupational safety and health procedures in </w:t>
            </w:r>
            <w:proofErr w:type="spellStart"/>
            <w:r w:rsidRPr="002E3A7C">
              <w:rPr>
                <w:rFonts w:ascii="Times New Roman" w:eastAsia="Calibri" w:hAnsi="Times New Roman"/>
                <w:sz w:val="24"/>
                <w:szCs w:val="24"/>
              </w:rPr>
              <w:t>Kienyeji</w:t>
            </w:r>
            <w:proofErr w:type="spellEnd"/>
            <w:r w:rsidRPr="002E3A7C">
              <w:rPr>
                <w:rFonts w:ascii="Times New Roman" w:eastAsia="Calibri" w:hAnsi="Times New Roman"/>
                <w:sz w:val="24"/>
                <w:szCs w:val="24"/>
              </w:rPr>
              <w:t xml:space="preserve"> chicken house construction.</w:t>
            </w:r>
          </w:p>
          <w:p w14:paraId="2B635962"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lang w:val="en-US"/>
              </w:rPr>
              <w:t>Structures site preparation</w:t>
            </w:r>
          </w:p>
          <w:p w14:paraId="1D68D0BB"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Types of </w:t>
            </w:r>
            <w:proofErr w:type="spellStart"/>
            <w:r w:rsidRPr="002E3A7C">
              <w:rPr>
                <w:rFonts w:ascii="Times New Roman" w:eastAsia="Calibri" w:hAnsi="Times New Roman"/>
                <w:sz w:val="24"/>
                <w:szCs w:val="24"/>
              </w:rPr>
              <w:t>Kienyeji</w:t>
            </w:r>
            <w:proofErr w:type="spellEnd"/>
            <w:r w:rsidRPr="002E3A7C">
              <w:rPr>
                <w:rFonts w:ascii="Times New Roman" w:eastAsia="Calibri" w:hAnsi="Times New Roman"/>
                <w:sz w:val="24"/>
                <w:szCs w:val="24"/>
              </w:rPr>
              <w:t xml:space="preserve"> chicken structures</w:t>
            </w:r>
          </w:p>
          <w:p w14:paraId="591C5E63"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Factors determining type of </w:t>
            </w:r>
            <w:proofErr w:type="spellStart"/>
            <w:r w:rsidRPr="002E3A7C">
              <w:rPr>
                <w:rFonts w:ascii="Times New Roman" w:eastAsia="Calibri" w:hAnsi="Times New Roman"/>
                <w:i/>
                <w:sz w:val="24"/>
                <w:szCs w:val="24"/>
              </w:rPr>
              <w:t>Kienyeji</w:t>
            </w:r>
            <w:proofErr w:type="spellEnd"/>
            <w:r w:rsidRPr="002E3A7C">
              <w:rPr>
                <w:rFonts w:ascii="Times New Roman" w:eastAsia="Calibri" w:hAnsi="Times New Roman"/>
                <w:i/>
                <w:sz w:val="24"/>
                <w:szCs w:val="24"/>
              </w:rPr>
              <w:t xml:space="preserve"> </w:t>
            </w:r>
            <w:r w:rsidRPr="002E3A7C">
              <w:rPr>
                <w:rFonts w:ascii="Times New Roman" w:eastAsia="Calibri" w:hAnsi="Times New Roman"/>
                <w:sz w:val="24"/>
                <w:szCs w:val="24"/>
              </w:rPr>
              <w:t xml:space="preserve">chicken house </w:t>
            </w:r>
          </w:p>
          <w:p w14:paraId="305DEE9B"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 of birds</w:t>
            </w:r>
          </w:p>
          <w:p w14:paraId="1E9786B4"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Production system</w:t>
            </w:r>
          </w:p>
          <w:p w14:paraId="36176B6D"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Cost</w:t>
            </w:r>
          </w:p>
          <w:p w14:paraId="3B810BBD" w14:textId="77777777" w:rsidR="00EB1B75" w:rsidRPr="002E3A7C" w:rsidRDefault="00000000">
            <w:pPr>
              <w:numPr>
                <w:ilvl w:val="2"/>
                <w:numId w:val="2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Climatic conditions</w:t>
            </w:r>
          </w:p>
          <w:p w14:paraId="60AC3503"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Construction materials </w:t>
            </w:r>
          </w:p>
          <w:p w14:paraId="497AAEBF" w14:textId="77777777" w:rsidR="00EB1B75" w:rsidRPr="002E3A7C" w:rsidRDefault="00000000">
            <w:pPr>
              <w:pStyle w:val="ListParagraph"/>
              <w:numPr>
                <w:ilvl w:val="2"/>
                <w:numId w:val="20"/>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Types</w:t>
            </w:r>
          </w:p>
          <w:p w14:paraId="028EBC7E" w14:textId="77777777" w:rsidR="00EB1B75" w:rsidRPr="002E3A7C" w:rsidRDefault="00000000">
            <w:pPr>
              <w:pStyle w:val="ListParagraph"/>
              <w:numPr>
                <w:ilvl w:val="2"/>
                <w:numId w:val="20"/>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Quality</w:t>
            </w:r>
          </w:p>
          <w:p w14:paraId="38E1DEDA" w14:textId="77777777" w:rsidR="00EB1B75" w:rsidRPr="002E3A7C" w:rsidRDefault="00000000">
            <w:pPr>
              <w:pStyle w:val="ListParagraph"/>
              <w:numPr>
                <w:ilvl w:val="2"/>
                <w:numId w:val="20"/>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Storage</w:t>
            </w:r>
          </w:p>
          <w:p w14:paraId="4C2F2A10" w14:textId="77777777" w:rsidR="00EB1B75" w:rsidRPr="002E3A7C" w:rsidRDefault="00000000">
            <w:pPr>
              <w:pStyle w:val="ListParagraph"/>
              <w:numPr>
                <w:ilvl w:val="1"/>
                <w:numId w:val="20"/>
              </w:numPr>
              <w:spacing w:after="0" w:line="360" w:lineRule="auto"/>
              <w:ind w:left="0"/>
              <w:rPr>
                <w:rFonts w:ascii="Times New Roman" w:eastAsia="Calibri" w:hAnsi="Times New Roman"/>
                <w:sz w:val="24"/>
                <w:szCs w:val="24"/>
              </w:rPr>
            </w:pPr>
            <w:r w:rsidRPr="002E3A7C">
              <w:rPr>
                <w:rFonts w:ascii="Times New Roman" w:eastAsia="Calibri" w:hAnsi="Times New Roman"/>
                <w:sz w:val="24"/>
                <w:szCs w:val="24"/>
              </w:rPr>
              <w:t xml:space="preserve">Construction records </w:t>
            </w:r>
          </w:p>
        </w:tc>
        <w:tc>
          <w:tcPr>
            <w:tcW w:w="1365" w:type="pct"/>
            <w:tcBorders>
              <w:top w:val="single" w:sz="4" w:space="0" w:color="auto"/>
              <w:left w:val="single" w:sz="4" w:space="0" w:color="auto"/>
              <w:bottom w:val="single" w:sz="4" w:space="0" w:color="auto"/>
              <w:right w:val="single" w:sz="4" w:space="0" w:color="auto"/>
            </w:tcBorders>
          </w:tcPr>
          <w:p w14:paraId="486D82A0"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2C3913A9"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24B40493"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29204E80" w14:textId="77777777" w:rsidR="00EB1B75" w:rsidRPr="002E3A7C" w:rsidRDefault="00000000">
            <w:pPr>
              <w:numPr>
                <w:ilvl w:val="0"/>
                <w:numId w:val="21"/>
              </w:numPr>
              <w:spacing w:after="0" w:line="360" w:lineRule="auto"/>
              <w:ind w:left="-78" w:hanging="284"/>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577048D5" w14:textId="77777777" w:rsidR="00EB1B75" w:rsidRPr="002E3A7C" w:rsidRDefault="00EB1B75">
            <w:pPr>
              <w:spacing w:after="0" w:line="360" w:lineRule="auto"/>
              <w:ind w:left="720"/>
              <w:rPr>
                <w:rFonts w:ascii="Times New Roman" w:eastAsia="Calibri" w:hAnsi="Times New Roman" w:cs="Times New Roman"/>
                <w:sz w:val="24"/>
                <w:szCs w:val="24"/>
                <w:lang w:val="en-ZA"/>
              </w:rPr>
            </w:pPr>
          </w:p>
        </w:tc>
      </w:tr>
      <w:tr w:rsidR="00EB1B75" w:rsidRPr="002E3A7C" w14:paraId="59A7A8DF"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67AD238F" w14:textId="77777777" w:rsidR="00EB1B75" w:rsidRPr="002E3A7C" w:rsidRDefault="00000000">
            <w:pPr>
              <w:numPr>
                <w:ilvl w:val="0"/>
                <w:numId w:val="19"/>
              </w:numPr>
              <w:spacing w:after="0" w:line="360" w:lineRule="auto"/>
              <w:ind w:left="284" w:hanging="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Construct and install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structures</w:t>
            </w:r>
          </w:p>
        </w:tc>
        <w:tc>
          <w:tcPr>
            <w:tcW w:w="2143" w:type="pct"/>
            <w:tcBorders>
              <w:top w:val="single" w:sz="4" w:space="0" w:color="auto"/>
              <w:left w:val="single" w:sz="4" w:space="0" w:color="auto"/>
              <w:bottom w:val="single" w:sz="4" w:space="0" w:color="auto"/>
              <w:right w:val="single" w:sz="4" w:space="0" w:color="auto"/>
            </w:tcBorders>
          </w:tcPr>
          <w:p w14:paraId="783A211A"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layout </w:t>
            </w:r>
          </w:p>
          <w:p w14:paraId="6914E1D2" w14:textId="77777777" w:rsidR="00EB1B75" w:rsidRPr="002E3A7C" w:rsidRDefault="00000000">
            <w:pPr>
              <w:numPr>
                <w:ilvl w:val="0"/>
                <w:numId w:val="23"/>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Area measurement</w:t>
            </w:r>
          </w:p>
          <w:p w14:paraId="61282D66" w14:textId="77777777" w:rsidR="00EB1B75" w:rsidRPr="002E3A7C" w:rsidRDefault="00000000">
            <w:pPr>
              <w:numPr>
                <w:ilvl w:val="0"/>
                <w:numId w:val="23"/>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Pegging</w:t>
            </w:r>
          </w:p>
          <w:p w14:paraId="5D628269"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foundation </w:t>
            </w:r>
          </w:p>
          <w:p w14:paraId="2731E69D" w14:textId="77777777" w:rsidR="00EB1B75" w:rsidRPr="002E3A7C" w:rsidRDefault="00000000">
            <w:pPr>
              <w:numPr>
                <w:ilvl w:val="0"/>
                <w:numId w:val="24"/>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Excavation</w:t>
            </w:r>
          </w:p>
          <w:p w14:paraId="4068E12A" w14:textId="77777777" w:rsidR="00EB1B75" w:rsidRPr="002E3A7C" w:rsidRDefault="00000000">
            <w:pPr>
              <w:numPr>
                <w:ilvl w:val="0"/>
                <w:numId w:val="24"/>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Mixing ratios of mortar</w:t>
            </w:r>
          </w:p>
          <w:p w14:paraId="1292D0B7" w14:textId="77777777" w:rsidR="00EB1B75" w:rsidRPr="002E3A7C" w:rsidRDefault="00000000">
            <w:pPr>
              <w:numPr>
                <w:ilvl w:val="0"/>
                <w:numId w:val="24"/>
              </w:numPr>
              <w:spacing w:after="0" w:line="360" w:lineRule="auto"/>
              <w:ind w:left="1020" w:hanging="36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Stone laying</w:t>
            </w:r>
          </w:p>
          <w:p w14:paraId="255DC8C2"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Construction of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 parts</w:t>
            </w:r>
          </w:p>
          <w:p w14:paraId="19EB90DF" w14:textId="77777777" w:rsidR="00EB1B75" w:rsidRPr="002E3A7C" w:rsidRDefault="00000000">
            <w:pPr>
              <w:numPr>
                <w:ilvl w:val="0"/>
                <w:numId w:val="2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Floor</w:t>
            </w:r>
          </w:p>
          <w:p w14:paraId="7D217F0B" w14:textId="77777777" w:rsidR="00EB1B75" w:rsidRPr="002E3A7C" w:rsidRDefault="00000000">
            <w:pPr>
              <w:numPr>
                <w:ilvl w:val="0"/>
                <w:numId w:val="2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Wall</w:t>
            </w:r>
          </w:p>
          <w:p w14:paraId="0913C681" w14:textId="77777777" w:rsidR="00EB1B75" w:rsidRPr="002E3A7C" w:rsidRDefault="00000000">
            <w:pPr>
              <w:numPr>
                <w:ilvl w:val="0"/>
                <w:numId w:val="2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Roof</w:t>
            </w:r>
          </w:p>
          <w:p w14:paraId="56B2FFEE"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Construction of Security and Biosecurity measures</w:t>
            </w:r>
          </w:p>
          <w:p w14:paraId="2C1128BA" w14:textId="77777777" w:rsidR="00EB1B75" w:rsidRPr="002E3A7C" w:rsidRDefault="00000000" w:rsidP="002E3A7C">
            <w:pPr>
              <w:numPr>
                <w:ilvl w:val="0"/>
                <w:numId w:val="11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Footbath </w:t>
            </w:r>
          </w:p>
          <w:p w14:paraId="29542430" w14:textId="77777777" w:rsidR="00EB1B75" w:rsidRPr="002E3A7C" w:rsidRDefault="00000000" w:rsidP="002E3A7C">
            <w:pPr>
              <w:numPr>
                <w:ilvl w:val="0"/>
                <w:numId w:val="11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Predators barriers</w:t>
            </w:r>
          </w:p>
          <w:p w14:paraId="1BFD1D42" w14:textId="77777777" w:rsidR="00EB1B75" w:rsidRPr="002E3A7C" w:rsidRDefault="00000000" w:rsidP="002E3A7C">
            <w:pPr>
              <w:numPr>
                <w:ilvl w:val="0"/>
                <w:numId w:val="11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vehicle and human traffic controls </w:t>
            </w:r>
          </w:p>
          <w:p w14:paraId="58581BF5"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Construction of accessory structures</w:t>
            </w:r>
          </w:p>
          <w:p w14:paraId="47355B92" w14:textId="77777777" w:rsidR="00EB1B75" w:rsidRPr="002E3A7C" w:rsidRDefault="00000000" w:rsidP="002E3A7C">
            <w:pPr>
              <w:numPr>
                <w:ilvl w:val="0"/>
                <w:numId w:val="11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Perches</w:t>
            </w:r>
          </w:p>
          <w:p w14:paraId="6506DA83" w14:textId="77777777" w:rsidR="00EB1B75" w:rsidRPr="002E3A7C" w:rsidRDefault="00000000" w:rsidP="002E3A7C">
            <w:pPr>
              <w:numPr>
                <w:ilvl w:val="0"/>
                <w:numId w:val="11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Laying boxes</w:t>
            </w:r>
          </w:p>
          <w:p w14:paraId="52F9B1B3" w14:textId="77777777" w:rsidR="00EB1B75" w:rsidRPr="002E3A7C" w:rsidRDefault="00000000" w:rsidP="002E3A7C">
            <w:pPr>
              <w:numPr>
                <w:ilvl w:val="0"/>
                <w:numId w:val="11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Brooder </w:t>
            </w:r>
          </w:p>
          <w:p w14:paraId="5022FF43"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poultry waste management structures.</w:t>
            </w:r>
          </w:p>
          <w:p w14:paraId="69A78202"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Site waste material disposal </w:t>
            </w:r>
          </w:p>
          <w:p w14:paraId="5A336A4E" w14:textId="77777777" w:rsidR="00EB1B75" w:rsidRPr="002E3A7C" w:rsidRDefault="00000000" w:rsidP="002E3A7C">
            <w:pPr>
              <w:numPr>
                <w:ilvl w:val="0"/>
                <w:numId w:val="10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Importance</w:t>
            </w:r>
          </w:p>
          <w:p w14:paraId="01821B8A" w14:textId="77777777" w:rsidR="00EB1B75" w:rsidRPr="002E3A7C" w:rsidRDefault="00000000" w:rsidP="002E3A7C">
            <w:pPr>
              <w:numPr>
                <w:ilvl w:val="0"/>
                <w:numId w:val="10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Debris disposal </w:t>
            </w:r>
          </w:p>
          <w:p w14:paraId="77673181" w14:textId="77777777" w:rsidR="00EB1B75" w:rsidRPr="002E3A7C" w:rsidRDefault="00000000">
            <w:pPr>
              <w:numPr>
                <w:ilvl w:val="0"/>
                <w:numId w:val="2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Work inspection</w:t>
            </w:r>
          </w:p>
          <w:p w14:paraId="4CE320CB" w14:textId="77777777" w:rsidR="00EB1B75" w:rsidRPr="002E3A7C" w:rsidRDefault="00000000">
            <w:pPr>
              <w:numPr>
                <w:ilvl w:val="0"/>
                <w:numId w:val="22"/>
              </w:numPr>
              <w:spacing w:after="0" w:line="360" w:lineRule="auto"/>
              <w:contextualSpacing/>
              <w:rPr>
                <w:rFonts w:ascii="Times New Roman" w:eastAsia="Times New Roman" w:hAnsi="Times New Roman" w:cs="Times New Roman"/>
                <w:kern w:val="28"/>
                <w:sz w:val="24"/>
                <w:szCs w:val="24"/>
              </w:rPr>
            </w:pPr>
            <w:r w:rsidRPr="002E3A7C">
              <w:rPr>
                <w:rFonts w:ascii="Times New Roman" w:eastAsia="Times New Roman" w:hAnsi="Times New Roman" w:cs="Times New Roman"/>
                <w:sz w:val="24"/>
                <w:szCs w:val="24"/>
                <w:lang w:val="en-ZW"/>
              </w:rPr>
              <w:t>Critical house requirements</w:t>
            </w:r>
          </w:p>
        </w:tc>
        <w:tc>
          <w:tcPr>
            <w:tcW w:w="1365" w:type="pct"/>
            <w:tcBorders>
              <w:top w:val="single" w:sz="4" w:space="0" w:color="auto"/>
              <w:left w:val="single" w:sz="4" w:space="0" w:color="auto"/>
              <w:bottom w:val="single" w:sz="4" w:space="0" w:color="auto"/>
              <w:right w:val="single" w:sz="4" w:space="0" w:color="auto"/>
            </w:tcBorders>
          </w:tcPr>
          <w:p w14:paraId="406DE596"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530D7D2A"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47878DA6"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3651E788"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7F2C1828"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353744DA"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100653E6" w14:textId="77777777" w:rsidR="00EB1B75" w:rsidRPr="002E3A7C" w:rsidRDefault="00000000">
            <w:pPr>
              <w:numPr>
                <w:ilvl w:val="0"/>
                <w:numId w:val="19"/>
              </w:numPr>
              <w:spacing w:after="0" w:line="360" w:lineRule="auto"/>
              <w:ind w:left="284" w:hanging="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Equip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w:t>
            </w:r>
          </w:p>
        </w:tc>
        <w:tc>
          <w:tcPr>
            <w:tcW w:w="2143" w:type="pct"/>
            <w:tcBorders>
              <w:top w:val="single" w:sz="4" w:space="0" w:color="auto"/>
              <w:left w:val="single" w:sz="4" w:space="0" w:color="auto"/>
              <w:bottom w:val="single" w:sz="4" w:space="0" w:color="auto"/>
              <w:right w:val="single" w:sz="4" w:space="0" w:color="auto"/>
            </w:tcBorders>
          </w:tcPr>
          <w:p w14:paraId="5DCD4CB6" w14:textId="77777777" w:rsidR="00EB1B75" w:rsidRPr="002E3A7C" w:rsidRDefault="00000000">
            <w:pPr>
              <w:numPr>
                <w:ilvl w:val="0"/>
                <w:numId w:val="30"/>
              </w:numPr>
              <w:spacing w:after="0" w:line="360" w:lineRule="auto"/>
              <w:ind w:left="346" w:hanging="27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Equipment and material</w:t>
            </w:r>
            <w:r w:rsidRPr="002E3A7C">
              <w:rPr>
                <w:rFonts w:ascii="Times New Roman" w:eastAsia="Times New Roman" w:hAnsi="Times New Roman" w:cs="Times New Roman"/>
                <w:b/>
                <w:sz w:val="24"/>
                <w:szCs w:val="24"/>
                <w:lang w:val="en-ZW"/>
              </w:rPr>
              <w:t xml:space="preserve"> </w:t>
            </w:r>
            <w:r w:rsidRPr="002E3A7C">
              <w:rPr>
                <w:rFonts w:ascii="Times New Roman" w:eastAsia="Times New Roman" w:hAnsi="Times New Roman" w:cs="Times New Roman"/>
                <w:sz w:val="24"/>
                <w:szCs w:val="24"/>
                <w:lang w:val="en-ZW"/>
              </w:rPr>
              <w:t xml:space="preserve">necessary in a </w:t>
            </w:r>
            <w:proofErr w:type="spellStart"/>
            <w:r w:rsidRPr="002E3A7C">
              <w:rPr>
                <w:rFonts w:ascii="Times New Roman" w:eastAsia="Times New Roman" w:hAnsi="Times New Roman" w:cs="Times New Roman"/>
                <w:i/>
                <w:sz w:val="24"/>
                <w:szCs w:val="24"/>
              </w:rPr>
              <w:t>Kienyeji</w:t>
            </w:r>
            <w:proofErr w:type="spellEnd"/>
            <w:r w:rsidRPr="002E3A7C">
              <w:rPr>
                <w:rFonts w:ascii="Times New Roman" w:eastAsia="Times New Roman" w:hAnsi="Times New Roman" w:cs="Times New Roman"/>
                <w:i/>
                <w:sz w:val="24"/>
                <w:szCs w:val="24"/>
              </w:rPr>
              <w:t xml:space="preserve"> chicken </w:t>
            </w:r>
            <w:r w:rsidRPr="002E3A7C">
              <w:rPr>
                <w:rFonts w:ascii="Times New Roman" w:eastAsia="Times New Roman" w:hAnsi="Times New Roman" w:cs="Times New Roman"/>
                <w:sz w:val="24"/>
                <w:szCs w:val="24"/>
                <w:lang w:val="en-ZW"/>
              </w:rPr>
              <w:t>house</w:t>
            </w:r>
          </w:p>
          <w:p w14:paraId="2804B7C3" w14:textId="77777777" w:rsidR="00EB1B75" w:rsidRPr="002E3A7C" w:rsidRDefault="00000000" w:rsidP="002E3A7C">
            <w:pPr>
              <w:numPr>
                <w:ilvl w:val="0"/>
                <w:numId w:val="10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Feeders</w:t>
            </w:r>
          </w:p>
          <w:p w14:paraId="580A7EEB" w14:textId="77777777" w:rsidR="00EB1B75" w:rsidRPr="002E3A7C" w:rsidRDefault="00000000" w:rsidP="002E3A7C">
            <w:pPr>
              <w:numPr>
                <w:ilvl w:val="0"/>
                <w:numId w:val="10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Waterers</w:t>
            </w:r>
          </w:p>
          <w:p w14:paraId="25B3D75D" w14:textId="77777777" w:rsidR="00EB1B75" w:rsidRPr="002E3A7C" w:rsidRDefault="00000000" w:rsidP="002E3A7C">
            <w:pPr>
              <w:numPr>
                <w:ilvl w:val="0"/>
                <w:numId w:val="10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Heaters</w:t>
            </w:r>
          </w:p>
          <w:p w14:paraId="7F59C407" w14:textId="77777777" w:rsidR="00EB1B75" w:rsidRPr="002E3A7C" w:rsidRDefault="00000000" w:rsidP="002E3A7C">
            <w:pPr>
              <w:numPr>
                <w:ilvl w:val="0"/>
                <w:numId w:val="10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Coolers </w:t>
            </w:r>
          </w:p>
          <w:p w14:paraId="31C2380E" w14:textId="77777777" w:rsidR="00EB1B75" w:rsidRPr="002E3A7C" w:rsidRDefault="00000000">
            <w:pPr>
              <w:numPr>
                <w:ilvl w:val="0"/>
                <w:numId w:val="30"/>
              </w:numPr>
              <w:spacing w:after="0" w:line="360" w:lineRule="auto"/>
              <w:ind w:left="346" w:hanging="27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Installation of movable poultry house structures</w:t>
            </w:r>
          </w:p>
          <w:p w14:paraId="02ED4024" w14:textId="77777777" w:rsidR="00EB1B75" w:rsidRPr="002E3A7C" w:rsidRDefault="00000000">
            <w:pPr>
              <w:numPr>
                <w:ilvl w:val="0"/>
                <w:numId w:val="30"/>
              </w:numPr>
              <w:spacing w:after="0" w:line="360" w:lineRule="auto"/>
              <w:ind w:left="346" w:hanging="27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Factors considered in installation of equipment and materials in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house</w:t>
            </w:r>
          </w:p>
          <w:p w14:paraId="62C24A64" w14:textId="77777777" w:rsidR="00EB1B75" w:rsidRPr="002E3A7C" w:rsidRDefault="00000000" w:rsidP="002E3A7C">
            <w:pPr>
              <w:numPr>
                <w:ilvl w:val="0"/>
                <w:numId w:val="10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Time</w:t>
            </w:r>
          </w:p>
          <w:p w14:paraId="52ACC9B4" w14:textId="77777777" w:rsidR="00EB1B75" w:rsidRPr="002E3A7C" w:rsidRDefault="00000000" w:rsidP="002E3A7C">
            <w:pPr>
              <w:numPr>
                <w:ilvl w:val="0"/>
                <w:numId w:val="10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pattern</w:t>
            </w:r>
          </w:p>
          <w:p w14:paraId="49C2D409" w14:textId="77777777" w:rsidR="00EB1B75" w:rsidRPr="002E3A7C" w:rsidRDefault="00000000" w:rsidP="002E3A7C">
            <w:pPr>
              <w:numPr>
                <w:ilvl w:val="0"/>
                <w:numId w:val="10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Safety precautions</w:t>
            </w:r>
          </w:p>
          <w:p w14:paraId="524D2859" w14:textId="77777777" w:rsidR="00EB1B75" w:rsidRPr="002E3A7C" w:rsidRDefault="00000000" w:rsidP="002E3A7C">
            <w:pPr>
              <w:numPr>
                <w:ilvl w:val="0"/>
                <w:numId w:val="10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Number of birds</w:t>
            </w:r>
          </w:p>
        </w:tc>
        <w:tc>
          <w:tcPr>
            <w:tcW w:w="1365" w:type="pct"/>
            <w:tcBorders>
              <w:top w:val="single" w:sz="4" w:space="0" w:color="auto"/>
              <w:left w:val="single" w:sz="4" w:space="0" w:color="auto"/>
              <w:bottom w:val="single" w:sz="4" w:space="0" w:color="auto"/>
              <w:right w:val="single" w:sz="4" w:space="0" w:color="auto"/>
            </w:tcBorders>
          </w:tcPr>
          <w:p w14:paraId="7511B851"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43D90166"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77177733"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5A44D4DD"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DA70D5C"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2CB84B8E"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bl>
    <w:p w14:paraId="245936DD" w14:textId="77777777" w:rsidR="00EB1B75" w:rsidRPr="002E3A7C" w:rsidRDefault="00EB1B75">
      <w:pPr>
        <w:spacing w:after="0" w:line="360" w:lineRule="auto"/>
        <w:rPr>
          <w:rFonts w:ascii="Times New Roman" w:eastAsia="Calibri" w:hAnsi="Times New Roman" w:cs="Times New Roman"/>
          <w:b/>
          <w:sz w:val="24"/>
          <w:szCs w:val="24"/>
          <w:lang w:val="en-ZW"/>
        </w:rPr>
      </w:pPr>
    </w:p>
    <w:p w14:paraId="0D9A83B2"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Suggested Methods of Instruction</w:t>
      </w:r>
    </w:p>
    <w:p w14:paraId="7BBAFB1C"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w:t>
      </w:r>
    </w:p>
    <w:p w14:paraId="4F404AE5"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7086186B"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Field trips</w:t>
      </w:r>
    </w:p>
    <w:p w14:paraId="6363A9EB"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017A8F8A"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Direct instruction </w:t>
      </w:r>
    </w:p>
    <w:p w14:paraId="55E15B93"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Case studies</w:t>
      </w:r>
    </w:p>
    <w:p w14:paraId="41830A51"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Simulation</w:t>
      </w:r>
    </w:p>
    <w:p w14:paraId="5B2FAAA7"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Audio-visual aids</w:t>
      </w:r>
    </w:p>
    <w:p w14:paraId="4EB2B1B8"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Modelling </w:t>
      </w:r>
    </w:p>
    <w:p w14:paraId="3858ACA5" w14:textId="77777777" w:rsidR="00EB1B75" w:rsidRPr="002E3A7C" w:rsidRDefault="00EB1B75">
      <w:pPr>
        <w:spacing w:after="0" w:line="360" w:lineRule="auto"/>
        <w:rPr>
          <w:rFonts w:ascii="Times New Roman" w:eastAsia="Calibri" w:hAnsi="Times New Roman" w:cs="Times New Roman"/>
          <w:b/>
          <w:sz w:val="24"/>
          <w:szCs w:val="24"/>
          <w:lang w:val="en-ZW"/>
        </w:rPr>
      </w:pPr>
    </w:p>
    <w:p w14:paraId="3CE416C0"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2955"/>
        <w:gridCol w:w="3125"/>
      </w:tblGrid>
      <w:tr w:rsidR="00EB1B75" w:rsidRPr="002E3A7C" w14:paraId="4786ED5D" w14:textId="77777777">
        <w:tc>
          <w:tcPr>
            <w:tcW w:w="5000" w:type="pct"/>
            <w:gridSpan w:val="3"/>
          </w:tcPr>
          <w:p w14:paraId="1549914E"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 xml:space="preserve">Functional </w:t>
            </w:r>
            <w:proofErr w:type="spellStart"/>
            <w:r w:rsidRPr="002E3A7C">
              <w:rPr>
                <w:rFonts w:ascii="Times New Roman" w:eastAsia="Times New Roman" w:hAnsi="Times New Roman" w:cs="Times New Roman"/>
                <w:b/>
                <w:i/>
                <w:sz w:val="24"/>
                <w:szCs w:val="24"/>
              </w:rPr>
              <w:t>Kienyeji</w:t>
            </w:r>
            <w:proofErr w:type="spellEnd"/>
            <w:r w:rsidRPr="002E3A7C">
              <w:rPr>
                <w:rFonts w:ascii="Times New Roman" w:eastAsia="Times New Roman" w:hAnsi="Times New Roman" w:cs="Times New Roman"/>
                <w:b/>
                <w:sz w:val="24"/>
                <w:szCs w:val="24"/>
              </w:rPr>
              <w:t xml:space="preserve"> chicken farm with the following:</w:t>
            </w:r>
          </w:p>
          <w:p w14:paraId="425810BD"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496A7BDA" w14:textId="77777777">
        <w:tc>
          <w:tcPr>
            <w:tcW w:w="1749" w:type="pct"/>
          </w:tcPr>
          <w:p w14:paraId="1E4CE64C"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i/>
                <w:sz w:val="24"/>
                <w:szCs w:val="24"/>
                <w:lang w:val="en-ZW"/>
              </w:rPr>
              <w:t xml:space="preserve"> chicken </w:t>
            </w:r>
            <w:r w:rsidRPr="002E3A7C">
              <w:rPr>
                <w:rFonts w:ascii="Times New Roman" w:eastAsia="Times New Roman" w:hAnsi="Times New Roman" w:cs="Times New Roman"/>
                <w:sz w:val="24"/>
                <w:szCs w:val="24"/>
              </w:rPr>
              <w:t>house</w:t>
            </w:r>
          </w:p>
          <w:p w14:paraId="072BBF77"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Equipments</w:t>
            </w:r>
            <w:proofErr w:type="spellEnd"/>
          </w:p>
          <w:p w14:paraId="345CE124" w14:textId="77777777" w:rsidR="00EB1B75" w:rsidRPr="002E3A7C" w:rsidRDefault="00000000">
            <w:pPr>
              <w:numPr>
                <w:ilvl w:val="1"/>
                <w:numId w:val="35"/>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Waterers</w:t>
            </w:r>
          </w:p>
          <w:p w14:paraId="6A3602A9" w14:textId="77777777" w:rsidR="00EB1B75" w:rsidRPr="002E3A7C" w:rsidRDefault="00000000">
            <w:pPr>
              <w:numPr>
                <w:ilvl w:val="1"/>
                <w:numId w:val="35"/>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Feeders</w:t>
            </w:r>
          </w:p>
          <w:p w14:paraId="3510EC68" w14:textId="77777777" w:rsidR="00EB1B75" w:rsidRPr="002E3A7C" w:rsidRDefault="00000000">
            <w:pPr>
              <w:numPr>
                <w:ilvl w:val="1"/>
                <w:numId w:val="35"/>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Bedding materials</w:t>
            </w:r>
          </w:p>
          <w:p w14:paraId="654A118B" w14:textId="77777777" w:rsidR="00EB1B75" w:rsidRPr="002E3A7C" w:rsidRDefault="00000000">
            <w:pPr>
              <w:numPr>
                <w:ilvl w:val="1"/>
                <w:numId w:val="35"/>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Grit / shell container</w:t>
            </w:r>
          </w:p>
          <w:p w14:paraId="658FF170" w14:textId="77777777" w:rsidR="00EB1B75" w:rsidRPr="002E3A7C" w:rsidRDefault="00000000">
            <w:pPr>
              <w:numPr>
                <w:ilvl w:val="1"/>
                <w:numId w:val="35"/>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Sand bath</w:t>
            </w:r>
          </w:p>
          <w:p w14:paraId="2F044725" w14:textId="6BE381C0" w:rsidR="00EB1B75" w:rsidRPr="002E3A7C" w:rsidRDefault="00000000" w:rsidP="002E3A7C">
            <w:pPr>
              <w:numPr>
                <w:ilvl w:val="0"/>
                <w:numId w:val="34"/>
              </w:numPr>
              <w:spacing w:after="0" w:line="360" w:lineRule="auto"/>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Accesory</w:t>
            </w:r>
            <w:proofErr w:type="spellEnd"/>
            <w:r w:rsidRPr="002E3A7C">
              <w:rPr>
                <w:rFonts w:ascii="Times New Roman" w:eastAsia="Times New Roman" w:hAnsi="Times New Roman" w:cs="Times New Roman"/>
                <w:sz w:val="24"/>
                <w:szCs w:val="24"/>
              </w:rPr>
              <w:t xml:space="preserve"> structures</w:t>
            </w:r>
          </w:p>
        </w:tc>
        <w:tc>
          <w:tcPr>
            <w:tcW w:w="1580" w:type="pct"/>
          </w:tcPr>
          <w:p w14:paraId="522A2018"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Sand </w:t>
            </w:r>
          </w:p>
          <w:p w14:paraId="351E27C3"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Saw </w:t>
            </w:r>
          </w:p>
          <w:p w14:paraId="60E84505"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Stones </w:t>
            </w:r>
          </w:p>
          <w:p w14:paraId="49ACC135"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Cement </w:t>
            </w:r>
          </w:p>
          <w:p w14:paraId="037CF9C8"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Ballast</w:t>
            </w:r>
          </w:p>
          <w:p w14:paraId="6C8713DE"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Timber</w:t>
            </w:r>
          </w:p>
          <w:p w14:paraId="15121DEB"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Slashers </w:t>
            </w:r>
          </w:p>
          <w:p w14:paraId="731273FE"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Crowbar </w:t>
            </w:r>
          </w:p>
          <w:p w14:paraId="25F8DD3F" w14:textId="77777777" w:rsidR="00EB1B75" w:rsidRPr="002E3A7C" w:rsidRDefault="00EB1B75">
            <w:pPr>
              <w:spacing w:after="0" w:line="360" w:lineRule="auto"/>
              <w:ind w:left="720"/>
              <w:rPr>
                <w:rFonts w:ascii="Times New Roman" w:eastAsia="Times New Roman" w:hAnsi="Times New Roman" w:cs="Times New Roman"/>
                <w:sz w:val="24"/>
                <w:szCs w:val="24"/>
              </w:rPr>
            </w:pPr>
          </w:p>
        </w:tc>
        <w:tc>
          <w:tcPr>
            <w:tcW w:w="1671" w:type="pct"/>
          </w:tcPr>
          <w:p w14:paraId="574C8B08"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Hammer </w:t>
            </w:r>
          </w:p>
          <w:p w14:paraId="2E7EA73F"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Nails </w:t>
            </w:r>
          </w:p>
          <w:p w14:paraId="4BE2E098"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Wooden pegs</w:t>
            </w:r>
          </w:p>
          <w:p w14:paraId="59CF16B6"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Tape measures</w:t>
            </w:r>
          </w:p>
          <w:p w14:paraId="78A728BE"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Barbed/chain link</w:t>
            </w:r>
          </w:p>
          <w:p w14:paraId="3FD2FF0E"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Hoe </w:t>
            </w:r>
          </w:p>
          <w:p w14:paraId="1C8F837F"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Shovels</w:t>
            </w:r>
          </w:p>
          <w:p w14:paraId="48B45695" w14:textId="77777777" w:rsidR="00EB1B75" w:rsidRPr="002E3A7C" w:rsidRDefault="00000000">
            <w:pPr>
              <w:numPr>
                <w:ilvl w:val="0"/>
                <w:numId w:val="34"/>
              </w:numPr>
              <w:spacing w:after="0" w:line="360" w:lineRule="auto"/>
              <w:rPr>
                <w:rFonts w:ascii="Times New Roman" w:eastAsia="Times New Roman" w:hAnsi="Times New Roman" w:cs="Times New Roman"/>
                <w:sz w:val="24"/>
                <w:szCs w:val="24"/>
              </w:rPr>
            </w:pPr>
            <w:proofErr w:type="gramStart"/>
            <w:r w:rsidRPr="002E3A7C">
              <w:rPr>
                <w:rFonts w:ascii="Times New Roman" w:eastAsia="Times New Roman" w:hAnsi="Times New Roman" w:cs="Times New Roman"/>
                <w:sz w:val="24"/>
                <w:szCs w:val="24"/>
              </w:rPr>
              <w:t>Wheel barrow</w:t>
            </w:r>
            <w:proofErr w:type="gramEnd"/>
          </w:p>
        </w:tc>
      </w:tr>
    </w:tbl>
    <w:p w14:paraId="4235826E" w14:textId="3EA0CC8B" w:rsidR="00EB1B75" w:rsidRPr="002E3A7C" w:rsidRDefault="00000000"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lang w:val="en-ZW"/>
        </w:rPr>
      </w:pPr>
      <w:bookmarkStart w:id="35" w:name="_Toc12540"/>
      <w:bookmarkStart w:id="36" w:name="_Toc197098927"/>
      <w:r w:rsidRPr="002E3A7C">
        <w:rPr>
          <w:rFonts w:ascii="Times New Roman" w:hAnsi="Times New Roman" w:cs="Times New Roman"/>
          <w:b/>
          <w:bCs/>
          <w:color w:val="000000" w:themeColor="text1"/>
          <w:sz w:val="24"/>
          <w:szCs w:val="24"/>
          <w:lang w:val="en-ZW"/>
        </w:rPr>
        <w:lastRenderedPageBreak/>
        <w:t>MANAGEMENT OF KIENYEJI CHICKEN BREEDING FLOCK</w:t>
      </w:r>
      <w:bookmarkEnd w:id="35"/>
      <w:bookmarkEnd w:id="36"/>
    </w:p>
    <w:p w14:paraId="19D99665"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4B6B71C3"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0811 241 02A</w:t>
      </w:r>
    </w:p>
    <w:p w14:paraId="73F83435"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13F7C473"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23383889"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 xml:space="preserve">Manage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Breeding Flock</w:t>
      </w:r>
    </w:p>
    <w:p w14:paraId="3EDDA18F"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78BB0DB" w14:textId="599D733A"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 xml:space="preserve">Duration of Unit: </w:t>
      </w:r>
      <w:r w:rsidR="00CA1E8B" w:rsidRPr="00CA1E8B">
        <w:rPr>
          <w:rFonts w:ascii="Times New Roman" w:eastAsia="Calibri" w:hAnsi="Times New Roman" w:cs="Times New Roman"/>
          <w:bCs/>
          <w:sz w:val="24"/>
          <w:szCs w:val="24"/>
          <w:lang w:val="en-ZA"/>
        </w:rPr>
        <w:t>80</w:t>
      </w:r>
      <w:r w:rsidRPr="002E3A7C">
        <w:rPr>
          <w:rFonts w:ascii="Times New Roman" w:eastAsia="Calibri" w:hAnsi="Times New Roman" w:cs="Times New Roman"/>
          <w:sz w:val="24"/>
          <w:szCs w:val="24"/>
          <w:lang w:val="en-ZA"/>
        </w:rPr>
        <w:t xml:space="preserve"> hours</w:t>
      </w:r>
    </w:p>
    <w:p w14:paraId="250CAD75"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72672A8E"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7AD88D9B" w14:textId="77777777" w:rsidR="00EB1B75" w:rsidRPr="002E3A7C" w:rsidRDefault="00000000">
      <w:pPr>
        <w:spacing w:after="0" w:line="360" w:lineRule="auto"/>
        <w:jc w:val="both"/>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This unit specifies the competencies required to manage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w:t>
      </w:r>
      <w:proofErr w:type="spellStart"/>
      <w:r w:rsidRPr="002E3A7C">
        <w:rPr>
          <w:rFonts w:ascii="Times New Roman" w:eastAsia="Calibri" w:hAnsi="Times New Roman" w:cs="Times New Roman"/>
          <w:sz w:val="24"/>
          <w:szCs w:val="24"/>
          <w:lang w:val="en-ZW"/>
        </w:rPr>
        <w:t>chicken</w:t>
      </w:r>
      <w:proofErr w:type="spellEnd"/>
      <w:r w:rsidRPr="002E3A7C">
        <w:rPr>
          <w:rFonts w:ascii="Times New Roman" w:eastAsia="Calibri" w:hAnsi="Times New Roman" w:cs="Times New Roman"/>
          <w:sz w:val="24"/>
          <w:szCs w:val="24"/>
          <w:lang w:val="en-ZW"/>
        </w:rPr>
        <w:t xml:space="preserve"> breeding flock. It involves performing chicken breeding, feeding breeding flock, maintaining general cleanliness, monitoring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performance and handling </w:t>
      </w:r>
      <w:proofErr w:type="spellStart"/>
      <w:r w:rsidRPr="002E3A7C">
        <w:rPr>
          <w:rFonts w:ascii="Times New Roman" w:eastAsia="Calibri" w:hAnsi="Times New Roman" w:cs="Times New Roman"/>
          <w:sz w:val="24"/>
          <w:szCs w:val="24"/>
          <w:lang w:val="en-ZW"/>
        </w:rPr>
        <w:t>Kienyeji</w:t>
      </w:r>
      <w:proofErr w:type="spellEnd"/>
      <w:r w:rsidRPr="002E3A7C">
        <w:rPr>
          <w:rFonts w:ascii="Times New Roman" w:eastAsia="Calibri" w:hAnsi="Times New Roman" w:cs="Times New Roman"/>
          <w:sz w:val="24"/>
          <w:szCs w:val="24"/>
          <w:lang w:val="en-ZW"/>
        </w:rPr>
        <w:t xml:space="preserve"> chicken eggs.</w:t>
      </w:r>
    </w:p>
    <w:p w14:paraId="60BD7575" w14:textId="77777777" w:rsidR="00EB1B75" w:rsidRPr="002E3A7C" w:rsidRDefault="00EB1B75">
      <w:pPr>
        <w:spacing w:after="0" w:line="360" w:lineRule="auto"/>
        <w:rPr>
          <w:rFonts w:ascii="Times New Roman" w:eastAsia="Calibri" w:hAnsi="Times New Roman" w:cs="Times New Roman"/>
          <w:sz w:val="24"/>
          <w:szCs w:val="24"/>
          <w:lang w:val="en-ZW"/>
        </w:rPr>
      </w:pPr>
    </w:p>
    <w:p w14:paraId="5F4FF6F9"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19C296C3" w14:textId="77777777" w:rsidR="00EB1B75" w:rsidRPr="002E3A7C" w:rsidRDefault="00000000">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B1B75" w:rsidRPr="002E3A7C" w14:paraId="3BBE8709" w14:textId="77777777">
        <w:tc>
          <w:tcPr>
            <w:tcW w:w="710" w:type="dxa"/>
          </w:tcPr>
          <w:p w14:paraId="591E6452"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7DFB8171"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34A1BC38"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3F78B292" w14:textId="77777777">
        <w:tc>
          <w:tcPr>
            <w:tcW w:w="710" w:type="dxa"/>
          </w:tcPr>
          <w:p w14:paraId="174F442E" w14:textId="77777777" w:rsidR="00EB1B75" w:rsidRPr="002E3A7C" w:rsidRDefault="00EB1B75">
            <w:pPr>
              <w:widowControl w:val="0"/>
              <w:numPr>
                <w:ilvl w:val="0"/>
                <w:numId w:val="36"/>
              </w:numPr>
              <w:kinsoku w:val="0"/>
              <w:overflowPunct w:val="0"/>
              <w:autoSpaceDE w:val="0"/>
              <w:autoSpaceDN w:val="0"/>
              <w:spacing w:after="0" w:line="360" w:lineRule="auto"/>
              <w:jc w:val="both"/>
              <w:rPr>
                <w:bCs/>
                <w:sz w:val="24"/>
                <w:szCs w:val="24"/>
                <w:lang w:val="en-GB"/>
              </w:rPr>
            </w:pPr>
          </w:p>
        </w:tc>
        <w:tc>
          <w:tcPr>
            <w:tcW w:w="5567" w:type="dxa"/>
          </w:tcPr>
          <w:p w14:paraId="56F75F5E" w14:textId="77777777" w:rsidR="00EB1B75" w:rsidRPr="002E3A7C" w:rsidRDefault="00000000">
            <w:pPr>
              <w:pStyle w:val="ListParagraph"/>
              <w:spacing w:after="0" w:line="360" w:lineRule="auto"/>
              <w:ind w:left="0"/>
              <w:jc w:val="both"/>
              <w:rPr>
                <w:rFonts w:ascii="Times New Roman" w:hAnsi="Times New Roman"/>
                <w:bCs/>
                <w:sz w:val="24"/>
                <w:szCs w:val="24"/>
              </w:rPr>
            </w:pPr>
            <w:r w:rsidRPr="002E3A7C">
              <w:rPr>
                <w:rFonts w:ascii="Times New Roman" w:hAnsi="Times New Roman"/>
                <w:sz w:val="24"/>
                <w:szCs w:val="24"/>
              </w:rPr>
              <w:t xml:space="preserve">Perform chicken breeding </w:t>
            </w:r>
          </w:p>
        </w:tc>
        <w:tc>
          <w:tcPr>
            <w:tcW w:w="3073" w:type="dxa"/>
          </w:tcPr>
          <w:p w14:paraId="6B127E00" w14:textId="1CAF8B0F"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04DCF0AE" w14:textId="77777777">
        <w:tc>
          <w:tcPr>
            <w:tcW w:w="710" w:type="dxa"/>
          </w:tcPr>
          <w:p w14:paraId="14676C86" w14:textId="77777777" w:rsidR="00EB1B75" w:rsidRPr="002E3A7C" w:rsidRDefault="00EB1B75">
            <w:pPr>
              <w:widowControl w:val="0"/>
              <w:numPr>
                <w:ilvl w:val="0"/>
                <w:numId w:val="36"/>
              </w:numPr>
              <w:kinsoku w:val="0"/>
              <w:overflowPunct w:val="0"/>
              <w:autoSpaceDE w:val="0"/>
              <w:autoSpaceDN w:val="0"/>
              <w:spacing w:after="0" w:line="360" w:lineRule="auto"/>
              <w:jc w:val="both"/>
              <w:rPr>
                <w:bCs/>
                <w:sz w:val="24"/>
                <w:szCs w:val="24"/>
                <w:lang w:val="en-GB"/>
              </w:rPr>
            </w:pPr>
          </w:p>
        </w:tc>
        <w:tc>
          <w:tcPr>
            <w:tcW w:w="5567" w:type="dxa"/>
          </w:tcPr>
          <w:p w14:paraId="5EBB1038" w14:textId="77777777" w:rsidR="00EB1B75" w:rsidRPr="002E3A7C" w:rsidRDefault="00000000">
            <w:pPr>
              <w:spacing w:after="0" w:line="360" w:lineRule="auto"/>
              <w:contextualSpacing/>
              <w:jc w:val="both"/>
              <w:rPr>
                <w:b/>
                <w:sz w:val="24"/>
                <w:szCs w:val="24"/>
              </w:rPr>
            </w:pPr>
            <w:r w:rsidRPr="002E3A7C">
              <w:rPr>
                <w:rFonts w:eastAsia="Times New Roman"/>
                <w:sz w:val="24"/>
                <w:szCs w:val="24"/>
                <w:lang w:val="en-ZW"/>
              </w:rPr>
              <w:t>Feed breeding floc</w:t>
            </w:r>
            <w:r w:rsidRPr="002E3A7C">
              <w:rPr>
                <w:rFonts w:eastAsia="Times New Roman"/>
                <w:sz w:val="24"/>
                <w:szCs w:val="24"/>
              </w:rPr>
              <w:t>k</w:t>
            </w:r>
          </w:p>
        </w:tc>
        <w:tc>
          <w:tcPr>
            <w:tcW w:w="3073" w:type="dxa"/>
          </w:tcPr>
          <w:p w14:paraId="496A0F62" w14:textId="523853AE"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504BC905" w14:textId="77777777">
        <w:tc>
          <w:tcPr>
            <w:tcW w:w="710" w:type="dxa"/>
          </w:tcPr>
          <w:p w14:paraId="2B0A0107" w14:textId="77777777" w:rsidR="00EB1B75" w:rsidRPr="002E3A7C" w:rsidRDefault="00EB1B75">
            <w:pPr>
              <w:widowControl w:val="0"/>
              <w:numPr>
                <w:ilvl w:val="0"/>
                <w:numId w:val="36"/>
              </w:numPr>
              <w:kinsoku w:val="0"/>
              <w:overflowPunct w:val="0"/>
              <w:autoSpaceDE w:val="0"/>
              <w:autoSpaceDN w:val="0"/>
              <w:spacing w:after="0" w:line="360" w:lineRule="auto"/>
              <w:jc w:val="both"/>
              <w:rPr>
                <w:bCs/>
                <w:color w:val="000000" w:themeColor="text1"/>
                <w:sz w:val="24"/>
                <w:szCs w:val="24"/>
              </w:rPr>
            </w:pPr>
          </w:p>
        </w:tc>
        <w:tc>
          <w:tcPr>
            <w:tcW w:w="5567" w:type="dxa"/>
          </w:tcPr>
          <w:p w14:paraId="39D63DC3"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Maintain general cleanliness</w:t>
            </w:r>
          </w:p>
        </w:tc>
        <w:tc>
          <w:tcPr>
            <w:tcW w:w="3073" w:type="dxa"/>
          </w:tcPr>
          <w:p w14:paraId="6B0C41F8" w14:textId="71272E85"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7354F13B" w14:textId="77777777">
        <w:tc>
          <w:tcPr>
            <w:tcW w:w="710" w:type="dxa"/>
          </w:tcPr>
          <w:p w14:paraId="066B9D50" w14:textId="77777777" w:rsidR="00EB1B75" w:rsidRPr="002E3A7C" w:rsidRDefault="00EB1B75">
            <w:pPr>
              <w:widowControl w:val="0"/>
              <w:numPr>
                <w:ilvl w:val="0"/>
                <w:numId w:val="36"/>
              </w:numPr>
              <w:kinsoku w:val="0"/>
              <w:overflowPunct w:val="0"/>
              <w:autoSpaceDE w:val="0"/>
              <w:autoSpaceDN w:val="0"/>
              <w:spacing w:after="0" w:line="360" w:lineRule="auto"/>
              <w:jc w:val="both"/>
              <w:rPr>
                <w:bCs/>
                <w:color w:val="000000" w:themeColor="text1"/>
                <w:sz w:val="24"/>
                <w:szCs w:val="24"/>
              </w:rPr>
            </w:pPr>
          </w:p>
        </w:tc>
        <w:tc>
          <w:tcPr>
            <w:tcW w:w="5567" w:type="dxa"/>
          </w:tcPr>
          <w:p w14:paraId="697EA707"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Monitor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performance</w:t>
            </w:r>
          </w:p>
        </w:tc>
        <w:tc>
          <w:tcPr>
            <w:tcW w:w="3073" w:type="dxa"/>
          </w:tcPr>
          <w:p w14:paraId="3ADAB4C0" w14:textId="7DC9796F"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79E64A75" w14:textId="77777777">
        <w:tc>
          <w:tcPr>
            <w:tcW w:w="710" w:type="dxa"/>
          </w:tcPr>
          <w:p w14:paraId="1CB74937" w14:textId="77777777" w:rsidR="00EB1B75" w:rsidRPr="002E3A7C" w:rsidRDefault="00EB1B75">
            <w:pPr>
              <w:widowControl w:val="0"/>
              <w:numPr>
                <w:ilvl w:val="0"/>
                <w:numId w:val="36"/>
              </w:numPr>
              <w:kinsoku w:val="0"/>
              <w:overflowPunct w:val="0"/>
              <w:autoSpaceDE w:val="0"/>
              <w:autoSpaceDN w:val="0"/>
              <w:spacing w:after="0" w:line="360" w:lineRule="auto"/>
              <w:jc w:val="both"/>
              <w:rPr>
                <w:bCs/>
                <w:color w:val="000000" w:themeColor="text1"/>
                <w:sz w:val="24"/>
                <w:szCs w:val="24"/>
              </w:rPr>
            </w:pPr>
          </w:p>
        </w:tc>
        <w:tc>
          <w:tcPr>
            <w:tcW w:w="5567" w:type="dxa"/>
          </w:tcPr>
          <w:p w14:paraId="3E80824C"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Handle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eggs</w:t>
            </w:r>
          </w:p>
        </w:tc>
        <w:tc>
          <w:tcPr>
            <w:tcW w:w="3073" w:type="dxa"/>
          </w:tcPr>
          <w:p w14:paraId="631363BE" w14:textId="0AD88768" w:rsidR="00EB1B75" w:rsidRPr="002E3A7C" w:rsidRDefault="0030693B"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78EAD689" w14:textId="77777777">
        <w:trPr>
          <w:trHeight w:val="350"/>
        </w:trPr>
        <w:tc>
          <w:tcPr>
            <w:tcW w:w="6277" w:type="dxa"/>
            <w:gridSpan w:val="2"/>
          </w:tcPr>
          <w:p w14:paraId="12C373ED"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6F430384" w14:textId="3C4C2896" w:rsidR="00EB1B75" w:rsidRPr="002E3A7C" w:rsidRDefault="0030693B"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sz w:val="24"/>
                <w:szCs w:val="24"/>
              </w:rPr>
              <w:t>8</w:t>
            </w:r>
            <w:r>
              <w:rPr>
                <w:b/>
                <w:noProof/>
                <w:sz w:val="24"/>
                <w:szCs w:val="24"/>
              </w:rPr>
              <w:t>0</w:t>
            </w:r>
            <w:r>
              <w:rPr>
                <w:b/>
                <w:sz w:val="24"/>
                <w:szCs w:val="24"/>
              </w:rPr>
              <w:fldChar w:fldCharType="end"/>
            </w:r>
          </w:p>
        </w:tc>
      </w:tr>
    </w:tbl>
    <w:p w14:paraId="64354213" w14:textId="77777777" w:rsidR="00EB1B75" w:rsidRPr="002E3A7C" w:rsidRDefault="00EB1B75">
      <w:pPr>
        <w:spacing w:after="0" w:line="360" w:lineRule="auto"/>
        <w:rPr>
          <w:rFonts w:ascii="Times New Roman" w:eastAsia="Calibri" w:hAnsi="Times New Roman" w:cs="Times New Roman"/>
          <w:b/>
          <w:sz w:val="24"/>
          <w:szCs w:val="24"/>
          <w:lang w:val="en-ZA"/>
        </w:rPr>
      </w:pPr>
    </w:p>
    <w:p w14:paraId="6A34B9ED" w14:textId="77777777" w:rsidR="00EB1B75" w:rsidRPr="002E3A7C" w:rsidRDefault="00EB1B75">
      <w:pPr>
        <w:spacing w:after="0" w:line="360" w:lineRule="auto"/>
        <w:ind w:left="360"/>
        <w:contextualSpacing/>
        <w:jc w:val="both"/>
        <w:rPr>
          <w:rFonts w:ascii="Times New Roman" w:eastAsia="Times New Roman" w:hAnsi="Times New Roman" w:cs="Times New Roman"/>
          <w:sz w:val="24"/>
          <w:szCs w:val="24"/>
          <w:lang w:val="en-ZW"/>
        </w:rPr>
      </w:pPr>
    </w:p>
    <w:p w14:paraId="03CDAFF0"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4557"/>
        <w:gridCol w:w="3022"/>
      </w:tblGrid>
      <w:tr w:rsidR="00EB1B75" w:rsidRPr="002E3A7C" w14:paraId="4C6D6870" w14:textId="77777777">
        <w:tc>
          <w:tcPr>
            <w:tcW w:w="947" w:type="pct"/>
            <w:tcBorders>
              <w:top w:val="single" w:sz="4" w:space="0" w:color="auto"/>
              <w:left w:val="single" w:sz="4" w:space="0" w:color="auto"/>
              <w:bottom w:val="single" w:sz="4" w:space="0" w:color="auto"/>
              <w:right w:val="single" w:sz="4" w:space="0" w:color="auto"/>
            </w:tcBorders>
            <w:shd w:val="clear" w:color="auto" w:fill="F2F2F2"/>
          </w:tcPr>
          <w:p w14:paraId="04E340D0"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437" w:type="pct"/>
            <w:tcBorders>
              <w:top w:val="single" w:sz="4" w:space="0" w:color="auto"/>
              <w:left w:val="single" w:sz="4" w:space="0" w:color="auto"/>
              <w:bottom w:val="single" w:sz="4" w:space="0" w:color="auto"/>
              <w:right w:val="single" w:sz="4" w:space="0" w:color="auto"/>
            </w:tcBorders>
            <w:shd w:val="clear" w:color="auto" w:fill="F2F2F2"/>
          </w:tcPr>
          <w:p w14:paraId="1D3A2F00"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5C29D8C2"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7B11B289" w14:textId="77777777">
        <w:trPr>
          <w:trHeight w:val="763"/>
        </w:trPr>
        <w:tc>
          <w:tcPr>
            <w:tcW w:w="947" w:type="pct"/>
            <w:tcBorders>
              <w:top w:val="single" w:sz="4" w:space="0" w:color="auto"/>
              <w:left w:val="single" w:sz="4" w:space="0" w:color="auto"/>
              <w:bottom w:val="single" w:sz="4" w:space="0" w:color="auto"/>
              <w:right w:val="single" w:sz="4" w:space="0" w:color="auto"/>
            </w:tcBorders>
          </w:tcPr>
          <w:p w14:paraId="1C4C61FD" w14:textId="77777777" w:rsidR="00EB1B75" w:rsidRPr="002E3A7C" w:rsidRDefault="00000000">
            <w:pPr>
              <w:numPr>
                <w:ilvl w:val="0"/>
                <w:numId w:val="37"/>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Perform chicken breeding</w:t>
            </w:r>
          </w:p>
        </w:tc>
        <w:tc>
          <w:tcPr>
            <w:tcW w:w="2437" w:type="pct"/>
            <w:tcBorders>
              <w:top w:val="single" w:sz="4" w:space="0" w:color="auto"/>
              <w:left w:val="single" w:sz="4" w:space="0" w:color="auto"/>
              <w:bottom w:val="single" w:sz="4" w:space="0" w:color="auto"/>
              <w:right w:val="single" w:sz="4" w:space="0" w:color="auto"/>
            </w:tcBorders>
          </w:tcPr>
          <w:p w14:paraId="3957DD75" w14:textId="77777777" w:rsidR="00EB1B75" w:rsidRPr="002E3A7C" w:rsidRDefault="00000000">
            <w:pPr>
              <w:numPr>
                <w:ilvl w:val="1"/>
                <w:numId w:val="37"/>
              </w:numPr>
              <w:spacing w:after="0" w:line="360" w:lineRule="auto"/>
              <w:ind w:left="-51"/>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chicken strains and eco-types</w:t>
            </w:r>
          </w:p>
          <w:p w14:paraId="7AD7B455" w14:textId="77777777" w:rsidR="00EB1B75" w:rsidRPr="002E3A7C" w:rsidRDefault="00000000">
            <w:pPr>
              <w:numPr>
                <w:ilvl w:val="1"/>
                <w:numId w:val="37"/>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The desirable meat and egg production traits in </w:t>
            </w: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chicken.</w:t>
            </w:r>
          </w:p>
          <w:p w14:paraId="402E111F" w14:textId="77777777" w:rsidR="00EB1B75" w:rsidRPr="002E3A7C" w:rsidRDefault="00000000">
            <w:pPr>
              <w:numPr>
                <w:ilvl w:val="1"/>
                <w:numId w:val="37"/>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Selection of males and females based on traits of economic importance</w:t>
            </w:r>
          </w:p>
          <w:p w14:paraId="4253AFD9" w14:textId="77777777" w:rsidR="00EB1B75" w:rsidRPr="002E3A7C" w:rsidRDefault="00000000">
            <w:pPr>
              <w:numPr>
                <w:ilvl w:val="1"/>
                <w:numId w:val="37"/>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Male to female ratio.</w:t>
            </w:r>
          </w:p>
          <w:p w14:paraId="1F8DECA7" w14:textId="77777777" w:rsidR="00EB1B75" w:rsidRPr="002E3A7C" w:rsidRDefault="00000000">
            <w:pPr>
              <w:numPr>
                <w:ilvl w:val="1"/>
                <w:numId w:val="37"/>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Artificial Insemination</w:t>
            </w:r>
            <w:r w:rsidRPr="002E3A7C">
              <w:rPr>
                <w:rFonts w:ascii="Times New Roman" w:eastAsia="Times New Roman" w:hAnsi="Times New Roman" w:cs="Times New Roman"/>
                <w:sz w:val="24"/>
                <w:szCs w:val="24"/>
              </w:rPr>
              <w:t xml:space="preserve"> in poultry</w:t>
            </w:r>
          </w:p>
          <w:p w14:paraId="22BC8DD3" w14:textId="77777777" w:rsidR="00EB1B75" w:rsidRPr="002E3A7C" w:rsidRDefault="00000000">
            <w:pPr>
              <w:numPr>
                <w:ilvl w:val="1"/>
                <w:numId w:val="37"/>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Breeding record</w:t>
            </w:r>
          </w:p>
        </w:tc>
        <w:tc>
          <w:tcPr>
            <w:tcW w:w="1616" w:type="pct"/>
            <w:tcBorders>
              <w:top w:val="single" w:sz="4" w:space="0" w:color="auto"/>
              <w:left w:val="single" w:sz="4" w:space="0" w:color="auto"/>
              <w:bottom w:val="single" w:sz="4" w:space="0" w:color="auto"/>
              <w:right w:val="single" w:sz="4" w:space="0" w:color="auto"/>
            </w:tcBorders>
          </w:tcPr>
          <w:p w14:paraId="3699923F"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3C8C5660"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EDA7265"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D637E82"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7CF917C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r w:rsidR="00EB1B75" w:rsidRPr="002E3A7C" w14:paraId="7CA4A8D5" w14:textId="77777777">
        <w:trPr>
          <w:trHeight w:val="274"/>
        </w:trPr>
        <w:tc>
          <w:tcPr>
            <w:tcW w:w="947" w:type="pct"/>
            <w:tcBorders>
              <w:top w:val="single" w:sz="4" w:space="0" w:color="auto"/>
              <w:left w:val="single" w:sz="4" w:space="0" w:color="auto"/>
              <w:bottom w:val="single" w:sz="4" w:space="0" w:color="auto"/>
              <w:right w:val="single" w:sz="4" w:space="0" w:color="auto"/>
            </w:tcBorders>
          </w:tcPr>
          <w:p w14:paraId="70FB2708" w14:textId="77777777" w:rsidR="00EB1B75" w:rsidRPr="002E3A7C" w:rsidRDefault="00000000">
            <w:pPr>
              <w:numPr>
                <w:ilvl w:val="0"/>
                <w:numId w:val="37"/>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breeding flock</w:t>
            </w:r>
          </w:p>
          <w:p w14:paraId="6E154215" w14:textId="77777777" w:rsidR="00EB1B75" w:rsidRPr="002E3A7C" w:rsidRDefault="00EB1B75">
            <w:pPr>
              <w:spacing w:after="0" w:line="360" w:lineRule="auto"/>
              <w:ind w:left="284"/>
              <w:contextualSpacing/>
              <w:rPr>
                <w:rFonts w:ascii="Times New Roman" w:eastAsia="Times New Roman" w:hAnsi="Times New Roman" w:cs="Times New Roman"/>
                <w:sz w:val="24"/>
                <w:szCs w:val="24"/>
                <w:lang w:val="en-ZW"/>
              </w:rPr>
            </w:pPr>
          </w:p>
        </w:tc>
        <w:tc>
          <w:tcPr>
            <w:tcW w:w="2437" w:type="pct"/>
            <w:tcBorders>
              <w:top w:val="single" w:sz="4" w:space="0" w:color="auto"/>
              <w:left w:val="single" w:sz="4" w:space="0" w:color="auto"/>
              <w:bottom w:val="single" w:sz="4" w:space="0" w:color="auto"/>
              <w:right w:val="single" w:sz="4" w:space="0" w:color="auto"/>
            </w:tcBorders>
          </w:tcPr>
          <w:p w14:paraId="40951A49"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Personal Protection Equipment and Apparel (PPEs) required in chicken feed</w:t>
            </w:r>
            <w:r w:rsidRPr="002E3A7C">
              <w:rPr>
                <w:rFonts w:ascii="Times New Roman" w:eastAsia="Times New Roman" w:hAnsi="Times New Roman" w:cs="Times New Roman"/>
                <w:sz w:val="24"/>
                <w:szCs w:val="24"/>
              </w:rPr>
              <w:t>.</w:t>
            </w:r>
          </w:p>
          <w:p w14:paraId="331E49B2"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Types of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feed</w:t>
            </w:r>
          </w:p>
          <w:p w14:paraId="2BFE1013"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Locally available</w:t>
            </w:r>
          </w:p>
          <w:p w14:paraId="4CBB7DA5"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Commercial feeds</w:t>
            </w:r>
          </w:p>
          <w:p w14:paraId="4FD00D7D"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quality control</w:t>
            </w:r>
          </w:p>
          <w:p w14:paraId="7BA2597C"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mixing ratios</w:t>
            </w:r>
          </w:p>
          <w:p w14:paraId="1E4FEB86"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Production ration.</w:t>
            </w:r>
          </w:p>
          <w:p w14:paraId="7B0B48B8"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Maintenance ration.</w:t>
            </w:r>
          </w:p>
          <w:p w14:paraId="7AF1C143"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Balanced ration.</w:t>
            </w:r>
          </w:p>
          <w:p w14:paraId="2790224D"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Weaning ration.</w:t>
            </w:r>
          </w:p>
          <w:p w14:paraId="5F809A4B"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mixing</w:t>
            </w:r>
          </w:p>
          <w:p w14:paraId="63AC2388"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storage conditions</w:t>
            </w:r>
          </w:p>
          <w:p w14:paraId="5DDC1503"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schedule</w:t>
            </w:r>
          </w:p>
          <w:p w14:paraId="5F1EF08D"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standard.</w:t>
            </w:r>
          </w:p>
          <w:p w14:paraId="40FF309B"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18F88CEB"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Quality</w:t>
            </w:r>
          </w:p>
          <w:p w14:paraId="1242C859"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Quantity</w:t>
            </w:r>
          </w:p>
          <w:p w14:paraId="270CC1EB"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waste disposal</w:t>
            </w:r>
          </w:p>
          <w:p w14:paraId="2F782811"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record keeping.</w:t>
            </w:r>
          </w:p>
          <w:p w14:paraId="2FA5E9E5" w14:textId="77777777" w:rsidR="00EB1B75" w:rsidRPr="002E3A7C" w:rsidRDefault="00EB1B75">
            <w:pPr>
              <w:spacing w:after="0" w:line="360" w:lineRule="auto"/>
              <w:ind w:left="309"/>
              <w:contextualSpacing/>
              <w:rPr>
                <w:rFonts w:ascii="Times New Roman" w:eastAsia="Times New Roman" w:hAnsi="Times New Roman" w:cs="Times New Roman"/>
                <w:sz w:val="24"/>
                <w:szCs w:val="24"/>
                <w:lang w:val="en-ZW"/>
              </w:rPr>
            </w:pPr>
          </w:p>
        </w:tc>
        <w:tc>
          <w:tcPr>
            <w:tcW w:w="1616" w:type="pct"/>
            <w:tcBorders>
              <w:top w:val="single" w:sz="4" w:space="0" w:color="auto"/>
              <w:left w:val="single" w:sz="4" w:space="0" w:color="auto"/>
              <w:bottom w:val="single" w:sz="4" w:space="0" w:color="auto"/>
              <w:right w:val="single" w:sz="4" w:space="0" w:color="auto"/>
            </w:tcBorders>
          </w:tcPr>
          <w:p w14:paraId="0B0AC83E"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37B0A207"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E44C68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7F80F6A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183DEDB"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0B093E3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2B7F5DAC" w14:textId="77777777">
        <w:trPr>
          <w:trHeight w:val="1793"/>
        </w:trPr>
        <w:tc>
          <w:tcPr>
            <w:tcW w:w="947" w:type="pct"/>
            <w:tcBorders>
              <w:top w:val="single" w:sz="4" w:space="0" w:color="auto"/>
              <w:left w:val="single" w:sz="4" w:space="0" w:color="auto"/>
              <w:bottom w:val="single" w:sz="4" w:space="0" w:color="auto"/>
              <w:right w:val="single" w:sz="4" w:space="0" w:color="auto"/>
            </w:tcBorders>
          </w:tcPr>
          <w:p w14:paraId="53EDDFF3" w14:textId="77777777" w:rsidR="00EB1B75" w:rsidRPr="002E3A7C" w:rsidRDefault="00000000">
            <w:pPr>
              <w:numPr>
                <w:ilvl w:val="0"/>
                <w:numId w:val="37"/>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Maintain general cleanliness </w:t>
            </w:r>
          </w:p>
        </w:tc>
        <w:tc>
          <w:tcPr>
            <w:tcW w:w="2437" w:type="pct"/>
            <w:tcBorders>
              <w:top w:val="single" w:sz="4" w:space="0" w:color="auto"/>
              <w:left w:val="single" w:sz="4" w:space="0" w:color="auto"/>
              <w:bottom w:val="single" w:sz="4" w:space="0" w:color="auto"/>
              <w:right w:val="single" w:sz="4" w:space="0" w:color="auto"/>
            </w:tcBorders>
          </w:tcPr>
          <w:p w14:paraId="67B54EC2"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Suitable detergents for cleaning</w:t>
            </w:r>
          </w:p>
          <w:p w14:paraId="319B4E61"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Cleaning of feeding and watering equipment</w:t>
            </w:r>
          </w:p>
          <w:p w14:paraId="2E1ABA47"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Sanitation</w:t>
            </w:r>
            <w:r w:rsidRPr="002E3A7C">
              <w:rPr>
                <w:rFonts w:ascii="Times New Roman" w:eastAsia="Times New Roman" w:hAnsi="Times New Roman" w:cs="Times New Roman"/>
                <w:sz w:val="24"/>
                <w:szCs w:val="24"/>
                <w:lang w:val="en-ZW"/>
              </w:rPr>
              <w:t xml:space="preserve"> procedure</w:t>
            </w:r>
            <w:r w:rsidRPr="002E3A7C">
              <w:rPr>
                <w:rFonts w:ascii="Times New Roman" w:eastAsia="Times New Roman" w:hAnsi="Times New Roman" w:cs="Times New Roman"/>
                <w:sz w:val="24"/>
                <w:szCs w:val="24"/>
              </w:rPr>
              <w:t xml:space="preserve"> for house, equipment and personnel</w:t>
            </w:r>
          </w:p>
        </w:tc>
        <w:tc>
          <w:tcPr>
            <w:tcW w:w="1616" w:type="pct"/>
            <w:tcBorders>
              <w:top w:val="single" w:sz="4" w:space="0" w:color="auto"/>
              <w:left w:val="single" w:sz="4" w:space="0" w:color="auto"/>
              <w:bottom w:val="single" w:sz="4" w:space="0" w:color="auto"/>
              <w:right w:val="single" w:sz="4" w:space="0" w:color="auto"/>
            </w:tcBorders>
          </w:tcPr>
          <w:p w14:paraId="526903DE"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21C63FD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4D8B7C3C"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7B29E9ED"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2002B07"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r w:rsidR="00EB1B75" w:rsidRPr="002E3A7C" w14:paraId="3A5C186F" w14:textId="77777777">
        <w:trPr>
          <w:trHeight w:val="260"/>
        </w:trPr>
        <w:tc>
          <w:tcPr>
            <w:tcW w:w="947" w:type="pct"/>
            <w:tcBorders>
              <w:top w:val="single" w:sz="4" w:space="0" w:color="auto"/>
              <w:left w:val="single" w:sz="4" w:space="0" w:color="auto"/>
              <w:bottom w:val="single" w:sz="4" w:space="0" w:color="auto"/>
              <w:right w:val="single" w:sz="4" w:space="0" w:color="auto"/>
            </w:tcBorders>
          </w:tcPr>
          <w:p w14:paraId="503956D1" w14:textId="77777777" w:rsidR="00EB1B75" w:rsidRPr="002E3A7C" w:rsidRDefault="00000000">
            <w:pPr>
              <w:numPr>
                <w:ilvl w:val="0"/>
                <w:numId w:val="37"/>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Monitor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performance</w:t>
            </w:r>
          </w:p>
        </w:tc>
        <w:tc>
          <w:tcPr>
            <w:tcW w:w="2437" w:type="pct"/>
            <w:tcBorders>
              <w:top w:val="single" w:sz="4" w:space="0" w:color="auto"/>
              <w:left w:val="single" w:sz="4" w:space="0" w:color="auto"/>
              <w:bottom w:val="single" w:sz="4" w:space="0" w:color="auto"/>
              <w:right w:val="single" w:sz="4" w:space="0" w:color="auto"/>
            </w:tcBorders>
          </w:tcPr>
          <w:p w14:paraId="42C466C5"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vices</w:t>
            </w:r>
          </w:p>
          <w:p w14:paraId="03A75B0D" w14:textId="77777777" w:rsidR="00EB1B75" w:rsidRPr="002E3A7C" w:rsidRDefault="00000000">
            <w:pPr>
              <w:numPr>
                <w:ilvl w:val="2"/>
                <w:numId w:val="37"/>
              </w:numPr>
              <w:spacing w:after="0" w:line="360" w:lineRule="auto"/>
              <w:contextualSpacing/>
              <w:rPr>
                <w:rFonts w:ascii="Times New Roman" w:eastAsia="Times New Roman" w:hAnsi="Times New Roman" w:cs="Times New Roman"/>
                <w:iCs/>
                <w:sz w:val="24"/>
                <w:szCs w:val="24"/>
                <w:lang w:val="en-ZW"/>
              </w:rPr>
            </w:pPr>
            <w:r w:rsidRPr="002E3A7C">
              <w:rPr>
                <w:rFonts w:ascii="Times New Roman" w:eastAsia="Times New Roman" w:hAnsi="Times New Roman" w:cs="Times New Roman"/>
                <w:iCs/>
                <w:sz w:val="24"/>
                <w:szCs w:val="24"/>
                <w:lang w:val="en-ZW"/>
              </w:rPr>
              <w:t>Nutritional</w:t>
            </w:r>
          </w:p>
          <w:p w14:paraId="465CC023" w14:textId="77777777" w:rsidR="00EB1B75" w:rsidRPr="002E3A7C" w:rsidRDefault="00000000">
            <w:pPr>
              <w:numPr>
                <w:ilvl w:val="2"/>
                <w:numId w:val="37"/>
              </w:numPr>
              <w:spacing w:after="0" w:line="360" w:lineRule="auto"/>
              <w:contextualSpacing/>
              <w:rPr>
                <w:rFonts w:ascii="Times New Roman" w:eastAsia="Times New Roman" w:hAnsi="Times New Roman" w:cs="Times New Roman"/>
                <w:iCs/>
                <w:sz w:val="24"/>
                <w:szCs w:val="24"/>
                <w:lang w:val="en-ZW"/>
              </w:rPr>
            </w:pPr>
            <w:r w:rsidRPr="002E3A7C">
              <w:rPr>
                <w:rFonts w:ascii="Times New Roman" w:eastAsia="Times New Roman" w:hAnsi="Times New Roman" w:cs="Times New Roman"/>
                <w:iCs/>
                <w:sz w:val="24"/>
                <w:szCs w:val="24"/>
                <w:lang w:val="en-ZW"/>
              </w:rPr>
              <w:t>Parasites</w:t>
            </w:r>
          </w:p>
          <w:p w14:paraId="6F43E451" w14:textId="77777777" w:rsidR="00EB1B75" w:rsidRPr="002E3A7C" w:rsidRDefault="00000000">
            <w:pPr>
              <w:numPr>
                <w:ilvl w:val="2"/>
                <w:numId w:val="37"/>
              </w:numPr>
              <w:spacing w:after="0" w:line="360" w:lineRule="auto"/>
              <w:contextualSpacing/>
              <w:rPr>
                <w:rFonts w:ascii="Times New Roman" w:eastAsia="Times New Roman" w:hAnsi="Times New Roman" w:cs="Times New Roman"/>
                <w:iCs/>
                <w:sz w:val="24"/>
                <w:szCs w:val="24"/>
                <w:lang w:val="en-ZW"/>
              </w:rPr>
            </w:pPr>
            <w:r w:rsidRPr="002E3A7C">
              <w:rPr>
                <w:rFonts w:ascii="Times New Roman" w:eastAsia="Times New Roman" w:hAnsi="Times New Roman" w:cs="Times New Roman"/>
                <w:iCs/>
                <w:sz w:val="24"/>
                <w:szCs w:val="24"/>
                <w:lang w:val="en-ZW"/>
              </w:rPr>
              <w:t>Stocking rate</w:t>
            </w:r>
          </w:p>
          <w:p w14:paraId="1A9ADCF5"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structure</w:t>
            </w:r>
          </w:p>
          <w:p w14:paraId="421B5B46"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Problem indicators</w:t>
            </w:r>
          </w:p>
          <w:p w14:paraId="2E897614"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Predisposing factors.</w:t>
            </w:r>
          </w:p>
          <w:p w14:paraId="6A83BB73"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Signs of a sick bird.</w:t>
            </w:r>
          </w:p>
          <w:p w14:paraId="5ABB10FA"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Performance record</w:t>
            </w:r>
          </w:p>
          <w:p w14:paraId="55873DBB"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Culling criteria</w:t>
            </w:r>
          </w:p>
        </w:tc>
        <w:tc>
          <w:tcPr>
            <w:tcW w:w="1616" w:type="pct"/>
            <w:tcBorders>
              <w:top w:val="single" w:sz="4" w:space="0" w:color="auto"/>
              <w:left w:val="single" w:sz="4" w:space="0" w:color="auto"/>
              <w:bottom w:val="single" w:sz="4" w:space="0" w:color="auto"/>
              <w:right w:val="single" w:sz="4" w:space="0" w:color="auto"/>
            </w:tcBorders>
          </w:tcPr>
          <w:p w14:paraId="405812E3"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0DD97425"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A497592"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1F3062D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E4CB52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7FCEC4AD"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6CDB9EFD"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7A223044" w14:textId="77777777" w:rsidR="00EB1B75" w:rsidRPr="002E3A7C" w:rsidRDefault="00000000">
            <w:pPr>
              <w:numPr>
                <w:ilvl w:val="0"/>
                <w:numId w:val="37"/>
              </w:numPr>
              <w:spacing w:after="0" w:line="360" w:lineRule="auto"/>
              <w:ind w:left="-7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Handle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eggs</w:t>
            </w:r>
          </w:p>
        </w:tc>
        <w:tc>
          <w:tcPr>
            <w:tcW w:w="2437" w:type="pct"/>
            <w:tcBorders>
              <w:top w:val="single" w:sz="4" w:space="0" w:color="auto"/>
              <w:left w:val="single" w:sz="4" w:space="0" w:color="auto"/>
              <w:bottom w:val="single" w:sz="4" w:space="0" w:color="auto"/>
              <w:right w:val="single" w:sz="4" w:space="0" w:color="auto"/>
            </w:tcBorders>
          </w:tcPr>
          <w:p w14:paraId="0CA287A8"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egg collection equipment</w:t>
            </w:r>
          </w:p>
          <w:p w14:paraId="523B0189"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 collection precautions</w:t>
            </w:r>
          </w:p>
          <w:p w14:paraId="3CB6C5E1"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Time of collection</w:t>
            </w:r>
          </w:p>
          <w:p w14:paraId="4AD20BCC"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Collect in a dry bucket</w:t>
            </w:r>
          </w:p>
          <w:p w14:paraId="771B80C0"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Clean dirty eggs.</w:t>
            </w:r>
          </w:p>
          <w:p w14:paraId="75273850"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Eggs sorting</w:t>
            </w:r>
          </w:p>
          <w:p w14:paraId="7CA84AEC"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Size</w:t>
            </w:r>
          </w:p>
          <w:p w14:paraId="5F4F354C"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Physical conformity.</w:t>
            </w:r>
          </w:p>
          <w:p w14:paraId="7CBC7E4C"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Eggs storage for incubation</w:t>
            </w:r>
          </w:p>
          <w:p w14:paraId="664613B5"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Conditions of storage</w:t>
            </w:r>
          </w:p>
          <w:p w14:paraId="296EE863" w14:textId="77777777" w:rsidR="00EB1B75" w:rsidRPr="002E3A7C" w:rsidRDefault="00000000">
            <w:pPr>
              <w:numPr>
                <w:ilvl w:val="2"/>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Duration</w:t>
            </w:r>
          </w:p>
          <w:p w14:paraId="1ED5EB71" w14:textId="77777777" w:rsidR="00EB1B75" w:rsidRPr="002E3A7C" w:rsidRDefault="00000000">
            <w:pPr>
              <w:numPr>
                <w:ilvl w:val="1"/>
                <w:numId w:val="3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 production records</w:t>
            </w:r>
          </w:p>
        </w:tc>
        <w:tc>
          <w:tcPr>
            <w:tcW w:w="1616" w:type="pct"/>
            <w:tcBorders>
              <w:top w:val="single" w:sz="4" w:space="0" w:color="auto"/>
              <w:left w:val="single" w:sz="4" w:space="0" w:color="auto"/>
              <w:bottom w:val="single" w:sz="4" w:space="0" w:color="auto"/>
              <w:right w:val="single" w:sz="4" w:space="0" w:color="auto"/>
            </w:tcBorders>
          </w:tcPr>
          <w:p w14:paraId="0FB620D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5916F3A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08E512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ECCAFFE"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D888728"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19B5C1E1"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bl>
    <w:p w14:paraId="406F5056" w14:textId="77777777" w:rsidR="00EB1B75" w:rsidRPr="002E3A7C" w:rsidRDefault="00EB1B75">
      <w:pPr>
        <w:spacing w:after="0" w:line="360" w:lineRule="auto"/>
        <w:rPr>
          <w:rFonts w:ascii="Times New Roman" w:eastAsia="Calibri" w:hAnsi="Times New Roman" w:cs="Times New Roman"/>
          <w:sz w:val="24"/>
          <w:szCs w:val="24"/>
          <w:lang w:val="en-ZW"/>
        </w:rPr>
      </w:pPr>
    </w:p>
    <w:p w14:paraId="0969D9D3"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 xml:space="preserve">Suggested methods of instruction </w:t>
      </w:r>
    </w:p>
    <w:p w14:paraId="3CD61A51"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7CBC64C5"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Demonstration by trainer</w:t>
      </w:r>
    </w:p>
    <w:p w14:paraId="6272E77B"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6D273492"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1418AB8B"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Direct instruction</w:t>
      </w:r>
    </w:p>
    <w:p w14:paraId="1179B98F"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Case study</w:t>
      </w:r>
    </w:p>
    <w:p w14:paraId="05D0500F"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Audio –visual aids</w:t>
      </w:r>
    </w:p>
    <w:p w14:paraId="239C1044" w14:textId="77777777" w:rsidR="00EB1B75" w:rsidRPr="002E3A7C" w:rsidRDefault="00EB1B75">
      <w:pPr>
        <w:spacing w:after="0" w:line="360" w:lineRule="auto"/>
        <w:ind w:left="720"/>
        <w:contextualSpacing/>
        <w:rPr>
          <w:rFonts w:ascii="Times New Roman" w:eastAsia="Times New Roman" w:hAnsi="Times New Roman" w:cs="Times New Roman"/>
          <w:sz w:val="24"/>
          <w:szCs w:val="24"/>
          <w:lang w:val="en-ZW"/>
        </w:rPr>
      </w:pPr>
    </w:p>
    <w:p w14:paraId="3528B8C0"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2964"/>
        <w:gridCol w:w="3338"/>
      </w:tblGrid>
      <w:tr w:rsidR="00EB1B75" w:rsidRPr="002E3A7C" w14:paraId="1FD5CCDF" w14:textId="77777777">
        <w:tc>
          <w:tcPr>
            <w:tcW w:w="5000" w:type="pct"/>
            <w:gridSpan w:val="3"/>
          </w:tcPr>
          <w:p w14:paraId="7644727E"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 xml:space="preserve">Functional </w:t>
            </w:r>
            <w:proofErr w:type="spellStart"/>
            <w:r w:rsidRPr="002E3A7C">
              <w:rPr>
                <w:rFonts w:ascii="Times New Roman" w:eastAsia="Times New Roman" w:hAnsi="Times New Roman" w:cs="Times New Roman"/>
                <w:b/>
                <w:i/>
                <w:sz w:val="24"/>
                <w:szCs w:val="24"/>
              </w:rPr>
              <w:t>Kienyeji</w:t>
            </w:r>
            <w:proofErr w:type="spellEnd"/>
            <w:r w:rsidRPr="002E3A7C">
              <w:rPr>
                <w:rFonts w:ascii="Times New Roman" w:eastAsia="Times New Roman" w:hAnsi="Times New Roman" w:cs="Times New Roman"/>
                <w:b/>
                <w:sz w:val="24"/>
                <w:szCs w:val="24"/>
              </w:rPr>
              <w:t xml:space="preserve"> chicken unit with the following:</w:t>
            </w:r>
          </w:p>
          <w:p w14:paraId="3AE93652"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3EDD232B" w14:textId="77777777">
        <w:tc>
          <w:tcPr>
            <w:tcW w:w="1630" w:type="pct"/>
          </w:tcPr>
          <w:p w14:paraId="68213BC2"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Shovel</w:t>
            </w:r>
          </w:p>
          <w:p w14:paraId="5DFE7CE2"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Broom</w:t>
            </w:r>
          </w:p>
          <w:p w14:paraId="0709CA2A"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Wheel burrow</w:t>
            </w:r>
          </w:p>
          <w:p w14:paraId="1D9D5B7E"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Sanitizing agents</w:t>
            </w:r>
          </w:p>
          <w:p w14:paraId="38CBA706"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Brush</w:t>
            </w:r>
          </w:p>
          <w:p w14:paraId="77D35822"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Detergents</w:t>
            </w:r>
          </w:p>
          <w:p w14:paraId="01E91115"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Knapsack sprayer</w:t>
            </w:r>
          </w:p>
          <w:p w14:paraId="6541085A"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Litter</w:t>
            </w:r>
          </w:p>
          <w:p w14:paraId="0AEA479B"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Rake</w:t>
            </w:r>
          </w:p>
          <w:p w14:paraId="58C9C6CB"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Hammer</w:t>
            </w:r>
          </w:p>
        </w:tc>
        <w:tc>
          <w:tcPr>
            <w:tcW w:w="1585" w:type="pct"/>
          </w:tcPr>
          <w:p w14:paraId="4FDC5082"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Saw</w:t>
            </w:r>
          </w:p>
          <w:p w14:paraId="5209613E"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Catching hook </w:t>
            </w:r>
          </w:p>
          <w:p w14:paraId="4CE47571"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Weighing scale</w:t>
            </w:r>
          </w:p>
          <w:p w14:paraId="737A5BCB"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Timber</w:t>
            </w:r>
          </w:p>
          <w:p w14:paraId="38208298"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Nails</w:t>
            </w:r>
          </w:p>
          <w:p w14:paraId="523EC0D5"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Jerry can</w:t>
            </w:r>
          </w:p>
          <w:p w14:paraId="4C788D62"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Crates</w:t>
            </w:r>
          </w:p>
          <w:p w14:paraId="47D4D8EB"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Feeders</w:t>
            </w:r>
          </w:p>
          <w:p w14:paraId="4B9293ED"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Drinkers</w:t>
            </w:r>
          </w:p>
          <w:p w14:paraId="5141BBCB"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Grit container</w:t>
            </w:r>
          </w:p>
        </w:tc>
        <w:tc>
          <w:tcPr>
            <w:tcW w:w="1785" w:type="pct"/>
          </w:tcPr>
          <w:p w14:paraId="61CE4CA3"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Multivitamins</w:t>
            </w:r>
          </w:p>
          <w:p w14:paraId="425EE6A7"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Syringe</w:t>
            </w:r>
          </w:p>
          <w:p w14:paraId="4DC35B8D"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Needles</w:t>
            </w:r>
          </w:p>
          <w:p w14:paraId="5A9C039E"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Grit</w:t>
            </w:r>
          </w:p>
          <w:p w14:paraId="2E43A49C"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740EB0D6"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w:t>
            </w:r>
          </w:p>
          <w:p w14:paraId="72A2FC79"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Vaccine</w:t>
            </w:r>
          </w:p>
          <w:p w14:paraId="71BC9C06"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Cool box</w:t>
            </w:r>
          </w:p>
          <w:p w14:paraId="6BBA8BF0"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Freezer</w:t>
            </w:r>
          </w:p>
          <w:p w14:paraId="6E975678" w14:textId="77777777" w:rsidR="00EB1B75" w:rsidRPr="002E3A7C" w:rsidRDefault="00000000">
            <w:pPr>
              <w:numPr>
                <w:ilvl w:val="0"/>
                <w:numId w:val="3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Disinfectant</w:t>
            </w:r>
          </w:p>
        </w:tc>
      </w:tr>
    </w:tbl>
    <w:p w14:paraId="449AFFEA" w14:textId="77777777" w:rsidR="00EB1B75" w:rsidRPr="002E3A7C" w:rsidRDefault="00EB1B75">
      <w:pPr>
        <w:spacing w:after="0" w:line="360" w:lineRule="auto"/>
        <w:rPr>
          <w:rFonts w:ascii="Times New Roman" w:eastAsia="Calibri" w:hAnsi="Times New Roman" w:cs="Times New Roman"/>
          <w:sz w:val="24"/>
          <w:szCs w:val="24"/>
          <w:lang w:val="en-ZW"/>
        </w:rPr>
      </w:pPr>
    </w:p>
    <w:p w14:paraId="09587EF1"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br w:type="page"/>
      </w:r>
    </w:p>
    <w:p w14:paraId="38E88E18" w14:textId="25F3F029" w:rsidR="00CA1E8B" w:rsidRPr="002E3A7C" w:rsidRDefault="00CA1E8B" w:rsidP="00CA1E8B">
      <w:pPr>
        <w:pStyle w:val="Heading1"/>
        <w:numPr>
          <w:ilvl w:val="0"/>
          <w:numId w:val="0"/>
        </w:numPr>
        <w:spacing w:before="0" w:line="360" w:lineRule="auto"/>
        <w:jc w:val="center"/>
        <w:rPr>
          <w:rFonts w:ascii="Times New Roman" w:hAnsi="Times New Roman" w:cs="Times New Roman"/>
          <w:b/>
          <w:bCs/>
          <w:color w:val="000000" w:themeColor="text1"/>
          <w:sz w:val="24"/>
          <w:szCs w:val="24"/>
          <w:lang w:val="en-ZW"/>
        </w:rPr>
      </w:pPr>
      <w:bookmarkStart w:id="37" w:name="_Toc18055"/>
      <w:bookmarkStart w:id="38" w:name="_Toc197098928"/>
      <w:bookmarkStart w:id="39" w:name="_Toc9979"/>
      <w:r w:rsidRPr="002E3A7C">
        <w:rPr>
          <w:rFonts w:ascii="Times New Roman" w:hAnsi="Times New Roman" w:cs="Times New Roman"/>
          <w:b/>
          <w:bCs/>
          <w:color w:val="000000" w:themeColor="text1"/>
          <w:sz w:val="24"/>
          <w:szCs w:val="24"/>
          <w:lang w:val="en-ZW"/>
        </w:rPr>
        <w:lastRenderedPageBreak/>
        <w:t>KIENYEJI CHICKEN HEALTH AND WELFARE MANAGEMENT</w:t>
      </w:r>
      <w:bookmarkEnd w:id="37"/>
      <w:bookmarkEnd w:id="38"/>
    </w:p>
    <w:p w14:paraId="4CA00586" w14:textId="77777777" w:rsidR="00CA1E8B" w:rsidRPr="002E3A7C" w:rsidRDefault="00CA1E8B" w:rsidP="00CA1E8B">
      <w:pPr>
        <w:spacing w:after="0" w:line="360" w:lineRule="auto"/>
        <w:rPr>
          <w:rFonts w:ascii="Times New Roman" w:eastAsia="Calibri" w:hAnsi="Times New Roman" w:cs="Times New Roman"/>
          <w:sz w:val="24"/>
          <w:szCs w:val="24"/>
          <w:lang w:eastAsia="fr-FR"/>
        </w:rPr>
      </w:pPr>
    </w:p>
    <w:p w14:paraId="3200BCE6" w14:textId="31D7B4E4" w:rsidR="00CA1E8B" w:rsidRPr="002E3A7C" w:rsidRDefault="00CA1E8B" w:rsidP="00CA1E8B">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eastAsia="Calibri" w:hAnsi="Times New Roman" w:cs="Times New Roman"/>
          <w:sz w:val="24"/>
          <w:szCs w:val="24"/>
        </w:rPr>
        <w:t>0841</w:t>
      </w:r>
      <w:r w:rsidRPr="002E3A7C">
        <w:rPr>
          <w:rFonts w:ascii="Times New Roman" w:hAnsi="Times New Roman" w:cs="Times New Roman"/>
          <w:sz w:val="24"/>
          <w:szCs w:val="24"/>
          <w:lang w:eastAsia="fr-FR"/>
        </w:rPr>
        <w:t xml:space="preserve"> 241 0</w:t>
      </w:r>
      <w:r w:rsidR="007E1193">
        <w:rPr>
          <w:rFonts w:ascii="Times New Roman" w:hAnsi="Times New Roman" w:cs="Times New Roman"/>
          <w:sz w:val="24"/>
          <w:szCs w:val="24"/>
          <w:lang w:eastAsia="fr-FR"/>
        </w:rPr>
        <w:t>3</w:t>
      </w:r>
      <w:r w:rsidRPr="002E3A7C">
        <w:rPr>
          <w:rFonts w:ascii="Times New Roman" w:hAnsi="Times New Roman" w:cs="Times New Roman"/>
          <w:sz w:val="24"/>
          <w:szCs w:val="24"/>
          <w:lang w:eastAsia="fr-FR"/>
        </w:rPr>
        <w:t>A</w:t>
      </w:r>
    </w:p>
    <w:p w14:paraId="615B8783" w14:textId="77777777" w:rsidR="00CA1E8B" w:rsidRPr="002E3A7C" w:rsidRDefault="00CA1E8B" w:rsidP="00CA1E8B">
      <w:pPr>
        <w:spacing w:after="0" w:line="360" w:lineRule="auto"/>
        <w:jc w:val="both"/>
        <w:rPr>
          <w:rFonts w:ascii="Times New Roman" w:eastAsia="Calibri" w:hAnsi="Times New Roman" w:cs="Times New Roman"/>
          <w:sz w:val="24"/>
          <w:szCs w:val="24"/>
          <w:lang w:val="en-ZA"/>
        </w:rPr>
      </w:pPr>
    </w:p>
    <w:p w14:paraId="0F6AA321" w14:textId="77777777" w:rsidR="00CA1E8B" w:rsidRPr="002E3A7C" w:rsidRDefault="00CA1E8B" w:rsidP="00CA1E8B">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0900EA1B" w14:textId="77777777" w:rsidR="00CA1E8B" w:rsidRPr="002E3A7C" w:rsidRDefault="00CA1E8B" w:rsidP="00CA1E8B">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Manage </w:t>
      </w:r>
      <w:proofErr w:type="spellStart"/>
      <w:r w:rsidRPr="002E3A7C">
        <w:rPr>
          <w:rFonts w:ascii="Times New Roman" w:eastAsia="Calibri" w:hAnsi="Times New Roman" w:cs="Times New Roman"/>
          <w:i/>
          <w:sz w:val="24"/>
          <w:szCs w:val="24"/>
          <w:lang w:val="en-ZA"/>
        </w:rPr>
        <w:t>Kienyeji</w:t>
      </w:r>
      <w:proofErr w:type="spellEnd"/>
      <w:r w:rsidRPr="002E3A7C">
        <w:rPr>
          <w:rFonts w:ascii="Times New Roman" w:eastAsia="Calibri" w:hAnsi="Times New Roman" w:cs="Times New Roman"/>
          <w:sz w:val="24"/>
          <w:szCs w:val="24"/>
          <w:lang w:val="en-ZA"/>
        </w:rPr>
        <w:t xml:space="preserve"> Chicken Health </w:t>
      </w:r>
    </w:p>
    <w:p w14:paraId="0321BB5E" w14:textId="401A5296" w:rsidR="00CA1E8B" w:rsidRPr="002E3A7C" w:rsidRDefault="00CA1E8B" w:rsidP="00CA1E8B">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Duration of Unit:</w:t>
      </w:r>
      <w:r w:rsidRPr="002E3A7C">
        <w:rPr>
          <w:rFonts w:ascii="Times New Roman" w:eastAsia="Calibri" w:hAnsi="Times New Roman" w:cs="Times New Roman"/>
          <w:sz w:val="24"/>
          <w:szCs w:val="24"/>
          <w:lang w:val="en-ZA"/>
        </w:rPr>
        <w:t xml:space="preserve"> </w:t>
      </w:r>
      <w:r>
        <w:rPr>
          <w:rFonts w:ascii="Times New Roman" w:eastAsia="Calibri" w:hAnsi="Times New Roman" w:cs="Times New Roman"/>
          <w:sz w:val="24"/>
          <w:szCs w:val="24"/>
          <w:lang w:val="en-ZA"/>
        </w:rPr>
        <w:t>100</w:t>
      </w:r>
      <w:r w:rsidRPr="002E3A7C">
        <w:rPr>
          <w:rFonts w:ascii="Times New Roman" w:eastAsia="Calibri" w:hAnsi="Times New Roman" w:cs="Times New Roman"/>
          <w:sz w:val="24"/>
          <w:szCs w:val="24"/>
          <w:lang w:val="en-ZA"/>
        </w:rPr>
        <w:t xml:space="preserve"> hours</w:t>
      </w:r>
    </w:p>
    <w:p w14:paraId="401DC969" w14:textId="77777777" w:rsidR="00CA1E8B" w:rsidRPr="002E3A7C" w:rsidRDefault="00CA1E8B" w:rsidP="00CA1E8B">
      <w:pPr>
        <w:spacing w:after="0" w:line="360" w:lineRule="auto"/>
        <w:jc w:val="both"/>
        <w:rPr>
          <w:rFonts w:ascii="Times New Roman" w:eastAsia="Calibri" w:hAnsi="Times New Roman" w:cs="Times New Roman"/>
          <w:sz w:val="24"/>
          <w:szCs w:val="24"/>
          <w:lang w:val="en-ZA"/>
        </w:rPr>
      </w:pPr>
    </w:p>
    <w:p w14:paraId="51C486D4" w14:textId="77777777" w:rsidR="00CA1E8B" w:rsidRPr="002E3A7C" w:rsidRDefault="00CA1E8B" w:rsidP="00CA1E8B">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7B756102" w14:textId="77777777" w:rsidR="00CA1E8B" w:rsidRPr="002E3A7C" w:rsidRDefault="00CA1E8B" w:rsidP="00CA1E8B">
      <w:pPr>
        <w:spacing w:after="0" w:line="360" w:lineRule="auto"/>
        <w:jc w:val="both"/>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 xml:space="preserve">This unit specifies the competencies required to manage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sz w:val="24"/>
          <w:szCs w:val="24"/>
          <w:lang w:val="en-ZW"/>
        </w:rPr>
        <w:t xml:space="preserve"> chicken health. It involves farm biosecurity, parasite control, vaccination, control of diseases and vices</w:t>
      </w:r>
    </w:p>
    <w:p w14:paraId="61177C71" w14:textId="77777777" w:rsidR="00CA1E8B" w:rsidRPr="002E3A7C" w:rsidRDefault="00CA1E8B" w:rsidP="00CA1E8B">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5D0DD87C" w14:textId="77777777" w:rsidR="00CA1E8B" w:rsidRPr="002E3A7C" w:rsidRDefault="00CA1E8B" w:rsidP="00CA1E8B">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CA1E8B" w:rsidRPr="002E3A7C" w14:paraId="55F21A6B" w14:textId="77777777" w:rsidTr="00F22CA3">
        <w:tc>
          <w:tcPr>
            <w:tcW w:w="710" w:type="dxa"/>
          </w:tcPr>
          <w:p w14:paraId="7736FA4A" w14:textId="77777777" w:rsidR="00CA1E8B" w:rsidRPr="002E3A7C" w:rsidRDefault="00CA1E8B" w:rsidP="00F22CA3">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132CE2A5" w14:textId="77777777" w:rsidR="00CA1E8B" w:rsidRPr="002E3A7C" w:rsidRDefault="00CA1E8B" w:rsidP="00F22CA3">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3BFF8DDD" w14:textId="77777777" w:rsidR="00CA1E8B" w:rsidRPr="002E3A7C" w:rsidRDefault="00CA1E8B" w:rsidP="00F22CA3">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CA1E8B" w:rsidRPr="002E3A7C" w14:paraId="18736105" w14:textId="77777777" w:rsidTr="00F22CA3">
        <w:tc>
          <w:tcPr>
            <w:tcW w:w="710" w:type="dxa"/>
          </w:tcPr>
          <w:p w14:paraId="43EC717C" w14:textId="77777777" w:rsidR="00CA1E8B" w:rsidRPr="002E3A7C" w:rsidRDefault="00CA1E8B" w:rsidP="00F22CA3">
            <w:pPr>
              <w:widowControl w:val="0"/>
              <w:numPr>
                <w:ilvl w:val="0"/>
                <w:numId w:val="94"/>
              </w:numPr>
              <w:kinsoku w:val="0"/>
              <w:overflowPunct w:val="0"/>
              <w:autoSpaceDE w:val="0"/>
              <w:autoSpaceDN w:val="0"/>
              <w:spacing w:after="0" w:line="360" w:lineRule="auto"/>
              <w:jc w:val="both"/>
              <w:rPr>
                <w:bCs/>
                <w:sz w:val="24"/>
                <w:szCs w:val="24"/>
                <w:lang w:val="en-GB"/>
              </w:rPr>
            </w:pPr>
          </w:p>
        </w:tc>
        <w:tc>
          <w:tcPr>
            <w:tcW w:w="5567" w:type="dxa"/>
          </w:tcPr>
          <w:p w14:paraId="60CA6A20" w14:textId="77777777" w:rsidR="00CA1E8B" w:rsidRPr="002E3A7C" w:rsidRDefault="00CA1E8B" w:rsidP="00F22CA3">
            <w:pPr>
              <w:tabs>
                <w:tab w:val="left" w:pos="426"/>
              </w:tabs>
              <w:spacing w:after="0" w:line="360" w:lineRule="auto"/>
              <w:contextualSpacing/>
              <w:jc w:val="both"/>
              <w:rPr>
                <w:bCs/>
                <w:sz w:val="24"/>
                <w:szCs w:val="24"/>
              </w:rPr>
            </w:pPr>
            <w:r w:rsidRPr="002E3A7C">
              <w:rPr>
                <w:rFonts w:eastAsia="Times New Roman"/>
                <w:sz w:val="24"/>
                <w:szCs w:val="24"/>
                <w:lang w:val="en-ZW"/>
              </w:rPr>
              <w:t xml:space="preserve">Maintain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farm biosecurity</w:t>
            </w:r>
          </w:p>
        </w:tc>
        <w:tc>
          <w:tcPr>
            <w:tcW w:w="3073" w:type="dxa"/>
          </w:tcPr>
          <w:p w14:paraId="505643C9" w14:textId="014F0623" w:rsidR="00CA1E8B" w:rsidRPr="002E3A7C" w:rsidRDefault="00CA1E8B" w:rsidP="00F22CA3">
            <w:pPr>
              <w:widowControl w:val="0"/>
              <w:kinsoku w:val="0"/>
              <w:overflowPunct w:val="0"/>
              <w:autoSpaceDE w:val="0"/>
              <w:autoSpaceDN w:val="0"/>
              <w:spacing w:after="0" w:line="360" w:lineRule="auto"/>
              <w:jc w:val="center"/>
              <w:rPr>
                <w:bCs/>
                <w:sz w:val="24"/>
                <w:szCs w:val="24"/>
              </w:rPr>
            </w:pPr>
            <w:r>
              <w:rPr>
                <w:bCs/>
                <w:sz w:val="24"/>
                <w:szCs w:val="24"/>
              </w:rPr>
              <w:t>20</w:t>
            </w:r>
          </w:p>
        </w:tc>
      </w:tr>
      <w:tr w:rsidR="00CA1E8B" w:rsidRPr="002E3A7C" w14:paraId="72FAACCE" w14:textId="77777777" w:rsidTr="00F22CA3">
        <w:tc>
          <w:tcPr>
            <w:tcW w:w="710" w:type="dxa"/>
          </w:tcPr>
          <w:p w14:paraId="1D5DBEFB" w14:textId="77777777" w:rsidR="00CA1E8B" w:rsidRPr="002E3A7C" w:rsidRDefault="00CA1E8B" w:rsidP="00F22CA3">
            <w:pPr>
              <w:widowControl w:val="0"/>
              <w:numPr>
                <w:ilvl w:val="0"/>
                <w:numId w:val="94"/>
              </w:numPr>
              <w:kinsoku w:val="0"/>
              <w:overflowPunct w:val="0"/>
              <w:autoSpaceDE w:val="0"/>
              <w:autoSpaceDN w:val="0"/>
              <w:spacing w:after="0" w:line="360" w:lineRule="auto"/>
              <w:jc w:val="both"/>
              <w:rPr>
                <w:bCs/>
                <w:sz w:val="24"/>
                <w:szCs w:val="24"/>
                <w:lang w:val="en-GB"/>
              </w:rPr>
            </w:pPr>
          </w:p>
        </w:tc>
        <w:tc>
          <w:tcPr>
            <w:tcW w:w="5567" w:type="dxa"/>
          </w:tcPr>
          <w:p w14:paraId="30746592" w14:textId="77777777" w:rsidR="00CA1E8B" w:rsidRPr="002E3A7C" w:rsidRDefault="00CA1E8B" w:rsidP="00F22CA3">
            <w:pPr>
              <w:tabs>
                <w:tab w:val="left" w:pos="426"/>
              </w:tabs>
              <w:spacing w:after="0" w:line="360" w:lineRule="auto"/>
              <w:contextualSpacing/>
              <w:jc w:val="both"/>
              <w:rPr>
                <w:b/>
                <w:sz w:val="24"/>
                <w:szCs w:val="24"/>
              </w:rPr>
            </w:pPr>
            <w:r w:rsidRPr="002E3A7C">
              <w:rPr>
                <w:rFonts w:eastAsia="Times New Roman"/>
                <w:sz w:val="24"/>
                <w:szCs w:val="24"/>
                <w:lang w:val="en-ZW"/>
              </w:rPr>
              <w:t xml:space="preserve">Manage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vaccination</w:t>
            </w:r>
          </w:p>
        </w:tc>
        <w:tc>
          <w:tcPr>
            <w:tcW w:w="3073" w:type="dxa"/>
          </w:tcPr>
          <w:p w14:paraId="7C696954" w14:textId="6079AC59" w:rsidR="00CA1E8B" w:rsidRPr="002E3A7C" w:rsidRDefault="00CA1E8B" w:rsidP="00F22CA3">
            <w:pPr>
              <w:widowControl w:val="0"/>
              <w:kinsoku w:val="0"/>
              <w:overflowPunct w:val="0"/>
              <w:autoSpaceDE w:val="0"/>
              <w:autoSpaceDN w:val="0"/>
              <w:spacing w:after="0" w:line="360" w:lineRule="auto"/>
              <w:jc w:val="center"/>
              <w:rPr>
                <w:bCs/>
                <w:sz w:val="24"/>
                <w:szCs w:val="24"/>
              </w:rPr>
            </w:pPr>
            <w:r>
              <w:rPr>
                <w:bCs/>
                <w:sz w:val="24"/>
                <w:szCs w:val="24"/>
              </w:rPr>
              <w:t>20</w:t>
            </w:r>
          </w:p>
        </w:tc>
      </w:tr>
      <w:tr w:rsidR="00CA1E8B" w:rsidRPr="002E3A7C" w14:paraId="3ACD9761" w14:textId="77777777" w:rsidTr="00F22CA3">
        <w:tc>
          <w:tcPr>
            <w:tcW w:w="710" w:type="dxa"/>
          </w:tcPr>
          <w:p w14:paraId="15C44D41" w14:textId="77777777" w:rsidR="00CA1E8B" w:rsidRPr="002E3A7C" w:rsidRDefault="00CA1E8B" w:rsidP="00F22CA3">
            <w:pPr>
              <w:widowControl w:val="0"/>
              <w:numPr>
                <w:ilvl w:val="0"/>
                <w:numId w:val="94"/>
              </w:numPr>
              <w:kinsoku w:val="0"/>
              <w:overflowPunct w:val="0"/>
              <w:autoSpaceDE w:val="0"/>
              <w:autoSpaceDN w:val="0"/>
              <w:spacing w:after="0" w:line="360" w:lineRule="auto"/>
              <w:jc w:val="both"/>
              <w:rPr>
                <w:bCs/>
                <w:color w:val="000000" w:themeColor="text1"/>
                <w:sz w:val="24"/>
                <w:szCs w:val="24"/>
              </w:rPr>
            </w:pPr>
          </w:p>
        </w:tc>
        <w:tc>
          <w:tcPr>
            <w:tcW w:w="5567" w:type="dxa"/>
          </w:tcPr>
          <w:p w14:paraId="26D4782D" w14:textId="77777777" w:rsidR="00CA1E8B" w:rsidRPr="002E3A7C" w:rsidRDefault="00CA1E8B" w:rsidP="00F22CA3">
            <w:pPr>
              <w:tabs>
                <w:tab w:val="left" w:pos="426"/>
              </w:tabs>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Control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parasites</w:t>
            </w:r>
          </w:p>
        </w:tc>
        <w:tc>
          <w:tcPr>
            <w:tcW w:w="3073" w:type="dxa"/>
          </w:tcPr>
          <w:p w14:paraId="40132DB7" w14:textId="6C7132BC" w:rsidR="00CA1E8B" w:rsidRPr="002E3A7C" w:rsidRDefault="00CA1E8B" w:rsidP="00F22CA3">
            <w:pPr>
              <w:widowControl w:val="0"/>
              <w:kinsoku w:val="0"/>
              <w:overflowPunct w:val="0"/>
              <w:autoSpaceDE w:val="0"/>
              <w:autoSpaceDN w:val="0"/>
              <w:spacing w:after="0" w:line="360" w:lineRule="auto"/>
              <w:jc w:val="center"/>
              <w:rPr>
                <w:bCs/>
                <w:sz w:val="24"/>
                <w:szCs w:val="24"/>
              </w:rPr>
            </w:pPr>
            <w:r>
              <w:rPr>
                <w:bCs/>
                <w:sz w:val="24"/>
                <w:szCs w:val="24"/>
              </w:rPr>
              <w:t>30</w:t>
            </w:r>
          </w:p>
        </w:tc>
      </w:tr>
      <w:tr w:rsidR="00CA1E8B" w:rsidRPr="002E3A7C" w14:paraId="61F71166" w14:textId="77777777" w:rsidTr="00F22CA3">
        <w:tc>
          <w:tcPr>
            <w:tcW w:w="710" w:type="dxa"/>
          </w:tcPr>
          <w:p w14:paraId="7C352C2B" w14:textId="77777777" w:rsidR="00CA1E8B" w:rsidRPr="002E3A7C" w:rsidRDefault="00CA1E8B" w:rsidP="00F22CA3">
            <w:pPr>
              <w:widowControl w:val="0"/>
              <w:numPr>
                <w:ilvl w:val="0"/>
                <w:numId w:val="94"/>
              </w:numPr>
              <w:kinsoku w:val="0"/>
              <w:overflowPunct w:val="0"/>
              <w:autoSpaceDE w:val="0"/>
              <w:autoSpaceDN w:val="0"/>
              <w:spacing w:after="0" w:line="360" w:lineRule="auto"/>
              <w:jc w:val="both"/>
              <w:rPr>
                <w:bCs/>
                <w:color w:val="000000" w:themeColor="text1"/>
                <w:sz w:val="24"/>
                <w:szCs w:val="24"/>
              </w:rPr>
            </w:pPr>
          </w:p>
        </w:tc>
        <w:tc>
          <w:tcPr>
            <w:tcW w:w="5567" w:type="dxa"/>
          </w:tcPr>
          <w:p w14:paraId="1EEC55D9" w14:textId="77777777" w:rsidR="00CA1E8B" w:rsidRPr="002E3A7C" w:rsidRDefault="00CA1E8B" w:rsidP="00F22CA3">
            <w:pPr>
              <w:tabs>
                <w:tab w:val="left" w:pos="426"/>
              </w:tabs>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Manage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diseases and vices</w:t>
            </w:r>
          </w:p>
        </w:tc>
        <w:tc>
          <w:tcPr>
            <w:tcW w:w="3073" w:type="dxa"/>
          </w:tcPr>
          <w:p w14:paraId="6BA632C8" w14:textId="0BDAFAE4" w:rsidR="00CA1E8B" w:rsidRPr="002E3A7C" w:rsidRDefault="00CA1E8B" w:rsidP="00F22CA3">
            <w:pPr>
              <w:widowControl w:val="0"/>
              <w:kinsoku w:val="0"/>
              <w:overflowPunct w:val="0"/>
              <w:autoSpaceDE w:val="0"/>
              <w:autoSpaceDN w:val="0"/>
              <w:spacing w:after="0" w:line="360" w:lineRule="auto"/>
              <w:jc w:val="center"/>
              <w:rPr>
                <w:bCs/>
                <w:sz w:val="24"/>
                <w:szCs w:val="24"/>
              </w:rPr>
            </w:pPr>
            <w:r>
              <w:rPr>
                <w:bCs/>
                <w:sz w:val="24"/>
                <w:szCs w:val="24"/>
              </w:rPr>
              <w:t>30</w:t>
            </w:r>
          </w:p>
        </w:tc>
      </w:tr>
      <w:tr w:rsidR="00CA1E8B" w:rsidRPr="002E3A7C" w14:paraId="5E1BCAA7" w14:textId="77777777" w:rsidTr="00F22CA3">
        <w:trPr>
          <w:trHeight w:val="350"/>
        </w:trPr>
        <w:tc>
          <w:tcPr>
            <w:tcW w:w="6277" w:type="dxa"/>
            <w:gridSpan w:val="2"/>
          </w:tcPr>
          <w:p w14:paraId="5E6361BA" w14:textId="77777777" w:rsidR="00CA1E8B" w:rsidRPr="002E3A7C" w:rsidRDefault="00CA1E8B" w:rsidP="00F22CA3">
            <w:pPr>
              <w:spacing w:after="0" w:line="360" w:lineRule="auto"/>
              <w:jc w:val="center"/>
              <w:rPr>
                <w:b/>
                <w:sz w:val="24"/>
                <w:szCs w:val="24"/>
              </w:rPr>
            </w:pPr>
            <w:r w:rsidRPr="002E3A7C">
              <w:rPr>
                <w:b/>
                <w:sz w:val="24"/>
                <w:szCs w:val="24"/>
              </w:rPr>
              <w:t>Total</w:t>
            </w:r>
          </w:p>
        </w:tc>
        <w:tc>
          <w:tcPr>
            <w:tcW w:w="3073" w:type="dxa"/>
          </w:tcPr>
          <w:p w14:paraId="25A8F716" w14:textId="0BE8CDE9" w:rsidR="00CA1E8B" w:rsidRPr="002E3A7C" w:rsidRDefault="00CA1E8B" w:rsidP="00F22CA3">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100</w:t>
            </w:r>
            <w:r>
              <w:rPr>
                <w:b/>
                <w:sz w:val="24"/>
                <w:szCs w:val="24"/>
              </w:rPr>
              <w:fldChar w:fldCharType="end"/>
            </w:r>
          </w:p>
        </w:tc>
      </w:tr>
    </w:tbl>
    <w:p w14:paraId="6B3A4354" w14:textId="77777777" w:rsidR="00CA1E8B" w:rsidRPr="002E3A7C" w:rsidRDefault="00CA1E8B" w:rsidP="00CA1E8B">
      <w:pPr>
        <w:spacing w:after="0" w:line="360" w:lineRule="auto"/>
        <w:rPr>
          <w:rFonts w:ascii="Times New Roman" w:eastAsia="Calibri" w:hAnsi="Times New Roman" w:cs="Times New Roman"/>
          <w:b/>
          <w:sz w:val="24"/>
          <w:szCs w:val="24"/>
          <w:lang w:val="en-ZA"/>
        </w:rPr>
      </w:pPr>
    </w:p>
    <w:p w14:paraId="3535E57A" w14:textId="77777777" w:rsidR="00CA1E8B" w:rsidRPr="002E3A7C" w:rsidRDefault="00CA1E8B" w:rsidP="00CA1E8B">
      <w:pPr>
        <w:spacing w:after="0" w:line="360" w:lineRule="auto"/>
        <w:ind w:left="357" w:hanging="357"/>
        <w:contextualSpacing/>
        <w:jc w:val="both"/>
        <w:rPr>
          <w:rFonts w:ascii="Times New Roman" w:eastAsia="Calibri" w:hAnsi="Times New Roman" w:cs="Times New Roman"/>
          <w:b/>
          <w:sz w:val="24"/>
          <w:szCs w:val="24"/>
          <w:lang w:val="en-ZA"/>
        </w:rPr>
      </w:pPr>
    </w:p>
    <w:p w14:paraId="6FB14BD0" w14:textId="77777777" w:rsidR="00CA1E8B" w:rsidRPr="002E3A7C" w:rsidRDefault="00CA1E8B" w:rsidP="00CA1E8B">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696"/>
        <w:gridCol w:w="2476"/>
      </w:tblGrid>
      <w:tr w:rsidR="00CA1E8B" w:rsidRPr="002E3A7C" w14:paraId="709F1FE0" w14:textId="77777777" w:rsidTr="00F22CA3">
        <w:tc>
          <w:tcPr>
            <w:tcW w:w="1165" w:type="pct"/>
            <w:tcBorders>
              <w:top w:val="single" w:sz="4" w:space="0" w:color="auto"/>
              <w:left w:val="single" w:sz="4" w:space="0" w:color="auto"/>
              <w:bottom w:val="single" w:sz="4" w:space="0" w:color="auto"/>
              <w:right w:val="single" w:sz="4" w:space="0" w:color="auto"/>
            </w:tcBorders>
            <w:shd w:val="clear" w:color="auto" w:fill="F2F2F2"/>
          </w:tcPr>
          <w:p w14:paraId="7FB66A3D" w14:textId="77777777" w:rsidR="00CA1E8B" w:rsidRPr="002E3A7C" w:rsidRDefault="00CA1E8B" w:rsidP="00F22CA3">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511" w:type="pct"/>
            <w:tcBorders>
              <w:top w:val="single" w:sz="4" w:space="0" w:color="auto"/>
              <w:left w:val="single" w:sz="4" w:space="0" w:color="auto"/>
              <w:bottom w:val="single" w:sz="4" w:space="0" w:color="auto"/>
              <w:right w:val="single" w:sz="4" w:space="0" w:color="auto"/>
            </w:tcBorders>
            <w:shd w:val="clear" w:color="auto" w:fill="F2F2F2"/>
          </w:tcPr>
          <w:p w14:paraId="141693C9" w14:textId="77777777" w:rsidR="00CA1E8B" w:rsidRPr="002E3A7C" w:rsidRDefault="00CA1E8B" w:rsidP="00F22CA3">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324" w:type="pct"/>
            <w:tcBorders>
              <w:top w:val="single" w:sz="4" w:space="0" w:color="auto"/>
              <w:left w:val="single" w:sz="4" w:space="0" w:color="auto"/>
              <w:bottom w:val="single" w:sz="4" w:space="0" w:color="auto"/>
              <w:right w:val="single" w:sz="4" w:space="0" w:color="auto"/>
            </w:tcBorders>
            <w:shd w:val="clear" w:color="auto" w:fill="F2F2F2"/>
          </w:tcPr>
          <w:p w14:paraId="41302F9B" w14:textId="77777777" w:rsidR="00CA1E8B" w:rsidRPr="002E3A7C" w:rsidRDefault="00CA1E8B" w:rsidP="00F22CA3">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CA1E8B" w:rsidRPr="002E3A7C" w14:paraId="047B2BA0" w14:textId="77777777" w:rsidTr="00F22CA3">
        <w:trPr>
          <w:trHeight w:val="260"/>
        </w:trPr>
        <w:tc>
          <w:tcPr>
            <w:tcW w:w="1165" w:type="pct"/>
            <w:tcBorders>
              <w:top w:val="single" w:sz="4" w:space="0" w:color="auto"/>
              <w:left w:val="single" w:sz="4" w:space="0" w:color="auto"/>
              <w:bottom w:val="single" w:sz="4" w:space="0" w:color="auto"/>
              <w:right w:val="single" w:sz="4" w:space="0" w:color="auto"/>
            </w:tcBorders>
          </w:tcPr>
          <w:p w14:paraId="2396DB06" w14:textId="77777777" w:rsidR="00CA1E8B" w:rsidRPr="002E3A7C" w:rsidRDefault="00CA1E8B" w:rsidP="00F22CA3">
            <w:pPr>
              <w:numPr>
                <w:ilvl w:val="0"/>
                <w:numId w:val="95"/>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Maintain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biosecurity </w:t>
            </w:r>
          </w:p>
          <w:p w14:paraId="6D5D3863" w14:textId="77777777" w:rsidR="00CA1E8B" w:rsidRPr="002E3A7C" w:rsidRDefault="00CA1E8B" w:rsidP="00F22CA3">
            <w:pPr>
              <w:spacing w:after="0" w:line="360" w:lineRule="auto"/>
              <w:ind w:left="284"/>
              <w:contextualSpacing/>
              <w:jc w:val="both"/>
              <w:rPr>
                <w:rFonts w:ascii="Times New Roman" w:eastAsia="Times New Roman" w:hAnsi="Times New Roman" w:cs="Times New Roman"/>
                <w:sz w:val="24"/>
                <w:szCs w:val="24"/>
                <w:lang w:val="en-ZA"/>
              </w:rPr>
            </w:pPr>
          </w:p>
        </w:tc>
        <w:tc>
          <w:tcPr>
            <w:tcW w:w="2511" w:type="pct"/>
            <w:tcBorders>
              <w:top w:val="single" w:sz="4" w:space="0" w:color="auto"/>
              <w:left w:val="single" w:sz="4" w:space="0" w:color="auto"/>
              <w:bottom w:val="single" w:sz="4" w:space="0" w:color="auto"/>
              <w:right w:val="single" w:sz="4" w:space="0" w:color="auto"/>
            </w:tcBorders>
          </w:tcPr>
          <w:p w14:paraId="2C492B8C" w14:textId="77777777" w:rsidR="00CA1E8B" w:rsidRPr="002E3A7C" w:rsidRDefault="00CA1E8B" w:rsidP="00F22CA3">
            <w:pPr>
              <w:numPr>
                <w:ilvl w:val="1"/>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Personal Protection Equipment</w:t>
            </w:r>
          </w:p>
          <w:p w14:paraId="0E185DD3" w14:textId="77777777" w:rsidR="00CA1E8B" w:rsidRPr="002E3A7C" w:rsidRDefault="00CA1E8B" w:rsidP="00F22CA3">
            <w:pPr>
              <w:numPr>
                <w:ilvl w:val="2"/>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Gloves</w:t>
            </w:r>
          </w:p>
          <w:p w14:paraId="57D41176" w14:textId="77777777" w:rsidR="00CA1E8B" w:rsidRPr="002E3A7C" w:rsidRDefault="00CA1E8B" w:rsidP="00F22CA3">
            <w:pPr>
              <w:numPr>
                <w:ilvl w:val="2"/>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Dust coat/overall</w:t>
            </w:r>
          </w:p>
          <w:p w14:paraId="7DAEC357" w14:textId="77777777" w:rsidR="00CA1E8B" w:rsidRPr="002E3A7C" w:rsidRDefault="00CA1E8B" w:rsidP="00F22CA3">
            <w:pPr>
              <w:numPr>
                <w:ilvl w:val="2"/>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Gumboots</w:t>
            </w:r>
          </w:p>
          <w:p w14:paraId="3488DAE4" w14:textId="77777777" w:rsidR="00CA1E8B" w:rsidRPr="002E3A7C" w:rsidRDefault="00CA1E8B" w:rsidP="00F22CA3">
            <w:pPr>
              <w:numPr>
                <w:ilvl w:val="2"/>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Goggles</w:t>
            </w:r>
          </w:p>
          <w:p w14:paraId="01422118" w14:textId="77777777" w:rsidR="00CA1E8B" w:rsidRPr="002E3A7C" w:rsidRDefault="00CA1E8B" w:rsidP="00F22CA3">
            <w:pPr>
              <w:numPr>
                <w:ilvl w:val="2"/>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lastRenderedPageBreak/>
              <w:t>Face mask.</w:t>
            </w:r>
          </w:p>
          <w:p w14:paraId="60FC3509" w14:textId="77777777" w:rsidR="00CA1E8B" w:rsidRPr="002E3A7C" w:rsidRDefault="00CA1E8B" w:rsidP="00F22CA3">
            <w:pPr>
              <w:numPr>
                <w:ilvl w:val="1"/>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Biosecurity structures and equipment</w:t>
            </w:r>
          </w:p>
          <w:p w14:paraId="468B97A0" w14:textId="77777777" w:rsidR="00CA1E8B" w:rsidRPr="002E3A7C" w:rsidRDefault="00CA1E8B" w:rsidP="00F22CA3">
            <w:pPr>
              <w:pStyle w:val="ListParagraph"/>
              <w:numPr>
                <w:ilvl w:val="2"/>
                <w:numId w:val="96"/>
              </w:numPr>
              <w:spacing w:after="0" w:line="360" w:lineRule="auto"/>
              <w:rPr>
                <w:rFonts w:ascii="Times New Roman" w:hAnsi="Times New Roman"/>
                <w:sz w:val="24"/>
                <w:szCs w:val="24"/>
              </w:rPr>
            </w:pPr>
            <w:r w:rsidRPr="002E3A7C">
              <w:rPr>
                <w:rFonts w:ascii="Times New Roman" w:hAnsi="Times New Roman"/>
                <w:sz w:val="24"/>
                <w:szCs w:val="24"/>
              </w:rPr>
              <w:t>Boundary fence (electric or stone wall)</w:t>
            </w:r>
          </w:p>
          <w:p w14:paraId="7444B601" w14:textId="77777777" w:rsidR="00CA1E8B" w:rsidRPr="002E3A7C" w:rsidRDefault="00CA1E8B" w:rsidP="00F22CA3">
            <w:pPr>
              <w:pStyle w:val="ListParagraph"/>
              <w:numPr>
                <w:ilvl w:val="2"/>
                <w:numId w:val="96"/>
              </w:numPr>
              <w:spacing w:after="0" w:line="360" w:lineRule="auto"/>
              <w:rPr>
                <w:rFonts w:ascii="Times New Roman" w:hAnsi="Times New Roman"/>
                <w:sz w:val="24"/>
                <w:szCs w:val="24"/>
              </w:rPr>
            </w:pPr>
            <w:r w:rsidRPr="002E3A7C">
              <w:rPr>
                <w:rFonts w:ascii="Times New Roman" w:hAnsi="Times New Roman"/>
                <w:sz w:val="24"/>
                <w:szCs w:val="24"/>
              </w:rPr>
              <w:t xml:space="preserve">Gate  </w:t>
            </w:r>
          </w:p>
          <w:p w14:paraId="0B073F40" w14:textId="77777777" w:rsidR="00CA1E8B" w:rsidRPr="002E3A7C" w:rsidRDefault="00CA1E8B" w:rsidP="00F22CA3">
            <w:pPr>
              <w:pStyle w:val="ListParagraph"/>
              <w:numPr>
                <w:ilvl w:val="2"/>
                <w:numId w:val="96"/>
              </w:numPr>
              <w:spacing w:after="0" w:line="360" w:lineRule="auto"/>
              <w:rPr>
                <w:rFonts w:ascii="Times New Roman" w:hAnsi="Times New Roman"/>
                <w:sz w:val="24"/>
                <w:szCs w:val="24"/>
              </w:rPr>
            </w:pPr>
            <w:r w:rsidRPr="002E3A7C">
              <w:rPr>
                <w:rFonts w:ascii="Times New Roman" w:hAnsi="Times New Roman"/>
                <w:sz w:val="24"/>
                <w:szCs w:val="24"/>
              </w:rPr>
              <w:t>Entry showers, both at the gate and at the house sites</w:t>
            </w:r>
          </w:p>
          <w:p w14:paraId="30122988" w14:textId="77777777" w:rsidR="00CA1E8B" w:rsidRPr="002E3A7C" w:rsidRDefault="00CA1E8B" w:rsidP="00F22CA3">
            <w:pPr>
              <w:pStyle w:val="ListParagraph"/>
              <w:numPr>
                <w:ilvl w:val="2"/>
                <w:numId w:val="96"/>
              </w:numPr>
              <w:spacing w:after="0" w:line="360" w:lineRule="auto"/>
              <w:rPr>
                <w:rFonts w:ascii="Times New Roman" w:hAnsi="Times New Roman"/>
                <w:sz w:val="24"/>
                <w:szCs w:val="24"/>
              </w:rPr>
            </w:pPr>
            <w:r w:rsidRPr="002E3A7C">
              <w:rPr>
                <w:rFonts w:ascii="Times New Roman" w:hAnsi="Times New Roman"/>
                <w:sz w:val="24"/>
                <w:szCs w:val="24"/>
              </w:rPr>
              <w:t>Foot bathes and vehicle sprayers</w:t>
            </w:r>
          </w:p>
          <w:p w14:paraId="43D0117C" w14:textId="77777777" w:rsidR="00CA1E8B" w:rsidRPr="002E3A7C" w:rsidRDefault="00CA1E8B" w:rsidP="00F22CA3">
            <w:pPr>
              <w:pStyle w:val="ListParagraph"/>
              <w:numPr>
                <w:ilvl w:val="2"/>
                <w:numId w:val="96"/>
              </w:numPr>
              <w:spacing w:after="0" w:line="360" w:lineRule="auto"/>
              <w:rPr>
                <w:rFonts w:ascii="Times New Roman" w:hAnsi="Times New Roman"/>
                <w:sz w:val="24"/>
                <w:szCs w:val="24"/>
              </w:rPr>
            </w:pPr>
            <w:r w:rsidRPr="002E3A7C">
              <w:rPr>
                <w:rFonts w:ascii="Times New Roman" w:hAnsi="Times New Roman"/>
                <w:sz w:val="24"/>
                <w:szCs w:val="24"/>
              </w:rPr>
              <w:t>Hand washing gadgets</w:t>
            </w:r>
          </w:p>
          <w:p w14:paraId="203B9C0A" w14:textId="77777777" w:rsidR="00CA1E8B" w:rsidRPr="002E3A7C" w:rsidRDefault="00CA1E8B" w:rsidP="00F22CA3">
            <w:pPr>
              <w:pStyle w:val="ListParagraph"/>
              <w:numPr>
                <w:ilvl w:val="2"/>
                <w:numId w:val="96"/>
              </w:numPr>
              <w:spacing w:after="0" w:line="360" w:lineRule="auto"/>
              <w:rPr>
                <w:rFonts w:ascii="Times New Roman" w:hAnsi="Times New Roman"/>
                <w:sz w:val="24"/>
                <w:szCs w:val="24"/>
              </w:rPr>
            </w:pPr>
            <w:r w:rsidRPr="002E3A7C">
              <w:rPr>
                <w:rFonts w:ascii="Times New Roman" w:hAnsi="Times New Roman"/>
                <w:sz w:val="24"/>
                <w:szCs w:val="24"/>
              </w:rPr>
              <w:t>Post mortem rooms</w:t>
            </w:r>
          </w:p>
          <w:p w14:paraId="29DDE4E1" w14:textId="77777777" w:rsidR="00CA1E8B" w:rsidRPr="002E3A7C" w:rsidRDefault="00CA1E8B" w:rsidP="00F22CA3">
            <w:pPr>
              <w:pStyle w:val="ListParagraph"/>
              <w:numPr>
                <w:ilvl w:val="2"/>
                <w:numId w:val="96"/>
              </w:numPr>
              <w:spacing w:after="0" w:line="360" w:lineRule="auto"/>
              <w:rPr>
                <w:rFonts w:ascii="Times New Roman" w:hAnsi="Times New Roman"/>
                <w:sz w:val="24"/>
                <w:szCs w:val="24"/>
              </w:rPr>
            </w:pPr>
            <w:r w:rsidRPr="002E3A7C">
              <w:rPr>
                <w:rFonts w:ascii="Times New Roman" w:hAnsi="Times New Roman"/>
                <w:sz w:val="24"/>
                <w:szCs w:val="24"/>
              </w:rPr>
              <w:t>Mortality disposal pits</w:t>
            </w:r>
          </w:p>
          <w:p w14:paraId="40A25CE3" w14:textId="77777777" w:rsidR="00CA1E8B" w:rsidRPr="002E3A7C" w:rsidRDefault="00CA1E8B" w:rsidP="00F22CA3">
            <w:pPr>
              <w:pStyle w:val="ListParagraph"/>
              <w:numPr>
                <w:ilvl w:val="2"/>
                <w:numId w:val="96"/>
              </w:numPr>
              <w:spacing w:after="0" w:line="360" w:lineRule="auto"/>
              <w:rPr>
                <w:rFonts w:ascii="Times New Roman" w:eastAsia="Calibri" w:hAnsi="Times New Roman"/>
                <w:sz w:val="24"/>
                <w:szCs w:val="24"/>
              </w:rPr>
            </w:pPr>
            <w:r w:rsidRPr="002E3A7C">
              <w:rPr>
                <w:rFonts w:ascii="Times New Roman" w:hAnsi="Times New Roman"/>
                <w:sz w:val="24"/>
                <w:szCs w:val="24"/>
              </w:rPr>
              <w:t>Rodent and pest control traps</w:t>
            </w:r>
          </w:p>
          <w:p w14:paraId="2FD23F71" w14:textId="77777777" w:rsidR="00CA1E8B" w:rsidRPr="002E3A7C" w:rsidRDefault="00CA1E8B" w:rsidP="00F22CA3">
            <w:pPr>
              <w:numPr>
                <w:ilvl w:val="1"/>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Biosecurity measures in a chicken farm</w:t>
            </w:r>
          </w:p>
          <w:p w14:paraId="2FD896C3" w14:textId="77777777" w:rsidR="00CA1E8B" w:rsidRPr="002E3A7C" w:rsidRDefault="00CA1E8B" w:rsidP="00F22CA3">
            <w:pPr>
              <w:numPr>
                <w:ilvl w:val="1"/>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Chicken waste management</w:t>
            </w:r>
          </w:p>
          <w:p w14:paraId="231C7FF9" w14:textId="77777777" w:rsidR="00CA1E8B" w:rsidRPr="002E3A7C" w:rsidRDefault="00CA1E8B" w:rsidP="00F22CA3">
            <w:pPr>
              <w:numPr>
                <w:ilvl w:val="2"/>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Litter (droppings, feathers, spilt feed, dead birds)</w:t>
            </w:r>
          </w:p>
          <w:p w14:paraId="176631BA" w14:textId="77777777" w:rsidR="00CA1E8B" w:rsidRPr="002E3A7C" w:rsidRDefault="00CA1E8B" w:rsidP="00F22CA3">
            <w:pPr>
              <w:numPr>
                <w:ilvl w:val="2"/>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Other wastes (plastics, glass, paper, metals and fluids)</w:t>
            </w:r>
          </w:p>
          <w:p w14:paraId="468E5DE0" w14:textId="77777777" w:rsidR="00CA1E8B" w:rsidRPr="002E3A7C" w:rsidRDefault="00CA1E8B" w:rsidP="00F22CA3">
            <w:pPr>
              <w:numPr>
                <w:ilvl w:val="1"/>
                <w:numId w:val="96"/>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Biosecurity records</w:t>
            </w:r>
          </w:p>
        </w:tc>
        <w:tc>
          <w:tcPr>
            <w:tcW w:w="1324" w:type="pct"/>
            <w:tcBorders>
              <w:top w:val="single" w:sz="4" w:space="0" w:color="auto"/>
              <w:left w:val="single" w:sz="4" w:space="0" w:color="auto"/>
              <w:bottom w:val="single" w:sz="4" w:space="0" w:color="auto"/>
              <w:right w:val="single" w:sz="4" w:space="0" w:color="auto"/>
            </w:tcBorders>
          </w:tcPr>
          <w:p w14:paraId="5EB421C8" w14:textId="77777777" w:rsidR="00CA1E8B" w:rsidRPr="002E3A7C" w:rsidRDefault="00CA1E8B" w:rsidP="00F22CA3">
            <w:pPr>
              <w:numPr>
                <w:ilvl w:val="0"/>
                <w:numId w:val="116"/>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3F80D378" w14:textId="77777777" w:rsidR="00CA1E8B" w:rsidRPr="002E3A7C" w:rsidRDefault="00CA1E8B" w:rsidP="00F22CA3">
            <w:pPr>
              <w:numPr>
                <w:ilvl w:val="0"/>
                <w:numId w:val="116"/>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4C3D65F4" w14:textId="77777777" w:rsidR="00CA1E8B" w:rsidRPr="002E3A7C" w:rsidRDefault="00CA1E8B" w:rsidP="00F22CA3">
            <w:pPr>
              <w:numPr>
                <w:ilvl w:val="0"/>
                <w:numId w:val="116"/>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6A7D26CB" w14:textId="77777777" w:rsidR="00CA1E8B" w:rsidRPr="002E3A7C" w:rsidRDefault="00CA1E8B" w:rsidP="00F22CA3">
            <w:pPr>
              <w:numPr>
                <w:ilvl w:val="0"/>
                <w:numId w:val="116"/>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5E461BD3" w14:textId="77777777" w:rsidR="00CA1E8B" w:rsidRPr="002E3A7C" w:rsidRDefault="00CA1E8B" w:rsidP="00F22CA3">
            <w:pPr>
              <w:numPr>
                <w:ilvl w:val="0"/>
                <w:numId w:val="116"/>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42A664F0" w14:textId="77777777" w:rsidR="00CA1E8B" w:rsidRPr="002E3A7C" w:rsidRDefault="00CA1E8B" w:rsidP="00F22CA3">
            <w:pPr>
              <w:numPr>
                <w:ilvl w:val="0"/>
                <w:numId w:val="116"/>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Case study reports</w:t>
            </w:r>
          </w:p>
        </w:tc>
      </w:tr>
      <w:tr w:rsidR="00CA1E8B" w:rsidRPr="002E3A7C" w14:paraId="1CC311DC" w14:textId="77777777" w:rsidTr="00F22CA3">
        <w:trPr>
          <w:trHeight w:val="755"/>
        </w:trPr>
        <w:tc>
          <w:tcPr>
            <w:tcW w:w="1165" w:type="pct"/>
            <w:tcBorders>
              <w:top w:val="single" w:sz="4" w:space="0" w:color="auto"/>
              <w:left w:val="single" w:sz="4" w:space="0" w:color="auto"/>
              <w:bottom w:val="single" w:sz="4" w:space="0" w:color="auto"/>
              <w:right w:val="single" w:sz="4" w:space="0" w:color="auto"/>
            </w:tcBorders>
          </w:tcPr>
          <w:p w14:paraId="044543D7" w14:textId="77777777" w:rsidR="00CA1E8B" w:rsidRPr="002E3A7C" w:rsidRDefault="00CA1E8B" w:rsidP="00F22CA3">
            <w:pPr>
              <w:numPr>
                <w:ilvl w:val="0"/>
                <w:numId w:val="95"/>
              </w:numPr>
              <w:spacing w:after="0" w:line="360" w:lineRule="auto"/>
              <w:ind w:left="284"/>
              <w:contextualSpacing/>
              <w:rPr>
                <w:rFonts w:ascii="Times New Roman" w:eastAsia="Times New Roman" w:hAnsi="Times New Roman" w:cs="Times New Roman"/>
                <w:sz w:val="24"/>
                <w:szCs w:val="24"/>
                <w:lang w:val="en-ZA"/>
              </w:rPr>
            </w:pPr>
            <w:r w:rsidRPr="002E3A7C">
              <w:rPr>
                <w:rFonts w:ascii="Times New Roman" w:eastAsia="Times New Roman" w:hAnsi="Times New Roman" w:cs="Times New Roman"/>
                <w:sz w:val="24"/>
                <w:szCs w:val="24"/>
                <w:lang w:val="en-ZW"/>
              </w:rPr>
              <w:lastRenderedPageBreak/>
              <w:t xml:space="preserve">Manage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vaccination</w:t>
            </w:r>
          </w:p>
          <w:p w14:paraId="704830BF" w14:textId="77777777" w:rsidR="00CA1E8B" w:rsidRPr="002E3A7C" w:rsidRDefault="00CA1E8B" w:rsidP="00F22CA3">
            <w:pPr>
              <w:spacing w:after="0" w:line="360" w:lineRule="auto"/>
              <w:ind w:left="284"/>
              <w:rPr>
                <w:rFonts w:ascii="Times New Roman" w:eastAsia="Calibri" w:hAnsi="Times New Roman" w:cs="Times New Roman"/>
                <w:sz w:val="24"/>
                <w:szCs w:val="24"/>
                <w:lang w:val="en-ZW"/>
              </w:rPr>
            </w:pPr>
          </w:p>
          <w:p w14:paraId="1C82FE95" w14:textId="77777777" w:rsidR="00CA1E8B" w:rsidRPr="002E3A7C" w:rsidRDefault="00CA1E8B" w:rsidP="00F22CA3">
            <w:pPr>
              <w:spacing w:after="0" w:line="360" w:lineRule="auto"/>
              <w:ind w:left="284"/>
              <w:contextualSpacing/>
              <w:rPr>
                <w:rFonts w:ascii="Times New Roman" w:eastAsia="Times New Roman" w:hAnsi="Times New Roman" w:cs="Times New Roman"/>
                <w:sz w:val="24"/>
                <w:szCs w:val="24"/>
                <w:lang w:val="en-ZW"/>
              </w:rPr>
            </w:pPr>
          </w:p>
        </w:tc>
        <w:tc>
          <w:tcPr>
            <w:tcW w:w="2511" w:type="pct"/>
            <w:tcBorders>
              <w:top w:val="single" w:sz="4" w:space="0" w:color="auto"/>
              <w:left w:val="single" w:sz="4" w:space="0" w:color="auto"/>
              <w:bottom w:val="single" w:sz="4" w:space="0" w:color="auto"/>
              <w:right w:val="single" w:sz="4" w:space="0" w:color="auto"/>
            </w:tcBorders>
          </w:tcPr>
          <w:p w14:paraId="686D62E2" w14:textId="77777777" w:rsidR="00CA1E8B" w:rsidRPr="002E3A7C" w:rsidRDefault="00CA1E8B" w:rsidP="00F22CA3">
            <w:pPr>
              <w:pStyle w:val="ListParagraph"/>
              <w:numPr>
                <w:ilvl w:val="0"/>
                <w:numId w:val="115"/>
              </w:numPr>
              <w:tabs>
                <w:tab w:val="left" w:pos="420"/>
              </w:tabs>
              <w:spacing w:after="0" w:line="360" w:lineRule="auto"/>
              <w:rPr>
                <w:rFonts w:ascii="Times New Roman" w:hAnsi="Times New Roman"/>
                <w:sz w:val="24"/>
                <w:szCs w:val="24"/>
              </w:rPr>
            </w:pPr>
            <w:r w:rsidRPr="002E3A7C">
              <w:rPr>
                <w:rFonts w:ascii="Times New Roman" w:hAnsi="Times New Roman"/>
                <w:sz w:val="24"/>
                <w:szCs w:val="24"/>
              </w:rPr>
              <w:t>Bird handling methods</w:t>
            </w:r>
          </w:p>
          <w:p w14:paraId="47776040" w14:textId="77777777" w:rsidR="00CA1E8B" w:rsidRPr="002E3A7C" w:rsidRDefault="00CA1E8B" w:rsidP="00F22CA3">
            <w:pPr>
              <w:numPr>
                <w:ilvl w:val="0"/>
                <w:numId w:val="11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 schedule</w:t>
            </w:r>
          </w:p>
          <w:p w14:paraId="49B46385" w14:textId="77777777" w:rsidR="00CA1E8B" w:rsidRPr="002E3A7C" w:rsidRDefault="00CA1E8B" w:rsidP="00F22CA3">
            <w:pPr>
              <w:numPr>
                <w:ilvl w:val="0"/>
                <w:numId w:val="11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Vaccine handling</w:t>
            </w:r>
          </w:p>
          <w:p w14:paraId="285AD137" w14:textId="77777777" w:rsidR="00CA1E8B" w:rsidRPr="002E3A7C" w:rsidRDefault="00CA1E8B" w:rsidP="00F22CA3">
            <w:pPr>
              <w:numPr>
                <w:ilvl w:val="0"/>
                <w:numId w:val="11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 sites and routes</w:t>
            </w:r>
          </w:p>
          <w:p w14:paraId="3F18F409" w14:textId="77777777" w:rsidR="00CA1E8B" w:rsidRPr="002E3A7C" w:rsidRDefault="00CA1E8B" w:rsidP="00F22CA3">
            <w:pPr>
              <w:numPr>
                <w:ilvl w:val="0"/>
                <w:numId w:val="11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Vaccines abnormal reactions</w:t>
            </w:r>
          </w:p>
          <w:p w14:paraId="3B56DAEE" w14:textId="77777777" w:rsidR="00CA1E8B" w:rsidRPr="002E3A7C" w:rsidRDefault="00CA1E8B" w:rsidP="00F22CA3">
            <w:pPr>
              <w:numPr>
                <w:ilvl w:val="0"/>
                <w:numId w:val="11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 records</w:t>
            </w:r>
          </w:p>
        </w:tc>
        <w:tc>
          <w:tcPr>
            <w:tcW w:w="1324" w:type="pct"/>
            <w:tcBorders>
              <w:top w:val="single" w:sz="4" w:space="0" w:color="auto"/>
              <w:left w:val="single" w:sz="4" w:space="0" w:color="auto"/>
              <w:bottom w:val="single" w:sz="4" w:space="0" w:color="auto"/>
              <w:right w:val="single" w:sz="4" w:space="0" w:color="auto"/>
            </w:tcBorders>
          </w:tcPr>
          <w:p w14:paraId="0E19B840"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BBE3649"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1B35497E"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66511860"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5020FE28"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tc>
      </w:tr>
      <w:tr w:rsidR="00CA1E8B" w:rsidRPr="002E3A7C" w14:paraId="324F567D" w14:textId="77777777" w:rsidTr="00F22CA3">
        <w:trPr>
          <w:trHeight w:val="755"/>
        </w:trPr>
        <w:tc>
          <w:tcPr>
            <w:tcW w:w="1165" w:type="pct"/>
            <w:tcBorders>
              <w:top w:val="single" w:sz="4" w:space="0" w:color="auto"/>
              <w:left w:val="single" w:sz="4" w:space="0" w:color="auto"/>
              <w:bottom w:val="single" w:sz="4" w:space="0" w:color="auto"/>
              <w:right w:val="single" w:sz="4" w:space="0" w:color="auto"/>
            </w:tcBorders>
          </w:tcPr>
          <w:p w14:paraId="0290E9C9" w14:textId="77777777" w:rsidR="00CA1E8B" w:rsidRPr="002E3A7C" w:rsidRDefault="00CA1E8B" w:rsidP="00F22CA3">
            <w:pPr>
              <w:numPr>
                <w:ilvl w:val="0"/>
                <w:numId w:val="95"/>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Control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parasites and predators</w:t>
            </w:r>
          </w:p>
        </w:tc>
        <w:tc>
          <w:tcPr>
            <w:tcW w:w="2511" w:type="pct"/>
            <w:tcBorders>
              <w:top w:val="single" w:sz="4" w:space="0" w:color="auto"/>
              <w:left w:val="single" w:sz="4" w:space="0" w:color="auto"/>
              <w:bottom w:val="single" w:sz="4" w:space="0" w:color="auto"/>
              <w:right w:val="single" w:sz="4" w:space="0" w:color="auto"/>
            </w:tcBorders>
          </w:tcPr>
          <w:p w14:paraId="0C6574BA" w14:textId="77777777" w:rsidR="00CA1E8B" w:rsidRPr="002E3A7C" w:rsidRDefault="00CA1E8B" w:rsidP="00F22CA3">
            <w:pPr>
              <w:numPr>
                <w:ilvl w:val="0"/>
                <w:numId w:val="9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Economic importance of parasites and predictors.</w:t>
            </w:r>
          </w:p>
          <w:p w14:paraId="2B3BB999" w14:textId="77777777" w:rsidR="00CA1E8B" w:rsidRPr="002E3A7C" w:rsidRDefault="00CA1E8B" w:rsidP="00F22CA3">
            <w:pPr>
              <w:numPr>
                <w:ilvl w:val="0"/>
                <w:numId w:val="9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Parasites and predictors predisposing factors</w:t>
            </w:r>
          </w:p>
          <w:p w14:paraId="2D4BEBA1" w14:textId="77777777" w:rsidR="00CA1E8B" w:rsidRPr="002E3A7C" w:rsidRDefault="00CA1E8B" w:rsidP="00F22CA3">
            <w:pPr>
              <w:numPr>
                <w:ilvl w:val="0"/>
                <w:numId w:val="9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External and internal chicken parasites</w:t>
            </w:r>
          </w:p>
          <w:p w14:paraId="549B4DE6" w14:textId="77777777" w:rsidR="00CA1E8B" w:rsidRPr="002E3A7C" w:rsidRDefault="00CA1E8B" w:rsidP="00F22CA3">
            <w:pPr>
              <w:numPr>
                <w:ilvl w:val="0"/>
                <w:numId w:val="11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Internal (round worms)</w:t>
            </w:r>
          </w:p>
          <w:p w14:paraId="650860E8" w14:textId="77777777" w:rsidR="00CA1E8B" w:rsidRPr="002E3A7C" w:rsidRDefault="00CA1E8B" w:rsidP="00F22CA3">
            <w:pPr>
              <w:numPr>
                <w:ilvl w:val="0"/>
                <w:numId w:val="11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External (mites, soft ticks, fleas)</w:t>
            </w:r>
          </w:p>
          <w:p w14:paraId="0D7A9F8B" w14:textId="77777777" w:rsidR="00CA1E8B" w:rsidRPr="002E3A7C" w:rsidRDefault="00CA1E8B" w:rsidP="00F22CA3">
            <w:pPr>
              <w:numPr>
                <w:ilvl w:val="0"/>
                <w:numId w:val="9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Prevention and control measures</w:t>
            </w:r>
          </w:p>
          <w:p w14:paraId="34474341" w14:textId="77777777" w:rsidR="00CA1E8B" w:rsidRPr="002E3A7C" w:rsidRDefault="00CA1E8B" w:rsidP="00F22CA3">
            <w:pPr>
              <w:numPr>
                <w:ilvl w:val="0"/>
                <w:numId w:val="9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Chicken pests and predators</w:t>
            </w:r>
          </w:p>
          <w:p w14:paraId="2CEBF173" w14:textId="77777777" w:rsidR="00CA1E8B" w:rsidRPr="002E3A7C" w:rsidRDefault="00CA1E8B" w:rsidP="00F22CA3">
            <w:pPr>
              <w:numPr>
                <w:ilvl w:val="0"/>
                <w:numId w:val="11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w:t>
            </w:r>
          </w:p>
          <w:p w14:paraId="729AA4A3" w14:textId="77777777" w:rsidR="00CA1E8B" w:rsidRPr="002E3A7C" w:rsidRDefault="00CA1E8B" w:rsidP="00F22CA3">
            <w:pPr>
              <w:numPr>
                <w:ilvl w:val="0"/>
                <w:numId w:val="11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Control measures</w:t>
            </w:r>
          </w:p>
          <w:p w14:paraId="31AAF594" w14:textId="77777777" w:rsidR="00CA1E8B" w:rsidRPr="002E3A7C" w:rsidRDefault="00CA1E8B" w:rsidP="00F22CA3">
            <w:pPr>
              <w:numPr>
                <w:ilvl w:val="0"/>
                <w:numId w:val="99"/>
              </w:numPr>
              <w:spacing w:after="0" w:line="360" w:lineRule="auto"/>
              <w:contextualSpacing/>
              <w:rPr>
                <w:rFonts w:ascii="Times New Roman" w:eastAsia="Times New Roman" w:hAnsi="Times New Roman" w:cs="Times New Roman"/>
                <w:sz w:val="24"/>
                <w:szCs w:val="24"/>
                <w:lang w:val="en-ZW"/>
              </w:rPr>
            </w:pPr>
            <w:proofErr w:type="spellStart"/>
            <w:r w:rsidRPr="002E3A7C">
              <w:rPr>
                <w:rFonts w:ascii="Times New Roman" w:eastAsia="Times New Roman" w:hAnsi="Times New Roman" w:cs="Times New Roman"/>
                <w:sz w:val="24"/>
                <w:szCs w:val="24"/>
                <w:lang w:val="en-ZW"/>
              </w:rPr>
              <w:t>Kienyeji</w:t>
            </w:r>
            <w:proofErr w:type="spellEnd"/>
            <w:r w:rsidRPr="002E3A7C">
              <w:rPr>
                <w:rFonts w:ascii="Times New Roman" w:eastAsia="Times New Roman" w:hAnsi="Times New Roman" w:cs="Times New Roman"/>
                <w:sz w:val="24"/>
                <w:szCs w:val="24"/>
                <w:lang w:val="en-ZW"/>
              </w:rPr>
              <w:t xml:space="preserve"> chicken parasites and predator’s management records.</w:t>
            </w:r>
          </w:p>
        </w:tc>
        <w:tc>
          <w:tcPr>
            <w:tcW w:w="1324" w:type="pct"/>
            <w:tcBorders>
              <w:top w:val="single" w:sz="4" w:space="0" w:color="auto"/>
              <w:left w:val="single" w:sz="4" w:space="0" w:color="auto"/>
              <w:bottom w:val="single" w:sz="4" w:space="0" w:color="auto"/>
              <w:right w:val="single" w:sz="4" w:space="0" w:color="auto"/>
            </w:tcBorders>
          </w:tcPr>
          <w:p w14:paraId="069C0C0E"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Observation</w:t>
            </w:r>
          </w:p>
          <w:p w14:paraId="2B872E08"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7BFDC48A"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5169E7F4"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66F46536"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Third party report</w:t>
            </w:r>
          </w:p>
          <w:p w14:paraId="48DBC632" w14:textId="77777777" w:rsidR="00CA1E8B" w:rsidRPr="002E3A7C" w:rsidRDefault="00CA1E8B" w:rsidP="00F22CA3">
            <w:pPr>
              <w:spacing w:after="0" w:line="360" w:lineRule="auto"/>
              <w:ind w:left="342"/>
              <w:rPr>
                <w:rFonts w:ascii="Times New Roman" w:eastAsia="Calibri" w:hAnsi="Times New Roman" w:cs="Times New Roman"/>
                <w:sz w:val="24"/>
                <w:szCs w:val="24"/>
                <w:lang w:val="en-ZA"/>
              </w:rPr>
            </w:pPr>
          </w:p>
        </w:tc>
      </w:tr>
      <w:tr w:rsidR="00CA1E8B" w:rsidRPr="002E3A7C" w14:paraId="4C3075A6" w14:textId="77777777" w:rsidTr="00F22CA3">
        <w:trPr>
          <w:trHeight w:val="416"/>
        </w:trPr>
        <w:tc>
          <w:tcPr>
            <w:tcW w:w="1165" w:type="pct"/>
            <w:tcBorders>
              <w:top w:val="single" w:sz="4" w:space="0" w:color="auto"/>
              <w:left w:val="single" w:sz="4" w:space="0" w:color="auto"/>
              <w:bottom w:val="single" w:sz="4" w:space="0" w:color="auto"/>
              <w:right w:val="single" w:sz="4" w:space="0" w:color="auto"/>
            </w:tcBorders>
          </w:tcPr>
          <w:p w14:paraId="28B5C996" w14:textId="77777777" w:rsidR="00CA1E8B" w:rsidRPr="002E3A7C" w:rsidRDefault="00CA1E8B" w:rsidP="00F22CA3">
            <w:pPr>
              <w:numPr>
                <w:ilvl w:val="0"/>
                <w:numId w:val="95"/>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Manage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diseases and vices</w:t>
            </w:r>
          </w:p>
        </w:tc>
        <w:tc>
          <w:tcPr>
            <w:tcW w:w="2511" w:type="pct"/>
            <w:tcBorders>
              <w:top w:val="single" w:sz="4" w:space="0" w:color="auto"/>
              <w:left w:val="single" w:sz="4" w:space="0" w:color="auto"/>
              <w:bottom w:val="single" w:sz="4" w:space="0" w:color="auto"/>
              <w:right w:val="single" w:sz="4" w:space="0" w:color="auto"/>
            </w:tcBorders>
          </w:tcPr>
          <w:p w14:paraId="6103409A" w14:textId="77777777" w:rsidR="00CA1E8B" w:rsidRPr="002E3A7C" w:rsidRDefault="00CA1E8B" w:rsidP="00F22CA3">
            <w:pPr>
              <w:pStyle w:val="ListParagraph"/>
              <w:numPr>
                <w:ilvl w:val="0"/>
                <w:numId w:val="104"/>
              </w:numPr>
              <w:spacing w:after="0" w:line="360" w:lineRule="auto"/>
              <w:rPr>
                <w:rFonts w:ascii="Times New Roman" w:hAnsi="Times New Roman"/>
                <w:sz w:val="24"/>
                <w:szCs w:val="24"/>
              </w:rPr>
            </w:pPr>
            <w:r w:rsidRPr="002E3A7C">
              <w:rPr>
                <w:rFonts w:ascii="Times New Roman" w:hAnsi="Times New Roman"/>
                <w:sz w:val="24"/>
                <w:szCs w:val="24"/>
              </w:rPr>
              <w:t xml:space="preserve">Economic importance of chicken diseases and vices </w:t>
            </w:r>
          </w:p>
          <w:p w14:paraId="54D24E3A" w14:textId="77777777" w:rsidR="00CA1E8B" w:rsidRPr="002E3A7C" w:rsidRDefault="00CA1E8B" w:rsidP="00F22CA3">
            <w:pPr>
              <w:pStyle w:val="ListParagraph"/>
              <w:numPr>
                <w:ilvl w:val="0"/>
                <w:numId w:val="104"/>
              </w:numPr>
              <w:spacing w:after="0" w:line="360" w:lineRule="auto"/>
              <w:rPr>
                <w:rFonts w:ascii="Times New Roman" w:hAnsi="Times New Roman"/>
                <w:sz w:val="24"/>
                <w:szCs w:val="24"/>
              </w:rPr>
            </w:pPr>
            <w:r w:rsidRPr="002E3A7C">
              <w:rPr>
                <w:rFonts w:ascii="Times New Roman" w:hAnsi="Times New Roman"/>
                <w:sz w:val="24"/>
                <w:szCs w:val="24"/>
              </w:rPr>
              <w:t>Chicken diseases and vices predisposing factors</w:t>
            </w:r>
          </w:p>
          <w:p w14:paraId="230FF1B2" w14:textId="77777777" w:rsidR="00CA1E8B" w:rsidRPr="002E3A7C" w:rsidRDefault="00CA1E8B" w:rsidP="00F22CA3">
            <w:pPr>
              <w:pStyle w:val="ListParagraph"/>
              <w:numPr>
                <w:ilvl w:val="0"/>
                <w:numId w:val="104"/>
              </w:numPr>
              <w:spacing w:after="0" w:line="360" w:lineRule="auto"/>
              <w:rPr>
                <w:rFonts w:ascii="Times New Roman" w:hAnsi="Times New Roman"/>
                <w:sz w:val="24"/>
                <w:szCs w:val="24"/>
              </w:rPr>
            </w:pPr>
            <w:r w:rsidRPr="002E3A7C">
              <w:rPr>
                <w:rFonts w:ascii="Times New Roman" w:eastAsia="Calibri" w:hAnsi="Times New Roman"/>
                <w:sz w:val="24"/>
                <w:szCs w:val="24"/>
              </w:rPr>
              <w:t>General signs of ill health in chicken</w:t>
            </w:r>
          </w:p>
          <w:p w14:paraId="35B7FF59" w14:textId="77777777" w:rsidR="00CA1E8B" w:rsidRPr="002E3A7C" w:rsidRDefault="00CA1E8B" w:rsidP="00F22CA3">
            <w:pPr>
              <w:pStyle w:val="ListParagraph"/>
              <w:numPr>
                <w:ilvl w:val="0"/>
                <w:numId w:val="104"/>
              </w:numPr>
              <w:spacing w:after="0" w:line="360" w:lineRule="auto"/>
              <w:rPr>
                <w:rFonts w:ascii="Times New Roman" w:hAnsi="Times New Roman"/>
                <w:sz w:val="24"/>
                <w:szCs w:val="24"/>
              </w:rPr>
            </w:pPr>
            <w:r w:rsidRPr="002E3A7C">
              <w:rPr>
                <w:rFonts w:ascii="Times New Roman" w:eastAsia="Calibri" w:hAnsi="Times New Roman"/>
                <w:sz w:val="24"/>
                <w:szCs w:val="24"/>
              </w:rPr>
              <w:t>General disease prevention and control measures</w:t>
            </w:r>
          </w:p>
          <w:p w14:paraId="6ECBD052" w14:textId="77777777" w:rsidR="00CA1E8B" w:rsidRPr="002E3A7C" w:rsidRDefault="00CA1E8B" w:rsidP="00F22CA3">
            <w:pPr>
              <w:numPr>
                <w:ilvl w:val="0"/>
                <w:numId w:val="112"/>
              </w:numPr>
              <w:tabs>
                <w:tab w:val="left" w:pos="420"/>
              </w:tabs>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Chicken vices</w:t>
            </w:r>
          </w:p>
          <w:p w14:paraId="1C03D593" w14:textId="77777777" w:rsidR="00CA1E8B" w:rsidRPr="002E3A7C" w:rsidRDefault="00CA1E8B" w:rsidP="00F22CA3">
            <w:pPr>
              <w:numPr>
                <w:ilvl w:val="0"/>
                <w:numId w:val="112"/>
              </w:numPr>
              <w:tabs>
                <w:tab w:val="left" w:pos="420"/>
              </w:tabs>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Types of vices</w:t>
            </w:r>
          </w:p>
          <w:p w14:paraId="5A251E93" w14:textId="77777777" w:rsidR="00CA1E8B" w:rsidRPr="002E3A7C" w:rsidRDefault="00CA1E8B" w:rsidP="00F22CA3">
            <w:pPr>
              <w:pStyle w:val="ListParagraph"/>
              <w:numPr>
                <w:ilvl w:val="0"/>
                <w:numId w:val="104"/>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Chicken diseases and vices prevention and control measures</w:t>
            </w:r>
          </w:p>
          <w:p w14:paraId="5D12D3C1" w14:textId="77777777" w:rsidR="00CA1E8B" w:rsidRPr="002E3A7C" w:rsidRDefault="00CA1E8B" w:rsidP="00F22CA3">
            <w:pPr>
              <w:pStyle w:val="ListParagraph"/>
              <w:numPr>
                <w:ilvl w:val="0"/>
                <w:numId w:val="104"/>
              </w:numPr>
              <w:spacing w:after="0" w:line="360" w:lineRule="auto"/>
              <w:rPr>
                <w:rFonts w:ascii="Times New Roman" w:eastAsia="Calibri" w:hAnsi="Times New Roman"/>
                <w:sz w:val="24"/>
                <w:szCs w:val="24"/>
              </w:rPr>
            </w:pPr>
            <w:r w:rsidRPr="002E3A7C">
              <w:rPr>
                <w:rFonts w:ascii="Times New Roman" w:eastAsia="Calibri" w:hAnsi="Times New Roman"/>
                <w:sz w:val="24"/>
                <w:szCs w:val="24"/>
              </w:rPr>
              <w:t>Chicken diseases and vices management records</w:t>
            </w:r>
          </w:p>
        </w:tc>
        <w:tc>
          <w:tcPr>
            <w:tcW w:w="1324" w:type="pct"/>
            <w:tcBorders>
              <w:top w:val="single" w:sz="4" w:space="0" w:color="auto"/>
              <w:left w:val="single" w:sz="4" w:space="0" w:color="auto"/>
              <w:bottom w:val="single" w:sz="4" w:space="0" w:color="auto"/>
              <w:right w:val="single" w:sz="4" w:space="0" w:color="auto"/>
            </w:tcBorders>
          </w:tcPr>
          <w:p w14:paraId="36527199"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13DCD64C"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1A15E1AD"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547F68F0"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36E996C8" w14:textId="77777777" w:rsidR="00CA1E8B" w:rsidRPr="002E3A7C" w:rsidRDefault="00CA1E8B" w:rsidP="00F22CA3">
            <w:pPr>
              <w:numPr>
                <w:ilvl w:val="0"/>
                <w:numId w:val="98"/>
              </w:numPr>
              <w:spacing w:after="0" w:line="360" w:lineRule="auto"/>
              <w:ind w:left="342"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3A4A3718" w14:textId="77777777" w:rsidR="00CA1E8B" w:rsidRPr="002E3A7C" w:rsidRDefault="00CA1E8B" w:rsidP="00F22CA3">
            <w:pPr>
              <w:spacing w:after="0" w:line="360" w:lineRule="auto"/>
              <w:ind w:left="342"/>
              <w:rPr>
                <w:rFonts w:ascii="Times New Roman" w:eastAsia="Calibri" w:hAnsi="Times New Roman" w:cs="Times New Roman"/>
                <w:sz w:val="24"/>
                <w:szCs w:val="24"/>
                <w:lang w:val="en-ZA"/>
              </w:rPr>
            </w:pPr>
          </w:p>
        </w:tc>
      </w:tr>
    </w:tbl>
    <w:p w14:paraId="7A1E4AA7" w14:textId="77777777" w:rsidR="00CA1E8B" w:rsidRPr="002E3A7C" w:rsidRDefault="00CA1E8B" w:rsidP="00CA1E8B">
      <w:pPr>
        <w:spacing w:after="0" w:line="360" w:lineRule="auto"/>
        <w:rPr>
          <w:rFonts w:ascii="Times New Roman" w:eastAsia="Calibri" w:hAnsi="Times New Roman" w:cs="Times New Roman"/>
          <w:b/>
          <w:sz w:val="24"/>
          <w:szCs w:val="24"/>
          <w:lang w:val="en-ZW"/>
        </w:rPr>
      </w:pPr>
    </w:p>
    <w:p w14:paraId="7722D157" w14:textId="77777777" w:rsidR="00CA1E8B" w:rsidRPr="002E3A7C" w:rsidRDefault="00CA1E8B" w:rsidP="00CA1E8B">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Suggested Methods of Instruction</w:t>
      </w:r>
    </w:p>
    <w:p w14:paraId="0DC5ED5F"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7D30053D"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 by trainer</w:t>
      </w:r>
    </w:p>
    <w:p w14:paraId="3645EA0D"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3330B5FC"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Field trips</w:t>
      </w:r>
    </w:p>
    <w:p w14:paraId="6EC26667"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32DF5FCD"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Direct instruction </w:t>
      </w:r>
    </w:p>
    <w:p w14:paraId="3E6B01FB"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Electronic audio-visual presentations</w:t>
      </w:r>
    </w:p>
    <w:p w14:paraId="2A37D11A" w14:textId="77777777" w:rsidR="00CA1E8B" w:rsidRPr="002E3A7C" w:rsidRDefault="00CA1E8B" w:rsidP="00CA1E8B">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Simulations</w:t>
      </w:r>
    </w:p>
    <w:p w14:paraId="3A5DA0E5" w14:textId="77777777" w:rsidR="00CA1E8B" w:rsidRPr="002E3A7C" w:rsidRDefault="00CA1E8B" w:rsidP="00CA1E8B">
      <w:pPr>
        <w:spacing w:after="0" w:line="360" w:lineRule="auto"/>
        <w:ind w:left="720"/>
        <w:contextualSpacing/>
        <w:rPr>
          <w:rFonts w:ascii="Times New Roman" w:eastAsia="Times New Roman" w:hAnsi="Times New Roman" w:cs="Times New Roman"/>
          <w:sz w:val="24"/>
          <w:szCs w:val="24"/>
          <w:lang w:val="en-ZW"/>
        </w:rPr>
      </w:pPr>
    </w:p>
    <w:p w14:paraId="34F251DA" w14:textId="77777777" w:rsidR="00CA1E8B" w:rsidRPr="002E3A7C" w:rsidRDefault="00CA1E8B" w:rsidP="00CA1E8B">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CA1E8B" w:rsidRPr="002E3A7C" w14:paraId="07453007" w14:textId="77777777" w:rsidTr="00F22CA3">
        <w:tc>
          <w:tcPr>
            <w:tcW w:w="3085" w:type="dxa"/>
          </w:tcPr>
          <w:p w14:paraId="4F3AD7CF"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Stationery (pen and sketching books)</w:t>
            </w:r>
          </w:p>
          <w:p w14:paraId="1F760235"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Chicken shackles</w:t>
            </w:r>
          </w:p>
          <w:p w14:paraId="0D3F7536"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Scapels</w:t>
            </w:r>
            <w:proofErr w:type="spellEnd"/>
            <w:r w:rsidRPr="002E3A7C">
              <w:rPr>
                <w:rFonts w:ascii="Times New Roman" w:eastAsia="Times New Roman" w:hAnsi="Times New Roman" w:cs="Times New Roman"/>
                <w:sz w:val="24"/>
                <w:szCs w:val="24"/>
              </w:rPr>
              <w:t xml:space="preserve"> </w:t>
            </w:r>
          </w:p>
          <w:p w14:paraId="568056CE"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Cleaning materials and equipment </w:t>
            </w:r>
          </w:p>
          <w:p w14:paraId="148F13E6"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Disinfectants</w:t>
            </w:r>
          </w:p>
          <w:p w14:paraId="4FFB2A15"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Sanitizers</w:t>
            </w:r>
          </w:p>
          <w:p w14:paraId="718A4510"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Disposal pits</w:t>
            </w:r>
          </w:p>
          <w:p w14:paraId="6088640E"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Weighing scales</w:t>
            </w:r>
          </w:p>
          <w:p w14:paraId="6B7366D8"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Debeaking machine</w:t>
            </w:r>
          </w:p>
          <w:p w14:paraId="453D4CAD"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Wing stab needles</w:t>
            </w:r>
          </w:p>
          <w:p w14:paraId="5BB36B61"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Strategic chicken drugs – preventative and emergency</w:t>
            </w:r>
          </w:p>
        </w:tc>
        <w:tc>
          <w:tcPr>
            <w:tcW w:w="3085" w:type="dxa"/>
          </w:tcPr>
          <w:p w14:paraId="0D2B3C9C"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Automatic vaccination syringes</w:t>
            </w:r>
          </w:p>
          <w:p w14:paraId="4EC0F461"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Syringes and needles</w:t>
            </w:r>
          </w:p>
          <w:p w14:paraId="5B6C008F"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Vaccines</w:t>
            </w:r>
          </w:p>
          <w:p w14:paraId="595E4730"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Chicken dewormers</w:t>
            </w:r>
          </w:p>
          <w:p w14:paraId="10DDE318"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Coccicidals</w:t>
            </w:r>
            <w:proofErr w:type="spellEnd"/>
          </w:p>
          <w:p w14:paraId="2B5DBD5A"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Chicken acaricides </w:t>
            </w:r>
          </w:p>
          <w:p w14:paraId="4635F0EC"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Chicken dusts</w:t>
            </w:r>
          </w:p>
          <w:p w14:paraId="1E6875AA"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Footbaths</w:t>
            </w:r>
          </w:p>
          <w:p w14:paraId="2876ABC3"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proofErr w:type="spellStart"/>
            <w:r w:rsidRPr="002E3A7C">
              <w:rPr>
                <w:rFonts w:ascii="Times New Roman" w:eastAsia="Times New Roman" w:hAnsi="Times New Roman" w:cs="Times New Roman"/>
                <w:sz w:val="24"/>
                <w:szCs w:val="24"/>
              </w:rPr>
              <w:t>Spayers</w:t>
            </w:r>
            <w:proofErr w:type="spellEnd"/>
          </w:p>
          <w:p w14:paraId="6BA829BC"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Waste management equipment and material</w:t>
            </w:r>
          </w:p>
          <w:p w14:paraId="2D55FF98"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Litter rakes </w:t>
            </w:r>
          </w:p>
          <w:p w14:paraId="573B2C14"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Litter bins</w:t>
            </w:r>
          </w:p>
          <w:p w14:paraId="1416EE82"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Rodenticides</w:t>
            </w:r>
          </w:p>
          <w:p w14:paraId="4EC8B2A3"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Rodent control traps</w:t>
            </w:r>
          </w:p>
        </w:tc>
        <w:tc>
          <w:tcPr>
            <w:tcW w:w="3085" w:type="dxa"/>
          </w:tcPr>
          <w:p w14:paraId="047A0703"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Flock health records</w:t>
            </w:r>
          </w:p>
          <w:p w14:paraId="586BB1DD"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Water </w:t>
            </w:r>
          </w:p>
          <w:p w14:paraId="369358D5"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 PPEs </w:t>
            </w:r>
          </w:p>
          <w:p w14:paraId="4DC3AC49"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Standard </w:t>
            </w:r>
            <w:proofErr w:type="gramStart"/>
            <w:r w:rsidRPr="002E3A7C">
              <w:rPr>
                <w:rFonts w:ascii="Times New Roman" w:eastAsia="Times New Roman" w:hAnsi="Times New Roman" w:cs="Times New Roman"/>
                <w:sz w:val="24"/>
                <w:szCs w:val="24"/>
              </w:rPr>
              <w:t>work place</w:t>
            </w:r>
            <w:proofErr w:type="gramEnd"/>
            <w:r w:rsidRPr="002E3A7C">
              <w:rPr>
                <w:rFonts w:ascii="Times New Roman" w:eastAsia="Times New Roman" w:hAnsi="Times New Roman" w:cs="Times New Roman"/>
                <w:sz w:val="24"/>
                <w:szCs w:val="24"/>
              </w:rPr>
              <w:t xml:space="preserve"> procedures</w:t>
            </w:r>
          </w:p>
          <w:p w14:paraId="66B53C3E"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Animal diseases act Cap 365, legal notice 47 of 1985</w:t>
            </w:r>
          </w:p>
          <w:p w14:paraId="51D4FA8D"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NEMA regulations and audits</w:t>
            </w:r>
          </w:p>
          <w:p w14:paraId="729CDFDE" w14:textId="77777777" w:rsidR="00CA1E8B" w:rsidRPr="002E3A7C" w:rsidRDefault="00CA1E8B" w:rsidP="00F22CA3">
            <w:pPr>
              <w:numPr>
                <w:ilvl w:val="0"/>
                <w:numId w:val="34"/>
              </w:numPr>
              <w:spacing w:after="0" w:line="360" w:lineRule="auto"/>
              <w:ind w:left="270" w:hanging="27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Livestock Production Manual</w:t>
            </w:r>
          </w:p>
        </w:tc>
      </w:tr>
    </w:tbl>
    <w:p w14:paraId="596E9F00" w14:textId="04503112" w:rsidR="00CA1E8B" w:rsidRDefault="00CA1E8B">
      <w:pPr>
        <w:spacing w:after="0" w:line="240" w:lineRule="auto"/>
        <w:rPr>
          <w:rFonts w:ascii="Times New Roman" w:eastAsiaTheme="majorEastAsia" w:hAnsi="Times New Roman" w:cs="Times New Roman"/>
          <w:b/>
          <w:bCs/>
          <w:color w:val="000000" w:themeColor="text1"/>
          <w:sz w:val="24"/>
          <w:szCs w:val="24"/>
          <w:lang w:val="en-ZW"/>
        </w:rPr>
      </w:pPr>
    </w:p>
    <w:p w14:paraId="347DDC96" w14:textId="77777777" w:rsidR="00CA1E8B" w:rsidRDefault="00CA1E8B">
      <w:pPr>
        <w:spacing w:after="0" w:line="240" w:lineRule="auto"/>
        <w:rPr>
          <w:rFonts w:ascii="Times New Roman" w:eastAsiaTheme="majorEastAsia" w:hAnsi="Times New Roman" w:cs="Times New Roman"/>
          <w:b/>
          <w:bCs/>
          <w:color w:val="000000" w:themeColor="text1"/>
          <w:sz w:val="24"/>
          <w:szCs w:val="24"/>
          <w:lang w:val="en-ZW"/>
        </w:rPr>
      </w:pPr>
      <w:r>
        <w:rPr>
          <w:rFonts w:ascii="Times New Roman" w:hAnsi="Times New Roman" w:cs="Times New Roman"/>
          <w:b/>
          <w:bCs/>
          <w:color w:val="000000" w:themeColor="text1"/>
          <w:sz w:val="24"/>
          <w:szCs w:val="24"/>
          <w:lang w:val="en-ZW"/>
        </w:rPr>
        <w:br w:type="page"/>
      </w:r>
    </w:p>
    <w:p w14:paraId="230A893E" w14:textId="3B3D29EA" w:rsidR="00EB1B75" w:rsidRPr="002E3A7C" w:rsidRDefault="00000000" w:rsidP="002E3A7C">
      <w:pPr>
        <w:pStyle w:val="Heading1"/>
        <w:numPr>
          <w:ilvl w:val="0"/>
          <w:numId w:val="0"/>
        </w:numPr>
        <w:spacing w:before="0" w:line="360" w:lineRule="auto"/>
        <w:jc w:val="center"/>
        <w:rPr>
          <w:rFonts w:ascii="Times New Roman" w:hAnsi="Times New Roman" w:cs="Times New Roman"/>
          <w:b/>
          <w:bCs/>
          <w:color w:val="000000" w:themeColor="text1"/>
          <w:sz w:val="24"/>
          <w:szCs w:val="24"/>
          <w:lang w:val="en-ZW"/>
        </w:rPr>
      </w:pPr>
      <w:bookmarkStart w:id="40" w:name="_Toc197098929"/>
      <w:r w:rsidRPr="002E3A7C">
        <w:rPr>
          <w:rFonts w:ascii="Times New Roman" w:hAnsi="Times New Roman" w:cs="Times New Roman"/>
          <w:b/>
          <w:bCs/>
          <w:color w:val="000000" w:themeColor="text1"/>
          <w:sz w:val="24"/>
          <w:szCs w:val="24"/>
          <w:lang w:val="en-ZW"/>
        </w:rPr>
        <w:lastRenderedPageBreak/>
        <w:t>BROODY HEN MANAGEMENT</w:t>
      </w:r>
      <w:bookmarkEnd w:id="39"/>
      <w:bookmarkEnd w:id="40"/>
    </w:p>
    <w:p w14:paraId="663FD102"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3942307D" w14:textId="2394BF7C"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0811 241 0</w:t>
      </w:r>
      <w:r w:rsidR="007E1193">
        <w:rPr>
          <w:rFonts w:ascii="Times New Roman" w:hAnsi="Times New Roman" w:cs="Times New Roman"/>
          <w:sz w:val="24"/>
          <w:szCs w:val="24"/>
          <w:lang w:eastAsia="fr-FR"/>
        </w:rPr>
        <w:t>4</w:t>
      </w:r>
      <w:r w:rsidRPr="002E3A7C">
        <w:rPr>
          <w:rFonts w:ascii="Times New Roman" w:hAnsi="Times New Roman" w:cs="Times New Roman"/>
          <w:sz w:val="24"/>
          <w:szCs w:val="24"/>
          <w:lang w:eastAsia="fr-FR"/>
        </w:rPr>
        <w:t>A</w:t>
      </w:r>
    </w:p>
    <w:p w14:paraId="3B4B016E"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4782A084"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7954D3B2"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Manage broody hen</w:t>
      </w:r>
    </w:p>
    <w:p w14:paraId="464A5B82"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2DA57035" w14:textId="3AD54060"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 xml:space="preserve">Duration of Unit: </w:t>
      </w:r>
      <w:r w:rsidR="00CA1E8B">
        <w:rPr>
          <w:rFonts w:ascii="Times New Roman" w:eastAsia="Calibri" w:hAnsi="Times New Roman" w:cs="Times New Roman"/>
          <w:sz w:val="24"/>
          <w:szCs w:val="24"/>
          <w:lang w:val="en-ZA"/>
        </w:rPr>
        <w:t>4</w:t>
      </w:r>
      <w:r w:rsidRPr="002E3A7C">
        <w:rPr>
          <w:rFonts w:ascii="Times New Roman" w:eastAsia="Calibri" w:hAnsi="Times New Roman" w:cs="Times New Roman"/>
          <w:sz w:val="24"/>
          <w:szCs w:val="24"/>
          <w:lang w:val="en-ZA"/>
        </w:rPr>
        <w:t>0 hours</w:t>
      </w:r>
    </w:p>
    <w:p w14:paraId="3ECE5CE6"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0DCEAD83"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4CE338C8" w14:textId="77777777" w:rsidR="00EB1B75" w:rsidRPr="002E3A7C" w:rsidRDefault="00000000">
      <w:pPr>
        <w:spacing w:after="0" w:line="360" w:lineRule="auto"/>
        <w:jc w:val="both"/>
        <w:rPr>
          <w:rFonts w:ascii="Times New Roman" w:eastAsia="Calibri" w:hAnsi="Times New Roman" w:cs="Times New Roman"/>
          <w:b/>
          <w:sz w:val="24"/>
          <w:szCs w:val="24"/>
          <w:lang w:val="en-ZW"/>
        </w:rPr>
      </w:pPr>
      <w:r w:rsidRPr="002E3A7C">
        <w:rPr>
          <w:rFonts w:ascii="Times New Roman" w:eastAsia="Calibri" w:hAnsi="Times New Roman" w:cs="Times New Roman"/>
          <w:sz w:val="24"/>
          <w:szCs w:val="24"/>
          <w:lang w:val="en-ZW"/>
        </w:rPr>
        <w:t xml:space="preserve">This unit specifies the competencies required to manage broody hen. It involves preparing to incubate eggs, performing natural egg incubation, feeding the broody hen and controlling chicken </w:t>
      </w:r>
      <w:r w:rsidRPr="002E3A7C">
        <w:rPr>
          <w:rFonts w:ascii="Times New Roman" w:eastAsia="Calibri" w:hAnsi="Times New Roman" w:cs="Times New Roman"/>
          <w:sz w:val="24"/>
          <w:szCs w:val="24"/>
        </w:rPr>
        <w:t>vermin</w:t>
      </w:r>
      <w:r w:rsidRPr="002E3A7C">
        <w:rPr>
          <w:rFonts w:ascii="Times New Roman" w:eastAsia="Calibri" w:hAnsi="Times New Roman" w:cs="Times New Roman"/>
          <w:sz w:val="24"/>
          <w:szCs w:val="24"/>
          <w:lang w:val="en-ZW"/>
        </w:rPr>
        <w:t xml:space="preserve"> and predators. </w:t>
      </w:r>
    </w:p>
    <w:p w14:paraId="03DCD1A7" w14:textId="77777777" w:rsidR="002E3A7C" w:rsidRDefault="002E3A7C">
      <w:pPr>
        <w:spacing w:after="0" w:line="360" w:lineRule="auto"/>
        <w:rPr>
          <w:rFonts w:ascii="Times New Roman" w:eastAsia="Calibri" w:hAnsi="Times New Roman" w:cs="Times New Roman"/>
          <w:b/>
          <w:sz w:val="24"/>
          <w:szCs w:val="24"/>
          <w:lang w:val="en-ZA"/>
        </w:rPr>
      </w:pPr>
    </w:p>
    <w:p w14:paraId="4406215B" w14:textId="5599AF09"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3A3A6B96" w14:textId="77777777" w:rsidR="00EB1B75" w:rsidRPr="002E3A7C" w:rsidRDefault="00000000">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B1B75" w:rsidRPr="002E3A7C" w14:paraId="7EDCADFD" w14:textId="77777777">
        <w:tc>
          <w:tcPr>
            <w:tcW w:w="710" w:type="dxa"/>
          </w:tcPr>
          <w:p w14:paraId="6E3E36ED"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63CE0F57"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732F765C"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5F9B5472" w14:textId="77777777">
        <w:tc>
          <w:tcPr>
            <w:tcW w:w="710" w:type="dxa"/>
          </w:tcPr>
          <w:p w14:paraId="730BCBCD" w14:textId="77777777" w:rsidR="00EB1B75" w:rsidRPr="002E3A7C" w:rsidRDefault="00EB1B75">
            <w:pPr>
              <w:widowControl w:val="0"/>
              <w:numPr>
                <w:ilvl w:val="0"/>
                <w:numId w:val="39"/>
              </w:numPr>
              <w:kinsoku w:val="0"/>
              <w:overflowPunct w:val="0"/>
              <w:autoSpaceDE w:val="0"/>
              <w:autoSpaceDN w:val="0"/>
              <w:spacing w:after="0" w:line="360" w:lineRule="auto"/>
              <w:jc w:val="both"/>
              <w:rPr>
                <w:bCs/>
                <w:sz w:val="24"/>
                <w:szCs w:val="24"/>
                <w:lang w:val="en-GB"/>
              </w:rPr>
            </w:pPr>
          </w:p>
        </w:tc>
        <w:tc>
          <w:tcPr>
            <w:tcW w:w="5567" w:type="dxa"/>
          </w:tcPr>
          <w:p w14:paraId="26967248" w14:textId="77777777" w:rsidR="00EB1B75" w:rsidRPr="002E3A7C" w:rsidRDefault="00000000">
            <w:pPr>
              <w:pStyle w:val="ListParagraph"/>
              <w:spacing w:after="0" w:line="360" w:lineRule="auto"/>
              <w:ind w:left="0"/>
              <w:jc w:val="both"/>
              <w:rPr>
                <w:rFonts w:ascii="Times New Roman" w:hAnsi="Times New Roman"/>
                <w:bCs/>
                <w:sz w:val="24"/>
                <w:szCs w:val="24"/>
              </w:rPr>
            </w:pPr>
            <w:r w:rsidRPr="002E3A7C">
              <w:rPr>
                <w:rFonts w:ascii="Times New Roman" w:hAnsi="Times New Roman"/>
                <w:sz w:val="24"/>
                <w:szCs w:val="24"/>
              </w:rPr>
              <w:t>Prepare to incubate eggs</w:t>
            </w:r>
          </w:p>
        </w:tc>
        <w:tc>
          <w:tcPr>
            <w:tcW w:w="3073" w:type="dxa"/>
          </w:tcPr>
          <w:p w14:paraId="74AB02E7" w14:textId="5145EF55" w:rsidR="00EB1B75" w:rsidRPr="002E3A7C" w:rsidRDefault="007E1193" w:rsidP="002E3A7C">
            <w:pPr>
              <w:widowControl w:val="0"/>
              <w:kinsoku w:val="0"/>
              <w:overflowPunct w:val="0"/>
              <w:autoSpaceDE w:val="0"/>
              <w:autoSpaceDN w:val="0"/>
              <w:spacing w:after="0" w:line="360" w:lineRule="auto"/>
              <w:jc w:val="center"/>
              <w:rPr>
                <w:bCs/>
                <w:sz w:val="24"/>
                <w:szCs w:val="24"/>
              </w:rPr>
            </w:pPr>
            <w:r>
              <w:rPr>
                <w:bCs/>
                <w:sz w:val="24"/>
                <w:szCs w:val="24"/>
              </w:rPr>
              <w:t>15</w:t>
            </w:r>
          </w:p>
        </w:tc>
      </w:tr>
      <w:tr w:rsidR="00EB1B75" w:rsidRPr="002E3A7C" w14:paraId="65327FEC" w14:textId="77777777">
        <w:tc>
          <w:tcPr>
            <w:tcW w:w="710" w:type="dxa"/>
          </w:tcPr>
          <w:p w14:paraId="65039545" w14:textId="77777777" w:rsidR="00EB1B75" w:rsidRPr="002E3A7C" w:rsidRDefault="00EB1B75">
            <w:pPr>
              <w:widowControl w:val="0"/>
              <w:numPr>
                <w:ilvl w:val="0"/>
                <w:numId w:val="39"/>
              </w:numPr>
              <w:kinsoku w:val="0"/>
              <w:overflowPunct w:val="0"/>
              <w:autoSpaceDE w:val="0"/>
              <w:autoSpaceDN w:val="0"/>
              <w:spacing w:after="0" w:line="360" w:lineRule="auto"/>
              <w:jc w:val="both"/>
              <w:rPr>
                <w:bCs/>
                <w:sz w:val="24"/>
                <w:szCs w:val="24"/>
                <w:lang w:val="en-GB"/>
              </w:rPr>
            </w:pPr>
          </w:p>
        </w:tc>
        <w:tc>
          <w:tcPr>
            <w:tcW w:w="5567" w:type="dxa"/>
          </w:tcPr>
          <w:p w14:paraId="55825B92" w14:textId="77777777" w:rsidR="00EB1B75" w:rsidRPr="002E3A7C" w:rsidRDefault="00000000">
            <w:pPr>
              <w:spacing w:after="0" w:line="360" w:lineRule="auto"/>
              <w:contextualSpacing/>
              <w:jc w:val="both"/>
              <w:rPr>
                <w:b/>
                <w:sz w:val="24"/>
                <w:szCs w:val="24"/>
              </w:rPr>
            </w:pPr>
            <w:r w:rsidRPr="002E3A7C">
              <w:rPr>
                <w:rFonts w:eastAsia="Times New Roman"/>
                <w:sz w:val="24"/>
                <w:szCs w:val="24"/>
                <w:lang w:val="en-ZW"/>
              </w:rPr>
              <w:t>Perform natural egg incubation</w:t>
            </w:r>
          </w:p>
        </w:tc>
        <w:tc>
          <w:tcPr>
            <w:tcW w:w="3073" w:type="dxa"/>
          </w:tcPr>
          <w:p w14:paraId="04FFD246" w14:textId="77777777" w:rsidR="00EB1B75" w:rsidRPr="002E3A7C" w:rsidRDefault="00000000" w:rsidP="002E3A7C">
            <w:pPr>
              <w:widowControl w:val="0"/>
              <w:kinsoku w:val="0"/>
              <w:overflowPunct w:val="0"/>
              <w:autoSpaceDE w:val="0"/>
              <w:autoSpaceDN w:val="0"/>
              <w:spacing w:after="0" w:line="360" w:lineRule="auto"/>
              <w:jc w:val="center"/>
              <w:rPr>
                <w:bCs/>
                <w:sz w:val="24"/>
                <w:szCs w:val="24"/>
              </w:rPr>
            </w:pPr>
            <w:r w:rsidRPr="002E3A7C">
              <w:rPr>
                <w:bCs/>
                <w:sz w:val="24"/>
                <w:szCs w:val="24"/>
              </w:rPr>
              <w:t>5</w:t>
            </w:r>
          </w:p>
        </w:tc>
      </w:tr>
      <w:tr w:rsidR="00EB1B75" w:rsidRPr="002E3A7C" w14:paraId="5B165BD3" w14:textId="77777777">
        <w:tc>
          <w:tcPr>
            <w:tcW w:w="710" w:type="dxa"/>
          </w:tcPr>
          <w:p w14:paraId="5D627F49" w14:textId="77777777" w:rsidR="00EB1B75" w:rsidRPr="002E3A7C" w:rsidRDefault="00EB1B75">
            <w:pPr>
              <w:widowControl w:val="0"/>
              <w:numPr>
                <w:ilvl w:val="0"/>
                <w:numId w:val="39"/>
              </w:numPr>
              <w:kinsoku w:val="0"/>
              <w:overflowPunct w:val="0"/>
              <w:autoSpaceDE w:val="0"/>
              <w:autoSpaceDN w:val="0"/>
              <w:spacing w:after="0" w:line="360" w:lineRule="auto"/>
              <w:jc w:val="both"/>
              <w:rPr>
                <w:bCs/>
                <w:color w:val="000000" w:themeColor="text1"/>
                <w:sz w:val="24"/>
                <w:szCs w:val="24"/>
              </w:rPr>
            </w:pPr>
          </w:p>
        </w:tc>
        <w:tc>
          <w:tcPr>
            <w:tcW w:w="5567" w:type="dxa"/>
          </w:tcPr>
          <w:p w14:paraId="26BA0BB5"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Feed broody hen</w:t>
            </w:r>
          </w:p>
        </w:tc>
        <w:tc>
          <w:tcPr>
            <w:tcW w:w="3073" w:type="dxa"/>
          </w:tcPr>
          <w:p w14:paraId="4A5FDFB7" w14:textId="77777777" w:rsidR="00EB1B75" w:rsidRPr="002E3A7C" w:rsidRDefault="00000000" w:rsidP="002E3A7C">
            <w:pPr>
              <w:widowControl w:val="0"/>
              <w:kinsoku w:val="0"/>
              <w:overflowPunct w:val="0"/>
              <w:autoSpaceDE w:val="0"/>
              <w:autoSpaceDN w:val="0"/>
              <w:spacing w:after="0" w:line="360" w:lineRule="auto"/>
              <w:jc w:val="center"/>
              <w:rPr>
                <w:bCs/>
                <w:sz w:val="24"/>
                <w:szCs w:val="24"/>
              </w:rPr>
            </w:pPr>
            <w:r w:rsidRPr="002E3A7C">
              <w:rPr>
                <w:bCs/>
                <w:sz w:val="24"/>
                <w:szCs w:val="24"/>
              </w:rPr>
              <w:t>5</w:t>
            </w:r>
          </w:p>
        </w:tc>
      </w:tr>
      <w:tr w:rsidR="00EB1B75" w:rsidRPr="002E3A7C" w14:paraId="5D75F4C9" w14:textId="77777777">
        <w:tc>
          <w:tcPr>
            <w:tcW w:w="710" w:type="dxa"/>
          </w:tcPr>
          <w:p w14:paraId="03CDA085" w14:textId="77777777" w:rsidR="00EB1B75" w:rsidRPr="002E3A7C" w:rsidRDefault="00EB1B75">
            <w:pPr>
              <w:widowControl w:val="0"/>
              <w:numPr>
                <w:ilvl w:val="0"/>
                <w:numId w:val="39"/>
              </w:numPr>
              <w:kinsoku w:val="0"/>
              <w:overflowPunct w:val="0"/>
              <w:autoSpaceDE w:val="0"/>
              <w:autoSpaceDN w:val="0"/>
              <w:spacing w:after="0" w:line="360" w:lineRule="auto"/>
              <w:jc w:val="both"/>
              <w:rPr>
                <w:bCs/>
                <w:color w:val="000000" w:themeColor="text1"/>
                <w:sz w:val="24"/>
                <w:szCs w:val="24"/>
              </w:rPr>
            </w:pPr>
          </w:p>
        </w:tc>
        <w:tc>
          <w:tcPr>
            <w:tcW w:w="5567" w:type="dxa"/>
          </w:tcPr>
          <w:p w14:paraId="0293D341"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Control chicken vermin</w:t>
            </w:r>
          </w:p>
        </w:tc>
        <w:tc>
          <w:tcPr>
            <w:tcW w:w="3073" w:type="dxa"/>
          </w:tcPr>
          <w:p w14:paraId="7C1C1C48" w14:textId="77777777" w:rsidR="00EB1B75" w:rsidRPr="002E3A7C" w:rsidRDefault="00000000" w:rsidP="002E3A7C">
            <w:pPr>
              <w:widowControl w:val="0"/>
              <w:kinsoku w:val="0"/>
              <w:overflowPunct w:val="0"/>
              <w:autoSpaceDE w:val="0"/>
              <w:autoSpaceDN w:val="0"/>
              <w:spacing w:after="0" w:line="360" w:lineRule="auto"/>
              <w:jc w:val="center"/>
              <w:rPr>
                <w:bCs/>
                <w:sz w:val="24"/>
                <w:szCs w:val="24"/>
              </w:rPr>
            </w:pPr>
            <w:r w:rsidRPr="002E3A7C">
              <w:rPr>
                <w:bCs/>
                <w:sz w:val="24"/>
                <w:szCs w:val="24"/>
              </w:rPr>
              <w:t>5</w:t>
            </w:r>
          </w:p>
        </w:tc>
      </w:tr>
      <w:tr w:rsidR="00EB1B75" w:rsidRPr="002E3A7C" w14:paraId="6347A71A" w14:textId="77777777">
        <w:tc>
          <w:tcPr>
            <w:tcW w:w="710" w:type="dxa"/>
          </w:tcPr>
          <w:p w14:paraId="113CB2BE" w14:textId="77777777" w:rsidR="00EB1B75" w:rsidRPr="002E3A7C" w:rsidRDefault="00EB1B75">
            <w:pPr>
              <w:widowControl w:val="0"/>
              <w:numPr>
                <w:ilvl w:val="0"/>
                <w:numId w:val="39"/>
              </w:numPr>
              <w:kinsoku w:val="0"/>
              <w:overflowPunct w:val="0"/>
              <w:autoSpaceDE w:val="0"/>
              <w:autoSpaceDN w:val="0"/>
              <w:spacing w:after="0" w:line="360" w:lineRule="auto"/>
              <w:jc w:val="both"/>
              <w:rPr>
                <w:bCs/>
                <w:color w:val="000000" w:themeColor="text1"/>
                <w:sz w:val="24"/>
                <w:szCs w:val="24"/>
              </w:rPr>
            </w:pPr>
          </w:p>
        </w:tc>
        <w:tc>
          <w:tcPr>
            <w:tcW w:w="5567" w:type="dxa"/>
          </w:tcPr>
          <w:p w14:paraId="60A1CFD4"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Control chicken predators</w:t>
            </w:r>
          </w:p>
        </w:tc>
        <w:tc>
          <w:tcPr>
            <w:tcW w:w="3073" w:type="dxa"/>
          </w:tcPr>
          <w:p w14:paraId="3AAEE9AF" w14:textId="6A384F99" w:rsidR="00EB1B75" w:rsidRPr="002E3A7C" w:rsidRDefault="007E1193" w:rsidP="002E3A7C">
            <w:pPr>
              <w:widowControl w:val="0"/>
              <w:kinsoku w:val="0"/>
              <w:overflowPunct w:val="0"/>
              <w:autoSpaceDE w:val="0"/>
              <w:autoSpaceDN w:val="0"/>
              <w:spacing w:after="0" w:line="360" w:lineRule="auto"/>
              <w:jc w:val="center"/>
              <w:rPr>
                <w:bCs/>
                <w:sz w:val="24"/>
                <w:szCs w:val="24"/>
              </w:rPr>
            </w:pPr>
            <w:r>
              <w:rPr>
                <w:bCs/>
                <w:sz w:val="24"/>
                <w:szCs w:val="24"/>
              </w:rPr>
              <w:t>1</w:t>
            </w:r>
            <w:r w:rsidR="0030693B">
              <w:rPr>
                <w:bCs/>
                <w:sz w:val="24"/>
                <w:szCs w:val="24"/>
              </w:rPr>
              <w:t>0</w:t>
            </w:r>
          </w:p>
        </w:tc>
      </w:tr>
      <w:tr w:rsidR="00EB1B75" w:rsidRPr="002E3A7C" w14:paraId="4C2846D5" w14:textId="77777777">
        <w:trPr>
          <w:trHeight w:val="350"/>
        </w:trPr>
        <w:tc>
          <w:tcPr>
            <w:tcW w:w="6277" w:type="dxa"/>
            <w:gridSpan w:val="2"/>
          </w:tcPr>
          <w:p w14:paraId="4EE28A0E"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63D70D5B" w14:textId="00EE824D" w:rsidR="00EB1B75" w:rsidRPr="002E3A7C" w:rsidRDefault="0030693B"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40</w:t>
            </w:r>
            <w:r>
              <w:rPr>
                <w:b/>
                <w:sz w:val="24"/>
                <w:szCs w:val="24"/>
              </w:rPr>
              <w:fldChar w:fldCharType="end"/>
            </w:r>
          </w:p>
        </w:tc>
      </w:tr>
    </w:tbl>
    <w:p w14:paraId="40322D00" w14:textId="77777777" w:rsidR="00EB1B75" w:rsidRPr="002E3A7C" w:rsidRDefault="00EB1B75">
      <w:pPr>
        <w:spacing w:after="0" w:line="360" w:lineRule="auto"/>
        <w:rPr>
          <w:rFonts w:ascii="Times New Roman" w:eastAsia="Calibri" w:hAnsi="Times New Roman" w:cs="Times New Roman"/>
          <w:b/>
          <w:sz w:val="24"/>
          <w:szCs w:val="24"/>
          <w:lang w:val="en-ZA"/>
        </w:rPr>
      </w:pPr>
    </w:p>
    <w:p w14:paraId="5FF527BF"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B02C6EB"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4557"/>
        <w:gridCol w:w="3022"/>
      </w:tblGrid>
      <w:tr w:rsidR="00EB1B75" w:rsidRPr="002E3A7C" w14:paraId="0EB53BE6" w14:textId="77777777">
        <w:tc>
          <w:tcPr>
            <w:tcW w:w="947" w:type="pct"/>
            <w:tcBorders>
              <w:top w:val="single" w:sz="4" w:space="0" w:color="auto"/>
              <w:left w:val="single" w:sz="4" w:space="0" w:color="auto"/>
              <w:bottom w:val="single" w:sz="4" w:space="0" w:color="auto"/>
              <w:right w:val="single" w:sz="4" w:space="0" w:color="auto"/>
            </w:tcBorders>
            <w:shd w:val="clear" w:color="auto" w:fill="F2F2F2"/>
          </w:tcPr>
          <w:p w14:paraId="1495FADE"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437" w:type="pct"/>
            <w:tcBorders>
              <w:top w:val="single" w:sz="4" w:space="0" w:color="auto"/>
              <w:left w:val="single" w:sz="4" w:space="0" w:color="auto"/>
              <w:bottom w:val="single" w:sz="4" w:space="0" w:color="auto"/>
              <w:right w:val="single" w:sz="4" w:space="0" w:color="auto"/>
            </w:tcBorders>
            <w:shd w:val="clear" w:color="auto" w:fill="F2F2F2"/>
          </w:tcPr>
          <w:p w14:paraId="58C5D3CA"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385ACE9D"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6954942C"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59C79861" w14:textId="77777777" w:rsidR="00EB1B75" w:rsidRPr="002E3A7C" w:rsidRDefault="00000000">
            <w:pPr>
              <w:numPr>
                <w:ilvl w:val="0"/>
                <w:numId w:val="40"/>
              </w:numPr>
              <w:spacing w:after="0" w:line="360" w:lineRule="auto"/>
              <w:ind w:left="284" w:hanging="292"/>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Prepare to incubate eggs</w:t>
            </w:r>
          </w:p>
        </w:tc>
        <w:tc>
          <w:tcPr>
            <w:tcW w:w="2437" w:type="pct"/>
            <w:tcBorders>
              <w:top w:val="single" w:sz="4" w:space="0" w:color="auto"/>
              <w:left w:val="single" w:sz="4" w:space="0" w:color="auto"/>
              <w:bottom w:val="single" w:sz="4" w:space="0" w:color="auto"/>
              <w:right w:val="single" w:sz="4" w:space="0" w:color="auto"/>
            </w:tcBorders>
          </w:tcPr>
          <w:p w14:paraId="592DB96C" w14:textId="77777777" w:rsidR="00EB1B75" w:rsidRPr="002E3A7C" w:rsidRDefault="00000000">
            <w:pPr>
              <w:numPr>
                <w:ilvl w:val="1"/>
                <w:numId w:val="4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eggs for incubation are selected.</w:t>
            </w:r>
          </w:p>
          <w:p w14:paraId="4A2F4B8F" w14:textId="77777777" w:rsidR="00EB1B75" w:rsidRPr="002E3A7C" w:rsidRDefault="00000000">
            <w:pPr>
              <w:numPr>
                <w:ilvl w:val="2"/>
                <w:numId w:val="4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Size</w:t>
            </w:r>
          </w:p>
          <w:p w14:paraId="1372994C" w14:textId="77777777" w:rsidR="00EB1B75" w:rsidRPr="002E3A7C" w:rsidRDefault="00000000">
            <w:pPr>
              <w:numPr>
                <w:ilvl w:val="2"/>
                <w:numId w:val="4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Duration</w:t>
            </w:r>
          </w:p>
          <w:p w14:paraId="2E6FC51D" w14:textId="77777777" w:rsidR="00EB1B75" w:rsidRPr="002E3A7C" w:rsidRDefault="00000000">
            <w:pPr>
              <w:numPr>
                <w:ilvl w:val="2"/>
                <w:numId w:val="4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Fertilized.</w:t>
            </w:r>
          </w:p>
          <w:p w14:paraId="10E9AE79" w14:textId="77777777" w:rsidR="00EB1B75" w:rsidRPr="002E3A7C" w:rsidRDefault="00000000">
            <w:pPr>
              <w:numPr>
                <w:ilvl w:val="1"/>
                <w:numId w:val="4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Nest preparation</w:t>
            </w:r>
          </w:p>
          <w:p w14:paraId="6FD70FA0" w14:textId="77777777" w:rsidR="00EB1B75" w:rsidRPr="002E3A7C" w:rsidRDefault="00000000">
            <w:pPr>
              <w:numPr>
                <w:ilvl w:val="2"/>
                <w:numId w:val="4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nest</w:t>
            </w:r>
          </w:p>
          <w:p w14:paraId="287F6BC1" w14:textId="77777777" w:rsidR="00EB1B75" w:rsidRPr="002E3A7C" w:rsidRDefault="00000000">
            <w:pPr>
              <w:numPr>
                <w:ilvl w:val="2"/>
                <w:numId w:val="4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w:t>
            </w:r>
            <w:r w:rsidRPr="002E3A7C">
              <w:rPr>
                <w:rFonts w:ascii="Times New Roman" w:eastAsia="Times New Roman" w:hAnsi="Times New Roman" w:cs="Times New Roman"/>
                <w:sz w:val="24"/>
                <w:szCs w:val="24"/>
              </w:rPr>
              <w:t xml:space="preserve"> </w:t>
            </w:r>
            <w:r w:rsidRPr="002E3A7C">
              <w:rPr>
                <w:rFonts w:ascii="Times New Roman" w:eastAsia="Times New Roman" w:hAnsi="Times New Roman" w:cs="Times New Roman"/>
                <w:sz w:val="24"/>
                <w:szCs w:val="24"/>
                <w:lang w:val="en-ZW"/>
              </w:rPr>
              <w:t>bedding materials</w:t>
            </w:r>
          </w:p>
          <w:p w14:paraId="3B55A3E7" w14:textId="77777777" w:rsidR="00EB1B75" w:rsidRPr="002E3A7C" w:rsidRDefault="00000000">
            <w:pPr>
              <w:numPr>
                <w:ilvl w:val="1"/>
                <w:numId w:val="4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Hen preparation</w:t>
            </w:r>
          </w:p>
          <w:p w14:paraId="5F7DB81F" w14:textId="77777777" w:rsidR="00EB1B75" w:rsidRPr="002E3A7C" w:rsidRDefault="00000000">
            <w:pPr>
              <w:numPr>
                <w:ilvl w:val="2"/>
                <w:numId w:val="4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Brooding hen selection</w:t>
            </w:r>
          </w:p>
          <w:p w14:paraId="750D69FB" w14:textId="77777777" w:rsidR="00EB1B75" w:rsidRPr="002E3A7C" w:rsidRDefault="00000000">
            <w:pPr>
              <w:numPr>
                <w:ilvl w:val="2"/>
                <w:numId w:val="4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dusting</w:t>
            </w:r>
          </w:p>
          <w:p w14:paraId="1EA7B188" w14:textId="77777777" w:rsidR="00EB1B75" w:rsidRPr="002E3A7C" w:rsidRDefault="00000000">
            <w:pPr>
              <w:numPr>
                <w:ilvl w:val="1"/>
                <w:numId w:val="4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incubation environment</w:t>
            </w:r>
          </w:p>
          <w:p w14:paraId="22525EBD" w14:textId="77777777" w:rsidR="00EB1B75" w:rsidRPr="002E3A7C" w:rsidRDefault="00000000">
            <w:pPr>
              <w:numPr>
                <w:ilvl w:val="1"/>
                <w:numId w:val="41"/>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Record keeping</w:t>
            </w:r>
          </w:p>
        </w:tc>
        <w:tc>
          <w:tcPr>
            <w:tcW w:w="1616" w:type="pct"/>
            <w:tcBorders>
              <w:top w:val="single" w:sz="4" w:space="0" w:color="auto"/>
              <w:left w:val="single" w:sz="4" w:space="0" w:color="auto"/>
              <w:bottom w:val="single" w:sz="4" w:space="0" w:color="auto"/>
              <w:right w:val="single" w:sz="4" w:space="0" w:color="auto"/>
            </w:tcBorders>
          </w:tcPr>
          <w:p w14:paraId="4D09323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74D7E1E9"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19028C80"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11D4D0B6"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2C57912A"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3668B0D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7A0A8D1E"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6CC5500C" w14:textId="77777777" w:rsidR="00EB1B75" w:rsidRPr="002E3A7C" w:rsidRDefault="00000000">
            <w:pPr>
              <w:numPr>
                <w:ilvl w:val="0"/>
                <w:numId w:val="40"/>
              </w:numPr>
              <w:spacing w:after="0" w:line="360" w:lineRule="auto"/>
              <w:ind w:left="284" w:hanging="292"/>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Perform natural egg incubation </w:t>
            </w:r>
          </w:p>
        </w:tc>
        <w:tc>
          <w:tcPr>
            <w:tcW w:w="2437" w:type="pct"/>
            <w:tcBorders>
              <w:top w:val="single" w:sz="4" w:space="0" w:color="auto"/>
              <w:left w:val="single" w:sz="4" w:space="0" w:color="auto"/>
              <w:bottom w:val="single" w:sz="4" w:space="0" w:color="auto"/>
              <w:right w:val="single" w:sz="4" w:space="0" w:color="auto"/>
            </w:tcBorders>
          </w:tcPr>
          <w:p w14:paraId="689CC40F" w14:textId="77777777" w:rsidR="00EB1B75" w:rsidRPr="002E3A7C" w:rsidRDefault="00000000">
            <w:pPr>
              <w:numPr>
                <w:ilvl w:val="0"/>
                <w:numId w:val="4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Eggs setting</w:t>
            </w:r>
          </w:p>
          <w:p w14:paraId="611A5C46" w14:textId="77777777" w:rsidR="00EB1B75" w:rsidRPr="002E3A7C" w:rsidRDefault="00000000">
            <w:pPr>
              <w:numPr>
                <w:ilvl w:val="0"/>
                <w:numId w:val="4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Time</w:t>
            </w:r>
          </w:p>
          <w:p w14:paraId="4B52C7B0" w14:textId="77777777" w:rsidR="00EB1B75" w:rsidRPr="002E3A7C" w:rsidRDefault="00000000">
            <w:pPr>
              <w:numPr>
                <w:ilvl w:val="0"/>
                <w:numId w:val="4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Number</w:t>
            </w:r>
          </w:p>
          <w:p w14:paraId="41C3981C" w14:textId="77777777" w:rsidR="00EB1B75" w:rsidRPr="002E3A7C" w:rsidRDefault="00000000" w:rsidP="00380789">
            <w:pPr>
              <w:numPr>
                <w:ilvl w:val="0"/>
                <w:numId w:val="4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Monitoring the incubating hen </w:t>
            </w:r>
          </w:p>
          <w:p w14:paraId="07AF369A" w14:textId="77777777" w:rsidR="00EB1B75" w:rsidRPr="002E3A7C" w:rsidRDefault="00000000">
            <w:pPr>
              <w:numPr>
                <w:ilvl w:val="0"/>
                <w:numId w:val="4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Nesting behaviour</w:t>
            </w:r>
          </w:p>
          <w:p w14:paraId="67CE6FE9" w14:textId="77777777" w:rsidR="00EB1B75" w:rsidRPr="002E3A7C" w:rsidRDefault="00000000">
            <w:pPr>
              <w:numPr>
                <w:ilvl w:val="0"/>
                <w:numId w:val="4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Time spent in nest</w:t>
            </w:r>
          </w:p>
          <w:p w14:paraId="75A81FCC" w14:textId="77777777" w:rsidR="00EB1B75" w:rsidRPr="002E3A7C" w:rsidRDefault="00000000">
            <w:pPr>
              <w:numPr>
                <w:ilvl w:val="0"/>
                <w:numId w:val="4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Egg turning  </w:t>
            </w:r>
          </w:p>
          <w:p w14:paraId="4DD8D35D" w14:textId="77777777" w:rsidR="00EB1B75" w:rsidRPr="002E3A7C" w:rsidRDefault="00000000">
            <w:pPr>
              <w:numPr>
                <w:ilvl w:val="0"/>
                <w:numId w:val="4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Record keeping</w:t>
            </w:r>
          </w:p>
        </w:tc>
        <w:tc>
          <w:tcPr>
            <w:tcW w:w="1616" w:type="pct"/>
            <w:tcBorders>
              <w:top w:val="single" w:sz="4" w:space="0" w:color="auto"/>
              <w:left w:val="single" w:sz="4" w:space="0" w:color="auto"/>
              <w:bottom w:val="single" w:sz="4" w:space="0" w:color="auto"/>
              <w:right w:val="single" w:sz="4" w:space="0" w:color="auto"/>
            </w:tcBorders>
          </w:tcPr>
          <w:p w14:paraId="1231732D"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0E1C3767"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B862AC7"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1524159F"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245E3BDF"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4E2B9BF3" w14:textId="77777777" w:rsidR="00EB1B75" w:rsidRPr="002E3A7C" w:rsidRDefault="00EB1B75">
            <w:pPr>
              <w:spacing w:after="0" w:line="360" w:lineRule="auto"/>
              <w:ind w:left="309"/>
              <w:rPr>
                <w:rFonts w:ascii="Times New Roman" w:eastAsia="Calibri" w:hAnsi="Times New Roman" w:cs="Times New Roman"/>
                <w:sz w:val="24"/>
                <w:szCs w:val="24"/>
                <w:lang w:val="en-ZA"/>
              </w:rPr>
            </w:pPr>
          </w:p>
        </w:tc>
      </w:tr>
      <w:tr w:rsidR="00EB1B75" w:rsidRPr="002E3A7C" w14:paraId="360740F3"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01D4C1EC" w14:textId="77777777" w:rsidR="00EB1B75" w:rsidRPr="002E3A7C" w:rsidRDefault="00000000">
            <w:pPr>
              <w:numPr>
                <w:ilvl w:val="0"/>
                <w:numId w:val="40"/>
              </w:numPr>
              <w:spacing w:after="0" w:line="360" w:lineRule="auto"/>
              <w:ind w:left="284" w:hanging="292"/>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Feed broody hen </w:t>
            </w:r>
          </w:p>
        </w:tc>
        <w:tc>
          <w:tcPr>
            <w:tcW w:w="2437" w:type="pct"/>
            <w:tcBorders>
              <w:top w:val="single" w:sz="4" w:space="0" w:color="auto"/>
              <w:left w:val="single" w:sz="4" w:space="0" w:color="auto"/>
              <w:bottom w:val="single" w:sz="4" w:space="0" w:color="auto"/>
              <w:right w:val="single" w:sz="4" w:space="0" w:color="auto"/>
            </w:tcBorders>
          </w:tcPr>
          <w:p w14:paraId="5A201E2D" w14:textId="77777777" w:rsidR="00EB1B75" w:rsidRPr="002E3A7C" w:rsidRDefault="00000000">
            <w:pPr>
              <w:numPr>
                <w:ilvl w:val="1"/>
                <w:numId w:val="18"/>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feeds</w:t>
            </w:r>
          </w:p>
          <w:p w14:paraId="1D327AF8" w14:textId="77777777" w:rsidR="00EB1B75" w:rsidRPr="002E3A7C" w:rsidRDefault="00000000">
            <w:pPr>
              <w:numPr>
                <w:ilvl w:val="2"/>
                <w:numId w:val="1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Commercial</w:t>
            </w:r>
          </w:p>
          <w:p w14:paraId="34A445AD" w14:textId="77777777" w:rsidR="00EB1B75" w:rsidRPr="002E3A7C" w:rsidRDefault="00000000">
            <w:pPr>
              <w:numPr>
                <w:ilvl w:val="2"/>
                <w:numId w:val="1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Local feed materials</w:t>
            </w:r>
          </w:p>
          <w:p w14:paraId="1D11BF90" w14:textId="77777777" w:rsidR="00EB1B75" w:rsidRPr="002E3A7C" w:rsidRDefault="00000000">
            <w:pPr>
              <w:numPr>
                <w:ilvl w:val="2"/>
                <w:numId w:val="1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Quantity</w:t>
            </w:r>
            <w:r w:rsidRPr="002E3A7C">
              <w:rPr>
                <w:rFonts w:ascii="Times New Roman" w:eastAsia="Times New Roman" w:hAnsi="Times New Roman" w:cs="Times New Roman"/>
                <w:sz w:val="24"/>
                <w:szCs w:val="24"/>
              </w:rPr>
              <w:t xml:space="preserve"> </w:t>
            </w:r>
          </w:p>
          <w:p w14:paraId="4CEEB640" w14:textId="77777777" w:rsidR="00EB1B75" w:rsidRPr="002E3A7C" w:rsidRDefault="00000000">
            <w:pPr>
              <w:numPr>
                <w:ilvl w:val="2"/>
                <w:numId w:val="1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Quality</w:t>
            </w:r>
          </w:p>
          <w:p w14:paraId="7CD2A544" w14:textId="77777777" w:rsidR="00EB1B75" w:rsidRPr="002E3A7C" w:rsidRDefault="00000000">
            <w:pPr>
              <w:numPr>
                <w:ilvl w:val="1"/>
                <w:numId w:val="18"/>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381B10BF" w14:textId="77777777" w:rsidR="00EB1B75" w:rsidRPr="002E3A7C" w:rsidRDefault="00000000">
            <w:pPr>
              <w:numPr>
                <w:ilvl w:val="2"/>
                <w:numId w:val="1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Quality</w:t>
            </w:r>
          </w:p>
          <w:p w14:paraId="015E5093" w14:textId="77777777" w:rsidR="00EB1B75" w:rsidRPr="002E3A7C" w:rsidRDefault="00000000">
            <w:pPr>
              <w:numPr>
                <w:ilvl w:val="2"/>
                <w:numId w:val="18"/>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Quantity</w:t>
            </w:r>
          </w:p>
          <w:p w14:paraId="1A45BB12" w14:textId="77777777" w:rsidR="00EB1B75" w:rsidRPr="002E3A7C" w:rsidRDefault="00000000">
            <w:pPr>
              <w:numPr>
                <w:ilvl w:val="1"/>
                <w:numId w:val="18"/>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Record keeping</w:t>
            </w:r>
          </w:p>
        </w:tc>
        <w:tc>
          <w:tcPr>
            <w:tcW w:w="1616" w:type="pct"/>
            <w:tcBorders>
              <w:top w:val="single" w:sz="4" w:space="0" w:color="auto"/>
              <w:left w:val="single" w:sz="4" w:space="0" w:color="auto"/>
              <w:bottom w:val="single" w:sz="4" w:space="0" w:color="auto"/>
              <w:right w:val="single" w:sz="4" w:space="0" w:color="auto"/>
            </w:tcBorders>
          </w:tcPr>
          <w:p w14:paraId="002666B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5C3EB91B"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D501B5C"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35368119"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07036C7C"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296580B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425B0A77"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4F536FA9" w14:textId="77777777" w:rsidR="00EB1B75" w:rsidRPr="002E3A7C" w:rsidRDefault="00000000">
            <w:pPr>
              <w:numPr>
                <w:ilvl w:val="0"/>
                <w:numId w:val="40"/>
              </w:numPr>
              <w:spacing w:after="0" w:line="360" w:lineRule="auto"/>
              <w:ind w:left="284" w:hanging="292"/>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Control chicken vermin.</w:t>
            </w:r>
          </w:p>
        </w:tc>
        <w:tc>
          <w:tcPr>
            <w:tcW w:w="2437" w:type="pct"/>
            <w:tcBorders>
              <w:top w:val="single" w:sz="4" w:space="0" w:color="auto"/>
              <w:left w:val="single" w:sz="4" w:space="0" w:color="auto"/>
              <w:bottom w:val="single" w:sz="4" w:space="0" w:color="auto"/>
              <w:right w:val="single" w:sz="4" w:space="0" w:color="auto"/>
            </w:tcBorders>
          </w:tcPr>
          <w:p w14:paraId="4EEF87E0" w14:textId="77777777" w:rsidR="00EB1B75" w:rsidRPr="002E3A7C" w:rsidRDefault="00000000">
            <w:pPr>
              <w:numPr>
                <w:ilvl w:val="0"/>
                <w:numId w:val="4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Economic importance of vermin invasion.</w:t>
            </w:r>
          </w:p>
          <w:p w14:paraId="563C8247" w14:textId="77777777" w:rsidR="00EB1B75" w:rsidRPr="002E3A7C" w:rsidRDefault="00000000">
            <w:pPr>
              <w:numPr>
                <w:ilvl w:val="0"/>
                <w:numId w:val="4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 of vermin</w:t>
            </w:r>
          </w:p>
          <w:p w14:paraId="6A5EB8D4" w14:textId="77777777" w:rsidR="00EB1B75" w:rsidRPr="002E3A7C" w:rsidRDefault="00000000">
            <w:pPr>
              <w:numPr>
                <w:ilvl w:val="0"/>
                <w:numId w:val="4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Vermin control measures</w:t>
            </w:r>
          </w:p>
        </w:tc>
        <w:tc>
          <w:tcPr>
            <w:tcW w:w="1616" w:type="pct"/>
            <w:tcBorders>
              <w:top w:val="single" w:sz="4" w:space="0" w:color="auto"/>
              <w:left w:val="single" w:sz="4" w:space="0" w:color="auto"/>
              <w:bottom w:val="single" w:sz="4" w:space="0" w:color="auto"/>
              <w:right w:val="single" w:sz="4" w:space="0" w:color="auto"/>
            </w:tcBorders>
          </w:tcPr>
          <w:p w14:paraId="4EE5917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5809F352"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10C86503"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72D7DDDB"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5E671C7C"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34BC998A" w14:textId="77777777" w:rsidR="00EB1B75" w:rsidRPr="002E3A7C" w:rsidRDefault="00EB1B75">
            <w:pPr>
              <w:spacing w:after="0" w:line="360" w:lineRule="auto"/>
              <w:ind w:left="309"/>
              <w:rPr>
                <w:rFonts w:ascii="Times New Roman" w:eastAsia="Calibri" w:hAnsi="Times New Roman" w:cs="Times New Roman"/>
                <w:sz w:val="24"/>
                <w:szCs w:val="24"/>
                <w:lang w:val="en-ZA"/>
              </w:rPr>
            </w:pPr>
          </w:p>
        </w:tc>
      </w:tr>
      <w:tr w:rsidR="00EB1B75" w:rsidRPr="002E3A7C" w14:paraId="6957B8F9"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39AD4E13" w14:textId="77777777" w:rsidR="00EB1B75" w:rsidRPr="002E3A7C" w:rsidRDefault="00000000">
            <w:pPr>
              <w:numPr>
                <w:ilvl w:val="0"/>
                <w:numId w:val="40"/>
              </w:numPr>
              <w:spacing w:after="0" w:line="360" w:lineRule="auto"/>
              <w:ind w:left="284" w:hanging="292"/>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Control chicken predators.</w:t>
            </w:r>
          </w:p>
        </w:tc>
        <w:tc>
          <w:tcPr>
            <w:tcW w:w="2437" w:type="pct"/>
            <w:tcBorders>
              <w:top w:val="single" w:sz="4" w:space="0" w:color="auto"/>
              <w:left w:val="single" w:sz="4" w:space="0" w:color="auto"/>
              <w:bottom w:val="single" w:sz="4" w:space="0" w:color="auto"/>
              <w:right w:val="single" w:sz="4" w:space="0" w:color="auto"/>
            </w:tcBorders>
          </w:tcPr>
          <w:p w14:paraId="4898F662" w14:textId="77777777" w:rsidR="00EB1B75" w:rsidRPr="002E3A7C" w:rsidRDefault="00000000">
            <w:pPr>
              <w:numPr>
                <w:ilvl w:val="1"/>
                <w:numId w:val="39"/>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Economic importance of predictors.</w:t>
            </w:r>
          </w:p>
          <w:p w14:paraId="2F30F262" w14:textId="77777777" w:rsidR="00EB1B75" w:rsidRPr="002E3A7C" w:rsidRDefault="00000000">
            <w:pPr>
              <w:numPr>
                <w:ilvl w:val="1"/>
                <w:numId w:val="39"/>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 of predators</w:t>
            </w:r>
          </w:p>
          <w:p w14:paraId="03CF58D8" w14:textId="77777777" w:rsidR="00EB1B75" w:rsidRPr="002E3A7C" w:rsidRDefault="00000000">
            <w:pPr>
              <w:numPr>
                <w:ilvl w:val="1"/>
                <w:numId w:val="39"/>
              </w:numPr>
              <w:spacing w:after="0" w:line="360" w:lineRule="auto"/>
              <w:ind w:left="-51"/>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Predator control measures</w:t>
            </w:r>
          </w:p>
        </w:tc>
        <w:tc>
          <w:tcPr>
            <w:tcW w:w="1616" w:type="pct"/>
            <w:tcBorders>
              <w:top w:val="single" w:sz="4" w:space="0" w:color="auto"/>
              <w:left w:val="single" w:sz="4" w:space="0" w:color="auto"/>
              <w:bottom w:val="single" w:sz="4" w:space="0" w:color="auto"/>
              <w:right w:val="single" w:sz="4" w:space="0" w:color="auto"/>
            </w:tcBorders>
          </w:tcPr>
          <w:p w14:paraId="449015A2"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669AC669"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5ABA8CD3"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1B95CF5"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7F3008D4"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70CFA772" w14:textId="77777777" w:rsidR="00EB1B75" w:rsidRPr="002E3A7C" w:rsidRDefault="00000000">
            <w:pPr>
              <w:numPr>
                <w:ilvl w:val="0"/>
                <w:numId w:val="21"/>
              </w:numPr>
              <w:spacing w:after="0" w:line="360" w:lineRule="auto"/>
              <w:ind w:left="-51"/>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bl>
    <w:p w14:paraId="65600C56" w14:textId="77777777" w:rsidR="00EB1B75" w:rsidRPr="002E3A7C" w:rsidRDefault="00EB1B75">
      <w:pPr>
        <w:spacing w:after="0" w:line="360" w:lineRule="auto"/>
        <w:rPr>
          <w:rFonts w:ascii="Times New Roman" w:eastAsia="Calibri" w:hAnsi="Times New Roman" w:cs="Times New Roman"/>
          <w:sz w:val="24"/>
          <w:szCs w:val="24"/>
          <w:lang w:val="en-ZW"/>
        </w:rPr>
      </w:pPr>
    </w:p>
    <w:p w14:paraId="30C61DF4"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 xml:space="preserve">Suggested Methods of Instruction </w:t>
      </w:r>
    </w:p>
    <w:p w14:paraId="3B77E3E5"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016EA242"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 by trainer</w:t>
      </w:r>
    </w:p>
    <w:p w14:paraId="0C537E32"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7A1CEAD3"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4269A1DE"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Direct instruction</w:t>
      </w:r>
    </w:p>
    <w:p w14:paraId="69739172"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Case study</w:t>
      </w:r>
    </w:p>
    <w:p w14:paraId="119FAD6A"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Audio –visual aids</w:t>
      </w:r>
    </w:p>
    <w:p w14:paraId="35CC7DAC" w14:textId="77777777" w:rsidR="00EB1B75" w:rsidRPr="002E3A7C" w:rsidRDefault="00EB1B75">
      <w:pPr>
        <w:spacing w:after="0" w:line="360" w:lineRule="auto"/>
        <w:ind w:left="720"/>
        <w:contextualSpacing/>
        <w:rPr>
          <w:rFonts w:ascii="Times New Roman" w:eastAsia="Times New Roman" w:hAnsi="Times New Roman" w:cs="Times New Roman"/>
          <w:sz w:val="24"/>
          <w:szCs w:val="24"/>
          <w:lang w:val="en-ZW"/>
        </w:rPr>
      </w:pPr>
    </w:p>
    <w:p w14:paraId="00FDF1E0" w14:textId="77777777" w:rsidR="00EB1B75" w:rsidRPr="002E3A7C" w:rsidRDefault="00EB1B75">
      <w:pPr>
        <w:spacing w:after="0" w:line="360" w:lineRule="auto"/>
        <w:ind w:left="720"/>
        <w:contextualSpacing/>
        <w:rPr>
          <w:rFonts w:ascii="Times New Roman" w:eastAsia="Times New Roman" w:hAnsi="Times New Roman" w:cs="Times New Roman"/>
          <w:sz w:val="24"/>
          <w:szCs w:val="24"/>
          <w:lang w:val="en-ZW"/>
        </w:rPr>
      </w:pPr>
    </w:p>
    <w:p w14:paraId="2934CF4E"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2964"/>
        <w:gridCol w:w="3306"/>
      </w:tblGrid>
      <w:tr w:rsidR="00EB1B75" w:rsidRPr="002E3A7C" w14:paraId="286C3A27" w14:textId="77777777">
        <w:tc>
          <w:tcPr>
            <w:tcW w:w="5000" w:type="pct"/>
            <w:gridSpan w:val="3"/>
          </w:tcPr>
          <w:p w14:paraId="6A01AE43"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 xml:space="preserve">Functional </w:t>
            </w:r>
            <w:proofErr w:type="spellStart"/>
            <w:r w:rsidRPr="002E3A7C">
              <w:rPr>
                <w:rFonts w:ascii="Times New Roman" w:eastAsia="Times New Roman" w:hAnsi="Times New Roman" w:cs="Times New Roman"/>
                <w:b/>
                <w:i/>
                <w:sz w:val="24"/>
                <w:szCs w:val="24"/>
              </w:rPr>
              <w:t>Kienyeji</w:t>
            </w:r>
            <w:proofErr w:type="spellEnd"/>
            <w:r w:rsidRPr="002E3A7C">
              <w:rPr>
                <w:rFonts w:ascii="Times New Roman" w:eastAsia="Times New Roman" w:hAnsi="Times New Roman" w:cs="Times New Roman"/>
                <w:b/>
                <w:sz w:val="24"/>
                <w:szCs w:val="24"/>
              </w:rPr>
              <w:t xml:space="preserve"> chicken unit with the following:</w:t>
            </w:r>
          </w:p>
          <w:p w14:paraId="5D873E41"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73E7DFAD" w14:textId="77777777">
        <w:tc>
          <w:tcPr>
            <w:tcW w:w="1647" w:type="pct"/>
          </w:tcPr>
          <w:p w14:paraId="5AFFAB48"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Shovel</w:t>
            </w:r>
          </w:p>
          <w:p w14:paraId="1D5ABD14"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Broom</w:t>
            </w:r>
          </w:p>
          <w:p w14:paraId="3D146C87"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Wheel burrow</w:t>
            </w:r>
          </w:p>
          <w:p w14:paraId="53943CBA"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Sanitizing agents</w:t>
            </w:r>
          </w:p>
          <w:p w14:paraId="78EA828F"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Brush</w:t>
            </w:r>
          </w:p>
          <w:p w14:paraId="579FA3BB"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Detergents</w:t>
            </w:r>
          </w:p>
          <w:p w14:paraId="22591979"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Knapsack sprayer</w:t>
            </w:r>
          </w:p>
          <w:p w14:paraId="4F32F6F2"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Litter</w:t>
            </w:r>
          </w:p>
          <w:p w14:paraId="71388065"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Rake</w:t>
            </w:r>
          </w:p>
          <w:p w14:paraId="1FA2A4C5" w14:textId="77777777" w:rsidR="00EB1B75" w:rsidRPr="002E3A7C" w:rsidRDefault="00000000">
            <w:pPr>
              <w:numPr>
                <w:ilvl w:val="0"/>
                <w:numId w:val="47"/>
              </w:numPr>
              <w:spacing w:after="0" w:line="360" w:lineRule="auto"/>
              <w:contextualSpacing/>
              <w:rPr>
                <w:rFonts w:ascii="Times New Roman" w:eastAsia="Times New Roman" w:hAnsi="Times New Roman" w:cs="Times New Roman"/>
                <w:b/>
                <w:sz w:val="24"/>
                <w:szCs w:val="24"/>
                <w:lang w:val="en-ZW"/>
              </w:rPr>
            </w:pPr>
            <w:r w:rsidRPr="002E3A7C">
              <w:rPr>
                <w:rFonts w:ascii="Times New Roman" w:eastAsia="Times New Roman" w:hAnsi="Times New Roman" w:cs="Times New Roman"/>
                <w:sz w:val="24"/>
                <w:szCs w:val="24"/>
                <w:lang w:val="en-ZW"/>
              </w:rPr>
              <w:t>Grit container</w:t>
            </w:r>
          </w:p>
        </w:tc>
        <w:tc>
          <w:tcPr>
            <w:tcW w:w="1585" w:type="pct"/>
          </w:tcPr>
          <w:p w14:paraId="3D97D9A1"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Saw</w:t>
            </w:r>
          </w:p>
          <w:p w14:paraId="0584DAF2"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Catching hook </w:t>
            </w:r>
          </w:p>
          <w:p w14:paraId="54D02724"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Weighing scale</w:t>
            </w:r>
          </w:p>
          <w:p w14:paraId="507A76E1"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Jerry can</w:t>
            </w:r>
          </w:p>
          <w:p w14:paraId="052F77AC"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Hammer</w:t>
            </w:r>
          </w:p>
          <w:p w14:paraId="090EC479"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Timber</w:t>
            </w:r>
          </w:p>
          <w:p w14:paraId="16941845"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Nails</w:t>
            </w:r>
          </w:p>
          <w:p w14:paraId="4A73DF64"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Crates</w:t>
            </w:r>
          </w:p>
          <w:p w14:paraId="5A4DCE60"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Feeders</w:t>
            </w:r>
          </w:p>
          <w:p w14:paraId="75F32AEA"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Drinkers</w:t>
            </w:r>
          </w:p>
        </w:tc>
        <w:tc>
          <w:tcPr>
            <w:tcW w:w="1768" w:type="pct"/>
          </w:tcPr>
          <w:p w14:paraId="0CC23E62"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Multivitamins</w:t>
            </w:r>
          </w:p>
          <w:p w14:paraId="12DFF452"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Syringe</w:t>
            </w:r>
          </w:p>
          <w:p w14:paraId="34ACA28A"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Needles</w:t>
            </w:r>
          </w:p>
          <w:p w14:paraId="5DE45D2D"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Cool box</w:t>
            </w:r>
          </w:p>
          <w:p w14:paraId="1CD76768"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Grit</w:t>
            </w:r>
          </w:p>
          <w:p w14:paraId="0EA6D561"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3154A07D"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w:t>
            </w:r>
          </w:p>
          <w:p w14:paraId="169DA25F"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Vaccine Freezer</w:t>
            </w:r>
          </w:p>
          <w:p w14:paraId="386ACA83" w14:textId="77777777" w:rsidR="00EB1B75" w:rsidRPr="002E3A7C" w:rsidRDefault="00000000">
            <w:pPr>
              <w:numPr>
                <w:ilvl w:val="0"/>
                <w:numId w:val="47"/>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Disinfectant</w:t>
            </w:r>
          </w:p>
        </w:tc>
      </w:tr>
    </w:tbl>
    <w:p w14:paraId="217CD2C1" w14:textId="77777777" w:rsidR="00EB1B75" w:rsidRPr="002E3A7C" w:rsidRDefault="00EB1B75">
      <w:pPr>
        <w:tabs>
          <w:tab w:val="left" w:pos="2771"/>
        </w:tabs>
        <w:spacing w:after="0" w:line="360" w:lineRule="auto"/>
        <w:rPr>
          <w:rFonts w:ascii="Times New Roman" w:eastAsia="Calibri" w:hAnsi="Times New Roman" w:cs="Times New Roman"/>
          <w:sz w:val="24"/>
          <w:szCs w:val="24"/>
          <w:lang w:val="en-ZW"/>
        </w:rPr>
      </w:pPr>
    </w:p>
    <w:p w14:paraId="4CAE06F6" w14:textId="77777777" w:rsidR="00EB1B75" w:rsidRPr="002E3A7C" w:rsidRDefault="00000000" w:rsidP="002E3A7C">
      <w:pPr>
        <w:pStyle w:val="Heading1"/>
        <w:numPr>
          <w:ilvl w:val="0"/>
          <w:numId w:val="0"/>
        </w:numPr>
        <w:spacing w:before="0" w:line="360" w:lineRule="auto"/>
        <w:jc w:val="center"/>
        <w:rPr>
          <w:rFonts w:ascii="Times New Roman" w:hAnsi="Times New Roman" w:cs="Times New Roman"/>
          <w:b/>
          <w:bCs/>
          <w:sz w:val="24"/>
          <w:szCs w:val="24"/>
          <w:lang w:val="en-ZW"/>
        </w:rPr>
      </w:pPr>
      <w:r w:rsidRPr="002E3A7C">
        <w:rPr>
          <w:rFonts w:ascii="Times New Roman" w:eastAsia="SimSun" w:hAnsi="Times New Roman" w:cs="Times New Roman"/>
          <w:color w:val="365F91"/>
          <w:sz w:val="24"/>
          <w:szCs w:val="24"/>
          <w:lang w:val="en-ZW"/>
        </w:rPr>
        <w:br w:type="page"/>
      </w:r>
      <w:bookmarkStart w:id="41" w:name="_Toc19993"/>
      <w:bookmarkStart w:id="42" w:name="_Toc197098930"/>
      <w:r w:rsidRPr="002E3A7C">
        <w:rPr>
          <w:rFonts w:ascii="Times New Roman" w:hAnsi="Times New Roman" w:cs="Times New Roman"/>
          <w:b/>
          <w:bCs/>
          <w:color w:val="000000" w:themeColor="text1"/>
          <w:sz w:val="24"/>
          <w:szCs w:val="24"/>
          <w:lang w:val="en-ZW"/>
        </w:rPr>
        <w:lastRenderedPageBreak/>
        <w:t>ARTIFICIAL INCUBATION MANAGEMENT</w:t>
      </w:r>
      <w:bookmarkEnd w:id="41"/>
      <w:bookmarkEnd w:id="42"/>
    </w:p>
    <w:p w14:paraId="4B4DE4D5"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06509494" w14:textId="60171604"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0811 241 0</w:t>
      </w:r>
      <w:r w:rsidR="007E1193">
        <w:rPr>
          <w:rFonts w:ascii="Times New Roman" w:hAnsi="Times New Roman" w:cs="Times New Roman"/>
          <w:sz w:val="24"/>
          <w:szCs w:val="24"/>
          <w:lang w:eastAsia="fr-FR"/>
        </w:rPr>
        <w:t>5</w:t>
      </w:r>
      <w:r w:rsidRPr="002E3A7C">
        <w:rPr>
          <w:rFonts w:ascii="Times New Roman" w:hAnsi="Times New Roman" w:cs="Times New Roman"/>
          <w:sz w:val="24"/>
          <w:szCs w:val="24"/>
          <w:lang w:eastAsia="fr-FR"/>
        </w:rPr>
        <w:t>A</w:t>
      </w:r>
    </w:p>
    <w:p w14:paraId="5C609308"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7FF58C9E"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0A208D20"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Manage Artificial Incubation</w:t>
      </w:r>
    </w:p>
    <w:p w14:paraId="1DD2C48B"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39CAB9A6" w14:textId="2EF552DC"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 xml:space="preserve">Duration of Unit: </w:t>
      </w:r>
      <w:r w:rsidR="00CA1E8B">
        <w:rPr>
          <w:rFonts w:ascii="Times New Roman" w:eastAsia="Calibri" w:hAnsi="Times New Roman" w:cs="Times New Roman"/>
          <w:sz w:val="24"/>
          <w:szCs w:val="24"/>
          <w:lang w:val="en-ZA"/>
        </w:rPr>
        <w:t>8</w:t>
      </w:r>
      <w:r w:rsidRPr="002E3A7C">
        <w:rPr>
          <w:rFonts w:ascii="Times New Roman" w:eastAsia="Calibri" w:hAnsi="Times New Roman" w:cs="Times New Roman"/>
          <w:sz w:val="24"/>
          <w:szCs w:val="24"/>
          <w:lang w:val="en-ZA"/>
        </w:rPr>
        <w:t>0 hours</w:t>
      </w:r>
    </w:p>
    <w:p w14:paraId="3140F524"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240925C5"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Description</w:t>
      </w:r>
    </w:p>
    <w:p w14:paraId="0DFAB92E" w14:textId="77777777" w:rsidR="00EB1B75" w:rsidRPr="002E3A7C" w:rsidRDefault="00000000">
      <w:p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This unit specifies the competencies required to manage artificial incubation. It involves operating egg incubators, managing egg hatching, managing hatchery biosecurity and maintaining hatchery records.</w:t>
      </w:r>
    </w:p>
    <w:p w14:paraId="669EDF8B" w14:textId="77777777" w:rsidR="00EB1B75" w:rsidRPr="002E3A7C" w:rsidRDefault="00EB1B75">
      <w:pPr>
        <w:spacing w:after="0" w:line="360" w:lineRule="auto"/>
        <w:rPr>
          <w:rFonts w:ascii="Times New Roman" w:eastAsia="Calibri" w:hAnsi="Times New Roman" w:cs="Times New Roman"/>
          <w:sz w:val="24"/>
          <w:szCs w:val="24"/>
          <w:lang w:val="en-ZW"/>
        </w:rPr>
      </w:pPr>
    </w:p>
    <w:p w14:paraId="77F2BC6C"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36336EC6" w14:textId="77777777" w:rsidR="00EB1B75" w:rsidRPr="002E3A7C" w:rsidRDefault="00000000">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B1B75" w:rsidRPr="002E3A7C" w14:paraId="5CD7F7C6" w14:textId="77777777">
        <w:tc>
          <w:tcPr>
            <w:tcW w:w="710" w:type="dxa"/>
          </w:tcPr>
          <w:p w14:paraId="6E2D7F37"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6276404A"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6D8D3285"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592E321A" w14:textId="77777777">
        <w:tc>
          <w:tcPr>
            <w:tcW w:w="710" w:type="dxa"/>
          </w:tcPr>
          <w:p w14:paraId="64495080" w14:textId="77777777" w:rsidR="00EB1B75" w:rsidRPr="002E3A7C" w:rsidRDefault="00EB1B75">
            <w:pPr>
              <w:widowControl w:val="0"/>
              <w:numPr>
                <w:ilvl w:val="0"/>
                <w:numId w:val="48"/>
              </w:numPr>
              <w:kinsoku w:val="0"/>
              <w:overflowPunct w:val="0"/>
              <w:autoSpaceDE w:val="0"/>
              <w:autoSpaceDN w:val="0"/>
              <w:spacing w:after="0" w:line="360" w:lineRule="auto"/>
              <w:jc w:val="both"/>
              <w:rPr>
                <w:bCs/>
                <w:sz w:val="24"/>
                <w:szCs w:val="24"/>
                <w:lang w:val="en-GB"/>
              </w:rPr>
            </w:pPr>
          </w:p>
        </w:tc>
        <w:tc>
          <w:tcPr>
            <w:tcW w:w="5567" w:type="dxa"/>
          </w:tcPr>
          <w:p w14:paraId="6BA23C14" w14:textId="77777777" w:rsidR="00EB1B75" w:rsidRPr="002E3A7C" w:rsidRDefault="00000000">
            <w:pPr>
              <w:pStyle w:val="ListParagraph"/>
              <w:spacing w:after="0" w:line="360" w:lineRule="auto"/>
              <w:ind w:left="0"/>
              <w:jc w:val="both"/>
              <w:rPr>
                <w:rFonts w:ascii="Times New Roman" w:hAnsi="Times New Roman"/>
                <w:bCs/>
                <w:sz w:val="24"/>
                <w:szCs w:val="24"/>
              </w:rPr>
            </w:pPr>
            <w:r w:rsidRPr="002E3A7C">
              <w:rPr>
                <w:rFonts w:ascii="Times New Roman" w:eastAsia="Calibri" w:hAnsi="Times New Roman"/>
                <w:sz w:val="24"/>
                <w:szCs w:val="24"/>
                <w:lang w:val="en-ZA"/>
              </w:rPr>
              <w:t>Operate egg incubators</w:t>
            </w:r>
          </w:p>
        </w:tc>
        <w:tc>
          <w:tcPr>
            <w:tcW w:w="3073" w:type="dxa"/>
          </w:tcPr>
          <w:p w14:paraId="49E7B597" w14:textId="0A88C858"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30</w:t>
            </w:r>
          </w:p>
        </w:tc>
      </w:tr>
      <w:tr w:rsidR="00EB1B75" w:rsidRPr="002E3A7C" w14:paraId="37EBF9CA" w14:textId="77777777">
        <w:tc>
          <w:tcPr>
            <w:tcW w:w="710" w:type="dxa"/>
          </w:tcPr>
          <w:p w14:paraId="5C44FDE3" w14:textId="77777777" w:rsidR="00EB1B75" w:rsidRPr="002E3A7C" w:rsidRDefault="00EB1B75">
            <w:pPr>
              <w:widowControl w:val="0"/>
              <w:numPr>
                <w:ilvl w:val="0"/>
                <w:numId w:val="48"/>
              </w:numPr>
              <w:kinsoku w:val="0"/>
              <w:overflowPunct w:val="0"/>
              <w:autoSpaceDE w:val="0"/>
              <w:autoSpaceDN w:val="0"/>
              <w:spacing w:after="0" w:line="360" w:lineRule="auto"/>
              <w:jc w:val="both"/>
              <w:rPr>
                <w:bCs/>
                <w:sz w:val="24"/>
                <w:szCs w:val="24"/>
                <w:lang w:val="en-GB"/>
              </w:rPr>
            </w:pPr>
          </w:p>
        </w:tc>
        <w:tc>
          <w:tcPr>
            <w:tcW w:w="5567" w:type="dxa"/>
          </w:tcPr>
          <w:p w14:paraId="5DCCE3A0" w14:textId="77777777" w:rsidR="00EB1B75" w:rsidRPr="002E3A7C" w:rsidRDefault="00000000">
            <w:pPr>
              <w:spacing w:after="0" w:line="360" w:lineRule="auto"/>
              <w:contextualSpacing/>
              <w:jc w:val="both"/>
              <w:rPr>
                <w:b/>
                <w:sz w:val="24"/>
                <w:szCs w:val="24"/>
              </w:rPr>
            </w:pPr>
            <w:r w:rsidRPr="002E3A7C">
              <w:rPr>
                <w:rFonts w:eastAsia="Calibri"/>
                <w:sz w:val="24"/>
                <w:szCs w:val="24"/>
                <w:lang w:val="en-ZA"/>
              </w:rPr>
              <w:t>Manage egg hatching</w:t>
            </w:r>
          </w:p>
        </w:tc>
        <w:tc>
          <w:tcPr>
            <w:tcW w:w="3073" w:type="dxa"/>
          </w:tcPr>
          <w:p w14:paraId="18455C20" w14:textId="72F75D34"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30</w:t>
            </w:r>
          </w:p>
        </w:tc>
      </w:tr>
      <w:tr w:rsidR="00EB1B75" w:rsidRPr="002E3A7C" w14:paraId="26EE791F" w14:textId="77777777">
        <w:tc>
          <w:tcPr>
            <w:tcW w:w="710" w:type="dxa"/>
          </w:tcPr>
          <w:p w14:paraId="72DA7CC4" w14:textId="77777777" w:rsidR="00EB1B75" w:rsidRPr="002E3A7C" w:rsidRDefault="00EB1B75">
            <w:pPr>
              <w:widowControl w:val="0"/>
              <w:numPr>
                <w:ilvl w:val="0"/>
                <w:numId w:val="48"/>
              </w:numPr>
              <w:kinsoku w:val="0"/>
              <w:overflowPunct w:val="0"/>
              <w:autoSpaceDE w:val="0"/>
              <w:autoSpaceDN w:val="0"/>
              <w:spacing w:after="0" w:line="360" w:lineRule="auto"/>
              <w:jc w:val="both"/>
              <w:rPr>
                <w:bCs/>
                <w:color w:val="000000" w:themeColor="text1"/>
                <w:sz w:val="24"/>
                <w:szCs w:val="24"/>
              </w:rPr>
            </w:pPr>
          </w:p>
        </w:tc>
        <w:tc>
          <w:tcPr>
            <w:tcW w:w="5567" w:type="dxa"/>
          </w:tcPr>
          <w:p w14:paraId="42F168DC" w14:textId="77777777" w:rsidR="00EB1B75" w:rsidRPr="002E3A7C" w:rsidRDefault="00000000">
            <w:pPr>
              <w:spacing w:after="0" w:line="360" w:lineRule="auto"/>
              <w:contextualSpacing/>
              <w:jc w:val="both"/>
              <w:rPr>
                <w:rFonts w:eastAsia="Times New Roman"/>
                <w:sz w:val="24"/>
                <w:szCs w:val="24"/>
                <w:lang w:val="en-ZW"/>
              </w:rPr>
            </w:pPr>
            <w:r w:rsidRPr="002E3A7C">
              <w:rPr>
                <w:rFonts w:eastAsia="Calibri"/>
                <w:sz w:val="24"/>
                <w:szCs w:val="24"/>
                <w:lang w:val="en-ZA"/>
              </w:rPr>
              <w:t xml:space="preserve">Manage hatchery </w:t>
            </w:r>
            <w:r w:rsidRPr="002E3A7C">
              <w:rPr>
                <w:rFonts w:eastAsia="Calibri"/>
                <w:sz w:val="24"/>
                <w:szCs w:val="24"/>
              </w:rPr>
              <w:t>bio-security</w:t>
            </w:r>
            <w:r w:rsidRPr="002E3A7C">
              <w:rPr>
                <w:rFonts w:eastAsia="Calibri"/>
                <w:sz w:val="24"/>
                <w:szCs w:val="24"/>
                <w:lang w:val="en-ZA"/>
              </w:rPr>
              <w:t xml:space="preserve"> measures</w:t>
            </w:r>
          </w:p>
        </w:tc>
        <w:tc>
          <w:tcPr>
            <w:tcW w:w="3073" w:type="dxa"/>
          </w:tcPr>
          <w:p w14:paraId="42508AED" w14:textId="20F2E7B9"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7957C321" w14:textId="77777777">
        <w:tc>
          <w:tcPr>
            <w:tcW w:w="710" w:type="dxa"/>
          </w:tcPr>
          <w:p w14:paraId="25A957A1" w14:textId="77777777" w:rsidR="00EB1B75" w:rsidRPr="002E3A7C" w:rsidRDefault="00EB1B75">
            <w:pPr>
              <w:widowControl w:val="0"/>
              <w:numPr>
                <w:ilvl w:val="0"/>
                <w:numId w:val="48"/>
              </w:numPr>
              <w:kinsoku w:val="0"/>
              <w:overflowPunct w:val="0"/>
              <w:autoSpaceDE w:val="0"/>
              <w:autoSpaceDN w:val="0"/>
              <w:spacing w:after="0" w:line="360" w:lineRule="auto"/>
              <w:jc w:val="both"/>
              <w:rPr>
                <w:bCs/>
                <w:color w:val="000000" w:themeColor="text1"/>
                <w:sz w:val="24"/>
                <w:szCs w:val="24"/>
              </w:rPr>
            </w:pPr>
          </w:p>
        </w:tc>
        <w:tc>
          <w:tcPr>
            <w:tcW w:w="5567" w:type="dxa"/>
          </w:tcPr>
          <w:p w14:paraId="6C938C42" w14:textId="77777777" w:rsidR="00EB1B75" w:rsidRPr="002E3A7C" w:rsidRDefault="00000000">
            <w:pPr>
              <w:spacing w:after="0" w:line="360" w:lineRule="auto"/>
              <w:contextualSpacing/>
              <w:jc w:val="both"/>
              <w:rPr>
                <w:rFonts w:eastAsia="Times New Roman"/>
                <w:sz w:val="24"/>
                <w:szCs w:val="24"/>
                <w:lang w:val="en-ZW"/>
              </w:rPr>
            </w:pPr>
            <w:r w:rsidRPr="002E3A7C">
              <w:rPr>
                <w:rFonts w:eastAsia="Calibri"/>
                <w:sz w:val="24"/>
                <w:szCs w:val="24"/>
                <w:lang w:val="en-ZA"/>
              </w:rPr>
              <w:t>Maintain hatchery records</w:t>
            </w:r>
          </w:p>
        </w:tc>
        <w:tc>
          <w:tcPr>
            <w:tcW w:w="3073" w:type="dxa"/>
          </w:tcPr>
          <w:p w14:paraId="7378B8D5" w14:textId="698E6751"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4FFEDE0E" w14:textId="77777777">
        <w:trPr>
          <w:trHeight w:val="350"/>
        </w:trPr>
        <w:tc>
          <w:tcPr>
            <w:tcW w:w="6277" w:type="dxa"/>
            <w:gridSpan w:val="2"/>
          </w:tcPr>
          <w:p w14:paraId="36E5BDA7"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26A98277" w14:textId="2C4205D1" w:rsidR="00EB1B75" w:rsidRPr="002E3A7C" w:rsidRDefault="00A82AB2"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80</w:t>
            </w:r>
            <w:r>
              <w:rPr>
                <w:b/>
                <w:sz w:val="24"/>
                <w:szCs w:val="24"/>
              </w:rPr>
              <w:fldChar w:fldCharType="end"/>
            </w:r>
          </w:p>
        </w:tc>
      </w:tr>
    </w:tbl>
    <w:p w14:paraId="7F999C38" w14:textId="77777777" w:rsidR="00EB1B75" w:rsidRPr="002E3A7C" w:rsidRDefault="00EB1B75">
      <w:pPr>
        <w:spacing w:after="0" w:line="360" w:lineRule="auto"/>
        <w:rPr>
          <w:rFonts w:ascii="Times New Roman" w:eastAsia="Calibri" w:hAnsi="Times New Roman" w:cs="Times New Roman"/>
          <w:b/>
          <w:sz w:val="24"/>
          <w:szCs w:val="24"/>
          <w:lang w:val="en-ZA"/>
        </w:rPr>
      </w:pPr>
    </w:p>
    <w:p w14:paraId="430B0814" w14:textId="77777777" w:rsidR="00EB1B75" w:rsidRPr="002E3A7C" w:rsidRDefault="00EB1B75">
      <w:pPr>
        <w:spacing w:after="0" w:line="360" w:lineRule="auto"/>
        <w:ind w:left="360"/>
        <w:contextualSpacing/>
        <w:jc w:val="both"/>
        <w:rPr>
          <w:rFonts w:ascii="Times New Roman" w:eastAsia="Calibri" w:hAnsi="Times New Roman" w:cs="Times New Roman"/>
          <w:sz w:val="24"/>
          <w:szCs w:val="24"/>
          <w:lang w:val="en-ZA"/>
        </w:rPr>
      </w:pPr>
    </w:p>
    <w:p w14:paraId="1941CB26"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4894"/>
        <w:gridCol w:w="2371"/>
      </w:tblGrid>
      <w:tr w:rsidR="00EB1B75" w:rsidRPr="002E3A7C" w14:paraId="64C58E2F" w14:textId="77777777">
        <w:tc>
          <w:tcPr>
            <w:tcW w:w="1115" w:type="pct"/>
            <w:tcBorders>
              <w:top w:val="single" w:sz="4" w:space="0" w:color="auto"/>
              <w:left w:val="single" w:sz="4" w:space="0" w:color="auto"/>
              <w:bottom w:val="single" w:sz="4" w:space="0" w:color="auto"/>
              <w:right w:val="single" w:sz="4" w:space="0" w:color="auto"/>
            </w:tcBorders>
            <w:shd w:val="clear" w:color="auto" w:fill="F2F2F2"/>
          </w:tcPr>
          <w:p w14:paraId="0C1B2927"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617" w:type="pct"/>
            <w:tcBorders>
              <w:top w:val="single" w:sz="4" w:space="0" w:color="auto"/>
              <w:left w:val="single" w:sz="4" w:space="0" w:color="auto"/>
              <w:bottom w:val="single" w:sz="4" w:space="0" w:color="auto"/>
              <w:right w:val="single" w:sz="4" w:space="0" w:color="auto"/>
            </w:tcBorders>
            <w:shd w:val="clear" w:color="auto" w:fill="F2F2F2"/>
          </w:tcPr>
          <w:p w14:paraId="0906876D"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268" w:type="pct"/>
            <w:tcBorders>
              <w:top w:val="single" w:sz="4" w:space="0" w:color="auto"/>
              <w:left w:val="single" w:sz="4" w:space="0" w:color="auto"/>
              <w:bottom w:val="single" w:sz="4" w:space="0" w:color="auto"/>
              <w:right w:val="single" w:sz="4" w:space="0" w:color="auto"/>
            </w:tcBorders>
            <w:shd w:val="clear" w:color="auto" w:fill="F2F2F2"/>
          </w:tcPr>
          <w:p w14:paraId="5A86144C"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53EF1794" w14:textId="77777777">
        <w:trPr>
          <w:trHeight w:val="1106"/>
        </w:trPr>
        <w:tc>
          <w:tcPr>
            <w:tcW w:w="1115" w:type="pct"/>
            <w:tcBorders>
              <w:top w:val="single" w:sz="4" w:space="0" w:color="auto"/>
              <w:left w:val="single" w:sz="4" w:space="0" w:color="auto"/>
              <w:bottom w:val="single" w:sz="4" w:space="0" w:color="auto"/>
              <w:right w:val="single" w:sz="4" w:space="0" w:color="auto"/>
            </w:tcBorders>
          </w:tcPr>
          <w:p w14:paraId="09EC9478" w14:textId="77777777" w:rsidR="00EB1B75" w:rsidRPr="002E3A7C" w:rsidRDefault="00000000">
            <w:pPr>
              <w:numPr>
                <w:ilvl w:val="0"/>
                <w:numId w:val="49"/>
              </w:numPr>
              <w:spacing w:after="0" w:line="360" w:lineRule="auto"/>
              <w:ind w:left="426"/>
              <w:contextualSpacing/>
              <w:rPr>
                <w:rFonts w:ascii="Times New Roman" w:eastAsia="Times New Roman" w:hAnsi="Times New Roman" w:cs="Times New Roman"/>
                <w:sz w:val="24"/>
                <w:szCs w:val="24"/>
                <w:lang w:val="en-ZA"/>
              </w:rPr>
            </w:pPr>
            <w:r w:rsidRPr="002E3A7C">
              <w:rPr>
                <w:rFonts w:ascii="Times New Roman" w:eastAsia="Times New Roman" w:hAnsi="Times New Roman" w:cs="Times New Roman"/>
                <w:sz w:val="24"/>
                <w:szCs w:val="24"/>
                <w:lang w:val="en-ZA"/>
              </w:rPr>
              <w:t>Operate egg incubators</w:t>
            </w:r>
          </w:p>
          <w:p w14:paraId="54086894" w14:textId="77777777" w:rsidR="00EB1B75" w:rsidRPr="002E3A7C" w:rsidRDefault="00EB1B75">
            <w:pPr>
              <w:spacing w:after="0" w:line="360" w:lineRule="auto"/>
              <w:ind w:left="426"/>
              <w:contextualSpacing/>
              <w:rPr>
                <w:rFonts w:ascii="Times New Roman" w:eastAsia="Calibri" w:hAnsi="Times New Roman" w:cs="Times New Roman"/>
                <w:sz w:val="24"/>
                <w:szCs w:val="24"/>
                <w:lang w:val="en-ZA"/>
              </w:rPr>
            </w:pPr>
          </w:p>
        </w:tc>
        <w:tc>
          <w:tcPr>
            <w:tcW w:w="2617" w:type="pct"/>
          </w:tcPr>
          <w:p w14:paraId="61A0DD51" w14:textId="77777777" w:rsidR="00EB1B75" w:rsidRPr="002E3A7C" w:rsidRDefault="00000000">
            <w:pPr>
              <w:numPr>
                <w:ilvl w:val="1"/>
                <w:numId w:val="50"/>
              </w:numPr>
              <w:spacing w:after="0" w:line="360" w:lineRule="auto"/>
              <w:ind w:left="0"/>
              <w:contextualSpacing/>
              <w:rPr>
                <w:rFonts w:ascii="Times New Roman" w:eastAsia="Times New Roman" w:hAnsi="Times New Roman" w:cs="Times New Roman"/>
                <w:sz w:val="24"/>
                <w:szCs w:val="24"/>
                <w:lang w:val="en-ZW" w:eastAsia="en-GB"/>
              </w:rPr>
            </w:pPr>
            <w:r w:rsidRPr="002E3A7C">
              <w:rPr>
                <w:rFonts w:ascii="Times New Roman" w:eastAsia="Times New Roman" w:hAnsi="Times New Roman" w:cs="Times New Roman"/>
                <w:sz w:val="24"/>
                <w:szCs w:val="24"/>
                <w:lang w:eastAsia="en-GB"/>
              </w:rPr>
              <w:lastRenderedPageBreak/>
              <w:t>Incubator chamber parameters</w:t>
            </w:r>
          </w:p>
          <w:p w14:paraId="73574750" w14:textId="77777777" w:rsidR="00EB1B75" w:rsidRPr="002E3A7C" w:rsidRDefault="00000000">
            <w:pPr>
              <w:numPr>
                <w:ilvl w:val="2"/>
                <w:numId w:val="50"/>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Temperature</w:t>
            </w:r>
          </w:p>
          <w:p w14:paraId="7657AE90" w14:textId="77777777" w:rsidR="00EB1B75" w:rsidRPr="002E3A7C" w:rsidRDefault="00000000">
            <w:pPr>
              <w:numPr>
                <w:ilvl w:val="2"/>
                <w:numId w:val="50"/>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lastRenderedPageBreak/>
              <w:t>Humidity</w:t>
            </w:r>
          </w:p>
          <w:p w14:paraId="1CD0B6BC" w14:textId="77777777" w:rsidR="00EB1B75" w:rsidRPr="002E3A7C" w:rsidRDefault="00000000">
            <w:pPr>
              <w:numPr>
                <w:ilvl w:val="2"/>
                <w:numId w:val="50"/>
              </w:numPr>
              <w:spacing w:after="0" w:line="360" w:lineRule="auto"/>
              <w:rPr>
                <w:rFonts w:ascii="Times New Roman" w:hAnsi="Times New Roman" w:cs="Times New Roman"/>
                <w:sz w:val="24"/>
                <w:szCs w:val="24"/>
              </w:rPr>
            </w:pPr>
            <w:r w:rsidRPr="002E3A7C">
              <w:rPr>
                <w:rFonts w:ascii="Times New Roman" w:hAnsi="Times New Roman" w:cs="Times New Roman"/>
                <w:sz w:val="24"/>
                <w:szCs w:val="24"/>
              </w:rPr>
              <w:t>Air quality and flow</w:t>
            </w:r>
          </w:p>
          <w:p w14:paraId="0DFF1DD8" w14:textId="77777777" w:rsidR="00EB1B75" w:rsidRPr="002E3A7C" w:rsidRDefault="00000000">
            <w:pPr>
              <w:numPr>
                <w:ilvl w:val="2"/>
                <w:numId w:val="50"/>
              </w:numPr>
              <w:spacing w:after="0" w:line="360" w:lineRule="auto"/>
              <w:rPr>
                <w:rFonts w:ascii="Times New Roman" w:eastAsia="Times New Roman" w:hAnsi="Times New Roman" w:cs="Times New Roman"/>
                <w:sz w:val="24"/>
                <w:szCs w:val="24"/>
                <w:lang w:val="en-ZW" w:eastAsia="en-GB"/>
              </w:rPr>
            </w:pPr>
            <w:r w:rsidRPr="002E3A7C">
              <w:rPr>
                <w:rFonts w:ascii="Times New Roman" w:hAnsi="Times New Roman" w:cs="Times New Roman"/>
                <w:sz w:val="24"/>
                <w:szCs w:val="24"/>
              </w:rPr>
              <w:t>Egg inclination</w:t>
            </w:r>
          </w:p>
          <w:p w14:paraId="0F28AF41" w14:textId="77777777" w:rsidR="00EB1B75" w:rsidRPr="002E3A7C" w:rsidRDefault="00000000">
            <w:pPr>
              <w:numPr>
                <w:ilvl w:val="1"/>
                <w:numId w:val="50"/>
              </w:numPr>
              <w:spacing w:after="0" w:line="360" w:lineRule="auto"/>
              <w:ind w:left="0"/>
              <w:contextualSpacing/>
              <w:rPr>
                <w:rFonts w:ascii="Times New Roman" w:eastAsia="Times New Roman" w:hAnsi="Times New Roman" w:cs="Times New Roman"/>
                <w:sz w:val="24"/>
                <w:szCs w:val="24"/>
                <w:lang w:val="en-ZW" w:eastAsia="en-GB"/>
              </w:rPr>
            </w:pPr>
            <w:r w:rsidRPr="002E3A7C">
              <w:rPr>
                <w:rFonts w:ascii="Times New Roman" w:eastAsia="Times New Roman" w:hAnsi="Times New Roman" w:cs="Times New Roman"/>
                <w:sz w:val="24"/>
                <w:szCs w:val="24"/>
                <w:lang w:val="en-ZW" w:eastAsia="en-GB"/>
              </w:rPr>
              <w:t>Parts of the incubator</w:t>
            </w:r>
          </w:p>
          <w:p w14:paraId="26D8048A" w14:textId="77777777" w:rsidR="00EB1B75" w:rsidRPr="002E3A7C" w:rsidRDefault="00000000">
            <w:pPr>
              <w:numPr>
                <w:ilvl w:val="2"/>
                <w:numId w:val="50"/>
              </w:numPr>
              <w:spacing w:after="0" w:line="360" w:lineRule="auto"/>
              <w:contextualSpacing/>
              <w:rPr>
                <w:rFonts w:ascii="Times New Roman" w:eastAsia="Times New Roman" w:hAnsi="Times New Roman" w:cs="Times New Roman"/>
                <w:sz w:val="24"/>
                <w:szCs w:val="24"/>
                <w:lang w:val="en-ZW" w:eastAsia="en-GB"/>
              </w:rPr>
            </w:pPr>
            <w:r w:rsidRPr="002E3A7C">
              <w:rPr>
                <w:rFonts w:ascii="Times New Roman" w:eastAsia="Times New Roman" w:hAnsi="Times New Roman" w:cs="Times New Roman"/>
                <w:sz w:val="24"/>
                <w:szCs w:val="24"/>
                <w:lang w:val="en-ZW" w:eastAsia="en-GB"/>
              </w:rPr>
              <w:t>Setting trays</w:t>
            </w:r>
          </w:p>
          <w:p w14:paraId="4832F740" w14:textId="77777777" w:rsidR="00EB1B75" w:rsidRPr="002E3A7C" w:rsidRDefault="00000000">
            <w:pPr>
              <w:numPr>
                <w:ilvl w:val="2"/>
                <w:numId w:val="50"/>
              </w:numPr>
              <w:spacing w:after="0" w:line="360" w:lineRule="auto"/>
              <w:contextualSpacing/>
              <w:rPr>
                <w:rFonts w:ascii="Times New Roman" w:eastAsia="Times New Roman" w:hAnsi="Times New Roman" w:cs="Times New Roman"/>
                <w:sz w:val="24"/>
                <w:szCs w:val="24"/>
                <w:lang w:val="en-ZW" w:eastAsia="en-GB"/>
              </w:rPr>
            </w:pPr>
            <w:r w:rsidRPr="002E3A7C">
              <w:rPr>
                <w:rFonts w:ascii="Times New Roman" w:eastAsia="Times New Roman" w:hAnsi="Times New Roman" w:cs="Times New Roman"/>
                <w:sz w:val="24"/>
                <w:szCs w:val="24"/>
                <w:lang w:val="en-ZW" w:eastAsia="en-GB"/>
              </w:rPr>
              <w:t>Setting trolleys</w:t>
            </w:r>
          </w:p>
          <w:p w14:paraId="66443946" w14:textId="77777777" w:rsidR="00EB1B75" w:rsidRPr="002E3A7C" w:rsidRDefault="00000000">
            <w:pPr>
              <w:numPr>
                <w:ilvl w:val="2"/>
                <w:numId w:val="50"/>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eastAsia="en-GB"/>
              </w:rPr>
              <w:t>Incubation chamber</w:t>
            </w:r>
          </w:p>
          <w:p w14:paraId="62562944" w14:textId="77777777" w:rsidR="00EB1B75" w:rsidRPr="002E3A7C" w:rsidRDefault="00000000">
            <w:pPr>
              <w:numPr>
                <w:ilvl w:val="1"/>
                <w:numId w:val="50"/>
              </w:numPr>
              <w:spacing w:after="0" w:line="360" w:lineRule="auto"/>
              <w:ind w:left="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eastAsia="en-GB"/>
              </w:rPr>
              <w:t>Eggs f</w:t>
            </w:r>
            <w:proofErr w:type="spellStart"/>
            <w:r w:rsidRPr="002E3A7C">
              <w:rPr>
                <w:rFonts w:ascii="Times New Roman" w:eastAsia="Times New Roman" w:hAnsi="Times New Roman" w:cs="Times New Roman"/>
                <w:sz w:val="24"/>
                <w:szCs w:val="24"/>
                <w:lang w:val="en-ZW" w:eastAsia="en-GB"/>
              </w:rPr>
              <w:t>umigation</w:t>
            </w:r>
            <w:proofErr w:type="spellEnd"/>
          </w:p>
          <w:p w14:paraId="1E79F2B1" w14:textId="77777777" w:rsidR="00EB1B75" w:rsidRPr="002E3A7C" w:rsidRDefault="00000000">
            <w:pPr>
              <w:numPr>
                <w:ilvl w:val="1"/>
                <w:numId w:val="50"/>
              </w:numPr>
              <w:spacing w:after="0" w:line="360" w:lineRule="auto"/>
              <w:ind w:left="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eggs for incubation</w:t>
            </w:r>
          </w:p>
          <w:p w14:paraId="476033BC" w14:textId="77777777" w:rsidR="00EB1B75" w:rsidRPr="002E3A7C" w:rsidRDefault="00000000">
            <w:pPr>
              <w:numPr>
                <w:ilvl w:val="1"/>
                <w:numId w:val="50"/>
              </w:numPr>
              <w:spacing w:after="0" w:line="360" w:lineRule="auto"/>
              <w:ind w:left="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eastAsia="en-GB"/>
              </w:rPr>
              <w:t>Egg setting</w:t>
            </w:r>
            <w:r w:rsidRPr="002E3A7C">
              <w:rPr>
                <w:rFonts w:ascii="Times New Roman" w:eastAsia="Times New Roman" w:hAnsi="Times New Roman" w:cs="Times New Roman"/>
                <w:sz w:val="24"/>
                <w:szCs w:val="24"/>
                <w:lang w:eastAsia="en-GB"/>
              </w:rPr>
              <w:t xml:space="preserve"> in trays</w:t>
            </w:r>
          </w:p>
        </w:tc>
        <w:tc>
          <w:tcPr>
            <w:tcW w:w="1268" w:type="pct"/>
            <w:tcBorders>
              <w:top w:val="single" w:sz="4" w:space="0" w:color="auto"/>
              <w:left w:val="single" w:sz="4" w:space="0" w:color="auto"/>
              <w:bottom w:val="single" w:sz="4" w:space="0" w:color="auto"/>
              <w:right w:val="single" w:sz="4" w:space="0" w:color="auto"/>
            </w:tcBorders>
          </w:tcPr>
          <w:p w14:paraId="50AD9F6B"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2FC9A9D5"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668521AD"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Oral questions</w:t>
            </w:r>
          </w:p>
          <w:p w14:paraId="1C69C6C3"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20FAE34F"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r w:rsidR="00EB1B75" w:rsidRPr="002E3A7C" w14:paraId="6B1A5FB6" w14:textId="77777777">
        <w:trPr>
          <w:trHeight w:val="1106"/>
        </w:trPr>
        <w:tc>
          <w:tcPr>
            <w:tcW w:w="1115" w:type="pct"/>
            <w:tcBorders>
              <w:top w:val="single" w:sz="4" w:space="0" w:color="auto"/>
              <w:left w:val="single" w:sz="4" w:space="0" w:color="auto"/>
              <w:bottom w:val="single" w:sz="4" w:space="0" w:color="auto"/>
              <w:right w:val="single" w:sz="4" w:space="0" w:color="auto"/>
            </w:tcBorders>
          </w:tcPr>
          <w:p w14:paraId="1668665B" w14:textId="77777777" w:rsidR="00EB1B75" w:rsidRPr="002E3A7C" w:rsidRDefault="00000000">
            <w:pPr>
              <w:numPr>
                <w:ilvl w:val="0"/>
                <w:numId w:val="49"/>
              </w:numPr>
              <w:spacing w:after="0" w:line="360" w:lineRule="auto"/>
              <w:ind w:left="426"/>
              <w:contextualSpacing/>
              <w:rPr>
                <w:rFonts w:ascii="Times New Roman" w:eastAsia="Times New Roman" w:hAnsi="Times New Roman" w:cs="Times New Roman"/>
                <w:sz w:val="24"/>
                <w:szCs w:val="24"/>
                <w:lang w:val="en-ZA"/>
              </w:rPr>
            </w:pPr>
            <w:r w:rsidRPr="002E3A7C">
              <w:rPr>
                <w:rFonts w:ascii="Times New Roman" w:eastAsia="Times New Roman" w:hAnsi="Times New Roman" w:cs="Times New Roman"/>
                <w:sz w:val="24"/>
                <w:szCs w:val="24"/>
                <w:lang w:val="en-ZA"/>
              </w:rPr>
              <w:lastRenderedPageBreak/>
              <w:t>Manage egg hatching</w:t>
            </w:r>
          </w:p>
          <w:p w14:paraId="3E2B5F84" w14:textId="77777777" w:rsidR="00EB1B75" w:rsidRPr="002E3A7C" w:rsidRDefault="00EB1B75">
            <w:pPr>
              <w:spacing w:after="0" w:line="360" w:lineRule="auto"/>
              <w:ind w:left="426"/>
              <w:contextualSpacing/>
              <w:rPr>
                <w:rFonts w:ascii="Times New Roman" w:eastAsia="Calibri" w:hAnsi="Times New Roman" w:cs="Times New Roman"/>
                <w:sz w:val="24"/>
                <w:szCs w:val="24"/>
                <w:lang w:val="en-ZA"/>
              </w:rPr>
            </w:pPr>
          </w:p>
        </w:tc>
        <w:tc>
          <w:tcPr>
            <w:tcW w:w="2617" w:type="pct"/>
          </w:tcPr>
          <w:p w14:paraId="20FC161C" w14:textId="77777777" w:rsidR="00EB1B75" w:rsidRPr="002E3A7C" w:rsidRDefault="00000000">
            <w:pPr>
              <w:numPr>
                <w:ilvl w:val="0"/>
                <w:numId w:val="5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Steps in hatching and time duration</w:t>
            </w:r>
          </w:p>
          <w:p w14:paraId="01E8EAC5" w14:textId="77777777" w:rsidR="00EB1B75" w:rsidRPr="002E3A7C" w:rsidRDefault="00000000" w:rsidP="00380789">
            <w:pPr>
              <w:numPr>
                <w:ilvl w:val="0"/>
                <w:numId w:val="13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Removal from incubator</w:t>
            </w:r>
          </w:p>
          <w:p w14:paraId="5F833CB0" w14:textId="77777777" w:rsidR="00EB1B75" w:rsidRPr="002E3A7C" w:rsidRDefault="00000000" w:rsidP="00380789">
            <w:pPr>
              <w:numPr>
                <w:ilvl w:val="0"/>
                <w:numId w:val="13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Candling</w:t>
            </w:r>
          </w:p>
          <w:p w14:paraId="48BC23D3" w14:textId="77777777" w:rsidR="00EB1B75" w:rsidRPr="002E3A7C" w:rsidRDefault="00000000" w:rsidP="00380789">
            <w:pPr>
              <w:numPr>
                <w:ilvl w:val="0"/>
                <w:numId w:val="13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Transfer to hatching baskets</w:t>
            </w:r>
          </w:p>
          <w:p w14:paraId="74B7381B" w14:textId="77777777" w:rsidR="00EB1B75" w:rsidRPr="002E3A7C" w:rsidRDefault="00000000" w:rsidP="00380789">
            <w:pPr>
              <w:numPr>
                <w:ilvl w:val="0"/>
                <w:numId w:val="13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Transfer into hatching chamber / machine</w:t>
            </w:r>
          </w:p>
          <w:p w14:paraId="33F05793" w14:textId="77777777" w:rsidR="00EB1B75" w:rsidRPr="002E3A7C" w:rsidRDefault="00000000" w:rsidP="00380789">
            <w:pPr>
              <w:numPr>
                <w:ilvl w:val="0"/>
                <w:numId w:val="5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Monitoring the hatching process</w:t>
            </w:r>
          </w:p>
          <w:p w14:paraId="265C6E4E" w14:textId="77777777" w:rsidR="00EB1B75" w:rsidRPr="002E3A7C" w:rsidRDefault="00000000" w:rsidP="00380789">
            <w:pPr>
              <w:numPr>
                <w:ilvl w:val="0"/>
                <w:numId w:val="5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Removal from the hatching chamber</w:t>
            </w:r>
          </w:p>
          <w:p w14:paraId="43008040" w14:textId="77777777" w:rsidR="00EB1B75" w:rsidRPr="002E3A7C" w:rsidRDefault="00000000" w:rsidP="00380789">
            <w:pPr>
              <w:numPr>
                <w:ilvl w:val="0"/>
                <w:numId w:val="5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Evaluation of chicks</w:t>
            </w:r>
          </w:p>
          <w:p w14:paraId="0544EFE5" w14:textId="77777777" w:rsidR="00EB1B75" w:rsidRPr="002E3A7C" w:rsidRDefault="00000000" w:rsidP="00380789">
            <w:pPr>
              <w:numPr>
                <w:ilvl w:val="0"/>
                <w:numId w:val="5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w:t>
            </w:r>
          </w:p>
          <w:p w14:paraId="40B3D319" w14:textId="77777777" w:rsidR="00EB1B75" w:rsidRPr="002E3A7C" w:rsidRDefault="00000000" w:rsidP="00380789">
            <w:pPr>
              <w:numPr>
                <w:ilvl w:val="0"/>
                <w:numId w:val="5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Sexing of day-old chicks</w:t>
            </w:r>
          </w:p>
          <w:p w14:paraId="4DB634AE" w14:textId="77777777" w:rsidR="00EB1B75" w:rsidRPr="002E3A7C" w:rsidRDefault="00000000" w:rsidP="00380789">
            <w:pPr>
              <w:numPr>
                <w:ilvl w:val="0"/>
                <w:numId w:val="5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Transfer of chicks to chick cartons / crates</w:t>
            </w:r>
          </w:p>
          <w:p w14:paraId="620FE5CE" w14:textId="77777777" w:rsidR="00EB1B75" w:rsidRPr="002E3A7C" w:rsidRDefault="00000000" w:rsidP="00380789">
            <w:pPr>
              <w:numPr>
                <w:ilvl w:val="0"/>
                <w:numId w:val="13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Personal finances management  </w:t>
            </w:r>
          </w:p>
          <w:p w14:paraId="16EFED93" w14:textId="77777777" w:rsidR="00EB1B75" w:rsidRPr="002E3A7C" w:rsidRDefault="00000000" w:rsidP="00380789">
            <w:pPr>
              <w:numPr>
                <w:ilvl w:val="0"/>
                <w:numId w:val="13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Simple book keeping (sales, purchases debts, and profits)</w:t>
            </w:r>
          </w:p>
          <w:p w14:paraId="0D79DCCC" w14:textId="77777777" w:rsidR="00EB1B75" w:rsidRPr="002E3A7C" w:rsidRDefault="00000000" w:rsidP="00380789">
            <w:pPr>
              <w:numPr>
                <w:ilvl w:val="0"/>
                <w:numId w:val="13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Budgeting  </w:t>
            </w:r>
          </w:p>
          <w:p w14:paraId="17184106" w14:textId="77777777" w:rsidR="00EB1B75" w:rsidRPr="002E3A7C" w:rsidRDefault="00000000" w:rsidP="00380789">
            <w:pPr>
              <w:numPr>
                <w:ilvl w:val="0"/>
                <w:numId w:val="13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Savings management</w:t>
            </w:r>
          </w:p>
        </w:tc>
        <w:tc>
          <w:tcPr>
            <w:tcW w:w="1268" w:type="pct"/>
            <w:tcBorders>
              <w:top w:val="single" w:sz="4" w:space="0" w:color="auto"/>
              <w:left w:val="single" w:sz="4" w:space="0" w:color="auto"/>
              <w:bottom w:val="single" w:sz="4" w:space="0" w:color="auto"/>
              <w:right w:val="single" w:sz="4" w:space="0" w:color="auto"/>
            </w:tcBorders>
          </w:tcPr>
          <w:p w14:paraId="18833E87"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7E026F1F"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3E6DED4D"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1A35722D"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0F69DB9A"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r w:rsidR="00EB1B75" w:rsidRPr="002E3A7C" w14:paraId="22E12D31" w14:textId="77777777">
        <w:trPr>
          <w:trHeight w:val="1106"/>
        </w:trPr>
        <w:tc>
          <w:tcPr>
            <w:tcW w:w="1115" w:type="pct"/>
            <w:tcBorders>
              <w:top w:val="single" w:sz="4" w:space="0" w:color="auto"/>
              <w:left w:val="single" w:sz="4" w:space="0" w:color="auto"/>
              <w:bottom w:val="single" w:sz="4" w:space="0" w:color="auto"/>
              <w:right w:val="single" w:sz="4" w:space="0" w:color="auto"/>
            </w:tcBorders>
          </w:tcPr>
          <w:p w14:paraId="6DD6AEDE" w14:textId="77777777" w:rsidR="00EB1B75" w:rsidRPr="002E3A7C" w:rsidRDefault="00000000">
            <w:pPr>
              <w:numPr>
                <w:ilvl w:val="0"/>
                <w:numId w:val="49"/>
              </w:numPr>
              <w:spacing w:after="0" w:line="360" w:lineRule="auto"/>
              <w:ind w:left="426"/>
              <w:contextualSpacing/>
              <w:rPr>
                <w:rFonts w:ascii="Times New Roman" w:eastAsia="Times New Roman" w:hAnsi="Times New Roman" w:cs="Times New Roman"/>
                <w:sz w:val="24"/>
                <w:szCs w:val="24"/>
                <w:lang w:val="en-ZA"/>
              </w:rPr>
            </w:pPr>
            <w:r w:rsidRPr="002E3A7C">
              <w:rPr>
                <w:rFonts w:ascii="Times New Roman" w:eastAsia="Times New Roman" w:hAnsi="Times New Roman" w:cs="Times New Roman"/>
                <w:sz w:val="24"/>
                <w:szCs w:val="24"/>
                <w:lang w:val="en-ZA"/>
              </w:rPr>
              <w:lastRenderedPageBreak/>
              <w:t>Manage hatchery biosecurity measures</w:t>
            </w:r>
          </w:p>
          <w:p w14:paraId="5FFF6E1C" w14:textId="77777777" w:rsidR="00EB1B75" w:rsidRPr="002E3A7C" w:rsidRDefault="00EB1B75">
            <w:pPr>
              <w:spacing w:after="0" w:line="360" w:lineRule="auto"/>
              <w:ind w:left="426"/>
              <w:contextualSpacing/>
              <w:rPr>
                <w:rFonts w:ascii="Times New Roman" w:eastAsia="Calibri" w:hAnsi="Times New Roman" w:cs="Times New Roman"/>
                <w:b/>
                <w:sz w:val="24"/>
                <w:szCs w:val="24"/>
                <w:lang w:val="en-ZA"/>
              </w:rPr>
            </w:pPr>
          </w:p>
        </w:tc>
        <w:tc>
          <w:tcPr>
            <w:tcW w:w="2617" w:type="pct"/>
          </w:tcPr>
          <w:p w14:paraId="653024ED" w14:textId="77777777" w:rsidR="00EB1B75" w:rsidRPr="002E3A7C" w:rsidRDefault="00000000">
            <w:pPr>
              <w:numPr>
                <w:ilvl w:val="0"/>
                <w:numId w:val="5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Biosecurity structures and equipment and guidelines.</w:t>
            </w:r>
          </w:p>
          <w:p w14:paraId="03058280" w14:textId="77777777" w:rsidR="00EB1B75" w:rsidRPr="002E3A7C" w:rsidRDefault="00000000">
            <w:pPr>
              <w:numPr>
                <w:ilvl w:val="0"/>
                <w:numId w:val="5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Standard operational procedures.</w:t>
            </w:r>
          </w:p>
          <w:p w14:paraId="056C1948" w14:textId="77777777" w:rsidR="00EB1B75" w:rsidRPr="002E3A7C" w:rsidRDefault="00000000">
            <w:pPr>
              <w:numPr>
                <w:ilvl w:val="0"/>
                <w:numId w:val="5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Occupational safety and health procedures.</w:t>
            </w:r>
          </w:p>
          <w:p w14:paraId="1F129C27" w14:textId="77777777" w:rsidR="00EB1B75" w:rsidRPr="002E3A7C" w:rsidRDefault="00000000">
            <w:pPr>
              <w:numPr>
                <w:ilvl w:val="0"/>
                <w:numId w:val="5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Environmental protection measures (EMCA act 1999)</w:t>
            </w:r>
          </w:p>
          <w:p w14:paraId="27FD4919" w14:textId="77777777" w:rsidR="00EB1B75" w:rsidRPr="002E3A7C" w:rsidRDefault="00000000">
            <w:pPr>
              <w:numPr>
                <w:ilvl w:val="0"/>
                <w:numId w:val="55"/>
              </w:numPr>
              <w:spacing w:after="0" w:line="360" w:lineRule="auto"/>
              <w:rPr>
                <w:rFonts w:ascii="Times New Roman" w:eastAsia="Calibri" w:hAnsi="Times New Roman" w:cs="Times New Roman"/>
                <w:sz w:val="24"/>
                <w:szCs w:val="24"/>
                <w:lang w:val="en-ZW"/>
              </w:rPr>
            </w:pPr>
            <w:r w:rsidRPr="002E3A7C">
              <w:rPr>
                <w:rFonts w:ascii="Times New Roman" w:eastAsia="Calibri" w:hAnsi="Times New Roman" w:cs="Times New Roman"/>
                <w:sz w:val="24"/>
                <w:szCs w:val="24"/>
                <w:lang w:val="en-ZW"/>
              </w:rPr>
              <w:t>Cleaning, disinfection and fumigation of the hatchery buildings and equipment.</w:t>
            </w:r>
          </w:p>
          <w:p w14:paraId="3AEA1A7A" w14:textId="77777777" w:rsidR="00EB1B75" w:rsidRPr="002E3A7C" w:rsidRDefault="00000000">
            <w:pPr>
              <w:numPr>
                <w:ilvl w:val="0"/>
                <w:numId w:val="55"/>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Hatchery waste management</w:t>
            </w:r>
          </w:p>
        </w:tc>
        <w:tc>
          <w:tcPr>
            <w:tcW w:w="1268" w:type="pct"/>
            <w:tcBorders>
              <w:top w:val="single" w:sz="4" w:space="0" w:color="auto"/>
              <w:left w:val="single" w:sz="4" w:space="0" w:color="auto"/>
              <w:bottom w:val="single" w:sz="4" w:space="0" w:color="auto"/>
              <w:right w:val="single" w:sz="4" w:space="0" w:color="auto"/>
            </w:tcBorders>
          </w:tcPr>
          <w:p w14:paraId="42067E5B"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0E2A4034"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5EDC7E3"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0E19FD66"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161AF2CC"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r w:rsidR="00EB1B75" w:rsidRPr="002E3A7C" w14:paraId="336B22A7" w14:textId="77777777">
        <w:trPr>
          <w:trHeight w:val="1106"/>
        </w:trPr>
        <w:tc>
          <w:tcPr>
            <w:tcW w:w="1115" w:type="pct"/>
            <w:tcBorders>
              <w:top w:val="single" w:sz="4" w:space="0" w:color="auto"/>
              <w:left w:val="single" w:sz="4" w:space="0" w:color="auto"/>
              <w:bottom w:val="single" w:sz="4" w:space="0" w:color="auto"/>
              <w:right w:val="single" w:sz="4" w:space="0" w:color="auto"/>
            </w:tcBorders>
          </w:tcPr>
          <w:p w14:paraId="338F634E" w14:textId="77777777" w:rsidR="00EB1B75" w:rsidRPr="002E3A7C" w:rsidRDefault="00000000">
            <w:pPr>
              <w:numPr>
                <w:ilvl w:val="0"/>
                <w:numId w:val="49"/>
              </w:numPr>
              <w:spacing w:after="0" w:line="360" w:lineRule="auto"/>
              <w:ind w:left="426"/>
              <w:contextualSpacing/>
              <w:rPr>
                <w:rFonts w:ascii="Times New Roman" w:eastAsia="Times New Roman" w:hAnsi="Times New Roman" w:cs="Times New Roman"/>
                <w:sz w:val="24"/>
                <w:szCs w:val="24"/>
                <w:lang w:val="en-ZA"/>
              </w:rPr>
            </w:pPr>
            <w:r w:rsidRPr="002E3A7C">
              <w:rPr>
                <w:rFonts w:ascii="Times New Roman" w:eastAsia="Times New Roman" w:hAnsi="Times New Roman" w:cs="Times New Roman"/>
                <w:sz w:val="24"/>
                <w:szCs w:val="24"/>
                <w:lang w:val="en-ZA"/>
              </w:rPr>
              <w:t>Maintain hatchery records</w:t>
            </w:r>
          </w:p>
        </w:tc>
        <w:tc>
          <w:tcPr>
            <w:tcW w:w="2617" w:type="pct"/>
          </w:tcPr>
          <w:p w14:paraId="1EE16B26" w14:textId="77777777" w:rsidR="00EB1B75" w:rsidRPr="002E3A7C" w:rsidRDefault="00000000">
            <w:pPr>
              <w:numPr>
                <w:ilvl w:val="0"/>
                <w:numId w:val="5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Data entry</w:t>
            </w:r>
            <w:r w:rsidRPr="002E3A7C">
              <w:rPr>
                <w:rFonts w:ascii="Times New Roman" w:eastAsia="Times New Roman" w:hAnsi="Times New Roman" w:cs="Times New Roman"/>
                <w:sz w:val="24"/>
                <w:szCs w:val="24"/>
              </w:rPr>
              <w:t xml:space="preserve"> and monitoring</w:t>
            </w:r>
          </w:p>
          <w:p w14:paraId="48D8530B" w14:textId="77777777" w:rsidR="00EB1B75" w:rsidRPr="002E3A7C" w:rsidRDefault="00000000" w:rsidP="00380789">
            <w:pPr>
              <w:numPr>
                <w:ilvl w:val="0"/>
                <w:numId w:val="13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Daily</w:t>
            </w:r>
          </w:p>
          <w:p w14:paraId="2DF6965A" w14:textId="77777777" w:rsidR="00EB1B75" w:rsidRPr="002E3A7C" w:rsidRDefault="00000000" w:rsidP="00380789">
            <w:pPr>
              <w:numPr>
                <w:ilvl w:val="0"/>
                <w:numId w:val="13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Weekly</w:t>
            </w:r>
          </w:p>
          <w:p w14:paraId="67F2CDDD" w14:textId="77777777" w:rsidR="00EB1B75" w:rsidRPr="002E3A7C" w:rsidRDefault="00000000" w:rsidP="00380789">
            <w:pPr>
              <w:numPr>
                <w:ilvl w:val="0"/>
                <w:numId w:val="13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 xml:space="preserve">Monthly </w:t>
            </w:r>
          </w:p>
          <w:p w14:paraId="68D088F3" w14:textId="77777777" w:rsidR="00EB1B75" w:rsidRPr="002E3A7C" w:rsidRDefault="00000000">
            <w:pPr>
              <w:numPr>
                <w:ilvl w:val="0"/>
                <w:numId w:val="5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Hatchery record keeping</w:t>
            </w:r>
          </w:p>
          <w:p w14:paraId="2322C12C" w14:textId="77777777" w:rsidR="00EB1B75" w:rsidRPr="002E3A7C" w:rsidRDefault="00EB1B75">
            <w:pPr>
              <w:spacing w:after="0" w:line="360" w:lineRule="auto"/>
              <w:ind w:left="135"/>
              <w:contextualSpacing/>
              <w:rPr>
                <w:rFonts w:ascii="Times New Roman" w:eastAsia="Times New Roman" w:hAnsi="Times New Roman" w:cs="Times New Roman"/>
                <w:sz w:val="24"/>
                <w:szCs w:val="24"/>
                <w:lang w:val="en-ZW" w:eastAsia="en-GB"/>
              </w:rPr>
            </w:pPr>
          </w:p>
        </w:tc>
        <w:tc>
          <w:tcPr>
            <w:tcW w:w="1268" w:type="pct"/>
            <w:tcBorders>
              <w:top w:val="single" w:sz="4" w:space="0" w:color="auto"/>
              <w:left w:val="single" w:sz="4" w:space="0" w:color="auto"/>
              <w:bottom w:val="single" w:sz="4" w:space="0" w:color="auto"/>
              <w:right w:val="single" w:sz="4" w:space="0" w:color="auto"/>
            </w:tcBorders>
          </w:tcPr>
          <w:p w14:paraId="0759883C"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10CC11B5"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7FD01129"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6C2F4BE0"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6D7EC57C" w14:textId="77777777" w:rsidR="00EB1B75" w:rsidRPr="002E3A7C" w:rsidRDefault="00000000">
            <w:pPr>
              <w:numPr>
                <w:ilvl w:val="0"/>
                <w:numId w:val="21"/>
              </w:numPr>
              <w:spacing w:after="0" w:line="360" w:lineRule="auto"/>
              <w:ind w:left="-18" w:hanging="27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bl>
    <w:p w14:paraId="301D3D35" w14:textId="77777777" w:rsidR="00EB1B75" w:rsidRPr="002E3A7C" w:rsidRDefault="00EB1B75">
      <w:pPr>
        <w:spacing w:after="0" w:line="360" w:lineRule="auto"/>
        <w:rPr>
          <w:rFonts w:ascii="Times New Roman" w:eastAsia="Calibri" w:hAnsi="Times New Roman" w:cs="Times New Roman"/>
          <w:b/>
          <w:sz w:val="24"/>
          <w:szCs w:val="24"/>
          <w:lang w:val="en-ZW"/>
        </w:rPr>
      </w:pPr>
    </w:p>
    <w:p w14:paraId="6CC1DA3E"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 xml:space="preserve">Suggested Methods of Instruction </w:t>
      </w:r>
    </w:p>
    <w:p w14:paraId="63DE5B02"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64563783"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 by trainer</w:t>
      </w:r>
    </w:p>
    <w:p w14:paraId="5A9C89FC"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426669E1"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Field trips</w:t>
      </w:r>
    </w:p>
    <w:p w14:paraId="6DF8B4B4"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793940AB"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Direct instruction </w:t>
      </w:r>
    </w:p>
    <w:p w14:paraId="2472D3E3"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Electronic audio-visual presentations</w:t>
      </w:r>
    </w:p>
    <w:p w14:paraId="6437775E"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Simulations</w:t>
      </w:r>
    </w:p>
    <w:p w14:paraId="3EEB2B10"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EB1B75" w:rsidRPr="002E3A7C" w14:paraId="182E0ABF" w14:textId="77777777">
        <w:trPr>
          <w:trHeight w:val="467"/>
        </w:trPr>
        <w:tc>
          <w:tcPr>
            <w:tcW w:w="9255" w:type="dxa"/>
            <w:gridSpan w:val="3"/>
          </w:tcPr>
          <w:p w14:paraId="5EDFDD73"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Functional hatchery farm with the following:</w:t>
            </w:r>
          </w:p>
          <w:p w14:paraId="4D3F8069"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505C0718" w14:textId="77777777">
        <w:tc>
          <w:tcPr>
            <w:tcW w:w="3085" w:type="dxa"/>
          </w:tcPr>
          <w:p w14:paraId="395F099E"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lastRenderedPageBreak/>
              <w:t>Hatchery unit</w:t>
            </w:r>
          </w:p>
          <w:p w14:paraId="0E00D023"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Biosecurity structures and materials (gate barriers, foot baths, spray races / showers, disinfectants, sanitizers, detergents, fumigants, water and vaccination kits)</w:t>
            </w:r>
          </w:p>
          <w:p w14:paraId="503D8B1B"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Labels or labelling materials for egg trays, trolleys, chick baskets and packaging material</w:t>
            </w:r>
          </w:p>
          <w:p w14:paraId="640E7415" w14:textId="77777777" w:rsidR="00EB1B75" w:rsidRPr="002E3A7C" w:rsidRDefault="00EB1B75">
            <w:pPr>
              <w:spacing w:after="0" w:line="360" w:lineRule="auto"/>
              <w:ind w:left="270"/>
              <w:rPr>
                <w:rFonts w:ascii="Times New Roman" w:eastAsia="Times New Roman" w:hAnsi="Times New Roman" w:cs="Times New Roman"/>
                <w:sz w:val="24"/>
                <w:szCs w:val="24"/>
              </w:rPr>
            </w:pPr>
          </w:p>
        </w:tc>
        <w:tc>
          <w:tcPr>
            <w:tcW w:w="3085" w:type="dxa"/>
          </w:tcPr>
          <w:p w14:paraId="19882B57"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Hatchery equipment and tools (fumigators, sprayers, </w:t>
            </w:r>
            <w:proofErr w:type="spellStart"/>
            <w:r w:rsidRPr="002E3A7C">
              <w:rPr>
                <w:rFonts w:ascii="Times New Roman" w:eastAsia="Times New Roman" w:hAnsi="Times New Roman" w:cs="Times New Roman"/>
                <w:sz w:val="24"/>
                <w:szCs w:val="24"/>
              </w:rPr>
              <w:t>refrigirators</w:t>
            </w:r>
            <w:proofErr w:type="spellEnd"/>
            <w:r w:rsidRPr="002E3A7C">
              <w:rPr>
                <w:rFonts w:ascii="Times New Roman" w:eastAsia="Times New Roman" w:hAnsi="Times New Roman" w:cs="Times New Roman"/>
                <w:sz w:val="24"/>
                <w:szCs w:val="24"/>
              </w:rPr>
              <w:t>, hatching machines, setters / incubators, candling machines, egg crates and trays, egg trolleys, hatching baskets, chick boxes, chick labels, identification kits, macerators and renderers, gas cylinders, vacuum cleaners)</w:t>
            </w:r>
          </w:p>
          <w:p w14:paraId="17F356B0"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Standby power generator</w:t>
            </w:r>
          </w:p>
        </w:tc>
        <w:tc>
          <w:tcPr>
            <w:tcW w:w="3085" w:type="dxa"/>
          </w:tcPr>
          <w:p w14:paraId="6D516C9C"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Stationery </w:t>
            </w:r>
          </w:p>
          <w:p w14:paraId="67C0923B"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Calculators and / or computers</w:t>
            </w:r>
          </w:p>
          <w:p w14:paraId="61B6E17C"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Hatchery pest and predator control equipment and materials</w:t>
            </w:r>
          </w:p>
          <w:p w14:paraId="3FF53C25"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Hatchery operations manuals</w:t>
            </w:r>
          </w:p>
          <w:p w14:paraId="3E113913"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Livestock production manuals</w:t>
            </w:r>
          </w:p>
          <w:p w14:paraId="35C75B61"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Journal of </w:t>
            </w:r>
            <w:proofErr w:type="spellStart"/>
            <w:r w:rsidRPr="002E3A7C">
              <w:rPr>
                <w:rFonts w:ascii="Times New Roman" w:eastAsia="Times New Roman" w:hAnsi="Times New Roman" w:cs="Times New Roman"/>
                <w:i/>
                <w:sz w:val="24"/>
                <w:szCs w:val="24"/>
              </w:rPr>
              <w:t>Kienyeji</w:t>
            </w:r>
            <w:proofErr w:type="spellEnd"/>
            <w:r w:rsidRPr="002E3A7C">
              <w:rPr>
                <w:rFonts w:ascii="Times New Roman" w:eastAsia="Times New Roman" w:hAnsi="Times New Roman" w:cs="Times New Roman"/>
                <w:sz w:val="24"/>
                <w:szCs w:val="24"/>
              </w:rPr>
              <w:t xml:space="preserve"> chicken </w:t>
            </w:r>
            <w:proofErr w:type="spellStart"/>
            <w:r w:rsidRPr="002E3A7C">
              <w:rPr>
                <w:rFonts w:ascii="Times New Roman" w:eastAsia="Times New Roman" w:hAnsi="Times New Roman" w:cs="Times New Roman"/>
                <w:sz w:val="24"/>
                <w:szCs w:val="24"/>
              </w:rPr>
              <w:t>scienceChick</w:t>
            </w:r>
            <w:proofErr w:type="spellEnd"/>
            <w:r w:rsidRPr="002E3A7C">
              <w:rPr>
                <w:rFonts w:ascii="Times New Roman" w:eastAsia="Times New Roman" w:hAnsi="Times New Roman" w:cs="Times New Roman"/>
                <w:sz w:val="24"/>
                <w:szCs w:val="24"/>
              </w:rPr>
              <w:t xml:space="preserve"> feed</w:t>
            </w:r>
          </w:p>
          <w:p w14:paraId="3C096B09" w14:textId="77777777" w:rsidR="00EB1B75" w:rsidRPr="002E3A7C" w:rsidRDefault="00000000">
            <w:pPr>
              <w:numPr>
                <w:ilvl w:val="0"/>
                <w:numId w:val="34"/>
              </w:numPr>
              <w:spacing w:after="0" w:line="360" w:lineRule="auto"/>
              <w:ind w:left="270" w:hanging="180"/>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Feed stores</w:t>
            </w:r>
          </w:p>
        </w:tc>
      </w:tr>
    </w:tbl>
    <w:p w14:paraId="758900DA" w14:textId="77777777" w:rsidR="00EB1B75" w:rsidRPr="002E3A7C" w:rsidRDefault="00000000" w:rsidP="002E3A7C">
      <w:pPr>
        <w:pStyle w:val="Heading1"/>
        <w:numPr>
          <w:ilvl w:val="0"/>
          <w:numId w:val="0"/>
        </w:numPr>
        <w:spacing w:before="0" w:line="360" w:lineRule="auto"/>
        <w:jc w:val="center"/>
        <w:rPr>
          <w:rFonts w:ascii="Times New Roman" w:hAnsi="Times New Roman" w:cs="Times New Roman"/>
          <w:b/>
          <w:bCs/>
          <w:sz w:val="24"/>
          <w:szCs w:val="24"/>
          <w:lang w:val="en-ZW"/>
        </w:rPr>
      </w:pPr>
      <w:r w:rsidRPr="002E3A7C">
        <w:rPr>
          <w:rFonts w:ascii="Times New Roman" w:eastAsia="SimSun" w:hAnsi="Times New Roman" w:cs="Times New Roman"/>
          <w:color w:val="365F91"/>
          <w:sz w:val="24"/>
          <w:szCs w:val="24"/>
          <w:lang w:val="en-ZA"/>
        </w:rPr>
        <w:br w:type="page"/>
      </w:r>
      <w:bookmarkStart w:id="43" w:name="_Toc8283"/>
      <w:bookmarkStart w:id="44" w:name="_Toc197098931"/>
      <w:r w:rsidRPr="002E3A7C">
        <w:rPr>
          <w:rFonts w:ascii="Times New Roman" w:hAnsi="Times New Roman" w:cs="Times New Roman"/>
          <w:b/>
          <w:bCs/>
          <w:color w:val="000000" w:themeColor="text1"/>
          <w:sz w:val="24"/>
          <w:szCs w:val="24"/>
          <w:lang w:val="en-ZW"/>
        </w:rPr>
        <w:lastRenderedPageBreak/>
        <w:t>ARTIFICIAL CHICK BROODING MANAGEMENT</w:t>
      </w:r>
      <w:bookmarkEnd w:id="43"/>
      <w:bookmarkEnd w:id="44"/>
    </w:p>
    <w:p w14:paraId="23F2A2EF"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2E616857" w14:textId="5947EF6E"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0811 241 0</w:t>
      </w:r>
      <w:r w:rsidR="007E1193">
        <w:rPr>
          <w:rFonts w:ascii="Times New Roman" w:hAnsi="Times New Roman" w:cs="Times New Roman"/>
          <w:sz w:val="24"/>
          <w:szCs w:val="24"/>
          <w:lang w:eastAsia="fr-FR"/>
        </w:rPr>
        <w:t>6</w:t>
      </w:r>
      <w:r w:rsidRPr="002E3A7C">
        <w:rPr>
          <w:rFonts w:ascii="Times New Roman" w:hAnsi="Times New Roman" w:cs="Times New Roman"/>
          <w:sz w:val="24"/>
          <w:szCs w:val="24"/>
          <w:lang w:eastAsia="fr-FR"/>
        </w:rPr>
        <w:t>A</w:t>
      </w:r>
    </w:p>
    <w:p w14:paraId="69ECB050"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3834DDAE"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5F293646"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Manage Artificial Chick Brooding</w:t>
      </w:r>
    </w:p>
    <w:p w14:paraId="4B140202"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99DD3C0" w14:textId="539E0E29"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 xml:space="preserve">Duration of Unit: </w:t>
      </w:r>
      <w:r w:rsidR="00A82AB2">
        <w:rPr>
          <w:rFonts w:ascii="Times New Roman" w:eastAsia="Calibri" w:hAnsi="Times New Roman" w:cs="Times New Roman"/>
          <w:sz w:val="24"/>
          <w:szCs w:val="24"/>
          <w:lang w:val="en-ZA"/>
        </w:rPr>
        <w:t>10</w:t>
      </w:r>
      <w:r w:rsidRPr="002E3A7C">
        <w:rPr>
          <w:rFonts w:ascii="Times New Roman" w:eastAsia="Calibri" w:hAnsi="Times New Roman" w:cs="Times New Roman"/>
          <w:sz w:val="24"/>
          <w:szCs w:val="24"/>
          <w:lang w:val="en-ZA"/>
        </w:rPr>
        <w:t>0 hours</w:t>
      </w:r>
    </w:p>
    <w:p w14:paraId="16D16277"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79BB306A"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1D3D53C3" w14:textId="77777777" w:rsidR="00EB1B75" w:rsidRPr="002E3A7C" w:rsidRDefault="00000000">
      <w:pPr>
        <w:spacing w:after="0" w:line="360" w:lineRule="auto"/>
        <w:jc w:val="both"/>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This unit specifies the competencies required to manage artificial chick brooding. It involves preparing chick brooder, acquiring day-old chicks, feeding brooding chicks, managing brooder house </w:t>
      </w:r>
      <w:proofErr w:type="gramStart"/>
      <w:r w:rsidRPr="002E3A7C">
        <w:rPr>
          <w:rFonts w:ascii="Times New Roman" w:eastAsia="Times New Roman" w:hAnsi="Times New Roman" w:cs="Times New Roman"/>
          <w:sz w:val="24"/>
          <w:szCs w:val="24"/>
        </w:rPr>
        <w:t>micro climate</w:t>
      </w:r>
      <w:proofErr w:type="gramEnd"/>
      <w:r w:rsidRPr="002E3A7C">
        <w:rPr>
          <w:rFonts w:ascii="Times New Roman" w:eastAsia="Times New Roman" w:hAnsi="Times New Roman" w:cs="Times New Roman"/>
          <w:sz w:val="24"/>
          <w:szCs w:val="24"/>
        </w:rPr>
        <w:t xml:space="preserve"> and maintaining brooder hygiene. It also entails performing chick vaccination, controlling poultry vermin, controlling poultry predators and monitoring chick performance. </w:t>
      </w:r>
    </w:p>
    <w:p w14:paraId="54C3200D"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5CB1861C" w14:textId="77777777" w:rsidR="00EB1B75" w:rsidRPr="002E3A7C" w:rsidRDefault="00000000">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B1B75" w:rsidRPr="002E3A7C" w14:paraId="5E1AC116" w14:textId="77777777">
        <w:tc>
          <w:tcPr>
            <w:tcW w:w="710" w:type="dxa"/>
          </w:tcPr>
          <w:p w14:paraId="2172D5E3"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4D8426A7"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61CBAF8E"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0F07A420" w14:textId="77777777">
        <w:tc>
          <w:tcPr>
            <w:tcW w:w="710" w:type="dxa"/>
          </w:tcPr>
          <w:p w14:paraId="436E556A" w14:textId="77777777" w:rsidR="00EB1B75" w:rsidRPr="002E3A7C" w:rsidRDefault="00EB1B75">
            <w:pPr>
              <w:widowControl w:val="0"/>
              <w:numPr>
                <w:ilvl w:val="0"/>
                <w:numId w:val="58"/>
              </w:numPr>
              <w:kinsoku w:val="0"/>
              <w:overflowPunct w:val="0"/>
              <w:autoSpaceDE w:val="0"/>
              <w:autoSpaceDN w:val="0"/>
              <w:spacing w:after="0" w:line="360" w:lineRule="auto"/>
              <w:jc w:val="both"/>
              <w:rPr>
                <w:bCs/>
                <w:sz w:val="24"/>
                <w:szCs w:val="24"/>
                <w:lang w:val="en-GB"/>
              </w:rPr>
            </w:pPr>
          </w:p>
        </w:tc>
        <w:tc>
          <w:tcPr>
            <w:tcW w:w="5567" w:type="dxa"/>
          </w:tcPr>
          <w:p w14:paraId="7ACF96FA" w14:textId="77777777" w:rsidR="00EB1B75" w:rsidRPr="002E3A7C" w:rsidRDefault="00000000">
            <w:pPr>
              <w:spacing w:after="0" w:line="360" w:lineRule="auto"/>
              <w:contextualSpacing/>
              <w:rPr>
                <w:bCs/>
                <w:sz w:val="24"/>
                <w:szCs w:val="24"/>
              </w:rPr>
            </w:pPr>
            <w:r w:rsidRPr="002E3A7C">
              <w:rPr>
                <w:rFonts w:eastAsia="Times New Roman"/>
                <w:sz w:val="24"/>
                <w:szCs w:val="24"/>
                <w:lang w:val="en-ZW"/>
              </w:rPr>
              <w:t xml:space="preserve">Prepare chick brooder </w:t>
            </w:r>
          </w:p>
        </w:tc>
        <w:tc>
          <w:tcPr>
            <w:tcW w:w="3073" w:type="dxa"/>
          </w:tcPr>
          <w:p w14:paraId="08DFDC00" w14:textId="2BECD661"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2DEBC02E" w14:textId="77777777">
        <w:tc>
          <w:tcPr>
            <w:tcW w:w="710" w:type="dxa"/>
          </w:tcPr>
          <w:p w14:paraId="333014FA" w14:textId="77777777" w:rsidR="00EB1B75" w:rsidRPr="002E3A7C" w:rsidRDefault="00EB1B75">
            <w:pPr>
              <w:widowControl w:val="0"/>
              <w:numPr>
                <w:ilvl w:val="0"/>
                <w:numId w:val="58"/>
              </w:numPr>
              <w:kinsoku w:val="0"/>
              <w:overflowPunct w:val="0"/>
              <w:autoSpaceDE w:val="0"/>
              <w:autoSpaceDN w:val="0"/>
              <w:spacing w:after="0" w:line="360" w:lineRule="auto"/>
              <w:jc w:val="both"/>
              <w:rPr>
                <w:bCs/>
                <w:sz w:val="24"/>
                <w:szCs w:val="24"/>
                <w:lang w:val="en-GB"/>
              </w:rPr>
            </w:pPr>
          </w:p>
        </w:tc>
        <w:tc>
          <w:tcPr>
            <w:tcW w:w="5567" w:type="dxa"/>
          </w:tcPr>
          <w:p w14:paraId="56A17AE2" w14:textId="77777777" w:rsidR="00EB1B75" w:rsidRPr="002E3A7C" w:rsidRDefault="00000000">
            <w:pPr>
              <w:spacing w:after="0" w:line="360" w:lineRule="auto"/>
              <w:contextualSpacing/>
              <w:rPr>
                <w:b/>
                <w:sz w:val="24"/>
                <w:szCs w:val="24"/>
              </w:rPr>
            </w:pPr>
            <w:r w:rsidRPr="002E3A7C">
              <w:rPr>
                <w:rFonts w:eastAsia="Times New Roman"/>
                <w:sz w:val="24"/>
                <w:szCs w:val="24"/>
                <w:lang w:val="en-ZW"/>
              </w:rPr>
              <w:t xml:space="preserve">Acquire day old chicks </w:t>
            </w:r>
          </w:p>
        </w:tc>
        <w:tc>
          <w:tcPr>
            <w:tcW w:w="3073" w:type="dxa"/>
          </w:tcPr>
          <w:p w14:paraId="0BF4158F" w14:textId="583260F0"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6E4EA79D" w14:textId="77777777">
        <w:tc>
          <w:tcPr>
            <w:tcW w:w="710" w:type="dxa"/>
          </w:tcPr>
          <w:p w14:paraId="48386526" w14:textId="77777777" w:rsidR="00EB1B75" w:rsidRPr="002E3A7C" w:rsidRDefault="00EB1B75">
            <w:pPr>
              <w:widowControl w:val="0"/>
              <w:numPr>
                <w:ilvl w:val="0"/>
                <w:numId w:val="58"/>
              </w:numPr>
              <w:kinsoku w:val="0"/>
              <w:overflowPunct w:val="0"/>
              <w:autoSpaceDE w:val="0"/>
              <w:autoSpaceDN w:val="0"/>
              <w:spacing w:after="0" w:line="360" w:lineRule="auto"/>
              <w:jc w:val="both"/>
              <w:rPr>
                <w:bCs/>
                <w:color w:val="000000" w:themeColor="text1"/>
                <w:sz w:val="24"/>
                <w:szCs w:val="24"/>
              </w:rPr>
            </w:pPr>
          </w:p>
        </w:tc>
        <w:tc>
          <w:tcPr>
            <w:tcW w:w="5567" w:type="dxa"/>
          </w:tcPr>
          <w:p w14:paraId="368D44BD" w14:textId="77777777" w:rsidR="00EB1B75" w:rsidRPr="002E3A7C" w:rsidRDefault="00000000">
            <w:pPr>
              <w:spacing w:after="0" w:line="360" w:lineRule="auto"/>
              <w:contextualSpacing/>
              <w:rPr>
                <w:rFonts w:eastAsia="Times New Roman"/>
                <w:sz w:val="24"/>
                <w:szCs w:val="24"/>
                <w:lang w:val="en-ZW"/>
              </w:rPr>
            </w:pPr>
            <w:r w:rsidRPr="002E3A7C">
              <w:rPr>
                <w:rFonts w:eastAsia="Times New Roman"/>
                <w:sz w:val="24"/>
                <w:szCs w:val="24"/>
                <w:lang w:val="en-ZW"/>
              </w:rPr>
              <w:t>Manage brooder house micro climate</w:t>
            </w:r>
          </w:p>
        </w:tc>
        <w:tc>
          <w:tcPr>
            <w:tcW w:w="3073" w:type="dxa"/>
          </w:tcPr>
          <w:p w14:paraId="6492C9A5" w14:textId="15FBFA6B"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2B5E150B" w14:textId="77777777">
        <w:tc>
          <w:tcPr>
            <w:tcW w:w="710" w:type="dxa"/>
          </w:tcPr>
          <w:p w14:paraId="5A8128B8" w14:textId="77777777" w:rsidR="00EB1B75" w:rsidRPr="002E3A7C" w:rsidRDefault="00EB1B75">
            <w:pPr>
              <w:widowControl w:val="0"/>
              <w:numPr>
                <w:ilvl w:val="0"/>
                <w:numId w:val="58"/>
              </w:numPr>
              <w:kinsoku w:val="0"/>
              <w:overflowPunct w:val="0"/>
              <w:autoSpaceDE w:val="0"/>
              <w:autoSpaceDN w:val="0"/>
              <w:spacing w:after="0" w:line="360" w:lineRule="auto"/>
              <w:jc w:val="both"/>
              <w:rPr>
                <w:bCs/>
                <w:color w:val="000000" w:themeColor="text1"/>
                <w:sz w:val="24"/>
                <w:szCs w:val="24"/>
              </w:rPr>
            </w:pPr>
          </w:p>
        </w:tc>
        <w:tc>
          <w:tcPr>
            <w:tcW w:w="5567" w:type="dxa"/>
          </w:tcPr>
          <w:p w14:paraId="28041042" w14:textId="77777777" w:rsidR="00EB1B75" w:rsidRPr="002E3A7C" w:rsidRDefault="00000000">
            <w:pPr>
              <w:spacing w:after="0" w:line="360" w:lineRule="auto"/>
              <w:contextualSpacing/>
              <w:rPr>
                <w:rFonts w:eastAsia="Times New Roman"/>
                <w:sz w:val="24"/>
                <w:szCs w:val="24"/>
                <w:lang w:val="en-ZW"/>
              </w:rPr>
            </w:pPr>
            <w:r w:rsidRPr="002E3A7C">
              <w:rPr>
                <w:rFonts w:eastAsia="Times New Roman"/>
                <w:sz w:val="24"/>
                <w:szCs w:val="24"/>
                <w:lang w:val="en-ZW"/>
              </w:rPr>
              <w:t>Maintain brooder hygiene</w:t>
            </w:r>
          </w:p>
        </w:tc>
        <w:tc>
          <w:tcPr>
            <w:tcW w:w="3073" w:type="dxa"/>
          </w:tcPr>
          <w:p w14:paraId="3EF07FA8" w14:textId="6B030250"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4BC3562D" w14:textId="77777777">
        <w:tc>
          <w:tcPr>
            <w:tcW w:w="710" w:type="dxa"/>
          </w:tcPr>
          <w:p w14:paraId="535A05A3" w14:textId="77777777" w:rsidR="00EB1B75" w:rsidRPr="002E3A7C" w:rsidRDefault="00EB1B75">
            <w:pPr>
              <w:widowControl w:val="0"/>
              <w:numPr>
                <w:ilvl w:val="0"/>
                <w:numId w:val="58"/>
              </w:numPr>
              <w:kinsoku w:val="0"/>
              <w:overflowPunct w:val="0"/>
              <w:autoSpaceDE w:val="0"/>
              <w:autoSpaceDN w:val="0"/>
              <w:spacing w:after="0" w:line="360" w:lineRule="auto"/>
              <w:jc w:val="both"/>
              <w:rPr>
                <w:bCs/>
                <w:color w:val="000000" w:themeColor="text1"/>
                <w:sz w:val="24"/>
                <w:szCs w:val="24"/>
              </w:rPr>
            </w:pPr>
          </w:p>
        </w:tc>
        <w:tc>
          <w:tcPr>
            <w:tcW w:w="5567" w:type="dxa"/>
          </w:tcPr>
          <w:p w14:paraId="3F97125C" w14:textId="77777777" w:rsidR="00EB1B75" w:rsidRPr="002E3A7C" w:rsidRDefault="00000000">
            <w:pPr>
              <w:spacing w:after="0" w:line="360" w:lineRule="auto"/>
              <w:contextualSpacing/>
              <w:rPr>
                <w:rFonts w:eastAsia="Calibri"/>
                <w:sz w:val="24"/>
                <w:szCs w:val="24"/>
                <w:lang w:val="en-ZA"/>
              </w:rPr>
            </w:pPr>
            <w:r w:rsidRPr="002E3A7C">
              <w:rPr>
                <w:rFonts w:eastAsia="Times New Roman"/>
                <w:sz w:val="24"/>
                <w:szCs w:val="24"/>
                <w:lang w:val="en-ZW"/>
              </w:rPr>
              <w:t>Perform chick vaccination</w:t>
            </w:r>
          </w:p>
        </w:tc>
        <w:tc>
          <w:tcPr>
            <w:tcW w:w="3073" w:type="dxa"/>
          </w:tcPr>
          <w:p w14:paraId="21A82C97" w14:textId="0F8E268A"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423CB5E0" w14:textId="77777777">
        <w:tc>
          <w:tcPr>
            <w:tcW w:w="710" w:type="dxa"/>
          </w:tcPr>
          <w:p w14:paraId="1FCDD477" w14:textId="77777777" w:rsidR="00EB1B75" w:rsidRPr="002E3A7C" w:rsidRDefault="00EB1B75">
            <w:pPr>
              <w:widowControl w:val="0"/>
              <w:numPr>
                <w:ilvl w:val="0"/>
                <w:numId w:val="58"/>
              </w:numPr>
              <w:kinsoku w:val="0"/>
              <w:overflowPunct w:val="0"/>
              <w:autoSpaceDE w:val="0"/>
              <w:autoSpaceDN w:val="0"/>
              <w:spacing w:after="0" w:line="360" w:lineRule="auto"/>
              <w:jc w:val="both"/>
              <w:rPr>
                <w:bCs/>
                <w:color w:val="000000" w:themeColor="text1"/>
                <w:sz w:val="24"/>
                <w:szCs w:val="24"/>
              </w:rPr>
            </w:pPr>
          </w:p>
        </w:tc>
        <w:tc>
          <w:tcPr>
            <w:tcW w:w="5567" w:type="dxa"/>
          </w:tcPr>
          <w:p w14:paraId="365CA416" w14:textId="77777777" w:rsidR="00EB1B75" w:rsidRPr="002E3A7C" w:rsidRDefault="00000000">
            <w:pPr>
              <w:spacing w:after="0" w:line="360" w:lineRule="auto"/>
              <w:contextualSpacing/>
              <w:rPr>
                <w:rFonts w:eastAsia="Calibri"/>
                <w:sz w:val="24"/>
                <w:szCs w:val="24"/>
                <w:lang w:val="en-ZA"/>
              </w:rPr>
            </w:pPr>
            <w:r w:rsidRPr="002E3A7C">
              <w:rPr>
                <w:rFonts w:eastAsia="Times New Roman"/>
                <w:sz w:val="24"/>
                <w:szCs w:val="24"/>
                <w:lang w:val="en-ZW"/>
              </w:rPr>
              <w:t xml:space="preserve">Control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predators</w:t>
            </w:r>
          </w:p>
        </w:tc>
        <w:tc>
          <w:tcPr>
            <w:tcW w:w="3073" w:type="dxa"/>
          </w:tcPr>
          <w:p w14:paraId="1B0FA514" w14:textId="58658B2A"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0483061E" w14:textId="77777777">
        <w:tc>
          <w:tcPr>
            <w:tcW w:w="710" w:type="dxa"/>
          </w:tcPr>
          <w:p w14:paraId="2E1A2266" w14:textId="77777777" w:rsidR="00EB1B75" w:rsidRPr="002E3A7C" w:rsidRDefault="00EB1B75">
            <w:pPr>
              <w:widowControl w:val="0"/>
              <w:numPr>
                <w:ilvl w:val="0"/>
                <w:numId w:val="58"/>
              </w:numPr>
              <w:kinsoku w:val="0"/>
              <w:overflowPunct w:val="0"/>
              <w:autoSpaceDE w:val="0"/>
              <w:autoSpaceDN w:val="0"/>
              <w:spacing w:after="0" w:line="360" w:lineRule="auto"/>
              <w:jc w:val="both"/>
              <w:rPr>
                <w:bCs/>
                <w:color w:val="000000" w:themeColor="text1"/>
                <w:sz w:val="24"/>
                <w:szCs w:val="24"/>
              </w:rPr>
            </w:pPr>
          </w:p>
        </w:tc>
        <w:tc>
          <w:tcPr>
            <w:tcW w:w="5567" w:type="dxa"/>
          </w:tcPr>
          <w:p w14:paraId="3BA67C98" w14:textId="77777777" w:rsidR="00EB1B75" w:rsidRPr="002E3A7C" w:rsidRDefault="00000000">
            <w:pPr>
              <w:spacing w:after="0" w:line="360" w:lineRule="auto"/>
              <w:contextualSpacing/>
              <w:rPr>
                <w:rFonts w:eastAsia="Calibri"/>
                <w:sz w:val="24"/>
                <w:szCs w:val="24"/>
                <w:lang w:val="en-ZA"/>
              </w:rPr>
            </w:pPr>
            <w:r w:rsidRPr="002E3A7C">
              <w:rPr>
                <w:rFonts w:eastAsia="Times New Roman"/>
                <w:sz w:val="24"/>
                <w:szCs w:val="24"/>
                <w:lang w:val="en-ZW"/>
              </w:rPr>
              <w:t xml:space="preserve">Control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vermin</w:t>
            </w:r>
          </w:p>
        </w:tc>
        <w:tc>
          <w:tcPr>
            <w:tcW w:w="3073" w:type="dxa"/>
          </w:tcPr>
          <w:p w14:paraId="7D06AF61" w14:textId="37636072"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3A819A32" w14:textId="77777777">
        <w:tc>
          <w:tcPr>
            <w:tcW w:w="710" w:type="dxa"/>
          </w:tcPr>
          <w:p w14:paraId="318E5356" w14:textId="77777777" w:rsidR="00EB1B75" w:rsidRPr="002E3A7C" w:rsidRDefault="00EB1B75">
            <w:pPr>
              <w:widowControl w:val="0"/>
              <w:numPr>
                <w:ilvl w:val="0"/>
                <w:numId w:val="58"/>
              </w:numPr>
              <w:kinsoku w:val="0"/>
              <w:overflowPunct w:val="0"/>
              <w:autoSpaceDE w:val="0"/>
              <w:autoSpaceDN w:val="0"/>
              <w:spacing w:after="0" w:line="360" w:lineRule="auto"/>
              <w:jc w:val="both"/>
              <w:rPr>
                <w:bCs/>
                <w:color w:val="000000" w:themeColor="text1"/>
                <w:sz w:val="24"/>
                <w:szCs w:val="24"/>
              </w:rPr>
            </w:pPr>
          </w:p>
        </w:tc>
        <w:tc>
          <w:tcPr>
            <w:tcW w:w="5567" w:type="dxa"/>
          </w:tcPr>
          <w:p w14:paraId="3C1FEB0D" w14:textId="77777777" w:rsidR="00EB1B75" w:rsidRPr="002E3A7C" w:rsidRDefault="00000000">
            <w:pPr>
              <w:spacing w:after="0" w:line="360" w:lineRule="auto"/>
              <w:contextualSpacing/>
              <w:rPr>
                <w:rFonts w:eastAsia="Calibri"/>
                <w:sz w:val="24"/>
                <w:szCs w:val="24"/>
                <w:lang w:val="en-ZA"/>
              </w:rPr>
            </w:pPr>
            <w:r w:rsidRPr="002E3A7C">
              <w:rPr>
                <w:rFonts w:eastAsia="Times New Roman"/>
                <w:sz w:val="24"/>
                <w:szCs w:val="24"/>
                <w:lang w:val="en-ZW"/>
              </w:rPr>
              <w:t>Monitor chick performance</w:t>
            </w:r>
          </w:p>
        </w:tc>
        <w:tc>
          <w:tcPr>
            <w:tcW w:w="3073" w:type="dxa"/>
          </w:tcPr>
          <w:p w14:paraId="2F891F46" w14:textId="057D01A2"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1ACDD6BF" w14:textId="77777777">
        <w:trPr>
          <w:trHeight w:val="350"/>
        </w:trPr>
        <w:tc>
          <w:tcPr>
            <w:tcW w:w="6277" w:type="dxa"/>
            <w:gridSpan w:val="2"/>
          </w:tcPr>
          <w:p w14:paraId="19053ADF"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78B03428" w14:textId="15E612FC" w:rsidR="00EB1B75" w:rsidRPr="002E3A7C" w:rsidRDefault="0030693B"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100</w:t>
            </w:r>
            <w:r>
              <w:rPr>
                <w:b/>
                <w:sz w:val="24"/>
                <w:szCs w:val="24"/>
              </w:rPr>
              <w:fldChar w:fldCharType="end"/>
            </w:r>
          </w:p>
        </w:tc>
      </w:tr>
    </w:tbl>
    <w:p w14:paraId="65B42CBC" w14:textId="77777777" w:rsidR="00EB1B75" w:rsidRPr="002E3A7C" w:rsidRDefault="00EB1B75">
      <w:pPr>
        <w:spacing w:after="0" w:line="360" w:lineRule="auto"/>
        <w:rPr>
          <w:rFonts w:ascii="Times New Roman" w:eastAsia="Calibri" w:hAnsi="Times New Roman" w:cs="Times New Roman"/>
          <w:b/>
          <w:sz w:val="24"/>
          <w:szCs w:val="24"/>
          <w:lang w:val="en-ZA"/>
        </w:rPr>
      </w:pPr>
    </w:p>
    <w:p w14:paraId="4C250FD9" w14:textId="77777777" w:rsidR="00EB1B75" w:rsidRPr="002E3A7C" w:rsidRDefault="00EB1B75">
      <w:pPr>
        <w:spacing w:after="0" w:line="360" w:lineRule="auto"/>
        <w:ind w:left="1080"/>
        <w:contextualSpacing/>
        <w:rPr>
          <w:rFonts w:ascii="Times New Roman" w:eastAsia="Times New Roman" w:hAnsi="Times New Roman" w:cs="Times New Roman"/>
          <w:b/>
          <w:sz w:val="24"/>
          <w:szCs w:val="24"/>
          <w:lang w:val="en-ZA"/>
        </w:rPr>
      </w:pPr>
    </w:p>
    <w:p w14:paraId="44DDD2B8"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EB1B75" w:rsidRPr="002E3A7C" w14:paraId="2114774A" w14:textId="77777777">
        <w:tc>
          <w:tcPr>
            <w:tcW w:w="1491" w:type="pct"/>
            <w:tcBorders>
              <w:top w:val="single" w:sz="4" w:space="0" w:color="auto"/>
              <w:left w:val="single" w:sz="4" w:space="0" w:color="auto"/>
              <w:bottom w:val="single" w:sz="4" w:space="0" w:color="auto"/>
              <w:right w:val="single" w:sz="4" w:space="0" w:color="auto"/>
            </w:tcBorders>
            <w:shd w:val="clear" w:color="auto" w:fill="F2F2F2"/>
          </w:tcPr>
          <w:p w14:paraId="0CE9C359"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lastRenderedPageBreak/>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tcPr>
          <w:p w14:paraId="7EF7F363"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tcPr>
          <w:p w14:paraId="094116CD"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671B4A0F" w14:textId="77777777">
        <w:trPr>
          <w:trHeight w:val="1106"/>
        </w:trPr>
        <w:tc>
          <w:tcPr>
            <w:tcW w:w="1491" w:type="pct"/>
          </w:tcPr>
          <w:p w14:paraId="293109EE"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Prepare day old chick brooder </w:t>
            </w:r>
          </w:p>
          <w:p w14:paraId="5956C434" w14:textId="77777777" w:rsidR="00EB1B75" w:rsidRPr="002E3A7C" w:rsidRDefault="00EB1B75">
            <w:pPr>
              <w:spacing w:after="0" w:line="360" w:lineRule="auto"/>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tcPr>
          <w:p w14:paraId="70B1E970"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brooder construction materials</w:t>
            </w:r>
          </w:p>
          <w:p w14:paraId="745552C3"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 xml:space="preserve">Cardboard </w:t>
            </w:r>
          </w:p>
          <w:p w14:paraId="08550465"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Wooden pegs</w:t>
            </w:r>
          </w:p>
          <w:p w14:paraId="40964C6A"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Litter material</w:t>
            </w:r>
          </w:p>
          <w:p w14:paraId="60FE6169"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Brooder assembly guidelines</w:t>
            </w:r>
          </w:p>
          <w:p w14:paraId="19EBF05C"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Cleaning and disinfection of brooder</w:t>
            </w:r>
          </w:p>
          <w:p w14:paraId="0B70AC87"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 of bedding materials</w:t>
            </w:r>
          </w:p>
          <w:p w14:paraId="7C9765DF"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Suitable bedding materials</w:t>
            </w:r>
          </w:p>
          <w:p w14:paraId="572C0A01"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Sterilization of bedding materials</w:t>
            </w:r>
          </w:p>
          <w:p w14:paraId="4F88BB14"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Chick brooder equipment</w:t>
            </w:r>
          </w:p>
          <w:p w14:paraId="4B7DCBA0" w14:textId="77777777" w:rsidR="00EB1B75" w:rsidRPr="002E3A7C" w:rsidRDefault="00000000">
            <w:pPr>
              <w:pStyle w:val="ListParagraph"/>
              <w:numPr>
                <w:ilvl w:val="2"/>
                <w:numId w:val="60"/>
              </w:numPr>
              <w:spacing w:after="0" w:line="360" w:lineRule="auto"/>
              <w:rPr>
                <w:rStyle w:val="tgc"/>
                <w:rFonts w:ascii="Times New Roman" w:hAnsi="Times New Roman"/>
                <w:sz w:val="24"/>
                <w:szCs w:val="24"/>
              </w:rPr>
            </w:pPr>
            <w:r w:rsidRPr="002E3A7C">
              <w:rPr>
                <w:rStyle w:val="tgc"/>
                <w:rFonts w:ascii="Times New Roman" w:hAnsi="Times New Roman"/>
                <w:sz w:val="24"/>
                <w:szCs w:val="24"/>
              </w:rPr>
              <w:t xml:space="preserve">Brooder thermometer </w:t>
            </w:r>
          </w:p>
          <w:p w14:paraId="33F99F67" w14:textId="77777777" w:rsidR="00EB1B75" w:rsidRPr="002E3A7C" w:rsidRDefault="00000000">
            <w:pPr>
              <w:pStyle w:val="ListParagraph"/>
              <w:numPr>
                <w:ilvl w:val="2"/>
                <w:numId w:val="60"/>
              </w:numPr>
              <w:spacing w:after="0" w:line="360" w:lineRule="auto"/>
              <w:rPr>
                <w:rStyle w:val="tgc"/>
                <w:rFonts w:ascii="Times New Roman" w:hAnsi="Times New Roman"/>
                <w:sz w:val="24"/>
                <w:szCs w:val="24"/>
              </w:rPr>
            </w:pPr>
            <w:r w:rsidRPr="002E3A7C">
              <w:rPr>
                <w:rStyle w:val="tgc"/>
                <w:rFonts w:ascii="Times New Roman" w:hAnsi="Times New Roman"/>
                <w:sz w:val="24"/>
                <w:szCs w:val="24"/>
              </w:rPr>
              <w:t xml:space="preserve">Charcoal </w:t>
            </w:r>
            <w:proofErr w:type="spellStart"/>
            <w:r w:rsidRPr="002E3A7C">
              <w:rPr>
                <w:rStyle w:val="tgc"/>
                <w:rFonts w:ascii="Times New Roman" w:hAnsi="Times New Roman"/>
                <w:sz w:val="24"/>
                <w:szCs w:val="24"/>
              </w:rPr>
              <w:t>jiko</w:t>
            </w:r>
            <w:proofErr w:type="spellEnd"/>
          </w:p>
          <w:p w14:paraId="0A6509F0" w14:textId="77777777" w:rsidR="00EB1B75" w:rsidRPr="002E3A7C" w:rsidRDefault="00000000">
            <w:pPr>
              <w:pStyle w:val="ListParagraph"/>
              <w:numPr>
                <w:ilvl w:val="2"/>
                <w:numId w:val="60"/>
              </w:numPr>
              <w:spacing w:after="0" w:line="360" w:lineRule="auto"/>
              <w:rPr>
                <w:rStyle w:val="tgc"/>
                <w:rFonts w:ascii="Times New Roman" w:hAnsi="Times New Roman"/>
                <w:sz w:val="24"/>
                <w:szCs w:val="24"/>
              </w:rPr>
            </w:pPr>
            <w:r w:rsidRPr="002E3A7C">
              <w:rPr>
                <w:rStyle w:val="tgc"/>
                <w:rFonts w:ascii="Times New Roman" w:hAnsi="Times New Roman"/>
                <w:sz w:val="24"/>
                <w:szCs w:val="24"/>
              </w:rPr>
              <w:t xml:space="preserve">Infra-red bulb </w:t>
            </w:r>
          </w:p>
          <w:p w14:paraId="613AF5A8"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Style w:val="tgc"/>
                <w:rFonts w:ascii="Times New Roman" w:hAnsi="Times New Roman"/>
                <w:sz w:val="24"/>
                <w:szCs w:val="24"/>
              </w:rPr>
              <w:t xml:space="preserve">Gas burner </w:t>
            </w:r>
          </w:p>
          <w:p w14:paraId="2DEF1416"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Style w:val="tgc"/>
                <w:rFonts w:ascii="Times New Roman" w:hAnsi="Times New Roman"/>
                <w:sz w:val="24"/>
                <w:szCs w:val="24"/>
              </w:rPr>
              <w:t xml:space="preserve">Kerosene lamb  </w:t>
            </w:r>
          </w:p>
          <w:p w14:paraId="47E2529A"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Chick feeder</w:t>
            </w:r>
          </w:p>
          <w:p w14:paraId="5087CA24"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 xml:space="preserve">Chick drinker </w:t>
            </w:r>
          </w:p>
          <w:p w14:paraId="0462AC03"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Hygrometer</w:t>
            </w:r>
          </w:p>
          <w:p w14:paraId="586D95E7"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Cleaning and sterilization of brooder equipment.</w:t>
            </w:r>
          </w:p>
          <w:p w14:paraId="7F1C9C33"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Installation of brooder equipment</w:t>
            </w:r>
          </w:p>
          <w:p w14:paraId="07A15634"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Types of brooder equipment</w:t>
            </w:r>
          </w:p>
          <w:p w14:paraId="5374BE2A"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t>Standard operation of the equipment</w:t>
            </w:r>
          </w:p>
          <w:p w14:paraId="40B030B7" w14:textId="77777777" w:rsidR="00EB1B75" w:rsidRPr="002E3A7C" w:rsidRDefault="00000000">
            <w:pPr>
              <w:pStyle w:val="ListParagraph"/>
              <w:numPr>
                <w:ilvl w:val="2"/>
                <w:numId w:val="60"/>
              </w:numPr>
              <w:spacing w:after="0" w:line="360" w:lineRule="auto"/>
              <w:rPr>
                <w:rFonts w:ascii="Times New Roman" w:hAnsi="Times New Roman"/>
                <w:sz w:val="24"/>
                <w:szCs w:val="24"/>
              </w:rPr>
            </w:pPr>
            <w:r w:rsidRPr="002E3A7C">
              <w:rPr>
                <w:rFonts w:ascii="Times New Roman" w:hAnsi="Times New Roman"/>
                <w:sz w:val="24"/>
                <w:szCs w:val="24"/>
              </w:rPr>
              <w:lastRenderedPageBreak/>
              <w:t>Time schedule for placement of various equipment</w:t>
            </w:r>
          </w:p>
          <w:p w14:paraId="4249C60E" w14:textId="77777777" w:rsidR="00EB1B75" w:rsidRPr="002E3A7C" w:rsidRDefault="00000000">
            <w:pPr>
              <w:numPr>
                <w:ilvl w:val="1"/>
                <w:numId w:val="60"/>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Test-running the equipment</w:t>
            </w:r>
          </w:p>
        </w:tc>
        <w:tc>
          <w:tcPr>
            <w:tcW w:w="1365" w:type="pct"/>
            <w:tcBorders>
              <w:top w:val="single" w:sz="4" w:space="0" w:color="auto"/>
              <w:left w:val="single" w:sz="4" w:space="0" w:color="auto"/>
              <w:bottom w:val="single" w:sz="4" w:space="0" w:color="auto"/>
              <w:right w:val="single" w:sz="4" w:space="0" w:color="auto"/>
            </w:tcBorders>
          </w:tcPr>
          <w:p w14:paraId="233FDE4E"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64401A4B"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A3DA5C9"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7A0DD121"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7F1CD945"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10C816B1"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Project </w:t>
            </w:r>
          </w:p>
        </w:tc>
      </w:tr>
      <w:tr w:rsidR="00EB1B75" w:rsidRPr="002E3A7C" w14:paraId="089C0F75" w14:textId="77777777">
        <w:trPr>
          <w:trHeight w:val="755"/>
        </w:trPr>
        <w:tc>
          <w:tcPr>
            <w:tcW w:w="1491" w:type="pct"/>
          </w:tcPr>
          <w:p w14:paraId="1CF4FF69" w14:textId="77777777" w:rsidR="00EB1B75" w:rsidRPr="002E3A7C" w:rsidRDefault="00000000">
            <w:pPr>
              <w:pStyle w:val="ListParagraph"/>
              <w:numPr>
                <w:ilvl w:val="0"/>
                <w:numId w:val="59"/>
              </w:numPr>
              <w:spacing w:after="0" w:line="360" w:lineRule="auto"/>
              <w:rPr>
                <w:rFonts w:ascii="Times New Roman" w:hAnsi="Times New Roman"/>
                <w:sz w:val="24"/>
                <w:szCs w:val="24"/>
              </w:rPr>
            </w:pPr>
            <w:r w:rsidRPr="002E3A7C">
              <w:rPr>
                <w:rFonts w:ascii="Times New Roman" w:hAnsi="Times New Roman"/>
                <w:sz w:val="24"/>
                <w:szCs w:val="24"/>
              </w:rPr>
              <w:t>Acquire day-old chicks</w:t>
            </w:r>
          </w:p>
          <w:p w14:paraId="7DF73070" w14:textId="77777777" w:rsidR="00EB1B75" w:rsidRPr="002E3A7C" w:rsidRDefault="00EB1B75">
            <w:pPr>
              <w:spacing w:after="0" w:line="360" w:lineRule="auto"/>
              <w:ind w:left="720"/>
              <w:contextualSpacing/>
              <w:rPr>
                <w:rFonts w:ascii="Times New Roman" w:eastAsia="Times New Roman"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tcPr>
          <w:p w14:paraId="0F0A3BF7" w14:textId="77777777" w:rsidR="00EB1B75" w:rsidRPr="002E3A7C" w:rsidRDefault="00000000">
            <w:pPr>
              <w:numPr>
                <w:ilvl w:val="0"/>
                <w:numId w:val="61"/>
              </w:numPr>
              <w:spacing w:after="0" w:line="360" w:lineRule="auto"/>
              <w:contextualSpacing/>
              <w:rPr>
                <w:rFonts w:ascii="Times New Roman" w:hAnsi="Times New Roman" w:cs="Times New Roman"/>
                <w:sz w:val="24"/>
                <w:szCs w:val="24"/>
              </w:rPr>
            </w:pPr>
            <w:r w:rsidRPr="002E3A7C">
              <w:rPr>
                <w:rFonts w:ascii="Times New Roman" w:hAnsi="Times New Roman" w:cs="Times New Roman"/>
                <w:sz w:val="24"/>
                <w:szCs w:val="24"/>
              </w:rPr>
              <w:t>Handling of day-old chicks</w:t>
            </w:r>
          </w:p>
          <w:p w14:paraId="16AB2F33" w14:textId="77777777" w:rsidR="00EB1B75" w:rsidRPr="002E3A7C" w:rsidRDefault="00000000">
            <w:pPr>
              <w:pStyle w:val="ListParagraph"/>
              <w:numPr>
                <w:ilvl w:val="0"/>
                <w:numId w:val="61"/>
              </w:numPr>
              <w:spacing w:after="0" w:line="360" w:lineRule="auto"/>
              <w:rPr>
                <w:rFonts w:ascii="Times New Roman" w:hAnsi="Times New Roman"/>
                <w:sz w:val="24"/>
                <w:szCs w:val="24"/>
              </w:rPr>
            </w:pPr>
            <w:r w:rsidRPr="002E3A7C">
              <w:rPr>
                <w:rFonts w:ascii="Times New Roman" w:hAnsi="Times New Roman"/>
                <w:sz w:val="24"/>
                <w:szCs w:val="24"/>
                <w:lang w:val="en-US"/>
              </w:rPr>
              <w:t>Preparing for transportation</w:t>
            </w:r>
          </w:p>
          <w:p w14:paraId="403E8168" w14:textId="77777777" w:rsidR="00EB1B75" w:rsidRPr="002E3A7C" w:rsidRDefault="00000000">
            <w:pPr>
              <w:pStyle w:val="ListParagraph"/>
              <w:numPr>
                <w:ilvl w:val="0"/>
                <w:numId w:val="61"/>
              </w:numPr>
              <w:spacing w:after="0" w:line="360" w:lineRule="auto"/>
              <w:rPr>
                <w:rFonts w:ascii="Times New Roman" w:hAnsi="Times New Roman"/>
                <w:sz w:val="24"/>
                <w:szCs w:val="24"/>
              </w:rPr>
            </w:pPr>
            <w:r w:rsidRPr="002E3A7C">
              <w:rPr>
                <w:rFonts w:ascii="Times New Roman" w:hAnsi="Times New Roman"/>
                <w:sz w:val="24"/>
                <w:szCs w:val="24"/>
                <w:lang w:val="en-US"/>
              </w:rPr>
              <w:t>Transportation of chicks</w:t>
            </w:r>
          </w:p>
          <w:p w14:paraId="38F7505E" w14:textId="77777777" w:rsidR="00EB1B75" w:rsidRPr="002E3A7C" w:rsidRDefault="00000000" w:rsidP="00380789">
            <w:pPr>
              <w:pStyle w:val="ListParagraph"/>
              <w:numPr>
                <w:ilvl w:val="0"/>
                <w:numId w:val="120"/>
              </w:numPr>
              <w:tabs>
                <w:tab w:val="left" w:pos="420"/>
              </w:tabs>
              <w:spacing w:after="0" w:line="360" w:lineRule="auto"/>
              <w:rPr>
                <w:rFonts w:ascii="Times New Roman" w:hAnsi="Times New Roman"/>
                <w:sz w:val="24"/>
                <w:szCs w:val="24"/>
              </w:rPr>
            </w:pPr>
            <w:r w:rsidRPr="002E3A7C">
              <w:rPr>
                <w:rFonts w:ascii="Times New Roman" w:hAnsi="Times New Roman"/>
                <w:sz w:val="24"/>
                <w:szCs w:val="24"/>
                <w:lang w:val="en-US"/>
              </w:rPr>
              <w:t>Cages for transportation</w:t>
            </w:r>
          </w:p>
          <w:p w14:paraId="02D2FAF9" w14:textId="77777777" w:rsidR="00EB1B75" w:rsidRPr="002E3A7C" w:rsidRDefault="00000000" w:rsidP="00380789">
            <w:pPr>
              <w:pStyle w:val="ListParagraph"/>
              <w:numPr>
                <w:ilvl w:val="0"/>
                <w:numId w:val="120"/>
              </w:numPr>
              <w:tabs>
                <w:tab w:val="left" w:pos="420"/>
              </w:tabs>
              <w:spacing w:after="0" w:line="360" w:lineRule="auto"/>
              <w:rPr>
                <w:rFonts w:ascii="Times New Roman" w:hAnsi="Times New Roman"/>
                <w:sz w:val="24"/>
                <w:szCs w:val="24"/>
              </w:rPr>
            </w:pPr>
            <w:r w:rsidRPr="002E3A7C">
              <w:rPr>
                <w:rFonts w:ascii="Times New Roman" w:hAnsi="Times New Roman"/>
                <w:sz w:val="24"/>
                <w:szCs w:val="24"/>
                <w:lang w:val="en-US"/>
              </w:rPr>
              <w:t>Time of transportation</w:t>
            </w:r>
          </w:p>
          <w:p w14:paraId="72F2C73E" w14:textId="77777777" w:rsidR="00EB1B75" w:rsidRPr="002E3A7C" w:rsidRDefault="00000000" w:rsidP="00380789">
            <w:pPr>
              <w:numPr>
                <w:ilvl w:val="0"/>
                <w:numId w:val="120"/>
              </w:numPr>
              <w:tabs>
                <w:tab w:val="left" w:pos="420"/>
              </w:tabs>
              <w:spacing w:after="0" w:line="360" w:lineRule="auto"/>
              <w:contextualSpacing/>
              <w:rPr>
                <w:rFonts w:ascii="Times New Roman" w:eastAsia="Calibri" w:hAnsi="Times New Roman" w:cs="Times New Roman"/>
                <w:sz w:val="24"/>
                <w:szCs w:val="24"/>
                <w:lang w:val="en-ZW"/>
              </w:rPr>
            </w:pPr>
            <w:r w:rsidRPr="002E3A7C">
              <w:rPr>
                <w:rFonts w:ascii="Times New Roman" w:hAnsi="Times New Roman" w:cs="Times New Roman"/>
                <w:sz w:val="24"/>
                <w:szCs w:val="24"/>
              </w:rPr>
              <w:t>Safety during transportation</w:t>
            </w:r>
          </w:p>
        </w:tc>
        <w:tc>
          <w:tcPr>
            <w:tcW w:w="1365" w:type="pct"/>
            <w:tcBorders>
              <w:top w:val="single" w:sz="4" w:space="0" w:color="auto"/>
              <w:left w:val="single" w:sz="4" w:space="0" w:color="auto"/>
              <w:bottom w:val="single" w:sz="4" w:space="0" w:color="auto"/>
              <w:right w:val="single" w:sz="4" w:space="0" w:color="auto"/>
            </w:tcBorders>
          </w:tcPr>
          <w:p w14:paraId="66D29CD8"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38D7FCE3"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510D51F4"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070DCE0B"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37A62BA7"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7CE56D39"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Project </w:t>
            </w:r>
          </w:p>
        </w:tc>
      </w:tr>
      <w:tr w:rsidR="00EB1B75" w:rsidRPr="002E3A7C" w14:paraId="77DEB977" w14:textId="77777777">
        <w:trPr>
          <w:trHeight w:val="755"/>
        </w:trPr>
        <w:tc>
          <w:tcPr>
            <w:tcW w:w="1491" w:type="pct"/>
          </w:tcPr>
          <w:p w14:paraId="6609B69F"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 day old chicks</w:t>
            </w:r>
          </w:p>
        </w:tc>
        <w:tc>
          <w:tcPr>
            <w:tcW w:w="2143" w:type="pct"/>
            <w:tcBorders>
              <w:top w:val="single" w:sz="4" w:space="0" w:color="auto"/>
              <w:left w:val="single" w:sz="4" w:space="0" w:color="auto"/>
              <w:bottom w:val="single" w:sz="4" w:space="0" w:color="auto"/>
              <w:right w:val="single" w:sz="4" w:space="0" w:color="auto"/>
            </w:tcBorders>
          </w:tcPr>
          <w:p w14:paraId="1DAFD7AB" w14:textId="77777777" w:rsidR="00EB1B75" w:rsidRPr="002E3A7C" w:rsidRDefault="00000000">
            <w:pPr>
              <w:numPr>
                <w:ilvl w:val="0"/>
                <w:numId w:val="6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Suitable feeds for day-old chicks</w:t>
            </w:r>
          </w:p>
          <w:p w14:paraId="7DF16FCB" w14:textId="77777777" w:rsidR="00EB1B75" w:rsidRPr="002E3A7C" w:rsidRDefault="00000000" w:rsidP="00380789">
            <w:pPr>
              <w:numPr>
                <w:ilvl w:val="0"/>
                <w:numId w:val="122"/>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Feed forms (mash or crumbs)</w:t>
            </w:r>
          </w:p>
          <w:p w14:paraId="325AB330" w14:textId="77777777" w:rsidR="00EB1B75" w:rsidRPr="002E3A7C" w:rsidRDefault="00000000" w:rsidP="00380789">
            <w:pPr>
              <w:numPr>
                <w:ilvl w:val="0"/>
                <w:numId w:val="122"/>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Types of feeds</w:t>
            </w:r>
          </w:p>
          <w:p w14:paraId="5C98F640" w14:textId="77777777" w:rsidR="00EB1B75" w:rsidRPr="002E3A7C" w:rsidRDefault="00000000">
            <w:pPr>
              <w:numPr>
                <w:ilvl w:val="0"/>
                <w:numId w:val="6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day old chicks</w:t>
            </w:r>
          </w:p>
          <w:p w14:paraId="732BEFD4" w14:textId="77777777" w:rsidR="00EB1B75" w:rsidRPr="002E3A7C" w:rsidRDefault="00000000" w:rsidP="00380789">
            <w:pPr>
              <w:numPr>
                <w:ilvl w:val="0"/>
                <w:numId w:val="12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Amount </w:t>
            </w:r>
          </w:p>
          <w:p w14:paraId="779C9E82" w14:textId="77777777" w:rsidR="00EB1B75" w:rsidRPr="002E3A7C" w:rsidRDefault="00000000" w:rsidP="00380789">
            <w:pPr>
              <w:numPr>
                <w:ilvl w:val="0"/>
                <w:numId w:val="123"/>
              </w:numPr>
              <w:tabs>
                <w:tab w:val="left" w:pos="420"/>
              </w:tabs>
              <w:spacing w:after="0" w:line="360" w:lineRule="auto"/>
              <w:contextualSpacing/>
              <w:rPr>
                <w:rFonts w:ascii="Times New Roman" w:hAnsi="Times New Roman" w:cs="Times New Roman"/>
                <w:sz w:val="24"/>
                <w:szCs w:val="24"/>
              </w:rPr>
            </w:pPr>
            <w:r w:rsidRPr="002E3A7C">
              <w:rPr>
                <w:rFonts w:ascii="Times New Roman" w:eastAsia="Times New Roman" w:hAnsi="Times New Roman" w:cs="Times New Roman"/>
                <w:sz w:val="24"/>
                <w:szCs w:val="24"/>
                <w:lang w:val="en-ZW"/>
              </w:rPr>
              <w:t>Feeding schedule</w:t>
            </w:r>
          </w:p>
          <w:p w14:paraId="4E79E33A" w14:textId="77777777" w:rsidR="00EB1B75" w:rsidRPr="002E3A7C" w:rsidRDefault="00000000" w:rsidP="00380789">
            <w:pPr>
              <w:numPr>
                <w:ilvl w:val="0"/>
                <w:numId w:val="6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 requirements of chicks</w:t>
            </w:r>
          </w:p>
          <w:p w14:paraId="350F079B" w14:textId="77777777" w:rsidR="00EB1B75" w:rsidRPr="002E3A7C" w:rsidRDefault="00000000" w:rsidP="00380789">
            <w:pPr>
              <w:numPr>
                <w:ilvl w:val="0"/>
                <w:numId w:val="12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Quality</w:t>
            </w:r>
            <w:r w:rsidRPr="002E3A7C">
              <w:rPr>
                <w:rFonts w:ascii="Times New Roman" w:eastAsia="Times New Roman" w:hAnsi="Times New Roman" w:cs="Times New Roman"/>
                <w:sz w:val="24"/>
                <w:szCs w:val="24"/>
              </w:rPr>
              <w:t xml:space="preserve"> </w:t>
            </w:r>
          </w:p>
          <w:p w14:paraId="1CA38F7D" w14:textId="77777777" w:rsidR="00EB1B75" w:rsidRPr="002E3A7C" w:rsidRDefault="00000000" w:rsidP="00380789">
            <w:pPr>
              <w:numPr>
                <w:ilvl w:val="0"/>
                <w:numId w:val="12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Quantity</w:t>
            </w:r>
            <w:r w:rsidRPr="002E3A7C">
              <w:rPr>
                <w:rFonts w:ascii="Times New Roman" w:eastAsia="Times New Roman" w:hAnsi="Times New Roman" w:cs="Times New Roman"/>
                <w:sz w:val="24"/>
                <w:szCs w:val="24"/>
              </w:rPr>
              <w:t xml:space="preserve"> </w:t>
            </w:r>
          </w:p>
          <w:p w14:paraId="49C48181" w14:textId="77777777" w:rsidR="00EB1B75" w:rsidRPr="002E3A7C" w:rsidRDefault="00000000" w:rsidP="00380789">
            <w:pPr>
              <w:numPr>
                <w:ilvl w:val="0"/>
                <w:numId w:val="6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records</w:t>
            </w:r>
          </w:p>
        </w:tc>
        <w:tc>
          <w:tcPr>
            <w:tcW w:w="1365" w:type="pct"/>
            <w:tcBorders>
              <w:top w:val="single" w:sz="4" w:space="0" w:color="auto"/>
              <w:left w:val="single" w:sz="4" w:space="0" w:color="auto"/>
              <w:bottom w:val="single" w:sz="4" w:space="0" w:color="auto"/>
              <w:right w:val="single" w:sz="4" w:space="0" w:color="auto"/>
            </w:tcBorders>
          </w:tcPr>
          <w:p w14:paraId="12A91C90"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7CB98CF6"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7561B299"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00D93BD"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63E992BF"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12AFA878"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w:t>
            </w:r>
          </w:p>
        </w:tc>
      </w:tr>
      <w:tr w:rsidR="00EB1B75" w:rsidRPr="002E3A7C" w14:paraId="35E4A260" w14:textId="77777777">
        <w:trPr>
          <w:trHeight w:val="755"/>
        </w:trPr>
        <w:tc>
          <w:tcPr>
            <w:tcW w:w="1491" w:type="pct"/>
          </w:tcPr>
          <w:p w14:paraId="367DFB13"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Manage brooder house micro climate</w:t>
            </w:r>
          </w:p>
        </w:tc>
        <w:tc>
          <w:tcPr>
            <w:tcW w:w="2143" w:type="pct"/>
            <w:tcBorders>
              <w:top w:val="single" w:sz="4" w:space="0" w:color="auto"/>
              <w:left w:val="single" w:sz="4" w:space="0" w:color="auto"/>
              <w:bottom w:val="single" w:sz="4" w:space="0" w:color="auto"/>
              <w:right w:val="single" w:sz="4" w:space="0" w:color="auto"/>
            </w:tcBorders>
          </w:tcPr>
          <w:p w14:paraId="1A15D083" w14:textId="77777777" w:rsidR="00EB1B75" w:rsidRPr="002E3A7C" w:rsidRDefault="00000000">
            <w:pPr>
              <w:numPr>
                <w:ilvl w:val="0"/>
                <w:numId w:val="68"/>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Methods of assessing micro-climatic variations in brooder house</w:t>
            </w:r>
          </w:p>
          <w:p w14:paraId="51ECE571" w14:textId="77777777" w:rsidR="00EB1B75" w:rsidRPr="002E3A7C" w:rsidRDefault="00000000" w:rsidP="00380789">
            <w:pPr>
              <w:numPr>
                <w:ilvl w:val="0"/>
                <w:numId w:val="12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Use of tools and equipment</w:t>
            </w:r>
          </w:p>
          <w:p w14:paraId="082AEE34" w14:textId="77777777" w:rsidR="00EB1B75" w:rsidRPr="002E3A7C" w:rsidRDefault="00000000" w:rsidP="00380789">
            <w:pPr>
              <w:numPr>
                <w:ilvl w:val="0"/>
                <w:numId w:val="12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Animal behaviour</w:t>
            </w:r>
          </w:p>
          <w:p w14:paraId="720105AC" w14:textId="77777777" w:rsidR="00EB1B75" w:rsidRPr="002E3A7C" w:rsidRDefault="00000000" w:rsidP="00380789">
            <w:pPr>
              <w:numPr>
                <w:ilvl w:val="0"/>
                <w:numId w:val="12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Human senses</w:t>
            </w:r>
          </w:p>
          <w:p w14:paraId="2C438DF3" w14:textId="77777777" w:rsidR="00EB1B75" w:rsidRPr="002E3A7C" w:rsidRDefault="00000000" w:rsidP="00380789">
            <w:pPr>
              <w:numPr>
                <w:ilvl w:val="0"/>
                <w:numId w:val="124"/>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Non-conventional aids</w:t>
            </w:r>
          </w:p>
          <w:p w14:paraId="36A95D7F" w14:textId="77777777" w:rsidR="00EB1B75" w:rsidRPr="002E3A7C" w:rsidRDefault="00000000">
            <w:pPr>
              <w:numPr>
                <w:ilvl w:val="0"/>
                <w:numId w:val="68"/>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Corrective measures for micro-climate variations</w:t>
            </w:r>
          </w:p>
          <w:p w14:paraId="1A74B026" w14:textId="77777777" w:rsidR="00EB1B75" w:rsidRPr="002E3A7C" w:rsidRDefault="00000000" w:rsidP="00380789">
            <w:pPr>
              <w:numPr>
                <w:ilvl w:val="0"/>
                <w:numId w:val="12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Temperature</w:t>
            </w:r>
          </w:p>
          <w:p w14:paraId="09966193" w14:textId="77777777" w:rsidR="00EB1B75" w:rsidRPr="002E3A7C" w:rsidRDefault="00000000" w:rsidP="00380789">
            <w:pPr>
              <w:numPr>
                <w:ilvl w:val="0"/>
                <w:numId w:val="12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Humidity</w:t>
            </w:r>
          </w:p>
          <w:p w14:paraId="6929E79E" w14:textId="77777777" w:rsidR="00EB1B75" w:rsidRPr="002E3A7C" w:rsidRDefault="00000000" w:rsidP="00380789">
            <w:pPr>
              <w:numPr>
                <w:ilvl w:val="0"/>
                <w:numId w:val="12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Ventilation</w:t>
            </w:r>
          </w:p>
          <w:p w14:paraId="07A7807A" w14:textId="77777777" w:rsidR="00EB1B75" w:rsidRPr="002E3A7C" w:rsidRDefault="00000000" w:rsidP="00380789">
            <w:pPr>
              <w:numPr>
                <w:ilvl w:val="0"/>
                <w:numId w:val="125"/>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Lighting</w:t>
            </w:r>
          </w:p>
          <w:p w14:paraId="3FF88743" w14:textId="77777777" w:rsidR="00EB1B75" w:rsidRPr="002E3A7C" w:rsidRDefault="00000000" w:rsidP="00380789">
            <w:pPr>
              <w:numPr>
                <w:ilvl w:val="0"/>
                <w:numId w:val="68"/>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Record keeping</w:t>
            </w:r>
          </w:p>
        </w:tc>
        <w:tc>
          <w:tcPr>
            <w:tcW w:w="1365" w:type="pct"/>
            <w:tcBorders>
              <w:top w:val="single" w:sz="4" w:space="0" w:color="auto"/>
              <w:left w:val="single" w:sz="4" w:space="0" w:color="auto"/>
              <w:bottom w:val="single" w:sz="4" w:space="0" w:color="auto"/>
              <w:right w:val="single" w:sz="4" w:space="0" w:color="auto"/>
            </w:tcBorders>
          </w:tcPr>
          <w:p w14:paraId="3C69DEFF"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449CA551"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487EF59C"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9A12BB3"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47165D8D"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400FB6CD"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Project </w:t>
            </w:r>
          </w:p>
        </w:tc>
      </w:tr>
      <w:tr w:rsidR="00EB1B75" w:rsidRPr="002E3A7C" w14:paraId="36ABD21E" w14:textId="77777777">
        <w:trPr>
          <w:trHeight w:val="755"/>
        </w:trPr>
        <w:tc>
          <w:tcPr>
            <w:tcW w:w="1491" w:type="pct"/>
          </w:tcPr>
          <w:p w14:paraId="1F3616CB"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Maintain brooder hygiene</w:t>
            </w:r>
          </w:p>
        </w:tc>
        <w:tc>
          <w:tcPr>
            <w:tcW w:w="2143" w:type="pct"/>
            <w:tcBorders>
              <w:top w:val="single" w:sz="4" w:space="0" w:color="auto"/>
              <w:left w:val="single" w:sz="4" w:space="0" w:color="auto"/>
              <w:bottom w:val="single" w:sz="4" w:space="0" w:color="auto"/>
              <w:right w:val="single" w:sz="4" w:space="0" w:color="auto"/>
            </w:tcBorders>
          </w:tcPr>
          <w:p w14:paraId="79151C05" w14:textId="77777777" w:rsidR="00EB1B75" w:rsidRPr="002E3A7C" w:rsidRDefault="00000000">
            <w:pPr>
              <w:numPr>
                <w:ilvl w:val="1"/>
                <w:numId w:val="36"/>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Brooder predisposing factors</w:t>
            </w:r>
          </w:p>
          <w:p w14:paraId="39E0E773" w14:textId="77777777" w:rsidR="00EB1B75" w:rsidRPr="002E3A7C" w:rsidRDefault="00000000">
            <w:pPr>
              <w:numPr>
                <w:ilvl w:val="1"/>
                <w:numId w:val="36"/>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Bio-safety</w:t>
            </w:r>
            <w:r w:rsidRPr="002E3A7C">
              <w:rPr>
                <w:rFonts w:ascii="Times New Roman" w:eastAsia="Times New Roman" w:hAnsi="Times New Roman" w:cs="Times New Roman"/>
                <w:sz w:val="24"/>
                <w:szCs w:val="24"/>
                <w:lang w:val="en-ZW"/>
              </w:rPr>
              <w:t xml:space="preserve"> practices required in brooding</w:t>
            </w:r>
          </w:p>
          <w:p w14:paraId="041BF562" w14:textId="77777777" w:rsidR="00EB1B75" w:rsidRPr="002E3A7C" w:rsidRDefault="00000000">
            <w:pPr>
              <w:numPr>
                <w:ilvl w:val="1"/>
                <w:numId w:val="36"/>
              </w:numPr>
              <w:spacing w:after="0" w:line="360" w:lineRule="auto"/>
              <w:ind w:left="5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Bio-safety Structures and facilities</w:t>
            </w:r>
          </w:p>
          <w:p w14:paraId="3FA15278" w14:textId="77777777" w:rsidR="00EB1B75" w:rsidRPr="002E3A7C" w:rsidRDefault="00EB1B75">
            <w:pPr>
              <w:spacing w:after="0" w:line="360" w:lineRule="auto"/>
              <w:ind w:left="410"/>
              <w:rPr>
                <w:rFonts w:ascii="Times New Roman" w:eastAsia="Calibri" w:hAnsi="Times New Roman" w:cs="Times New Roman"/>
                <w:sz w:val="24"/>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2AE5A355"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46B7B045"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FF23058"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59355B50"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6EFCE081"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763DA9E6"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Project and report writing</w:t>
            </w:r>
          </w:p>
        </w:tc>
      </w:tr>
      <w:tr w:rsidR="00EB1B75" w:rsidRPr="002E3A7C" w14:paraId="7207CBB1" w14:textId="77777777">
        <w:trPr>
          <w:trHeight w:val="755"/>
        </w:trPr>
        <w:tc>
          <w:tcPr>
            <w:tcW w:w="1491" w:type="pct"/>
          </w:tcPr>
          <w:p w14:paraId="78A8A296"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Perform chick vaccination</w:t>
            </w:r>
          </w:p>
        </w:tc>
        <w:tc>
          <w:tcPr>
            <w:tcW w:w="2143" w:type="pct"/>
            <w:tcBorders>
              <w:top w:val="single" w:sz="4" w:space="0" w:color="auto"/>
              <w:left w:val="single" w:sz="4" w:space="0" w:color="auto"/>
              <w:bottom w:val="single" w:sz="4" w:space="0" w:color="auto"/>
              <w:right w:val="single" w:sz="4" w:space="0" w:color="auto"/>
            </w:tcBorders>
          </w:tcPr>
          <w:p w14:paraId="78723E96"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Chick handling</w:t>
            </w:r>
          </w:p>
          <w:p w14:paraId="51D8087C"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Chick vaccination schedule  </w:t>
            </w:r>
          </w:p>
          <w:p w14:paraId="67CA70F5"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Equipment, tools and materials required for vaccination.</w:t>
            </w:r>
          </w:p>
          <w:p w14:paraId="5C5C6721"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Vaccination procedures.</w:t>
            </w:r>
          </w:p>
          <w:p w14:paraId="5FED4E0E" w14:textId="77777777" w:rsidR="00EB1B75" w:rsidRPr="002E3A7C" w:rsidRDefault="00000000" w:rsidP="00380789">
            <w:pPr>
              <w:numPr>
                <w:ilvl w:val="0"/>
                <w:numId w:val="12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 vaccination preparation</w:t>
            </w:r>
          </w:p>
          <w:p w14:paraId="2DD84C99" w14:textId="77777777" w:rsidR="00EB1B75" w:rsidRPr="002E3A7C" w:rsidRDefault="00000000" w:rsidP="00380789">
            <w:pPr>
              <w:numPr>
                <w:ilvl w:val="0"/>
                <w:numId w:val="12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Actual vaccination</w:t>
            </w:r>
          </w:p>
          <w:p w14:paraId="5DFF576E" w14:textId="77777777" w:rsidR="00EB1B75" w:rsidRPr="002E3A7C" w:rsidRDefault="00000000" w:rsidP="00380789">
            <w:pPr>
              <w:numPr>
                <w:ilvl w:val="0"/>
                <w:numId w:val="126"/>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Post vaccination management.</w:t>
            </w:r>
          </w:p>
          <w:p w14:paraId="27CA0C9A"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Chick</w:t>
            </w:r>
            <w:r w:rsidRPr="002E3A7C">
              <w:rPr>
                <w:rFonts w:ascii="Times New Roman" w:eastAsia="Times New Roman" w:hAnsi="Times New Roman" w:cs="Times New Roman"/>
                <w:sz w:val="24"/>
                <w:szCs w:val="24"/>
              </w:rPr>
              <w:t xml:space="preserve"> </w:t>
            </w:r>
            <w:r w:rsidRPr="002E3A7C">
              <w:rPr>
                <w:rFonts w:ascii="Times New Roman" w:eastAsia="Times New Roman" w:hAnsi="Times New Roman" w:cs="Times New Roman"/>
                <w:sz w:val="24"/>
                <w:szCs w:val="24"/>
                <w:lang w:val="en-ZW"/>
              </w:rPr>
              <w:t>vaccination records</w:t>
            </w:r>
          </w:p>
        </w:tc>
        <w:tc>
          <w:tcPr>
            <w:tcW w:w="1365" w:type="pct"/>
            <w:tcBorders>
              <w:top w:val="single" w:sz="4" w:space="0" w:color="auto"/>
              <w:left w:val="single" w:sz="4" w:space="0" w:color="auto"/>
              <w:bottom w:val="single" w:sz="4" w:space="0" w:color="auto"/>
              <w:right w:val="single" w:sz="4" w:space="0" w:color="auto"/>
            </w:tcBorders>
          </w:tcPr>
          <w:p w14:paraId="0D522A2B"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24286C45"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3DCE52D5"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2F4C7EF6"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24AF6515"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77C59591" w14:textId="77777777" w:rsidR="00EB1B75" w:rsidRPr="002E3A7C" w:rsidRDefault="00EB1B75">
            <w:pPr>
              <w:spacing w:after="0" w:line="360" w:lineRule="auto"/>
              <w:ind w:left="410"/>
              <w:rPr>
                <w:rFonts w:ascii="Times New Roman" w:eastAsia="Calibri" w:hAnsi="Times New Roman" w:cs="Times New Roman"/>
                <w:sz w:val="24"/>
                <w:szCs w:val="24"/>
                <w:lang w:val="en-ZA"/>
              </w:rPr>
            </w:pPr>
          </w:p>
        </w:tc>
      </w:tr>
      <w:tr w:rsidR="00EB1B75" w:rsidRPr="002E3A7C" w14:paraId="7A3B4EA9" w14:textId="77777777">
        <w:trPr>
          <w:trHeight w:val="755"/>
        </w:trPr>
        <w:tc>
          <w:tcPr>
            <w:tcW w:w="1491" w:type="pct"/>
          </w:tcPr>
          <w:p w14:paraId="301E346C"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Control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vermin</w:t>
            </w:r>
          </w:p>
        </w:tc>
        <w:tc>
          <w:tcPr>
            <w:tcW w:w="2143" w:type="pct"/>
            <w:tcBorders>
              <w:top w:val="single" w:sz="4" w:space="0" w:color="auto"/>
              <w:left w:val="single" w:sz="4" w:space="0" w:color="auto"/>
              <w:bottom w:val="single" w:sz="4" w:space="0" w:color="auto"/>
              <w:right w:val="single" w:sz="4" w:space="0" w:color="auto"/>
            </w:tcBorders>
          </w:tcPr>
          <w:p w14:paraId="11CDD519" w14:textId="77777777" w:rsidR="00EB1B75" w:rsidRPr="002E3A7C" w:rsidRDefault="00000000">
            <w:pPr>
              <w:pStyle w:val="ListParagraph"/>
              <w:numPr>
                <w:ilvl w:val="0"/>
                <w:numId w:val="74"/>
              </w:numPr>
              <w:spacing w:after="0" w:line="360" w:lineRule="auto"/>
              <w:rPr>
                <w:rFonts w:ascii="Times New Roman" w:hAnsi="Times New Roman"/>
                <w:sz w:val="24"/>
                <w:szCs w:val="24"/>
              </w:rPr>
            </w:pPr>
            <w:r w:rsidRPr="002E3A7C">
              <w:rPr>
                <w:rFonts w:ascii="Times New Roman" w:hAnsi="Times New Roman"/>
                <w:sz w:val="24"/>
                <w:szCs w:val="24"/>
              </w:rPr>
              <w:t>Economic importance of vermin invasion</w:t>
            </w:r>
          </w:p>
          <w:p w14:paraId="2074ECF6" w14:textId="77777777" w:rsidR="00EB1B75" w:rsidRPr="002E3A7C" w:rsidRDefault="00000000">
            <w:pPr>
              <w:pStyle w:val="ListParagraph"/>
              <w:numPr>
                <w:ilvl w:val="0"/>
                <w:numId w:val="74"/>
              </w:numPr>
              <w:spacing w:after="0" w:line="360" w:lineRule="auto"/>
              <w:rPr>
                <w:rFonts w:ascii="Times New Roman" w:hAnsi="Times New Roman"/>
                <w:sz w:val="24"/>
                <w:szCs w:val="24"/>
              </w:rPr>
            </w:pPr>
            <w:r w:rsidRPr="002E3A7C">
              <w:rPr>
                <w:rFonts w:ascii="Times New Roman" w:hAnsi="Times New Roman"/>
                <w:sz w:val="24"/>
                <w:szCs w:val="24"/>
              </w:rPr>
              <w:t xml:space="preserve">Types of predators </w:t>
            </w:r>
          </w:p>
          <w:p w14:paraId="40B35AC8" w14:textId="77777777" w:rsidR="00EB1B75" w:rsidRPr="002E3A7C" w:rsidRDefault="00000000">
            <w:pPr>
              <w:numPr>
                <w:ilvl w:val="0"/>
                <w:numId w:val="74"/>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Predator control measures for brooder house</w:t>
            </w:r>
          </w:p>
          <w:p w14:paraId="3BAE7416" w14:textId="77777777" w:rsidR="00EB1B75" w:rsidRPr="002E3A7C" w:rsidRDefault="00000000">
            <w:pPr>
              <w:numPr>
                <w:ilvl w:val="0"/>
                <w:numId w:val="74"/>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Record keeping</w:t>
            </w:r>
          </w:p>
        </w:tc>
        <w:tc>
          <w:tcPr>
            <w:tcW w:w="1365" w:type="pct"/>
            <w:tcBorders>
              <w:top w:val="single" w:sz="4" w:space="0" w:color="auto"/>
              <w:left w:val="single" w:sz="4" w:space="0" w:color="auto"/>
              <w:bottom w:val="single" w:sz="4" w:space="0" w:color="auto"/>
              <w:right w:val="single" w:sz="4" w:space="0" w:color="auto"/>
            </w:tcBorders>
          </w:tcPr>
          <w:p w14:paraId="2EA84A22"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0930C18A"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2E7D6DAD"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1CE55593"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2510A612"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0ABFC6D3" w14:textId="77777777" w:rsidR="00EB1B75" w:rsidRPr="002E3A7C" w:rsidRDefault="00EB1B75">
            <w:pPr>
              <w:spacing w:after="0" w:line="360" w:lineRule="auto"/>
              <w:ind w:left="410"/>
              <w:rPr>
                <w:rFonts w:ascii="Times New Roman" w:eastAsia="Calibri" w:hAnsi="Times New Roman" w:cs="Times New Roman"/>
                <w:sz w:val="24"/>
                <w:szCs w:val="24"/>
                <w:lang w:val="en-ZA"/>
              </w:rPr>
            </w:pPr>
          </w:p>
        </w:tc>
      </w:tr>
      <w:tr w:rsidR="00EB1B75" w:rsidRPr="002E3A7C" w14:paraId="3691CB46" w14:textId="77777777">
        <w:trPr>
          <w:trHeight w:val="755"/>
        </w:trPr>
        <w:tc>
          <w:tcPr>
            <w:tcW w:w="1491" w:type="pct"/>
          </w:tcPr>
          <w:p w14:paraId="5045AA92"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Control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predators</w:t>
            </w:r>
          </w:p>
        </w:tc>
        <w:tc>
          <w:tcPr>
            <w:tcW w:w="2143" w:type="pct"/>
            <w:tcBorders>
              <w:top w:val="single" w:sz="4" w:space="0" w:color="auto"/>
              <w:left w:val="single" w:sz="4" w:space="0" w:color="auto"/>
              <w:bottom w:val="single" w:sz="4" w:space="0" w:color="auto"/>
              <w:right w:val="single" w:sz="4" w:space="0" w:color="auto"/>
            </w:tcBorders>
          </w:tcPr>
          <w:p w14:paraId="1BAD8293" w14:textId="77777777" w:rsidR="00EB1B75" w:rsidRPr="002E3A7C" w:rsidRDefault="00000000">
            <w:pPr>
              <w:pStyle w:val="ListParagraph"/>
              <w:numPr>
                <w:ilvl w:val="0"/>
                <w:numId w:val="75"/>
              </w:numPr>
              <w:spacing w:after="0" w:line="360" w:lineRule="auto"/>
              <w:rPr>
                <w:rFonts w:ascii="Times New Roman" w:hAnsi="Times New Roman"/>
                <w:sz w:val="24"/>
                <w:szCs w:val="24"/>
              </w:rPr>
            </w:pPr>
            <w:r w:rsidRPr="002E3A7C">
              <w:rPr>
                <w:rFonts w:ascii="Times New Roman" w:hAnsi="Times New Roman"/>
                <w:sz w:val="24"/>
                <w:szCs w:val="24"/>
              </w:rPr>
              <w:t>Economic importance of vermin invasion.</w:t>
            </w:r>
          </w:p>
          <w:p w14:paraId="6A770B94" w14:textId="77777777" w:rsidR="00EB1B75" w:rsidRPr="002E3A7C" w:rsidRDefault="00000000" w:rsidP="00380789">
            <w:pPr>
              <w:pStyle w:val="ListParagraph"/>
              <w:numPr>
                <w:ilvl w:val="0"/>
                <w:numId w:val="75"/>
              </w:numPr>
              <w:spacing w:after="0" w:line="360" w:lineRule="auto"/>
              <w:rPr>
                <w:rFonts w:ascii="Times New Roman" w:hAnsi="Times New Roman"/>
                <w:sz w:val="24"/>
                <w:szCs w:val="24"/>
              </w:rPr>
            </w:pPr>
            <w:r w:rsidRPr="002E3A7C">
              <w:rPr>
                <w:rFonts w:ascii="Times New Roman" w:hAnsi="Times New Roman"/>
                <w:sz w:val="24"/>
                <w:szCs w:val="24"/>
              </w:rPr>
              <w:t xml:space="preserve">Identification of vermin </w:t>
            </w:r>
          </w:p>
          <w:p w14:paraId="74042639" w14:textId="77777777" w:rsidR="00EB1B75" w:rsidRPr="002E3A7C" w:rsidRDefault="00000000" w:rsidP="00380789">
            <w:pPr>
              <w:numPr>
                <w:ilvl w:val="0"/>
                <w:numId w:val="12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Lice</w:t>
            </w:r>
          </w:p>
          <w:p w14:paraId="5E3B4367" w14:textId="77777777" w:rsidR="00EB1B75" w:rsidRPr="002E3A7C" w:rsidRDefault="00000000" w:rsidP="00380789">
            <w:pPr>
              <w:numPr>
                <w:ilvl w:val="0"/>
                <w:numId w:val="12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Mites</w:t>
            </w:r>
          </w:p>
          <w:p w14:paraId="2295B96F" w14:textId="77777777" w:rsidR="00EB1B75" w:rsidRPr="002E3A7C" w:rsidRDefault="00000000" w:rsidP="00380789">
            <w:pPr>
              <w:numPr>
                <w:ilvl w:val="0"/>
                <w:numId w:val="12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Fleas</w:t>
            </w:r>
          </w:p>
          <w:p w14:paraId="64F7AA31" w14:textId="77777777" w:rsidR="00EB1B75" w:rsidRPr="002E3A7C" w:rsidRDefault="00000000" w:rsidP="00380789">
            <w:pPr>
              <w:pStyle w:val="ListParagraph"/>
              <w:numPr>
                <w:ilvl w:val="0"/>
                <w:numId w:val="75"/>
              </w:numPr>
              <w:spacing w:after="0" w:line="360" w:lineRule="auto"/>
              <w:rPr>
                <w:rFonts w:ascii="Times New Roman" w:hAnsi="Times New Roman"/>
                <w:sz w:val="24"/>
                <w:szCs w:val="24"/>
              </w:rPr>
            </w:pPr>
            <w:r w:rsidRPr="002E3A7C">
              <w:rPr>
                <w:rFonts w:ascii="Times New Roman" w:hAnsi="Times New Roman"/>
                <w:sz w:val="24"/>
                <w:szCs w:val="24"/>
              </w:rPr>
              <w:t xml:space="preserve">Vermin control measures </w:t>
            </w:r>
          </w:p>
          <w:p w14:paraId="0C4915F6" w14:textId="77777777" w:rsidR="00EB1B75" w:rsidRPr="002E3A7C" w:rsidRDefault="00000000" w:rsidP="00380789">
            <w:pPr>
              <w:numPr>
                <w:ilvl w:val="0"/>
                <w:numId w:val="12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Chemical</w:t>
            </w:r>
          </w:p>
          <w:p w14:paraId="6ADC3104" w14:textId="77777777" w:rsidR="00EB1B75" w:rsidRPr="002E3A7C" w:rsidRDefault="00000000" w:rsidP="00380789">
            <w:pPr>
              <w:numPr>
                <w:ilvl w:val="0"/>
                <w:numId w:val="12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Structural related</w:t>
            </w:r>
          </w:p>
          <w:p w14:paraId="1C515E91" w14:textId="77777777" w:rsidR="00EB1B75" w:rsidRPr="002E3A7C" w:rsidRDefault="00000000" w:rsidP="00380789">
            <w:pPr>
              <w:numPr>
                <w:ilvl w:val="0"/>
                <w:numId w:val="12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Cultural practices</w:t>
            </w:r>
          </w:p>
          <w:p w14:paraId="78A59ABE" w14:textId="77777777" w:rsidR="00EB1B75" w:rsidRPr="002E3A7C" w:rsidRDefault="00000000" w:rsidP="00380789">
            <w:pPr>
              <w:pStyle w:val="ListParagraph"/>
              <w:numPr>
                <w:ilvl w:val="0"/>
                <w:numId w:val="75"/>
              </w:numPr>
              <w:spacing w:after="0" w:line="360" w:lineRule="auto"/>
              <w:rPr>
                <w:rFonts w:ascii="Times New Roman" w:hAnsi="Times New Roman"/>
                <w:sz w:val="24"/>
                <w:szCs w:val="24"/>
              </w:rPr>
            </w:pPr>
            <w:r w:rsidRPr="002E3A7C">
              <w:rPr>
                <w:rFonts w:ascii="Times New Roman" w:hAnsi="Times New Roman"/>
                <w:sz w:val="24"/>
                <w:szCs w:val="24"/>
              </w:rPr>
              <w:t>Record keeping.</w:t>
            </w:r>
          </w:p>
        </w:tc>
        <w:tc>
          <w:tcPr>
            <w:tcW w:w="1365" w:type="pct"/>
            <w:tcBorders>
              <w:top w:val="single" w:sz="4" w:space="0" w:color="auto"/>
              <w:left w:val="single" w:sz="4" w:space="0" w:color="auto"/>
              <w:bottom w:val="single" w:sz="4" w:space="0" w:color="auto"/>
              <w:right w:val="single" w:sz="4" w:space="0" w:color="auto"/>
            </w:tcBorders>
          </w:tcPr>
          <w:p w14:paraId="042E6277"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028410E1"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1F882A35"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45C7FC03"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241BD7E2"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5B35B5F1" w14:textId="77777777" w:rsidR="00EB1B75" w:rsidRPr="002E3A7C" w:rsidRDefault="00EB1B75">
            <w:pPr>
              <w:spacing w:after="0" w:line="360" w:lineRule="auto"/>
              <w:ind w:left="410"/>
              <w:rPr>
                <w:rFonts w:ascii="Times New Roman" w:eastAsia="Calibri" w:hAnsi="Times New Roman" w:cs="Times New Roman"/>
                <w:sz w:val="24"/>
                <w:szCs w:val="24"/>
                <w:lang w:val="en-ZA"/>
              </w:rPr>
            </w:pPr>
          </w:p>
        </w:tc>
      </w:tr>
      <w:tr w:rsidR="00EB1B75" w:rsidRPr="002E3A7C" w14:paraId="3C60782C" w14:textId="77777777">
        <w:trPr>
          <w:trHeight w:val="755"/>
        </w:trPr>
        <w:tc>
          <w:tcPr>
            <w:tcW w:w="1491" w:type="pct"/>
          </w:tcPr>
          <w:p w14:paraId="1230056A" w14:textId="77777777" w:rsidR="00EB1B75" w:rsidRPr="002E3A7C" w:rsidRDefault="00000000">
            <w:pPr>
              <w:numPr>
                <w:ilvl w:val="0"/>
                <w:numId w:val="5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Monitor chick performance</w:t>
            </w:r>
          </w:p>
        </w:tc>
        <w:tc>
          <w:tcPr>
            <w:tcW w:w="2143" w:type="pct"/>
            <w:tcBorders>
              <w:top w:val="single" w:sz="4" w:space="0" w:color="auto"/>
              <w:left w:val="single" w:sz="4" w:space="0" w:color="auto"/>
              <w:bottom w:val="single" w:sz="4" w:space="0" w:color="auto"/>
              <w:right w:val="single" w:sz="4" w:space="0" w:color="auto"/>
            </w:tcBorders>
          </w:tcPr>
          <w:p w14:paraId="574C63D6"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Growth and development pattern in chicks</w:t>
            </w:r>
          </w:p>
          <w:p w14:paraId="289EE8A7" w14:textId="77777777" w:rsidR="00EB1B75" w:rsidRPr="002E3A7C" w:rsidRDefault="00000000" w:rsidP="00380789">
            <w:pPr>
              <w:numPr>
                <w:ilvl w:val="0"/>
                <w:numId w:val="12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Feathering</w:t>
            </w:r>
          </w:p>
          <w:p w14:paraId="73501553" w14:textId="77777777" w:rsidR="00EB1B75" w:rsidRPr="002E3A7C" w:rsidRDefault="00000000" w:rsidP="00380789">
            <w:pPr>
              <w:numPr>
                <w:ilvl w:val="0"/>
                <w:numId w:val="12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Weight gain</w:t>
            </w:r>
          </w:p>
          <w:p w14:paraId="624EF601"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Chick behaviour</w:t>
            </w:r>
          </w:p>
          <w:p w14:paraId="0A4070F0" w14:textId="77777777" w:rsidR="00EB1B75" w:rsidRPr="002E3A7C" w:rsidRDefault="00000000" w:rsidP="00380789">
            <w:pPr>
              <w:numPr>
                <w:ilvl w:val="0"/>
                <w:numId w:val="13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behaviour</w:t>
            </w:r>
          </w:p>
          <w:p w14:paraId="6539623B" w14:textId="77777777" w:rsidR="00EB1B75" w:rsidRPr="002E3A7C" w:rsidRDefault="00000000" w:rsidP="00380789">
            <w:pPr>
              <w:numPr>
                <w:ilvl w:val="0"/>
                <w:numId w:val="130"/>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Activity</w:t>
            </w:r>
          </w:p>
          <w:p w14:paraId="657A505E" w14:textId="77777777" w:rsidR="00EB1B75" w:rsidRPr="002E3A7C" w:rsidRDefault="00000000">
            <w:pPr>
              <w:numPr>
                <w:ilvl w:val="0"/>
                <w:numId w:val="81"/>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Methods of assessing growth performance of chicks</w:t>
            </w:r>
          </w:p>
          <w:p w14:paraId="206A054F" w14:textId="77777777" w:rsidR="00EB1B75" w:rsidRPr="002E3A7C" w:rsidRDefault="00000000" w:rsidP="00380789">
            <w:pPr>
              <w:numPr>
                <w:ilvl w:val="0"/>
                <w:numId w:val="13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Weighing</w:t>
            </w:r>
          </w:p>
          <w:p w14:paraId="1E5A7567" w14:textId="77777777" w:rsidR="00EB1B75" w:rsidRPr="002E3A7C" w:rsidRDefault="00000000" w:rsidP="00380789">
            <w:pPr>
              <w:numPr>
                <w:ilvl w:val="0"/>
                <w:numId w:val="131"/>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Physical appearance</w:t>
            </w:r>
          </w:p>
          <w:p w14:paraId="0F56B1C2"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Performance assessment equipment and tools.</w:t>
            </w:r>
          </w:p>
          <w:p w14:paraId="0BEE21F1"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Chicken vices </w:t>
            </w:r>
          </w:p>
          <w:p w14:paraId="4998D272" w14:textId="77777777" w:rsidR="00EB1B75" w:rsidRPr="002E3A7C" w:rsidRDefault="00000000" w:rsidP="00380789">
            <w:pPr>
              <w:numPr>
                <w:ilvl w:val="0"/>
                <w:numId w:val="132"/>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w:t>
            </w:r>
          </w:p>
          <w:p w14:paraId="06CE4C97" w14:textId="77777777" w:rsidR="00EB1B75" w:rsidRPr="002E3A7C" w:rsidRDefault="00000000" w:rsidP="00380789">
            <w:pPr>
              <w:numPr>
                <w:ilvl w:val="0"/>
                <w:numId w:val="132"/>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Control measure </w:t>
            </w:r>
          </w:p>
          <w:p w14:paraId="335CE2EC" w14:textId="77777777" w:rsidR="00EB1B75" w:rsidRPr="002E3A7C" w:rsidRDefault="00000000">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Culling of chicks</w:t>
            </w:r>
          </w:p>
          <w:p w14:paraId="0D7A35B4" w14:textId="77777777" w:rsidR="00EB1B75" w:rsidRPr="002E3A7C" w:rsidRDefault="00000000" w:rsidP="00380789">
            <w:pPr>
              <w:numPr>
                <w:ilvl w:val="0"/>
                <w:numId w:val="13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Culling criteria</w:t>
            </w:r>
          </w:p>
          <w:p w14:paraId="246AF62F" w14:textId="77777777" w:rsidR="00EB1B75" w:rsidRPr="002E3A7C" w:rsidRDefault="00000000" w:rsidP="00380789">
            <w:pPr>
              <w:numPr>
                <w:ilvl w:val="0"/>
                <w:numId w:val="133"/>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Stages of culling</w:t>
            </w:r>
          </w:p>
          <w:p w14:paraId="367340F7" w14:textId="77777777" w:rsidR="00EB1B75" w:rsidRPr="002E3A7C" w:rsidRDefault="00000000" w:rsidP="00380789">
            <w:pPr>
              <w:numPr>
                <w:ilvl w:val="0"/>
                <w:numId w:val="72"/>
              </w:numPr>
              <w:spacing w:after="0" w:line="360" w:lineRule="auto"/>
              <w:ind w:left="41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Record keeping</w:t>
            </w:r>
          </w:p>
        </w:tc>
        <w:tc>
          <w:tcPr>
            <w:tcW w:w="1365" w:type="pct"/>
            <w:tcBorders>
              <w:top w:val="single" w:sz="4" w:space="0" w:color="auto"/>
              <w:left w:val="single" w:sz="4" w:space="0" w:color="auto"/>
              <w:bottom w:val="single" w:sz="4" w:space="0" w:color="auto"/>
              <w:right w:val="single" w:sz="4" w:space="0" w:color="auto"/>
            </w:tcBorders>
          </w:tcPr>
          <w:p w14:paraId="7E90200A"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7A2A1771"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3BD234F9"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0A471618"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64273DD4"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507BE72D" w14:textId="77777777" w:rsidR="00EB1B75" w:rsidRPr="002E3A7C" w:rsidRDefault="00000000">
            <w:pPr>
              <w:numPr>
                <w:ilvl w:val="0"/>
                <w:numId w:val="21"/>
              </w:numPr>
              <w:spacing w:after="0" w:line="360" w:lineRule="auto"/>
              <w:ind w:left="50"/>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Project </w:t>
            </w:r>
          </w:p>
        </w:tc>
      </w:tr>
    </w:tbl>
    <w:p w14:paraId="5BEF0D1E" w14:textId="77777777" w:rsidR="00EB1B75" w:rsidRPr="002E3A7C" w:rsidRDefault="00EB1B75">
      <w:pPr>
        <w:spacing w:after="0" w:line="360" w:lineRule="auto"/>
        <w:rPr>
          <w:rFonts w:ascii="Times New Roman" w:eastAsia="Calibri" w:hAnsi="Times New Roman" w:cs="Times New Roman"/>
          <w:b/>
          <w:sz w:val="24"/>
          <w:szCs w:val="24"/>
          <w:lang w:val="en-ZW"/>
        </w:rPr>
      </w:pPr>
    </w:p>
    <w:p w14:paraId="7CD72FA1"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 xml:space="preserve">Suggested methods of instruction </w:t>
      </w:r>
    </w:p>
    <w:p w14:paraId="664B3DBB"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6F8C0DB7"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 by trainer</w:t>
      </w:r>
    </w:p>
    <w:p w14:paraId="6AF71D10"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2522EB1F"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47A2C4ED"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Direct instruction</w:t>
      </w:r>
    </w:p>
    <w:p w14:paraId="4A698892"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Case study</w:t>
      </w:r>
    </w:p>
    <w:p w14:paraId="4DA92606"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Audio –visual aids</w:t>
      </w:r>
    </w:p>
    <w:p w14:paraId="6D249DFA"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EB1B75" w:rsidRPr="002E3A7C" w14:paraId="0F7884C3" w14:textId="77777777">
        <w:tc>
          <w:tcPr>
            <w:tcW w:w="9255" w:type="dxa"/>
            <w:gridSpan w:val="3"/>
          </w:tcPr>
          <w:p w14:paraId="30CD6BF1"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Functional Brooder house with the following:</w:t>
            </w:r>
          </w:p>
          <w:p w14:paraId="53B2DA96"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2D820D50" w14:textId="77777777">
        <w:tc>
          <w:tcPr>
            <w:tcW w:w="3085" w:type="dxa"/>
          </w:tcPr>
          <w:p w14:paraId="1D89DF45"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Day old chicks</w:t>
            </w:r>
          </w:p>
          <w:p w14:paraId="4D4716E8"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Heat source</w:t>
            </w:r>
          </w:p>
          <w:p w14:paraId="3B46AF01"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 feeders</w:t>
            </w:r>
          </w:p>
          <w:p w14:paraId="21B48258"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 drinkers</w:t>
            </w:r>
          </w:p>
          <w:p w14:paraId="24F940AA"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Light source</w:t>
            </w:r>
          </w:p>
        </w:tc>
        <w:tc>
          <w:tcPr>
            <w:tcW w:w="3085" w:type="dxa"/>
          </w:tcPr>
          <w:p w14:paraId="0932734E"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Brooder guard</w:t>
            </w:r>
          </w:p>
          <w:p w14:paraId="6F7E3DFE"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Curtains</w:t>
            </w:r>
          </w:p>
          <w:p w14:paraId="591D1E20"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Brooder thermometer</w:t>
            </w:r>
          </w:p>
          <w:p w14:paraId="4D199E32"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Hygrometer</w:t>
            </w:r>
          </w:p>
          <w:p w14:paraId="6AD6C592"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Beddings</w:t>
            </w:r>
          </w:p>
        </w:tc>
        <w:tc>
          <w:tcPr>
            <w:tcW w:w="3085" w:type="dxa"/>
          </w:tcPr>
          <w:p w14:paraId="4C6650F9"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Chick feeds</w:t>
            </w:r>
          </w:p>
          <w:p w14:paraId="0C3D3FB2"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Weighing scale</w:t>
            </w:r>
          </w:p>
          <w:p w14:paraId="24C13DF9"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Water</w:t>
            </w:r>
          </w:p>
          <w:p w14:paraId="247336AD"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Vaccines</w:t>
            </w:r>
          </w:p>
          <w:p w14:paraId="73054DAE" w14:textId="77777777" w:rsidR="00EB1B75" w:rsidRPr="002E3A7C" w:rsidRDefault="00000000">
            <w:pPr>
              <w:numPr>
                <w:ilvl w:val="0"/>
                <w:numId w:val="86"/>
              </w:numPr>
              <w:spacing w:after="0" w:line="360" w:lineRule="auto"/>
              <w:ind w:left="351"/>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Vaccination </w:t>
            </w:r>
            <w:proofErr w:type="spellStart"/>
            <w:r w:rsidRPr="002E3A7C">
              <w:rPr>
                <w:rFonts w:ascii="Times New Roman" w:eastAsia="Times New Roman" w:hAnsi="Times New Roman" w:cs="Times New Roman"/>
                <w:sz w:val="24"/>
                <w:szCs w:val="24"/>
              </w:rPr>
              <w:t>equipments</w:t>
            </w:r>
            <w:proofErr w:type="spellEnd"/>
          </w:p>
        </w:tc>
      </w:tr>
    </w:tbl>
    <w:p w14:paraId="71458EB3" w14:textId="77777777" w:rsidR="00EB1B75" w:rsidRPr="002E3A7C" w:rsidRDefault="00EB1B75">
      <w:pPr>
        <w:tabs>
          <w:tab w:val="left" w:pos="2771"/>
        </w:tabs>
        <w:spacing w:after="0" w:line="360" w:lineRule="auto"/>
        <w:rPr>
          <w:rFonts w:ascii="Times New Roman" w:eastAsia="Calibri" w:hAnsi="Times New Roman" w:cs="Times New Roman"/>
          <w:sz w:val="24"/>
          <w:szCs w:val="24"/>
          <w:lang w:val="en-ZW"/>
        </w:rPr>
      </w:pPr>
    </w:p>
    <w:p w14:paraId="148064A9" w14:textId="77777777" w:rsidR="00EB1B75" w:rsidRPr="002E3A7C" w:rsidRDefault="00000000" w:rsidP="002E3A7C">
      <w:pPr>
        <w:pStyle w:val="Heading1"/>
        <w:numPr>
          <w:ilvl w:val="0"/>
          <w:numId w:val="0"/>
        </w:numPr>
        <w:spacing w:before="0" w:line="360" w:lineRule="auto"/>
        <w:jc w:val="center"/>
        <w:rPr>
          <w:rFonts w:ascii="Times New Roman" w:hAnsi="Times New Roman" w:cs="Times New Roman"/>
          <w:b/>
          <w:bCs/>
          <w:sz w:val="24"/>
          <w:szCs w:val="24"/>
          <w:lang w:val="en-ZW"/>
        </w:rPr>
      </w:pPr>
      <w:r w:rsidRPr="002E3A7C">
        <w:rPr>
          <w:rFonts w:ascii="Times New Roman" w:eastAsia="SimSun" w:hAnsi="Times New Roman" w:cs="Times New Roman"/>
          <w:color w:val="365F91"/>
          <w:sz w:val="24"/>
          <w:szCs w:val="24"/>
          <w:lang w:val="en-ZW"/>
        </w:rPr>
        <w:br w:type="page"/>
      </w:r>
      <w:bookmarkStart w:id="45" w:name="_Toc27123"/>
      <w:bookmarkStart w:id="46" w:name="_Toc197098932"/>
      <w:r w:rsidRPr="002E3A7C">
        <w:rPr>
          <w:rFonts w:ascii="Times New Roman" w:hAnsi="Times New Roman" w:cs="Times New Roman"/>
          <w:b/>
          <w:bCs/>
          <w:color w:val="000000" w:themeColor="text1"/>
          <w:sz w:val="24"/>
          <w:szCs w:val="24"/>
          <w:lang w:val="en-ZW"/>
        </w:rPr>
        <w:lastRenderedPageBreak/>
        <w:t>KIENYEJI CHICKEN GROWERS’ MANAGEMENT</w:t>
      </w:r>
      <w:bookmarkEnd w:id="45"/>
      <w:bookmarkEnd w:id="46"/>
    </w:p>
    <w:p w14:paraId="1CA275FF" w14:textId="77777777" w:rsidR="00EB1B75" w:rsidRPr="002E3A7C" w:rsidRDefault="00EB1B75">
      <w:pPr>
        <w:spacing w:after="0" w:line="360" w:lineRule="auto"/>
        <w:rPr>
          <w:rFonts w:ascii="Times New Roman" w:eastAsia="Calibri" w:hAnsi="Times New Roman" w:cs="Times New Roman"/>
          <w:sz w:val="24"/>
          <w:szCs w:val="24"/>
          <w:lang w:eastAsia="fr-FR"/>
        </w:rPr>
      </w:pPr>
    </w:p>
    <w:p w14:paraId="1F957FDF" w14:textId="5592CFD1"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UNIT CODE:</w:t>
      </w:r>
      <w:r w:rsidRPr="002E3A7C">
        <w:rPr>
          <w:rFonts w:ascii="Times New Roman" w:eastAsia="Calibri" w:hAnsi="Times New Roman" w:cs="Times New Roman"/>
          <w:sz w:val="24"/>
          <w:szCs w:val="24"/>
          <w:lang w:val="en-ZA"/>
        </w:rPr>
        <w:t xml:space="preserve"> </w:t>
      </w:r>
      <w:r w:rsidRPr="002E3A7C">
        <w:rPr>
          <w:rFonts w:ascii="Times New Roman" w:hAnsi="Times New Roman" w:cs="Times New Roman"/>
          <w:sz w:val="24"/>
          <w:szCs w:val="24"/>
          <w:lang w:eastAsia="fr-FR"/>
        </w:rPr>
        <w:t>0811 241 0</w:t>
      </w:r>
      <w:r w:rsidR="007E1193">
        <w:rPr>
          <w:rFonts w:ascii="Times New Roman" w:hAnsi="Times New Roman" w:cs="Times New Roman"/>
          <w:sz w:val="24"/>
          <w:szCs w:val="24"/>
          <w:lang w:eastAsia="fr-FR"/>
        </w:rPr>
        <w:t>7</w:t>
      </w:r>
      <w:r w:rsidRPr="002E3A7C">
        <w:rPr>
          <w:rFonts w:ascii="Times New Roman" w:hAnsi="Times New Roman" w:cs="Times New Roman"/>
          <w:sz w:val="24"/>
          <w:szCs w:val="24"/>
          <w:lang w:eastAsia="fr-FR"/>
        </w:rPr>
        <w:t>A</w:t>
      </w:r>
    </w:p>
    <w:p w14:paraId="45574562" w14:textId="77777777" w:rsidR="00EB1B75" w:rsidRPr="002E3A7C" w:rsidRDefault="00EB1B75">
      <w:pPr>
        <w:spacing w:after="0" w:line="360" w:lineRule="auto"/>
        <w:jc w:val="both"/>
        <w:rPr>
          <w:rFonts w:ascii="Times New Roman" w:eastAsia="Calibri" w:hAnsi="Times New Roman" w:cs="Times New Roman"/>
          <w:b/>
          <w:sz w:val="24"/>
          <w:szCs w:val="24"/>
          <w:lang w:val="en-ZA"/>
        </w:rPr>
      </w:pPr>
    </w:p>
    <w:p w14:paraId="400DA35B"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Relationship to Occupational Standards</w:t>
      </w:r>
    </w:p>
    <w:p w14:paraId="6640C355" w14:textId="77777777"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This unit addresses the Unit of Competency: </w:t>
      </w:r>
      <w:r w:rsidRPr="002E3A7C">
        <w:rPr>
          <w:rFonts w:ascii="Times New Roman" w:eastAsia="Calibri" w:hAnsi="Times New Roman" w:cs="Times New Roman"/>
          <w:sz w:val="24"/>
          <w:szCs w:val="24"/>
          <w:lang w:val="en-ZW"/>
        </w:rPr>
        <w:t xml:space="preserve">Manage </w:t>
      </w:r>
      <w:proofErr w:type="spellStart"/>
      <w:r w:rsidRPr="002E3A7C">
        <w:rPr>
          <w:rFonts w:ascii="Times New Roman" w:eastAsia="Calibri" w:hAnsi="Times New Roman" w:cs="Times New Roman"/>
          <w:i/>
          <w:sz w:val="24"/>
          <w:szCs w:val="24"/>
          <w:lang w:val="en-ZW"/>
        </w:rPr>
        <w:t>Kienyeji</w:t>
      </w:r>
      <w:proofErr w:type="spellEnd"/>
      <w:r w:rsidRPr="002E3A7C">
        <w:rPr>
          <w:rFonts w:ascii="Times New Roman" w:eastAsia="Calibri" w:hAnsi="Times New Roman" w:cs="Times New Roman"/>
          <w:i/>
          <w:sz w:val="24"/>
          <w:szCs w:val="24"/>
          <w:lang w:val="en-ZW"/>
        </w:rPr>
        <w:t xml:space="preserve"> Chicken </w:t>
      </w:r>
      <w:r w:rsidRPr="002E3A7C">
        <w:rPr>
          <w:rFonts w:ascii="Times New Roman" w:eastAsia="Calibri" w:hAnsi="Times New Roman" w:cs="Times New Roman"/>
          <w:sz w:val="24"/>
          <w:szCs w:val="24"/>
          <w:lang w:val="en-ZW"/>
        </w:rPr>
        <w:t>Growers</w:t>
      </w:r>
    </w:p>
    <w:p w14:paraId="5D927595"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56B5CFEF" w14:textId="3D147C13" w:rsidR="00EB1B75" w:rsidRPr="002E3A7C" w:rsidRDefault="00000000">
      <w:pPr>
        <w:spacing w:after="0" w:line="360" w:lineRule="auto"/>
        <w:jc w:val="both"/>
        <w:rPr>
          <w:rFonts w:ascii="Times New Roman" w:eastAsia="Calibri" w:hAnsi="Times New Roman" w:cs="Times New Roman"/>
          <w:sz w:val="24"/>
          <w:szCs w:val="24"/>
          <w:lang w:val="en-ZA"/>
        </w:rPr>
      </w:pPr>
      <w:r w:rsidRPr="002E3A7C">
        <w:rPr>
          <w:rFonts w:ascii="Times New Roman" w:eastAsia="Calibri" w:hAnsi="Times New Roman" w:cs="Times New Roman"/>
          <w:b/>
          <w:sz w:val="24"/>
          <w:szCs w:val="24"/>
          <w:lang w:val="en-ZA"/>
        </w:rPr>
        <w:t xml:space="preserve">Duration of Unit: </w:t>
      </w:r>
      <w:r w:rsidR="00A82AB2">
        <w:rPr>
          <w:rFonts w:ascii="Times New Roman" w:eastAsia="Calibri" w:hAnsi="Times New Roman" w:cs="Times New Roman"/>
          <w:sz w:val="24"/>
          <w:szCs w:val="24"/>
          <w:lang w:val="en-ZA"/>
        </w:rPr>
        <w:t>6</w:t>
      </w:r>
      <w:r w:rsidRPr="002E3A7C">
        <w:rPr>
          <w:rFonts w:ascii="Times New Roman" w:eastAsia="Calibri" w:hAnsi="Times New Roman" w:cs="Times New Roman"/>
          <w:sz w:val="24"/>
          <w:szCs w:val="24"/>
          <w:lang w:val="en-ZA"/>
        </w:rPr>
        <w:t>0 hours</w:t>
      </w:r>
    </w:p>
    <w:p w14:paraId="17F6F8DD" w14:textId="77777777" w:rsidR="00EB1B75" w:rsidRPr="002E3A7C" w:rsidRDefault="00EB1B75">
      <w:pPr>
        <w:spacing w:after="0" w:line="360" w:lineRule="auto"/>
        <w:jc w:val="both"/>
        <w:rPr>
          <w:rFonts w:ascii="Times New Roman" w:eastAsia="Calibri" w:hAnsi="Times New Roman" w:cs="Times New Roman"/>
          <w:sz w:val="24"/>
          <w:szCs w:val="24"/>
          <w:lang w:val="en-ZA"/>
        </w:rPr>
      </w:pPr>
    </w:p>
    <w:p w14:paraId="78B6057B" w14:textId="77777777" w:rsidR="00EB1B75" w:rsidRPr="002E3A7C" w:rsidRDefault="00000000">
      <w:pPr>
        <w:spacing w:after="0" w:line="360" w:lineRule="auto"/>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Unit Description</w:t>
      </w:r>
    </w:p>
    <w:p w14:paraId="79FD3FA8" w14:textId="77777777" w:rsidR="00EB1B75" w:rsidRPr="002E3A7C" w:rsidRDefault="00000000">
      <w:pPr>
        <w:spacing w:after="0" w:line="360" w:lineRule="auto"/>
        <w:jc w:val="both"/>
        <w:rPr>
          <w:rFonts w:ascii="Times New Roman" w:eastAsia="Times New Roman" w:hAnsi="Times New Roman" w:cs="Times New Roman"/>
          <w:sz w:val="24"/>
          <w:szCs w:val="24"/>
        </w:rPr>
      </w:pPr>
      <w:r w:rsidRPr="002E3A7C">
        <w:rPr>
          <w:rFonts w:ascii="Times New Roman" w:eastAsia="Times New Roman" w:hAnsi="Times New Roman" w:cs="Times New Roman"/>
          <w:sz w:val="24"/>
          <w:szCs w:val="24"/>
        </w:rPr>
        <w:t xml:space="preserve">This unit specifies the competencies required to manage </w:t>
      </w:r>
      <w:proofErr w:type="spellStart"/>
      <w:r w:rsidRPr="002E3A7C">
        <w:rPr>
          <w:rFonts w:ascii="Times New Roman" w:eastAsia="Times New Roman" w:hAnsi="Times New Roman" w:cs="Times New Roman"/>
          <w:i/>
          <w:sz w:val="24"/>
          <w:szCs w:val="24"/>
        </w:rPr>
        <w:t>Kienyeji</w:t>
      </w:r>
      <w:proofErr w:type="spellEnd"/>
      <w:r w:rsidRPr="002E3A7C">
        <w:rPr>
          <w:rFonts w:ascii="Times New Roman" w:eastAsia="Times New Roman" w:hAnsi="Times New Roman" w:cs="Times New Roman"/>
          <w:i/>
          <w:sz w:val="24"/>
          <w:szCs w:val="24"/>
        </w:rPr>
        <w:t xml:space="preserve"> chicken </w:t>
      </w:r>
      <w:r w:rsidRPr="002E3A7C">
        <w:rPr>
          <w:rFonts w:ascii="Times New Roman" w:eastAsia="Times New Roman" w:hAnsi="Times New Roman" w:cs="Times New Roman"/>
          <w:sz w:val="24"/>
          <w:szCs w:val="24"/>
        </w:rPr>
        <w:t xml:space="preserve">growers. It involves feeding and monitoring growing </w:t>
      </w:r>
      <w:proofErr w:type="spellStart"/>
      <w:r w:rsidRPr="002E3A7C">
        <w:rPr>
          <w:rFonts w:ascii="Times New Roman" w:eastAsia="Times New Roman" w:hAnsi="Times New Roman" w:cs="Times New Roman"/>
          <w:i/>
          <w:sz w:val="24"/>
          <w:szCs w:val="24"/>
        </w:rPr>
        <w:t>Kienyeji</w:t>
      </w:r>
      <w:proofErr w:type="spellEnd"/>
      <w:r w:rsidRPr="002E3A7C">
        <w:rPr>
          <w:rFonts w:ascii="Times New Roman" w:eastAsia="Times New Roman" w:hAnsi="Times New Roman" w:cs="Times New Roman"/>
          <w:i/>
          <w:sz w:val="24"/>
          <w:szCs w:val="24"/>
        </w:rPr>
        <w:t xml:space="preserve"> chicken</w:t>
      </w:r>
      <w:r w:rsidRPr="002E3A7C">
        <w:rPr>
          <w:rFonts w:ascii="Times New Roman" w:eastAsia="Times New Roman" w:hAnsi="Times New Roman" w:cs="Times New Roman"/>
          <w:sz w:val="24"/>
          <w:szCs w:val="24"/>
        </w:rPr>
        <w:t xml:space="preserve"> and controlling poultry predators and vermin.</w:t>
      </w:r>
    </w:p>
    <w:p w14:paraId="03801987" w14:textId="77777777" w:rsidR="00EB1B75" w:rsidRPr="002E3A7C" w:rsidRDefault="00EB1B75">
      <w:pPr>
        <w:spacing w:after="0" w:line="360" w:lineRule="auto"/>
        <w:rPr>
          <w:rFonts w:ascii="Times New Roman" w:eastAsia="Calibri" w:hAnsi="Times New Roman" w:cs="Times New Roman"/>
          <w:b/>
          <w:sz w:val="24"/>
          <w:szCs w:val="24"/>
          <w:lang w:val="en-ZA"/>
        </w:rPr>
      </w:pPr>
    </w:p>
    <w:p w14:paraId="64600F81"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Summary of Learning Outcomes</w:t>
      </w:r>
    </w:p>
    <w:p w14:paraId="543FC24C" w14:textId="77777777" w:rsidR="00EB1B75" w:rsidRPr="002E3A7C" w:rsidRDefault="00000000">
      <w:pPr>
        <w:spacing w:after="0" w:line="360" w:lineRule="auto"/>
        <w:jc w:val="both"/>
        <w:rPr>
          <w:rFonts w:ascii="Times New Roman" w:hAnsi="Times New Roman" w:cs="Times New Roman"/>
          <w:bCs/>
          <w:sz w:val="24"/>
          <w:szCs w:val="24"/>
          <w:lang w:val="en-ZA"/>
        </w:rPr>
      </w:pPr>
      <w:r w:rsidRPr="002E3A7C">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EB1B75" w:rsidRPr="002E3A7C" w14:paraId="3624B42B" w14:textId="77777777">
        <w:tc>
          <w:tcPr>
            <w:tcW w:w="710" w:type="dxa"/>
          </w:tcPr>
          <w:p w14:paraId="2D0DAFCF"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S/No</w:t>
            </w:r>
          </w:p>
        </w:tc>
        <w:tc>
          <w:tcPr>
            <w:tcW w:w="5567" w:type="dxa"/>
          </w:tcPr>
          <w:p w14:paraId="011E55A5"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Learning Outcomes</w:t>
            </w:r>
          </w:p>
        </w:tc>
        <w:tc>
          <w:tcPr>
            <w:tcW w:w="3073" w:type="dxa"/>
          </w:tcPr>
          <w:p w14:paraId="03C84C53" w14:textId="77777777" w:rsidR="00EB1B75" w:rsidRPr="002E3A7C" w:rsidRDefault="00000000">
            <w:pPr>
              <w:widowControl w:val="0"/>
              <w:kinsoku w:val="0"/>
              <w:overflowPunct w:val="0"/>
              <w:autoSpaceDE w:val="0"/>
              <w:autoSpaceDN w:val="0"/>
              <w:spacing w:after="0" w:line="360" w:lineRule="auto"/>
              <w:jc w:val="both"/>
              <w:rPr>
                <w:b/>
                <w:sz w:val="24"/>
                <w:szCs w:val="24"/>
                <w:lang w:val="en-GB"/>
              </w:rPr>
            </w:pPr>
            <w:r w:rsidRPr="002E3A7C">
              <w:rPr>
                <w:b/>
                <w:sz w:val="24"/>
                <w:szCs w:val="24"/>
                <w:lang w:val="en-GB"/>
              </w:rPr>
              <w:t>Duration (Hours)</w:t>
            </w:r>
          </w:p>
        </w:tc>
      </w:tr>
      <w:tr w:rsidR="00EB1B75" w:rsidRPr="002E3A7C" w14:paraId="75531CC0" w14:textId="77777777">
        <w:tc>
          <w:tcPr>
            <w:tcW w:w="710" w:type="dxa"/>
          </w:tcPr>
          <w:p w14:paraId="39209473" w14:textId="77777777" w:rsidR="00EB1B75" w:rsidRPr="002E3A7C" w:rsidRDefault="00EB1B75">
            <w:pPr>
              <w:widowControl w:val="0"/>
              <w:numPr>
                <w:ilvl w:val="0"/>
                <w:numId w:val="87"/>
              </w:numPr>
              <w:kinsoku w:val="0"/>
              <w:overflowPunct w:val="0"/>
              <w:autoSpaceDE w:val="0"/>
              <w:autoSpaceDN w:val="0"/>
              <w:spacing w:after="0" w:line="360" w:lineRule="auto"/>
              <w:jc w:val="both"/>
              <w:rPr>
                <w:bCs/>
                <w:sz w:val="24"/>
                <w:szCs w:val="24"/>
                <w:lang w:val="en-GB"/>
              </w:rPr>
            </w:pPr>
          </w:p>
        </w:tc>
        <w:tc>
          <w:tcPr>
            <w:tcW w:w="5567" w:type="dxa"/>
          </w:tcPr>
          <w:p w14:paraId="31EBD233" w14:textId="77777777" w:rsidR="00EB1B75" w:rsidRPr="002E3A7C" w:rsidRDefault="00000000">
            <w:pPr>
              <w:spacing w:after="0" w:line="360" w:lineRule="auto"/>
              <w:contextualSpacing/>
              <w:jc w:val="both"/>
              <w:rPr>
                <w:bCs/>
                <w:sz w:val="24"/>
                <w:szCs w:val="24"/>
              </w:rPr>
            </w:pPr>
            <w:r w:rsidRPr="002E3A7C">
              <w:rPr>
                <w:rFonts w:eastAsia="Times New Roman"/>
                <w:sz w:val="24"/>
                <w:szCs w:val="24"/>
                <w:lang w:val="en-ZW"/>
              </w:rPr>
              <w:t xml:space="preserve">Feed growing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growers</w:t>
            </w:r>
          </w:p>
        </w:tc>
        <w:tc>
          <w:tcPr>
            <w:tcW w:w="3073" w:type="dxa"/>
          </w:tcPr>
          <w:p w14:paraId="3EEBC0E0" w14:textId="462F52A3"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7901C346" w14:textId="77777777">
        <w:tc>
          <w:tcPr>
            <w:tcW w:w="710" w:type="dxa"/>
          </w:tcPr>
          <w:p w14:paraId="1082E79E" w14:textId="77777777" w:rsidR="00EB1B75" w:rsidRPr="002E3A7C" w:rsidRDefault="00EB1B75">
            <w:pPr>
              <w:widowControl w:val="0"/>
              <w:numPr>
                <w:ilvl w:val="0"/>
                <w:numId w:val="87"/>
              </w:numPr>
              <w:kinsoku w:val="0"/>
              <w:overflowPunct w:val="0"/>
              <w:autoSpaceDE w:val="0"/>
              <w:autoSpaceDN w:val="0"/>
              <w:spacing w:after="0" w:line="360" w:lineRule="auto"/>
              <w:jc w:val="both"/>
              <w:rPr>
                <w:bCs/>
                <w:sz w:val="24"/>
                <w:szCs w:val="24"/>
                <w:lang w:val="en-GB"/>
              </w:rPr>
            </w:pPr>
          </w:p>
        </w:tc>
        <w:tc>
          <w:tcPr>
            <w:tcW w:w="5567" w:type="dxa"/>
          </w:tcPr>
          <w:p w14:paraId="08FC413D" w14:textId="77777777" w:rsidR="00EB1B75" w:rsidRPr="002E3A7C" w:rsidRDefault="00000000">
            <w:pPr>
              <w:spacing w:after="0" w:line="360" w:lineRule="auto"/>
              <w:contextualSpacing/>
              <w:jc w:val="both"/>
              <w:rPr>
                <w:b/>
                <w:sz w:val="24"/>
                <w:szCs w:val="24"/>
              </w:rPr>
            </w:pPr>
            <w:r w:rsidRPr="002E3A7C">
              <w:rPr>
                <w:rFonts w:eastAsia="Times New Roman"/>
                <w:sz w:val="24"/>
                <w:szCs w:val="24"/>
                <w:lang w:val="en-ZW"/>
              </w:rPr>
              <w:t xml:space="preserve">Monitor growing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w:t>
            </w:r>
          </w:p>
        </w:tc>
        <w:tc>
          <w:tcPr>
            <w:tcW w:w="3073" w:type="dxa"/>
          </w:tcPr>
          <w:p w14:paraId="505F7469" w14:textId="6E0230C8"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20</w:t>
            </w:r>
          </w:p>
        </w:tc>
      </w:tr>
      <w:tr w:rsidR="00EB1B75" w:rsidRPr="002E3A7C" w14:paraId="2FF9DB30" w14:textId="77777777">
        <w:tc>
          <w:tcPr>
            <w:tcW w:w="710" w:type="dxa"/>
          </w:tcPr>
          <w:p w14:paraId="53AD3A2E" w14:textId="77777777" w:rsidR="00EB1B75" w:rsidRPr="002E3A7C" w:rsidRDefault="00EB1B75">
            <w:pPr>
              <w:widowControl w:val="0"/>
              <w:numPr>
                <w:ilvl w:val="0"/>
                <w:numId w:val="87"/>
              </w:numPr>
              <w:kinsoku w:val="0"/>
              <w:overflowPunct w:val="0"/>
              <w:autoSpaceDE w:val="0"/>
              <w:autoSpaceDN w:val="0"/>
              <w:spacing w:after="0" w:line="360" w:lineRule="auto"/>
              <w:jc w:val="both"/>
              <w:rPr>
                <w:bCs/>
                <w:color w:val="000000" w:themeColor="text1"/>
                <w:sz w:val="24"/>
                <w:szCs w:val="24"/>
              </w:rPr>
            </w:pPr>
          </w:p>
        </w:tc>
        <w:tc>
          <w:tcPr>
            <w:tcW w:w="5567" w:type="dxa"/>
          </w:tcPr>
          <w:p w14:paraId="379DEA2D" w14:textId="77777777" w:rsidR="00EB1B75" w:rsidRPr="002E3A7C" w:rsidRDefault="00000000">
            <w:pPr>
              <w:spacing w:after="0" w:line="360" w:lineRule="auto"/>
              <w:contextualSpacing/>
              <w:rPr>
                <w:rFonts w:eastAsia="Times New Roman"/>
                <w:sz w:val="24"/>
                <w:szCs w:val="24"/>
                <w:lang w:val="en-ZW"/>
              </w:rPr>
            </w:pPr>
            <w:r w:rsidRPr="002E3A7C">
              <w:rPr>
                <w:rFonts w:eastAsia="Times New Roman"/>
                <w:sz w:val="24"/>
                <w:szCs w:val="24"/>
                <w:lang w:val="en-ZW"/>
              </w:rPr>
              <w:t xml:space="preserve">Control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vermin</w:t>
            </w:r>
          </w:p>
        </w:tc>
        <w:tc>
          <w:tcPr>
            <w:tcW w:w="3073" w:type="dxa"/>
          </w:tcPr>
          <w:p w14:paraId="402D96AA" w14:textId="4C486A09"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76A8AAD6" w14:textId="77777777">
        <w:tc>
          <w:tcPr>
            <w:tcW w:w="710" w:type="dxa"/>
          </w:tcPr>
          <w:p w14:paraId="1F5A9BB4" w14:textId="77777777" w:rsidR="00EB1B75" w:rsidRPr="002E3A7C" w:rsidRDefault="00EB1B75">
            <w:pPr>
              <w:widowControl w:val="0"/>
              <w:numPr>
                <w:ilvl w:val="0"/>
                <w:numId w:val="87"/>
              </w:numPr>
              <w:kinsoku w:val="0"/>
              <w:overflowPunct w:val="0"/>
              <w:autoSpaceDE w:val="0"/>
              <w:autoSpaceDN w:val="0"/>
              <w:spacing w:after="0" w:line="360" w:lineRule="auto"/>
              <w:jc w:val="both"/>
              <w:rPr>
                <w:bCs/>
                <w:color w:val="000000" w:themeColor="text1"/>
                <w:sz w:val="24"/>
                <w:szCs w:val="24"/>
              </w:rPr>
            </w:pPr>
          </w:p>
        </w:tc>
        <w:tc>
          <w:tcPr>
            <w:tcW w:w="5567" w:type="dxa"/>
          </w:tcPr>
          <w:p w14:paraId="72140501" w14:textId="77777777" w:rsidR="00EB1B75" w:rsidRPr="002E3A7C" w:rsidRDefault="00000000">
            <w:pPr>
              <w:spacing w:after="0" w:line="360" w:lineRule="auto"/>
              <w:contextualSpacing/>
              <w:jc w:val="both"/>
              <w:rPr>
                <w:rFonts w:eastAsia="Times New Roman"/>
                <w:sz w:val="24"/>
                <w:szCs w:val="24"/>
                <w:lang w:val="en-ZW"/>
              </w:rPr>
            </w:pPr>
            <w:r w:rsidRPr="002E3A7C">
              <w:rPr>
                <w:rFonts w:eastAsia="Times New Roman"/>
                <w:sz w:val="24"/>
                <w:szCs w:val="24"/>
                <w:lang w:val="en-ZW"/>
              </w:rPr>
              <w:t xml:space="preserve">Control </w:t>
            </w:r>
            <w:proofErr w:type="spellStart"/>
            <w:r w:rsidRPr="002E3A7C">
              <w:rPr>
                <w:rFonts w:eastAsia="Times New Roman"/>
                <w:i/>
                <w:sz w:val="24"/>
                <w:szCs w:val="24"/>
                <w:lang w:val="en-ZW"/>
              </w:rPr>
              <w:t>Kienyeji</w:t>
            </w:r>
            <w:proofErr w:type="spellEnd"/>
            <w:r w:rsidRPr="002E3A7C">
              <w:rPr>
                <w:rFonts w:eastAsia="Times New Roman"/>
                <w:sz w:val="24"/>
                <w:szCs w:val="24"/>
                <w:lang w:val="en-ZW"/>
              </w:rPr>
              <w:t xml:space="preserve"> chicken predators</w:t>
            </w:r>
          </w:p>
        </w:tc>
        <w:tc>
          <w:tcPr>
            <w:tcW w:w="3073" w:type="dxa"/>
          </w:tcPr>
          <w:p w14:paraId="0510F58C" w14:textId="652C4DA2" w:rsidR="00EB1B75" w:rsidRPr="002E3A7C" w:rsidRDefault="00A82AB2" w:rsidP="002E3A7C">
            <w:pPr>
              <w:widowControl w:val="0"/>
              <w:kinsoku w:val="0"/>
              <w:overflowPunct w:val="0"/>
              <w:autoSpaceDE w:val="0"/>
              <w:autoSpaceDN w:val="0"/>
              <w:spacing w:after="0" w:line="360" w:lineRule="auto"/>
              <w:jc w:val="center"/>
              <w:rPr>
                <w:bCs/>
                <w:sz w:val="24"/>
                <w:szCs w:val="24"/>
              </w:rPr>
            </w:pPr>
            <w:r>
              <w:rPr>
                <w:bCs/>
                <w:sz w:val="24"/>
                <w:szCs w:val="24"/>
              </w:rPr>
              <w:t>10</w:t>
            </w:r>
          </w:p>
        </w:tc>
      </w:tr>
      <w:tr w:rsidR="00EB1B75" w:rsidRPr="002E3A7C" w14:paraId="36730C1D" w14:textId="77777777">
        <w:trPr>
          <w:trHeight w:val="350"/>
        </w:trPr>
        <w:tc>
          <w:tcPr>
            <w:tcW w:w="6277" w:type="dxa"/>
            <w:gridSpan w:val="2"/>
          </w:tcPr>
          <w:p w14:paraId="3FAECFAD" w14:textId="77777777" w:rsidR="00EB1B75" w:rsidRPr="002E3A7C" w:rsidRDefault="00000000">
            <w:pPr>
              <w:spacing w:after="0" w:line="360" w:lineRule="auto"/>
              <w:jc w:val="center"/>
              <w:rPr>
                <w:b/>
                <w:sz w:val="24"/>
                <w:szCs w:val="24"/>
              </w:rPr>
            </w:pPr>
            <w:r w:rsidRPr="002E3A7C">
              <w:rPr>
                <w:b/>
                <w:sz w:val="24"/>
                <w:szCs w:val="24"/>
              </w:rPr>
              <w:t>Total</w:t>
            </w:r>
          </w:p>
        </w:tc>
        <w:tc>
          <w:tcPr>
            <w:tcW w:w="3073" w:type="dxa"/>
          </w:tcPr>
          <w:p w14:paraId="3061E3F5" w14:textId="60D17F99" w:rsidR="00EB1B75" w:rsidRPr="002E3A7C" w:rsidRDefault="00A82AB2" w:rsidP="002E3A7C">
            <w:pPr>
              <w:widowControl w:val="0"/>
              <w:kinsoku w:val="0"/>
              <w:overflowPunct w:val="0"/>
              <w:autoSpaceDE w:val="0"/>
              <w:autoSpaceDN w:val="0"/>
              <w:spacing w:after="0" w:line="360" w:lineRule="auto"/>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60</w:t>
            </w:r>
            <w:r>
              <w:rPr>
                <w:b/>
                <w:sz w:val="24"/>
                <w:szCs w:val="24"/>
              </w:rPr>
              <w:fldChar w:fldCharType="end"/>
            </w:r>
          </w:p>
        </w:tc>
      </w:tr>
    </w:tbl>
    <w:p w14:paraId="76A493C4" w14:textId="77777777" w:rsidR="00EB1B75" w:rsidRPr="002E3A7C" w:rsidRDefault="00EB1B75">
      <w:pPr>
        <w:spacing w:after="0" w:line="360" w:lineRule="auto"/>
        <w:contextualSpacing/>
        <w:jc w:val="both"/>
        <w:rPr>
          <w:rFonts w:ascii="Times New Roman" w:eastAsia="Times New Roman" w:hAnsi="Times New Roman" w:cs="Times New Roman"/>
          <w:sz w:val="24"/>
          <w:szCs w:val="24"/>
          <w:lang w:val="en-ZW"/>
        </w:rPr>
      </w:pPr>
    </w:p>
    <w:p w14:paraId="22C5C13D" w14:textId="77777777" w:rsidR="00EB1B75" w:rsidRPr="002E3A7C" w:rsidRDefault="00EB1B75">
      <w:pPr>
        <w:spacing w:after="0" w:line="360" w:lineRule="auto"/>
        <w:ind w:left="720"/>
        <w:contextualSpacing/>
        <w:jc w:val="both"/>
        <w:rPr>
          <w:rFonts w:ascii="Times New Roman" w:eastAsia="Times New Roman" w:hAnsi="Times New Roman" w:cs="Times New Roman"/>
          <w:sz w:val="24"/>
          <w:szCs w:val="24"/>
          <w:lang w:val="en-ZA"/>
        </w:rPr>
      </w:pPr>
    </w:p>
    <w:p w14:paraId="1792FE61" w14:textId="77777777" w:rsidR="00EB1B75" w:rsidRPr="002E3A7C" w:rsidRDefault="00000000">
      <w:pPr>
        <w:spacing w:after="0" w:line="360" w:lineRule="auto"/>
        <w:ind w:left="357" w:hanging="357"/>
        <w:contextualSpacing/>
        <w:jc w:val="both"/>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4557"/>
        <w:gridCol w:w="3022"/>
      </w:tblGrid>
      <w:tr w:rsidR="00EB1B75" w:rsidRPr="002E3A7C" w14:paraId="0B4BDA9E" w14:textId="77777777">
        <w:tc>
          <w:tcPr>
            <w:tcW w:w="947" w:type="pct"/>
            <w:tcBorders>
              <w:top w:val="single" w:sz="4" w:space="0" w:color="auto"/>
              <w:left w:val="single" w:sz="4" w:space="0" w:color="auto"/>
              <w:bottom w:val="single" w:sz="4" w:space="0" w:color="auto"/>
              <w:right w:val="single" w:sz="4" w:space="0" w:color="auto"/>
            </w:tcBorders>
            <w:shd w:val="clear" w:color="auto" w:fill="F2F2F2"/>
          </w:tcPr>
          <w:p w14:paraId="7D359212"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Learning Outcome</w:t>
            </w:r>
          </w:p>
        </w:tc>
        <w:tc>
          <w:tcPr>
            <w:tcW w:w="2437" w:type="pct"/>
            <w:tcBorders>
              <w:top w:val="single" w:sz="4" w:space="0" w:color="auto"/>
              <w:left w:val="single" w:sz="4" w:space="0" w:color="auto"/>
              <w:bottom w:val="single" w:sz="4" w:space="0" w:color="auto"/>
              <w:right w:val="single" w:sz="4" w:space="0" w:color="auto"/>
            </w:tcBorders>
            <w:shd w:val="clear" w:color="auto" w:fill="F2F2F2"/>
          </w:tcPr>
          <w:p w14:paraId="0B31BDA5" w14:textId="77777777" w:rsidR="00EB1B75" w:rsidRPr="002E3A7C" w:rsidRDefault="00000000">
            <w:pPr>
              <w:spacing w:after="0" w:line="360" w:lineRule="auto"/>
              <w:ind w:left="357" w:hanging="357"/>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0E451539" w14:textId="77777777" w:rsidR="00EB1B75" w:rsidRPr="002E3A7C" w:rsidRDefault="00000000">
            <w:pPr>
              <w:spacing w:after="0" w:line="360" w:lineRule="auto"/>
              <w:rPr>
                <w:rFonts w:ascii="Times New Roman" w:eastAsia="Calibri" w:hAnsi="Times New Roman" w:cs="Times New Roman"/>
                <w:b/>
                <w:sz w:val="24"/>
                <w:szCs w:val="24"/>
                <w:lang w:val="en-ZA"/>
              </w:rPr>
            </w:pPr>
            <w:r w:rsidRPr="002E3A7C">
              <w:rPr>
                <w:rFonts w:ascii="Times New Roman" w:eastAsia="Calibri" w:hAnsi="Times New Roman" w:cs="Times New Roman"/>
                <w:b/>
                <w:sz w:val="24"/>
                <w:szCs w:val="24"/>
                <w:lang w:val="en-ZA"/>
              </w:rPr>
              <w:t>Suggested Assessment Methods</w:t>
            </w:r>
          </w:p>
        </w:tc>
      </w:tr>
      <w:tr w:rsidR="00EB1B75" w:rsidRPr="002E3A7C" w14:paraId="43A663FA" w14:textId="77777777">
        <w:trPr>
          <w:trHeight w:val="710"/>
        </w:trPr>
        <w:tc>
          <w:tcPr>
            <w:tcW w:w="947" w:type="pct"/>
          </w:tcPr>
          <w:p w14:paraId="780E87A2" w14:textId="77777777" w:rsidR="00EB1B75" w:rsidRPr="002E3A7C" w:rsidRDefault="00000000">
            <w:pPr>
              <w:numPr>
                <w:ilvl w:val="0"/>
                <w:numId w:val="88"/>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Feed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w:t>
            </w:r>
            <w:r w:rsidRPr="002E3A7C">
              <w:rPr>
                <w:rFonts w:ascii="Times New Roman" w:eastAsia="Times New Roman" w:hAnsi="Times New Roman" w:cs="Times New Roman"/>
                <w:sz w:val="24"/>
                <w:szCs w:val="24"/>
                <w:lang w:val="en-ZW"/>
              </w:rPr>
              <w:lastRenderedPageBreak/>
              <w:t>chicken growers</w:t>
            </w:r>
          </w:p>
        </w:tc>
        <w:tc>
          <w:tcPr>
            <w:tcW w:w="2437" w:type="pct"/>
            <w:tcBorders>
              <w:top w:val="single" w:sz="4" w:space="0" w:color="auto"/>
              <w:left w:val="single" w:sz="4" w:space="0" w:color="auto"/>
              <w:bottom w:val="single" w:sz="4" w:space="0" w:color="auto"/>
              <w:right w:val="single" w:sz="4" w:space="0" w:color="auto"/>
            </w:tcBorders>
          </w:tcPr>
          <w:p w14:paraId="60764072" w14:textId="77777777" w:rsidR="00EB1B75" w:rsidRPr="002E3A7C" w:rsidRDefault="00000000">
            <w:pPr>
              <w:numPr>
                <w:ilvl w:val="1"/>
                <w:numId w:val="89"/>
              </w:numPr>
              <w:spacing w:after="0" w:line="360" w:lineRule="auto"/>
              <w:ind w:left="0"/>
              <w:contextualSpacing/>
              <w:rPr>
                <w:rFonts w:ascii="Times New Roman" w:eastAsia="Calibri"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Feeding tools and equipmen</w:t>
            </w:r>
            <w:r w:rsidRPr="002E3A7C">
              <w:rPr>
                <w:rFonts w:ascii="Times New Roman" w:eastAsia="Times New Roman" w:hAnsi="Times New Roman" w:cs="Times New Roman"/>
                <w:b/>
                <w:sz w:val="24"/>
                <w:szCs w:val="24"/>
                <w:lang w:val="en-ZW"/>
              </w:rPr>
              <w:t>t</w:t>
            </w:r>
          </w:p>
          <w:p w14:paraId="33933327" w14:textId="77777777" w:rsidR="00EB1B75" w:rsidRPr="002E3A7C" w:rsidRDefault="00000000">
            <w:pPr>
              <w:pStyle w:val="ListParagraph"/>
              <w:numPr>
                <w:ilvl w:val="2"/>
                <w:numId w:val="89"/>
              </w:numPr>
              <w:spacing w:after="0" w:line="360" w:lineRule="auto"/>
              <w:rPr>
                <w:rStyle w:val="tgc"/>
                <w:rFonts w:ascii="Times New Roman" w:hAnsi="Times New Roman"/>
                <w:sz w:val="24"/>
                <w:szCs w:val="24"/>
              </w:rPr>
            </w:pPr>
            <w:r w:rsidRPr="002E3A7C">
              <w:rPr>
                <w:rStyle w:val="tgc"/>
                <w:rFonts w:ascii="Times New Roman" w:hAnsi="Times New Roman"/>
                <w:sz w:val="24"/>
                <w:szCs w:val="24"/>
              </w:rPr>
              <w:t>Weighing scale</w:t>
            </w:r>
          </w:p>
          <w:p w14:paraId="311E1B90" w14:textId="77777777" w:rsidR="00EB1B75" w:rsidRPr="002E3A7C" w:rsidRDefault="00000000">
            <w:pPr>
              <w:pStyle w:val="ListParagraph"/>
              <w:numPr>
                <w:ilvl w:val="2"/>
                <w:numId w:val="89"/>
              </w:numPr>
              <w:spacing w:after="0" w:line="360" w:lineRule="auto"/>
              <w:rPr>
                <w:rFonts w:ascii="Times New Roman" w:hAnsi="Times New Roman"/>
                <w:sz w:val="24"/>
                <w:szCs w:val="24"/>
              </w:rPr>
            </w:pPr>
            <w:r w:rsidRPr="002E3A7C">
              <w:rPr>
                <w:rFonts w:ascii="Times New Roman" w:hAnsi="Times New Roman"/>
                <w:sz w:val="24"/>
                <w:szCs w:val="24"/>
              </w:rPr>
              <w:t>Grower feeder</w:t>
            </w:r>
          </w:p>
          <w:p w14:paraId="6B142639" w14:textId="77777777" w:rsidR="00EB1B75" w:rsidRPr="002E3A7C" w:rsidRDefault="00000000">
            <w:pPr>
              <w:pStyle w:val="ListParagraph"/>
              <w:numPr>
                <w:ilvl w:val="2"/>
                <w:numId w:val="89"/>
              </w:numPr>
              <w:spacing w:after="0" w:line="360" w:lineRule="auto"/>
              <w:rPr>
                <w:rFonts w:ascii="Times New Roman" w:hAnsi="Times New Roman"/>
                <w:sz w:val="24"/>
                <w:szCs w:val="24"/>
              </w:rPr>
            </w:pPr>
            <w:r w:rsidRPr="002E3A7C">
              <w:rPr>
                <w:rFonts w:ascii="Times New Roman" w:hAnsi="Times New Roman"/>
                <w:sz w:val="24"/>
                <w:szCs w:val="24"/>
              </w:rPr>
              <w:lastRenderedPageBreak/>
              <w:t>Drinker</w:t>
            </w:r>
          </w:p>
          <w:p w14:paraId="7F0B3A69" w14:textId="77777777" w:rsidR="00EB1B75" w:rsidRPr="002E3A7C" w:rsidRDefault="00000000">
            <w:pPr>
              <w:pStyle w:val="ListParagraph"/>
              <w:numPr>
                <w:ilvl w:val="2"/>
                <w:numId w:val="89"/>
              </w:numPr>
              <w:spacing w:after="0" w:line="360" w:lineRule="auto"/>
              <w:rPr>
                <w:rFonts w:ascii="Times New Roman" w:eastAsia="Calibri" w:hAnsi="Times New Roman"/>
                <w:sz w:val="24"/>
                <w:szCs w:val="24"/>
              </w:rPr>
            </w:pPr>
            <w:r w:rsidRPr="002E3A7C">
              <w:rPr>
                <w:rFonts w:ascii="Times New Roman" w:hAnsi="Times New Roman"/>
                <w:sz w:val="24"/>
                <w:szCs w:val="24"/>
              </w:rPr>
              <w:t>Feed scoop</w:t>
            </w:r>
          </w:p>
          <w:p w14:paraId="6CCCC8F3" w14:textId="77777777" w:rsidR="00EB1B75" w:rsidRPr="002E3A7C" w:rsidRDefault="00000000">
            <w:pPr>
              <w:numPr>
                <w:ilvl w:val="1"/>
                <w:numId w:val="89"/>
              </w:numPr>
              <w:spacing w:after="0" w:line="360" w:lineRule="auto"/>
              <w:ind w:left="0"/>
              <w:contextualSpacing/>
              <w:rPr>
                <w:rFonts w:ascii="Times New Roman" w:eastAsia="Calibri" w:hAnsi="Times New Roman" w:cs="Times New Roman"/>
                <w:sz w:val="24"/>
                <w:szCs w:val="24"/>
                <w:lang w:val="en-ZW"/>
              </w:rPr>
            </w:pPr>
            <w:r w:rsidRPr="002E3A7C">
              <w:rPr>
                <w:rFonts w:ascii="Times New Roman" w:eastAsia="Times New Roman" w:hAnsi="Times New Roman" w:cs="Times New Roman"/>
                <w:sz w:val="24"/>
                <w:szCs w:val="24"/>
                <w:lang w:val="en-ZW"/>
              </w:rPr>
              <w:t xml:space="preserve">Types of feed </w:t>
            </w:r>
          </w:p>
          <w:p w14:paraId="07460765" w14:textId="77777777" w:rsidR="00EB1B75" w:rsidRPr="002E3A7C" w:rsidRDefault="00000000">
            <w:pPr>
              <w:numPr>
                <w:ilvl w:val="2"/>
                <w:numId w:val="8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Locally available feeds</w:t>
            </w:r>
          </w:p>
          <w:p w14:paraId="24965D93" w14:textId="77777777" w:rsidR="00EB1B75" w:rsidRPr="002E3A7C" w:rsidRDefault="00000000">
            <w:pPr>
              <w:numPr>
                <w:ilvl w:val="2"/>
                <w:numId w:val="8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Commercial feeds</w:t>
            </w:r>
          </w:p>
          <w:p w14:paraId="37908680" w14:textId="77777777" w:rsidR="00EB1B75" w:rsidRPr="002E3A7C" w:rsidRDefault="00000000">
            <w:pPr>
              <w:numPr>
                <w:ilvl w:val="1"/>
                <w:numId w:val="89"/>
              </w:numPr>
              <w:spacing w:after="0" w:line="360" w:lineRule="auto"/>
              <w:ind w:left="0"/>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3E84BBE2" w14:textId="77777777" w:rsidR="00EB1B75" w:rsidRPr="002E3A7C" w:rsidRDefault="00000000">
            <w:pPr>
              <w:numPr>
                <w:ilvl w:val="2"/>
                <w:numId w:val="89"/>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Quality</w:t>
            </w:r>
          </w:p>
          <w:p w14:paraId="0528AFB6" w14:textId="77777777" w:rsidR="00EB1B75" w:rsidRPr="002E3A7C" w:rsidRDefault="00000000">
            <w:pPr>
              <w:numPr>
                <w:ilvl w:val="2"/>
                <w:numId w:val="89"/>
              </w:numPr>
              <w:spacing w:after="0" w:line="360" w:lineRule="auto"/>
              <w:contextualSpacing/>
              <w:rPr>
                <w:rFonts w:ascii="Times New Roman" w:eastAsia="Times New Roman" w:hAnsi="Times New Roman" w:cs="Times New Roman"/>
                <w:b/>
                <w:i/>
                <w:sz w:val="24"/>
                <w:szCs w:val="24"/>
                <w:lang w:val="en-ZW"/>
              </w:rPr>
            </w:pPr>
            <w:r w:rsidRPr="002E3A7C">
              <w:rPr>
                <w:rFonts w:ascii="Times New Roman" w:eastAsia="Times New Roman" w:hAnsi="Times New Roman" w:cs="Times New Roman"/>
                <w:sz w:val="24"/>
                <w:szCs w:val="24"/>
                <w:lang w:val="en-ZW"/>
              </w:rPr>
              <w:t>Quantity</w:t>
            </w:r>
          </w:p>
          <w:p w14:paraId="04E98E18" w14:textId="77777777" w:rsidR="00EB1B75" w:rsidRPr="002E3A7C" w:rsidRDefault="00000000">
            <w:pPr>
              <w:numPr>
                <w:ilvl w:val="1"/>
                <w:numId w:val="89"/>
              </w:numPr>
              <w:spacing w:after="0" w:line="360" w:lineRule="auto"/>
              <w:ind w:left="0"/>
              <w:contextualSpacing/>
              <w:rPr>
                <w:rFonts w:ascii="Times New Roman" w:eastAsia="Times New Roman" w:hAnsi="Times New Roman" w:cs="Times New Roman"/>
                <w:bCs/>
                <w:iCs/>
                <w:sz w:val="24"/>
                <w:szCs w:val="24"/>
                <w:lang w:val="en-ZW"/>
              </w:rPr>
            </w:pPr>
            <w:r w:rsidRPr="002E3A7C">
              <w:rPr>
                <w:rFonts w:ascii="Times New Roman" w:eastAsia="Times New Roman" w:hAnsi="Times New Roman" w:cs="Times New Roman"/>
                <w:bCs/>
                <w:iCs/>
                <w:sz w:val="24"/>
                <w:szCs w:val="24"/>
                <w:lang w:val="en-ZW"/>
              </w:rPr>
              <w:t>Feeding regime</w:t>
            </w:r>
          </w:p>
          <w:p w14:paraId="0EFCF24F" w14:textId="77777777" w:rsidR="00EB1B75" w:rsidRPr="002E3A7C" w:rsidRDefault="00000000">
            <w:pPr>
              <w:numPr>
                <w:ilvl w:val="1"/>
                <w:numId w:val="89"/>
              </w:numPr>
              <w:spacing w:after="0" w:line="360" w:lineRule="auto"/>
              <w:ind w:left="0"/>
              <w:contextualSpacing/>
              <w:rPr>
                <w:rFonts w:ascii="Times New Roman" w:eastAsia="Times New Roman" w:hAnsi="Times New Roman" w:cs="Times New Roman"/>
                <w:bCs/>
                <w:iCs/>
                <w:sz w:val="24"/>
                <w:szCs w:val="24"/>
                <w:lang w:val="en-ZW"/>
              </w:rPr>
            </w:pPr>
            <w:r w:rsidRPr="002E3A7C">
              <w:rPr>
                <w:rFonts w:ascii="Times New Roman" w:eastAsia="Times New Roman" w:hAnsi="Times New Roman" w:cs="Times New Roman"/>
                <w:bCs/>
                <w:iCs/>
                <w:sz w:val="24"/>
                <w:szCs w:val="24"/>
                <w:lang w:val="en-ZW"/>
              </w:rPr>
              <w:t>Feeding records</w:t>
            </w:r>
          </w:p>
        </w:tc>
        <w:tc>
          <w:tcPr>
            <w:tcW w:w="1616" w:type="pct"/>
            <w:tcBorders>
              <w:top w:val="single" w:sz="4" w:space="0" w:color="auto"/>
              <w:left w:val="single" w:sz="4" w:space="0" w:color="auto"/>
              <w:bottom w:val="single" w:sz="4" w:space="0" w:color="auto"/>
              <w:right w:val="single" w:sz="4" w:space="0" w:color="auto"/>
            </w:tcBorders>
          </w:tcPr>
          <w:p w14:paraId="18E86E09"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27D1FEA0"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3E22122C"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3C1FF7DA"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Third party report</w:t>
            </w:r>
          </w:p>
          <w:p w14:paraId="3174462E" w14:textId="77777777" w:rsidR="00EB1B75" w:rsidRPr="002E3A7C" w:rsidRDefault="00000000">
            <w:pPr>
              <w:numPr>
                <w:ilvl w:val="0"/>
                <w:numId w:val="21"/>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54B52056" w14:textId="77777777" w:rsidR="00EB1B75" w:rsidRPr="002E3A7C" w:rsidRDefault="00EB1B75">
            <w:pPr>
              <w:spacing w:after="0" w:line="360" w:lineRule="auto"/>
              <w:ind w:left="720"/>
              <w:rPr>
                <w:rFonts w:ascii="Times New Roman" w:eastAsia="Calibri" w:hAnsi="Times New Roman" w:cs="Times New Roman"/>
                <w:sz w:val="24"/>
                <w:szCs w:val="24"/>
                <w:lang w:val="en-ZA"/>
              </w:rPr>
            </w:pPr>
          </w:p>
        </w:tc>
      </w:tr>
      <w:tr w:rsidR="00EB1B75" w:rsidRPr="002E3A7C" w14:paraId="48F9EDE8" w14:textId="77777777">
        <w:trPr>
          <w:trHeight w:val="755"/>
        </w:trPr>
        <w:tc>
          <w:tcPr>
            <w:tcW w:w="947" w:type="pct"/>
          </w:tcPr>
          <w:p w14:paraId="61563467" w14:textId="77777777" w:rsidR="00EB1B75" w:rsidRPr="002E3A7C" w:rsidRDefault="00000000">
            <w:pPr>
              <w:numPr>
                <w:ilvl w:val="0"/>
                <w:numId w:val="88"/>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Monitor growing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w:t>
            </w:r>
          </w:p>
        </w:tc>
        <w:tc>
          <w:tcPr>
            <w:tcW w:w="2437" w:type="pct"/>
            <w:tcBorders>
              <w:top w:val="single" w:sz="4" w:space="0" w:color="auto"/>
              <w:left w:val="single" w:sz="4" w:space="0" w:color="auto"/>
              <w:bottom w:val="single" w:sz="4" w:space="0" w:color="auto"/>
              <w:right w:val="single" w:sz="4" w:space="0" w:color="auto"/>
            </w:tcBorders>
          </w:tcPr>
          <w:p w14:paraId="4325314E" w14:textId="77777777" w:rsidR="00EB1B75" w:rsidRPr="002E3A7C" w:rsidRDefault="00000000" w:rsidP="00380789">
            <w:pPr>
              <w:numPr>
                <w:ilvl w:val="0"/>
                <w:numId w:val="11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Grower behaviour</w:t>
            </w:r>
          </w:p>
          <w:p w14:paraId="04E147AB" w14:textId="77777777" w:rsidR="00EB1B75" w:rsidRPr="002E3A7C" w:rsidRDefault="00000000" w:rsidP="00380789">
            <w:pPr>
              <w:numPr>
                <w:ilvl w:val="0"/>
                <w:numId w:val="11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Feeding behaviour</w:t>
            </w:r>
          </w:p>
          <w:p w14:paraId="518725CA" w14:textId="77777777" w:rsidR="00EB1B75" w:rsidRPr="002E3A7C" w:rsidRDefault="00000000" w:rsidP="00380789">
            <w:pPr>
              <w:numPr>
                <w:ilvl w:val="0"/>
                <w:numId w:val="11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Activity</w:t>
            </w:r>
          </w:p>
          <w:p w14:paraId="48C198D7" w14:textId="77777777" w:rsidR="00EB1B75" w:rsidRPr="002E3A7C" w:rsidRDefault="00000000" w:rsidP="00380789">
            <w:pPr>
              <w:numPr>
                <w:ilvl w:val="0"/>
                <w:numId w:val="117"/>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Vices</w:t>
            </w:r>
          </w:p>
          <w:p w14:paraId="46113D82" w14:textId="77777777" w:rsidR="00EB1B75" w:rsidRPr="002E3A7C" w:rsidRDefault="00000000" w:rsidP="00380789">
            <w:pPr>
              <w:numPr>
                <w:ilvl w:val="0"/>
                <w:numId w:val="11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Grower vices </w:t>
            </w:r>
          </w:p>
          <w:p w14:paraId="1E71700E" w14:textId="77777777" w:rsidR="00EB1B75" w:rsidRPr="002E3A7C" w:rsidRDefault="00000000" w:rsidP="00380789">
            <w:pPr>
              <w:numPr>
                <w:ilvl w:val="0"/>
                <w:numId w:val="11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w:t>
            </w:r>
          </w:p>
          <w:p w14:paraId="00E49C09" w14:textId="77777777" w:rsidR="00EB1B75" w:rsidRPr="002E3A7C" w:rsidRDefault="00000000" w:rsidP="00380789">
            <w:pPr>
              <w:numPr>
                <w:ilvl w:val="0"/>
                <w:numId w:val="11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Causes </w:t>
            </w:r>
          </w:p>
          <w:p w14:paraId="5D42BBAA" w14:textId="77777777" w:rsidR="00EB1B75" w:rsidRPr="002E3A7C" w:rsidRDefault="00000000" w:rsidP="00380789">
            <w:pPr>
              <w:numPr>
                <w:ilvl w:val="0"/>
                <w:numId w:val="118"/>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Control measures </w:t>
            </w:r>
          </w:p>
          <w:p w14:paraId="64266404" w14:textId="77777777" w:rsidR="00EB1B75" w:rsidRPr="002E3A7C" w:rsidRDefault="00000000" w:rsidP="00380789">
            <w:pPr>
              <w:numPr>
                <w:ilvl w:val="0"/>
                <w:numId w:val="11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Methods of assessing growth performance of chicks</w:t>
            </w:r>
          </w:p>
          <w:p w14:paraId="2FD7CB0A" w14:textId="77777777" w:rsidR="00EB1B75" w:rsidRPr="002E3A7C" w:rsidRDefault="00000000" w:rsidP="00380789">
            <w:pPr>
              <w:numPr>
                <w:ilvl w:val="0"/>
                <w:numId w:val="11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Weighing</w:t>
            </w:r>
          </w:p>
          <w:p w14:paraId="04951375" w14:textId="77777777" w:rsidR="00EB1B75" w:rsidRPr="002E3A7C" w:rsidRDefault="00000000" w:rsidP="00380789">
            <w:pPr>
              <w:numPr>
                <w:ilvl w:val="0"/>
                <w:numId w:val="11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Physical appearance</w:t>
            </w:r>
          </w:p>
          <w:p w14:paraId="6618144B" w14:textId="77777777" w:rsidR="00EB1B75" w:rsidRPr="002E3A7C" w:rsidRDefault="00000000" w:rsidP="00380789">
            <w:pPr>
              <w:numPr>
                <w:ilvl w:val="0"/>
                <w:numId w:val="11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Gait</w:t>
            </w:r>
          </w:p>
          <w:p w14:paraId="44CF6234" w14:textId="77777777" w:rsidR="00EB1B75" w:rsidRPr="002E3A7C" w:rsidRDefault="00000000" w:rsidP="00380789">
            <w:pPr>
              <w:numPr>
                <w:ilvl w:val="0"/>
                <w:numId w:val="119"/>
              </w:numPr>
              <w:tabs>
                <w:tab w:val="left" w:pos="420"/>
              </w:tabs>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 xml:space="preserve">Behaviour </w:t>
            </w:r>
          </w:p>
          <w:p w14:paraId="62F74060" w14:textId="77777777" w:rsidR="00EB1B75" w:rsidRPr="002E3A7C" w:rsidRDefault="00000000" w:rsidP="00380789">
            <w:pPr>
              <w:numPr>
                <w:ilvl w:val="0"/>
                <w:numId w:val="11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Growth monitoring </w:t>
            </w:r>
            <w:r w:rsidRPr="002E3A7C">
              <w:rPr>
                <w:rFonts w:ascii="Times New Roman" w:eastAsia="Times New Roman" w:hAnsi="Times New Roman" w:cs="Times New Roman"/>
                <w:sz w:val="24"/>
                <w:szCs w:val="24"/>
              </w:rPr>
              <w:t>r</w:t>
            </w:r>
            <w:proofErr w:type="spellStart"/>
            <w:r w:rsidRPr="002E3A7C">
              <w:rPr>
                <w:rFonts w:ascii="Times New Roman" w:eastAsia="Times New Roman" w:hAnsi="Times New Roman" w:cs="Times New Roman"/>
                <w:sz w:val="24"/>
                <w:szCs w:val="24"/>
                <w:lang w:val="en-ZW"/>
              </w:rPr>
              <w:t>ecord</w:t>
            </w:r>
            <w:proofErr w:type="spellEnd"/>
            <w:r w:rsidRPr="002E3A7C">
              <w:rPr>
                <w:rFonts w:ascii="Times New Roman" w:eastAsia="Times New Roman" w:hAnsi="Times New Roman" w:cs="Times New Roman"/>
                <w:sz w:val="24"/>
                <w:szCs w:val="24"/>
              </w:rPr>
              <w:t>s</w:t>
            </w:r>
          </w:p>
          <w:p w14:paraId="426D9AC3" w14:textId="77777777" w:rsidR="00EB1B75" w:rsidRPr="002E3A7C" w:rsidRDefault="00000000" w:rsidP="00380789">
            <w:pPr>
              <w:numPr>
                <w:ilvl w:val="0"/>
                <w:numId w:val="116"/>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rPr>
              <w:t>Culling process</w:t>
            </w:r>
          </w:p>
        </w:tc>
        <w:tc>
          <w:tcPr>
            <w:tcW w:w="1616" w:type="pct"/>
            <w:tcBorders>
              <w:top w:val="single" w:sz="4" w:space="0" w:color="auto"/>
              <w:left w:val="single" w:sz="4" w:space="0" w:color="auto"/>
              <w:bottom w:val="single" w:sz="4" w:space="0" w:color="auto"/>
              <w:right w:val="single" w:sz="4" w:space="0" w:color="auto"/>
            </w:tcBorders>
          </w:tcPr>
          <w:p w14:paraId="01D6F64C"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2EB371B7"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351E447D"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65363312"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6B521433"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46DDE07D"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Project </w:t>
            </w:r>
          </w:p>
        </w:tc>
      </w:tr>
      <w:tr w:rsidR="00EB1B75" w:rsidRPr="002E3A7C" w14:paraId="6E410488" w14:textId="77777777">
        <w:trPr>
          <w:trHeight w:val="755"/>
        </w:trPr>
        <w:tc>
          <w:tcPr>
            <w:tcW w:w="947" w:type="pct"/>
          </w:tcPr>
          <w:p w14:paraId="3728B699" w14:textId="77777777" w:rsidR="00EB1B75" w:rsidRPr="002E3A7C" w:rsidRDefault="00000000">
            <w:pPr>
              <w:numPr>
                <w:ilvl w:val="0"/>
                <w:numId w:val="88"/>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Control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w:t>
            </w:r>
            <w:r w:rsidRPr="002E3A7C">
              <w:rPr>
                <w:rFonts w:ascii="Times New Roman" w:eastAsia="Times New Roman" w:hAnsi="Times New Roman" w:cs="Times New Roman"/>
                <w:sz w:val="24"/>
                <w:szCs w:val="24"/>
                <w:lang w:val="en-ZW"/>
              </w:rPr>
              <w:lastRenderedPageBreak/>
              <w:t xml:space="preserve">chicken </w:t>
            </w:r>
            <w:r w:rsidRPr="002E3A7C">
              <w:rPr>
                <w:rFonts w:ascii="Times New Roman" w:eastAsia="Times New Roman" w:hAnsi="Times New Roman" w:cs="Times New Roman"/>
                <w:sz w:val="24"/>
                <w:szCs w:val="24"/>
              </w:rPr>
              <w:t>vermin</w:t>
            </w:r>
          </w:p>
        </w:tc>
        <w:tc>
          <w:tcPr>
            <w:tcW w:w="2437" w:type="pct"/>
            <w:tcBorders>
              <w:top w:val="single" w:sz="4" w:space="0" w:color="auto"/>
              <w:left w:val="single" w:sz="4" w:space="0" w:color="auto"/>
              <w:bottom w:val="single" w:sz="4" w:space="0" w:color="auto"/>
              <w:right w:val="single" w:sz="4" w:space="0" w:color="auto"/>
            </w:tcBorders>
          </w:tcPr>
          <w:p w14:paraId="2FF1D2D7" w14:textId="77777777" w:rsidR="00EB1B75" w:rsidRPr="002E3A7C" w:rsidRDefault="00000000">
            <w:pPr>
              <w:pStyle w:val="ListParagraph"/>
              <w:numPr>
                <w:ilvl w:val="0"/>
                <w:numId w:val="91"/>
              </w:numPr>
              <w:spacing w:after="0" w:line="360" w:lineRule="auto"/>
              <w:rPr>
                <w:rFonts w:ascii="Times New Roman" w:hAnsi="Times New Roman"/>
                <w:sz w:val="24"/>
                <w:szCs w:val="24"/>
              </w:rPr>
            </w:pPr>
            <w:r w:rsidRPr="002E3A7C">
              <w:rPr>
                <w:rFonts w:ascii="Times New Roman" w:hAnsi="Times New Roman"/>
                <w:sz w:val="24"/>
                <w:szCs w:val="24"/>
              </w:rPr>
              <w:lastRenderedPageBreak/>
              <w:t>Economic importance of vermin invasion.</w:t>
            </w:r>
          </w:p>
          <w:p w14:paraId="6B3251FA" w14:textId="77777777" w:rsidR="00EB1B75" w:rsidRPr="002E3A7C" w:rsidRDefault="00000000">
            <w:pPr>
              <w:numPr>
                <w:ilvl w:val="0"/>
                <w:numId w:val="9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 of vermin</w:t>
            </w:r>
          </w:p>
          <w:p w14:paraId="047FD5CA" w14:textId="77777777" w:rsidR="00EB1B75" w:rsidRPr="002E3A7C" w:rsidRDefault="00000000">
            <w:pPr>
              <w:numPr>
                <w:ilvl w:val="0"/>
                <w:numId w:val="91"/>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Vermin control measures</w:t>
            </w:r>
          </w:p>
        </w:tc>
        <w:tc>
          <w:tcPr>
            <w:tcW w:w="1616" w:type="pct"/>
            <w:tcBorders>
              <w:top w:val="single" w:sz="4" w:space="0" w:color="auto"/>
              <w:left w:val="single" w:sz="4" w:space="0" w:color="auto"/>
              <w:bottom w:val="single" w:sz="4" w:space="0" w:color="auto"/>
              <w:right w:val="single" w:sz="4" w:space="0" w:color="auto"/>
            </w:tcBorders>
          </w:tcPr>
          <w:p w14:paraId="37396480"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Written tests</w:t>
            </w:r>
          </w:p>
          <w:p w14:paraId="2FD14C3B"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B664316"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6D2859B0"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lastRenderedPageBreak/>
              <w:t>Third party report</w:t>
            </w:r>
          </w:p>
          <w:p w14:paraId="4005A5B4"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p w14:paraId="33B2D278"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 xml:space="preserve">Project </w:t>
            </w:r>
          </w:p>
        </w:tc>
      </w:tr>
      <w:tr w:rsidR="00EB1B75" w:rsidRPr="002E3A7C" w14:paraId="0872B7F7" w14:textId="77777777">
        <w:trPr>
          <w:trHeight w:val="755"/>
        </w:trPr>
        <w:tc>
          <w:tcPr>
            <w:tcW w:w="947" w:type="pct"/>
          </w:tcPr>
          <w:p w14:paraId="4F57C56C" w14:textId="77777777" w:rsidR="00EB1B75" w:rsidRPr="002E3A7C" w:rsidRDefault="00000000">
            <w:pPr>
              <w:numPr>
                <w:ilvl w:val="0"/>
                <w:numId w:val="88"/>
              </w:numPr>
              <w:spacing w:after="0" w:line="360" w:lineRule="auto"/>
              <w:ind w:left="284"/>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 xml:space="preserve">Control </w:t>
            </w:r>
            <w:proofErr w:type="spellStart"/>
            <w:r w:rsidRPr="002E3A7C">
              <w:rPr>
                <w:rFonts w:ascii="Times New Roman" w:eastAsia="Times New Roman" w:hAnsi="Times New Roman" w:cs="Times New Roman"/>
                <w:i/>
                <w:sz w:val="24"/>
                <w:szCs w:val="24"/>
                <w:lang w:val="en-ZW"/>
              </w:rPr>
              <w:t>Kienyeji</w:t>
            </w:r>
            <w:proofErr w:type="spellEnd"/>
            <w:r w:rsidRPr="002E3A7C">
              <w:rPr>
                <w:rFonts w:ascii="Times New Roman" w:eastAsia="Times New Roman" w:hAnsi="Times New Roman" w:cs="Times New Roman"/>
                <w:sz w:val="24"/>
                <w:szCs w:val="24"/>
                <w:lang w:val="en-ZW"/>
              </w:rPr>
              <w:t xml:space="preserve"> chicken predators</w:t>
            </w:r>
          </w:p>
        </w:tc>
        <w:tc>
          <w:tcPr>
            <w:tcW w:w="2437" w:type="pct"/>
            <w:tcBorders>
              <w:top w:val="single" w:sz="4" w:space="0" w:color="auto"/>
              <w:left w:val="single" w:sz="4" w:space="0" w:color="auto"/>
              <w:bottom w:val="single" w:sz="4" w:space="0" w:color="auto"/>
              <w:right w:val="single" w:sz="4" w:space="0" w:color="auto"/>
            </w:tcBorders>
          </w:tcPr>
          <w:p w14:paraId="753DAF5A" w14:textId="77777777" w:rsidR="00EB1B75" w:rsidRPr="002E3A7C" w:rsidRDefault="00000000">
            <w:pPr>
              <w:pStyle w:val="ListParagraph"/>
              <w:numPr>
                <w:ilvl w:val="0"/>
                <w:numId w:val="92"/>
              </w:numPr>
              <w:spacing w:after="0" w:line="360" w:lineRule="auto"/>
              <w:rPr>
                <w:rFonts w:ascii="Times New Roman" w:hAnsi="Times New Roman"/>
                <w:sz w:val="24"/>
                <w:szCs w:val="24"/>
              </w:rPr>
            </w:pPr>
            <w:r w:rsidRPr="002E3A7C">
              <w:rPr>
                <w:rFonts w:ascii="Times New Roman" w:hAnsi="Times New Roman"/>
                <w:sz w:val="24"/>
                <w:szCs w:val="24"/>
              </w:rPr>
              <w:t>Economic importance of vermin invasion.</w:t>
            </w:r>
          </w:p>
          <w:p w14:paraId="5A7CF7D8" w14:textId="77777777" w:rsidR="00EB1B75" w:rsidRPr="002E3A7C" w:rsidRDefault="00000000">
            <w:pPr>
              <w:numPr>
                <w:ilvl w:val="0"/>
                <w:numId w:val="9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Types of predators</w:t>
            </w:r>
          </w:p>
          <w:p w14:paraId="073D05BE" w14:textId="77777777" w:rsidR="00EB1B75" w:rsidRPr="002E3A7C" w:rsidRDefault="00000000">
            <w:pPr>
              <w:numPr>
                <w:ilvl w:val="0"/>
                <w:numId w:val="92"/>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Predator control measures</w:t>
            </w:r>
          </w:p>
        </w:tc>
        <w:tc>
          <w:tcPr>
            <w:tcW w:w="1616" w:type="pct"/>
            <w:tcBorders>
              <w:top w:val="single" w:sz="4" w:space="0" w:color="auto"/>
              <w:left w:val="single" w:sz="4" w:space="0" w:color="auto"/>
              <w:bottom w:val="single" w:sz="4" w:space="0" w:color="auto"/>
              <w:right w:val="single" w:sz="4" w:space="0" w:color="auto"/>
            </w:tcBorders>
          </w:tcPr>
          <w:p w14:paraId="4B120F8E"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Written tests</w:t>
            </w:r>
          </w:p>
          <w:p w14:paraId="0EEBAA02"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Observation</w:t>
            </w:r>
          </w:p>
          <w:p w14:paraId="01E5C607"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Oral questions</w:t>
            </w:r>
          </w:p>
          <w:p w14:paraId="66EAAFF7"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Third party report</w:t>
            </w:r>
          </w:p>
          <w:p w14:paraId="546D8421" w14:textId="77777777" w:rsidR="00EB1B75" w:rsidRPr="002E3A7C" w:rsidRDefault="00000000" w:rsidP="00380789">
            <w:pPr>
              <w:numPr>
                <w:ilvl w:val="0"/>
                <w:numId w:val="116"/>
              </w:numPr>
              <w:spacing w:after="0" w:line="360" w:lineRule="auto"/>
              <w:rPr>
                <w:rFonts w:ascii="Times New Roman" w:eastAsia="Calibri" w:hAnsi="Times New Roman" w:cs="Times New Roman"/>
                <w:sz w:val="24"/>
                <w:szCs w:val="24"/>
                <w:lang w:val="en-ZA"/>
              </w:rPr>
            </w:pPr>
            <w:r w:rsidRPr="002E3A7C">
              <w:rPr>
                <w:rFonts w:ascii="Times New Roman" w:eastAsia="Calibri" w:hAnsi="Times New Roman" w:cs="Times New Roman"/>
                <w:sz w:val="24"/>
                <w:szCs w:val="24"/>
                <w:lang w:val="en-ZA"/>
              </w:rPr>
              <w:t>Interviewing</w:t>
            </w:r>
          </w:p>
        </w:tc>
      </w:tr>
    </w:tbl>
    <w:p w14:paraId="34082745" w14:textId="77777777" w:rsidR="00EB1B75" w:rsidRPr="002E3A7C" w:rsidRDefault="00EB1B75">
      <w:pPr>
        <w:spacing w:after="0" w:line="360" w:lineRule="auto"/>
        <w:rPr>
          <w:rFonts w:ascii="Times New Roman" w:eastAsia="Calibri" w:hAnsi="Times New Roman" w:cs="Times New Roman"/>
          <w:b/>
          <w:sz w:val="24"/>
          <w:szCs w:val="24"/>
          <w:lang w:val="en-ZW"/>
        </w:rPr>
      </w:pPr>
    </w:p>
    <w:p w14:paraId="37D73FCF"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 xml:space="preserve">Suggested Methods of Instruction </w:t>
      </w:r>
    </w:p>
    <w:p w14:paraId="57B7B573"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Project</w:t>
      </w:r>
    </w:p>
    <w:p w14:paraId="3DB8E108"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Demonstration by trainer</w:t>
      </w:r>
    </w:p>
    <w:p w14:paraId="789DCB17"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Practice by the trainee</w:t>
      </w:r>
    </w:p>
    <w:p w14:paraId="588533BB"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Discussions</w:t>
      </w:r>
    </w:p>
    <w:p w14:paraId="091E68E0"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Direct instruction</w:t>
      </w:r>
    </w:p>
    <w:p w14:paraId="6EAA07FA"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Case study</w:t>
      </w:r>
    </w:p>
    <w:p w14:paraId="0C010147" w14:textId="77777777" w:rsidR="00EB1B75" w:rsidRPr="002E3A7C" w:rsidRDefault="00000000">
      <w:pPr>
        <w:numPr>
          <w:ilvl w:val="0"/>
          <w:numId w:val="33"/>
        </w:numPr>
        <w:spacing w:after="0" w:line="360" w:lineRule="auto"/>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Audio –visual aids</w:t>
      </w:r>
    </w:p>
    <w:p w14:paraId="1D9AB339" w14:textId="77777777" w:rsidR="00EB1B75" w:rsidRPr="002E3A7C" w:rsidRDefault="00000000">
      <w:pPr>
        <w:spacing w:after="0" w:line="360" w:lineRule="auto"/>
        <w:rPr>
          <w:rFonts w:ascii="Times New Roman" w:eastAsia="Calibri" w:hAnsi="Times New Roman" w:cs="Times New Roman"/>
          <w:b/>
          <w:sz w:val="24"/>
          <w:szCs w:val="24"/>
          <w:lang w:val="en-ZW"/>
        </w:rPr>
      </w:pPr>
      <w:r w:rsidRPr="002E3A7C">
        <w:rPr>
          <w:rFonts w:ascii="Times New Roman" w:eastAsia="Calibri" w:hAnsi="Times New Roman" w:cs="Times New Roman"/>
          <w:b/>
          <w:sz w:val="24"/>
          <w:szCs w:val="24"/>
          <w:lang w:val="en-ZW"/>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EB1B75" w:rsidRPr="002E3A7C" w14:paraId="69BB461B" w14:textId="77777777">
        <w:tc>
          <w:tcPr>
            <w:tcW w:w="9255" w:type="dxa"/>
            <w:gridSpan w:val="3"/>
          </w:tcPr>
          <w:p w14:paraId="52DA4E8C" w14:textId="77777777" w:rsidR="00EB1B75" w:rsidRPr="002E3A7C" w:rsidRDefault="00000000">
            <w:pPr>
              <w:spacing w:after="0" w:line="360" w:lineRule="auto"/>
              <w:rPr>
                <w:rFonts w:ascii="Times New Roman" w:eastAsia="Times New Roman" w:hAnsi="Times New Roman" w:cs="Times New Roman"/>
                <w:b/>
                <w:sz w:val="24"/>
                <w:szCs w:val="24"/>
              </w:rPr>
            </w:pPr>
            <w:r w:rsidRPr="002E3A7C">
              <w:rPr>
                <w:rFonts w:ascii="Times New Roman" w:eastAsia="Times New Roman" w:hAnsi="Times New Roman" w:cs="Times New Roman"/>
                <w:b/>
                <w:sz w:val="24"/>
                <w:szCs w:val="24"/>
              </w:rPr>
              <w:t xml:space="preserve">Functional </w:t>
            </w:r>
            <w:proofErr w:type="spellStart"/>
            <w:r w:rsidRPr="002E3A7C">
              <w:rPr>
                <w:rFonts w:ascii="Times New Roman" w:eastAsia="Times New Roman" w:hAnsi="Times New Roman" w:cs="Times New Roman"/>
                <w:b/>
                <w:i/>
                <w:sz w:val="24"/>
                <w:szCs w:val="24"/>
              </w:rPr>
              <w:t>Kienyeji</w:t>
            </w:r>
            <w:proofErr w:type="spellEnd"/>
            <w:r w:rsidRPr="002E3A7C">
              <w:rPr>
                <w:rFonts w:ascii="Times New Roman" w:eastAsia="Times New Roman" w:hAnsi="Times New Roman" w:cs="Times New Roman"/>
                <w:b/>
                <w:sz w:val="24"/>
                <w:szCs w:val="24"/>
              </w:rPr>
              <w:t xml:space="preserve"> chicken unit with the following:</w:t>
            </w:r>
          </w:p>
          <w:p w14:paraId="1C043D95" w14:textId="77777777" w:rsidR="00EB1B75" w:rsidRPr="002E3A7C" w:rsidRDefault="00EB1B75">
            <w:pPr>
              <w:spacing w:after="0" w:line="360" w:lineRule="auto"/>
              <w:rPr>
                <w:rFonts w:ascii="Times New Roman" w:eastAsia="Times New Roman" w:hAnsi="Times New Roman" w:cs="Times New Roman"/>
                <w:sz w:val="24"/>
                <w:szCs w:val="24"/>
              </w:rPr>
            </w:pPr>
          </w:p>
        </w:tc>
      </w:tr>
      <w:tr w:rsidR="00EB1B75" w:rsidRPr="002E3A7C" w14:paraId="44ECFE62" w14:textId="77777777">
        <w:tc>
          <w:tcPr>
            <w:tcW w:w="3085" w:type="dxa"/>
          </w:tcPr>
          <w:p w14:paraId="507D76DD"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Shovel</w:t>
            </w:r>
          </w:p>
          <w:p w14:paraId="7845DC31"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Broom</w:t>
            </w:r>
          </w:p>
          <w:p w14:paraId="2B1D30D3"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Wheel burrow</w:t>
            </w:r>
          </w:p>
          <w:p w14:paraId="19E6CD38"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Sanitizing agents</w:t>
            </w:r>
          </w:p>
          <w:p w14:paraId="465BAA85"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Brush</w:t>
            </w:r>
          </w:p>
          <w:p w14:paraId="45A98D9A"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Detergents</w:t>
            </w:r>
          </w:p>
          <w:p w14:paraId="14AA2C42"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Knapsack sprayer</w:t>
            </w:r>
          </w:p>
          <w:p w14:paraId="5F709540"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Litter</w:t>
            </w:r>
          </w:p>
          <w:p w14:paraId="7D1A97B5"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Rake</w:t>
            </w:r>
          </w:p>
          <w:p w14:paraId="003AE455"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Hammer</w:t>
            </w:r>
          </w:p>
        </w:tc>
        <w:tc>
          <w:tcPr>
            <w:tcW w:w="3085" w:type="dxa"/>
          </w:tcPr>
          <w:p w14:paraId="6E5641CE"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Saw</w:t>
            </w:r>
          </w:p>
          <w:p w14:paraId="7E276D20"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 xml:space="preserve">Catching hook </w:t>
            </w:r>
          </w:p>
          <w:p w14:paraId="4992656D"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Weighing scale</w:t>
            </w:r>
          </w:p>
          <w:p w14:paraId="1049E9BB"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Jerry can</w:t>
            </w:r>
          </w:p>
          <w:p w14:paraId="7E986A52"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Crates</w:t>
            </w:r>
          </w:p>
          <w:p w14:paraId="3833BF41"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Feeders</w:t>
            </w:r>
          </w:p>
          <w:p w14:paraId="343CF702"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Drinkers</w:t>
            </w:r>
          </w:p>
          <w:p w14:paraId="21DCCBC3"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Grit container</w:t>
            </w:r>
          </w:p>
          <w:p w14:paraId="2E81CEFC"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Timber</w:t>
            </w:r>
          </w:p>
          <w:p w14:paraId="44EE568A"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Nails</w:t>
            </w:r>
          </w:p>
        </w:tc>
        <w:tc>
          <w:tcPr>
            <w:tcW w:w="3085" w:type="dxa"/>
          </w:tcPr>
          <w:p w14:paraId="067AC06E"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Multivitamins</w:t>
            </w:r>
          </w:p>
          <w:p w14:paraId="2E34FCB3"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Syringe</w:t>
            </w:r>
          </w:p>
          <w:p w14:paraId="41CF3678"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Needles</w:t>
            </w:r>
          </w:p>
          <w:p w14:paraId="45697275"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Cool box</w:t>
            </w:r>
          </w:p>
          <w:p w14:paraId="7958DCAD"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Freezer</w:t>
            </w:r>
          </w:p>
          <w:p w14:paraId="6116C172"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Disinfectant</w:t>
            </w:r>
          </w:p>
          <w:p w14:paraId="41082222"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Grit</w:t>
            </w:r>
          </w:p>
          <w:p w14:paraId="70124585"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Water</w:t>
            </w:r>
          </w:p>
          <w:p w14:paraId="0801F0FD"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lastRenderedPageBreak/>
              <w:t>Feed</w:t>
            </w:r>
          </w:p>
          <w:p w14:paraId="4D86BC27" w14:textId="77777777" w:rsidR="00EB1B75" w:rsidRPr="002E3A7C" w:rsidRDefault="00000000">
            <w:pPr>
              <w:numPr>
                <w:ilvl w:val="0"/>
                <w:numId w:val="93"/>
              </w:numPr>
              <w:spacing w:after="0" w:line="360" w:lineRule="auto"/>
              <w:ind w:left="426"/>
              <w:contextualSpacing/>
              <w:rPr>
                <w:rFonts w:ascii="Times New Roman" w:eastAsia="Times New Roman" w:hAnsi="Times New Roman" w:cs="Times New Roman"/>
                <w:sz w:val="24"/>
                <w:szCs w:val="24"/>
                <w:lang w:val="en-ZW"/>
              </w:rPr>
            </w:pPr>
            <w:r w:rsidRPr="002E3A7C">
              <w:rPr>
                <w:rFonts w:ascii="Times New Roman" w:eastAsia="Times New Roman" w:hAnsi="Times New Roman" w:cs="Times New Roman"/>
                <w:sz w:val="24"/>
                <w:szCs w:val="24"/>
                <w:lang w:val="en-ZW"/>
              </w:rPr>
              <w:t>Vaccine</w:t>
            </w:r>
          </w:p>
        </w:tc>
      </w:tr>
    </w:tbl>
    <w:p w14:paraId="52E7C3C0" w14:textId="77777777" w:rsidR="00EB1B75" w:rsidRPr="002E3A7C" w:rsidRDefault="00EB1B75">
      <w:pPr>
        <w:keepNext/>
        <w:keepLines/>
        <w:spacing w:after="0" w:line="360" w:lineRule="auto"/>
        <w:outlineLvl w:val="0"/>
        <w:rPr>
          <w:rFonts w:ascii="Times New Roman" w:eastAsia="SimSun" w:hAnsi="Times New Roman" w:cs="Times New Roman"/>
          <w:i/>
          <w:color w:val="365F91"/>
          <w:sz w:val="24"/>
          <w:szCs w:val="24"/>
          <w:lang w:val="en-ZW"/>
        </w:rPr>
      </w:pPr>
    </w:p>
    <w:p w14:paraId="1EB09997" w14:textId="3AF3B438" w:rsidR="00EB1B75" w:rsidRPr="00A82AB2" w:rsidRDefault="00EB1B75" w:rsidP="00A82AB2">
      <w:pPr>
        <w:spacing w:after="0" w:line="360" w:lineRule="auto"/>
        <w:rPr>
          <w:rFonts w:ascii="Times New Roman" w:eastAsia="SimSun" w:hAnsi="Times New Roman" w:cs="Times New Roman"/>
          <w:i/>
          <w:color w:val="365F91"/>
          <w:sz w:val="24"/>
          <w:szCs w:val="24"/>
          <w:lang w:val="en-ZW"/>
        </w:rPr>
      </w:pPr>
    </w:p>
    <w:sectPr w:rsidR="00EB1B75" w:rsidRPr="00A82AB2">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E2D40" w14:textId="77777777" w:rsidR="00252F44" w:rsidRDefault="00252F44">
      <w:pPr>
        <w:spacing w:line="240" w:lineRule="auto"/>
      </w:pPr>
      <w:r>
        <w:separator/>
      </w:r>
    </w:p>
  </w:endnote>
  <w:endnote w:type="continuationSeparator" w:id="0">
    <w:p w14:paraId="743CB7BA" w14:textId="77777777" w:rsidR="00252F44" w:rsidRDefault="0025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3"/>
      <w:gridCol w:w="4203"/>
    </w:tblGrid>
    <w:tr w:rsidR="00EB1B75" w14:paraId="3F555224" w14:textId="77777777">
      <w:trPr>
        <w:trHeight w:hRule="exact" w:val="115"/>
        <w:jc w:val="center"/>
      </w:trPr>
      <w:tc>
        <w:tcPr>
          <w:tcW w:w="4686" w:type="dxa"/>
          <w:shd w:val="clear" w:color="auto" w:fill="4472C4" w:themeFill="accent1"/>
          <w:tcMar>
            <w:top w:w="0" w:type="dxa"/>
            <w:bottom w:w="0" w:type="dxa"/>
          </w:tcMar>
        </w:tcPr>
        <w:p w14:paraId="554A2130" w14:textId="77777777" w:rsidR="00EB1B75" w:rsidRDefault="00EB1B75">
          <w:pPr>
            <w:pStyle w:val="Header"/>
            <w:rPr>
              <w:caps/>
              <w:sz w:val="18"/>
            </w:rPr>
          </w:pPr>
        </w:p>
      </w:tc>
      <w:tc>
        <w:tcPr>
          <w:tcW w:w="4674" w:type="dxa"/>
          <w:shd w:val="clear" w:color="auto" w:fill="4472C4" w:themeFill="accent1"/>
          <w:tcMar>
            <w:top w:w="0" w:type="dxa"/>
            <w:bottom w:w="0" w:type="dxa"/>
          </w:tcMar>
        </w:tcPr>
        <w:p w14:paraId="17E82161" w14:textId="77777777" w:rsidR="00EB1B75" w:rsidRDefault="00EB1B75">
          <w:pPr>
            <w:pStyle w:val="Header"/>
            <w:jc w:val="right"/>
            <w:rPr>
              <w:caps/>
              <w:sz w:val="18"/>
            </w:rPr>
          </w:pPr>
        </w:p>
      </w:tc>
    </w:tr>
    <w:tr w:rsidR="00EB1B75" w14:paraId="4A535064" w14:textId="77777777">
      <w:trPr>
        <w:jc w:val="center"/>
      </w:trPr>
      <w:tc>
        <w:tcPr>
          <w:tcW w:w="4686" w:type="dxa"/>
          <w:shd w:val="clear" w:color="auto" w:fill="auto"/>
          <w:vAlign w:val="center"/>
        </w:tcPr>
        <w:p w14:paraId="473D08FE" w14:textId="77777777" w:rsidR="00EB1B75" w:rsidRDefault="00000000">
          <w:pPr>
            <w:spacing w:after="0"/>
            <w:rPr>
              <w:rFonts w:ascii="Times New Roman" w:eastAsia="SimSun" w:hAnsi="Times New Roman"/>
              <w:sz w:val="24"/>
              <w:szCs w:val="24"/>
              <w:lang w:val="en-ZW"/>
            </w:rPr>
          </w:pPr>
          <w:r>
            <w:rPr>
              <w:rFonts w:ascii="Times New Roman" w:eastAsia="SimSun" w:hAnsi="Times New Roman"/>
              <w:sz w:val="24"/>
              <w:szCs w:val="24"/>
              <w:lang w:val="en-ZW"/>
            </w:rPr>
            <w:t>©</w:t>
          </w:r>
          <w:r>
            <w:rPr>
              <w:rFonts w:ascii="Times New Roman" w:eastAsia="SimSun" w:hAnsi="Times New Roman"/>
              <w:sz w:val="24"/>
              <w:szCs w:val="24"/>
            </w:rPr>
            <w:t>2025</w:t>
          </w:r>
        </w:p>
        <w:p w14:paraId="0B8ED0EB" w14:textId="77777777" w:rsidR="00EB1B75" w:rsidRDefault="00EB1B75">
          <w:pPr>
            <w:pStyle w:val="Footer"/>
            <w:rPr>
              <w:caps/>
              <w:color w:val="808080" w:themeColor="background1" w:themeShade="80"/>
              <w:sz w:val="18"/>
              <w:szCs w:val="18"/>
            </w:rPr>
          </w:pPr>
        </w:p>
      </w:tc>
      <w:tc>
        <w:tcPr>
          <w:tcW w:w="4674" w:type="dxa"/>
          <w:shd w:val="clear" w:color="auto" w:fill="auto"/>
          <w:vAlign w:val="center"/>
        </w:tcPr>
        <w:p w14:paraId="00F17648" w14:textId="77777777" w:rsidR="00EB1B75" w:rsidRDefault="00000000">
          <w:pPr>
            <w:pStyle w:val="Footer"/>
            <w:jc w:val="right"/>
            <w:rPr>
              <w:caps/>
              <w:color w:val="808080" w:themeColor="background1" w:themeShade="80"/>
              <w:sz w:val="18"/>
              <w:szCs w:val="18"/>
            </w:rPr>
          </w:pPr>
          <w:r>
            <w:rPr>
              <w:noProof/>
              <w:sz w:val="18"/>
            </w:rPr>
            <mc:AlternateContent>
              <mc:Choice Requires="wps">
                <w:drawing>
                  <wp:anchor distT="0" distB="0" distL="114300" distR="114300" simplePos="0" relativeHeight="251661312" behindDoc="0" locked="0" layoutInCell="1" allowOverlap="1" wp14:anchorId="11036CB4" wp14:editId="4B6DE173">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DB733DD" w14:textId="77777777" w:rsidR="00EB1B75" w:rsidRDefault="00000000">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iii</w:t>
                                </w:r>
                                <w:r>
                                  <w:rPr>
                                    <w:caps/>
                                    <w:color w:val="808080" w:themeColor="background1" w:themeShade="80"/>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036CB4"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14:paraId="3DB733DD" w14:textId="77777777" w:rsidR="00EB1B75" w:rsidRDefault="00000000">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iii</w:t>
                          </w:r>
                          <w:r>
                            <w:rPr>
                              <w:caps/>
                              <w:color w:val="808080" w:themeColor="background1" w:themeShade="80"/>
                              <w:sz w:val="18"/>
                              <w:szCs w:val="18"/>
                            </w:rPr>
                            <w:fldChar w:fldCharType="end"/>
                          </w:r>
                        </w:p>
                      </w:txbxContent>
                    </v:textbox>
                    <w10:wrap anchorx="margin"/>
                  </v:shape>
                </w:pict>
              </mc:Fallback>
            </mc:AlternateContent>
          </w:r>
        </w:p>
      </w:tc>
    </w:tr>
  </w:tbl>
  <w:p w14:paraId="793FFAEC" w14:textId="77777777" w:rsidR="00EB1B75" w:rsidRDefault="00EB1B75" w:rsidP="007E1193">
    <w:pPr>
      <w:pStyle w:val="Footer"/>
      <w:ind w:right="-16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B6391" w14:textId="77777777" w:rsidR="00EB1B75" w:rsidRDefault="00EB1B75">
    <w:pPr>
      <w:pStyle w:val="Footer"/>
      <w:jc w:val="right"/>
    </w:pPr>
  </w:p>
  <w:p w14:paraId="535763E0" w14:textId="77777777" w:rsidR="00EB1B75" w:rsidRDefault="00EB1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62"/>
      <w:gridCol w:w="4224"/>
    </w:tblGrid>
    <w:tr w:rsidR="0030693B" w14:paraId="4BD124A1" w14:textId="77777777">
      <w:trPr>
        <w:trHeight w:hRule="exact" w:val="115"/>
        <w:jc w:val="center"/>
      </w:trPr>
      <w:tc>
        <w:tcPr>
          <w:tcW w:w="4686" w:type="dxa"/>
          <w:shd w:val="clear" w:color="auto" w:fill="4472C4" w:themeFill="accent1"/>
          <w:tcMar>
            <w:top w:w="0" w:type="dxa"/>
            <w:bottom w:w="0" w:type="dxa"/>
          </w:tcMar>
        </w:tcPr>
        <w:p w14:paraId="1771B303" w14:textId="77777777" w:rsidR="0030693B" w:rsidRDefault="0030693B">
          <w:pPr>
            <w:pStyle w:val="Header"/>
            <w:rPr>
              <w:caps/>
              <w:sz w:val="18"/>
            </w:rPr>
          </w:pPr>
        </w:p>
      </w:tc>
      <w:tc>
        <w:tcPr>
          <w:tcW w:w="4674" w:type="dxa"/>
          <w:shd w:val="clear" w:color="auto" w:fill="4472C4" w:themeFill="accent1"/>
          <w:tcMar>
            <w:top w:w="0" w:type="dxa"/>
            <w:bottom w:w="0" w:type="dxa"/>
          </w:tcMar>
        </w:tcPr>
        <w:p w14:paraId="7FED4085" w14:textId="77777777" w:rsidR="0030693B" w:rsidRDefault="0030693B">
          <w:pPr>
            <w:pStyle w:val="Header"/>
            <w:jc w:val="right"/>
            <w:rPr>
              <w:caps/>
              <w:sz w:val="18"/>
            </w:rPr>
          </w:pPr>
        </w:p>
      </w:tc>
    </w:tr>
    <w:tr w:rsidR="0030693B" w14:paraId="0C271B54" w14:textId="77777777">
      <w:trPr>
        <w:jc w:val="center"/>
      </w:trPr>
      <w:sdt>
        <w:sdtPr>
          <w:rPr>
            <w:caps/>
            <w:color w:val="808080" w:themeColor="background1" w:themeShade="80"/>
            <w:sz w:val="18"/>
            <w:szCs w:val="18"/>
          </w:rPr>
          <w:alias w:val="Author"/>
          <w:tag w:val=""/>
          <w:id w:val="1534151868"/>
          <w:placeholder>
            <w:docPart w:val="F574311777BB5B48A637B623401DB5D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1770723" w14:textId="188DEA2A" w:rsidR="0030693B" w:rsidRDefault="0030693B">
              <w:pPr>
                <w:pStyle w:val="Footer"/>
                <w:rPr>
                  <w:caps/>
                  <w:color w:val="808080" w:themeColor="background1" w:themeShade="80"/>
                  <w:sz w:val="18"/>
                  <w:szCs w:val="18"/>
                </w:rPr>
              </w:pPr>
              <w:r>
                <w:rPr>
                  <w:caps/>
                  <w:color w:val="808080" w:themeColor="background1" w:themeShade="80"/>
                  <w:sz w:val="18"/>
                  <w:szCs w:val="18"/>
                </w:rPr>
                <w:t xml:space="preserve">© 2025 </w:t>
              </w:r>
            </w:p>
          </w:tc>
        </w:sdtContent>
      </w:sdt>
      <w:tc>
        <w:tcPr>
          <w:tcW w:w="4674" w:type="dxa"/>
          <w:shd w:val="clear" w:color="auto" w:fill="auto"/>
          <w:vAlign w:val="center"/>
        </w:tcPr>
        <w:p w14:paraId="3E598A9A" w14:textId="77777777" w:rsidR="0030693B" w:rsidRDefault="0030693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63EE3BA" w14:textId="77777777" w:rsidR="00EB1B75" w:rsidRDefault="00EB1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4AD23" w14:textId="77777777" w:rsidR="00252F44" w:rsidRDefault="00252F44">
      <w:pPr>
        <w:spacing w:after="0"/>
      </w:pPr>
      <w:r>
        <w:separator/>
      </w:r>
    </w:p>
  </w:footnote>
  <w:footnote w:type="continuationSeparator" w:id="0">
    <w:p w14:paraId="0C33C750" w14:textId="77777777" w:rsidR="00252F44" w:rsidRDefault="00252F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BB5B" w14:textId="77777777" w:rsidR="00EB1B75" w:rsidRDefault="00EB1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31076"/>
    <w:multiLevelType w:val="singleLevel"/>
    <w:tmpl w:val="8143107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593EFAA"/>
    <w:multiLevelType w:val="singleLevel"/>
    <w:tmpl w:val="079C2C20"/>
    <w:lvl w:ilvl="0">
      <w:start w:val="1"/>
      <w:numFmt w:val="decimal"/>
      <w:lvlText w:val="8.%1"/>
      <w:lvlJc w:val="left"/>
      <w:pPr>
        <w:ind w:left="360" w:hanging="360"/>
      </w:pPr>
      <w:rPr>
        <w:rFonts w:hint="default"/>
      </w:rPr>
    </w:lvl>
  </w:abstractNum>
  <w:abstractNum w:abstractNumId="2" w15:restartNumberingAfterBreak="0">
    <w:nsid w:val="875DA3B3"/>
    <w:multiLevelType w:val="singleLevel"/>
    <w:tmpl w:val="875DA3B3"/>
    <w:lvl w:ilvl="0">
      <w:start w:val="1"/>
      <w:numFmt w:val="bullet"/>
      <w:lvlText w:val=""/>
      <w:lvlJc w:val="left"/>
      <w:pPr>
        <w:tabs>
          <w:tab w:val="left" w:pos="420"/>
        </w:tabs>
        <w:ind w:left="860" w:hanging="420"/>
      </w:pPr>
      <w:rPr>
        <w:rFonts w:ascii="Wingdings" w:hAnsi="Wingdings" w:hint="default"/>
      </w:rPr>
    </w:lvl>
  </w:abstractNum>
  <w:abstractNum w:abstractNumId="3" w15:restartNumberingAfterBreak="0">
    <w:nsid w:val="8774F2B7"/>
    <w:multiLevelType w:val="singleLevel"/>
    <w:tmpl w:val="8774F2B7"/>
    <w:lvl w:ilvl="0">
      <w:start w:val="1"/>
      <w:numFmt w:val="bullet"/>
      <w:lvlText w:val=""/>
      <w:lvlJc w:val="left"/>
      <w:pPr>
        <w:tabs>
          <w:tab w:val="left" w:pos="420"/>
        </w:tabs>
        <w:ind w:left="-220" w:hanging="420"/>
      </w:pPr>
      <w:rPr>
        <w:rFonts w:ascii="Wingdings" w:hAnsi="Wingdings" w:hint="default"/>
      </w:rPr>
    </w:lvl>
  </w:abstractNum>
  <w:abstractNum w:abstractNumId="4" w15:restartNumberingAfterBreak="0">
    <w:nsid w:val="8FC02478"/>
    <w:multiLevelType w:val="singleLevel"/>
    <w:tmpl w:val="8FC0247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90C3AD32"/>
    <w:multiLevelType w:val="singleLevel"/>
    <w:tmpl w:val="90C3AD32"/>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92BE4BDA"/>
    <w:multiLevelType w:val="singleLevel"/>
    <w:tmpl w:val="92BE4BD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999BF526"/>
    <w:multiLevelType w:val="singleLevel"/>
    <w:tmpl w:val="6DCC99B8"/>
    <w:lvl w:ilvl="0">
      <w:start w:val="1"/>
      <w:numFmt w:val="decimal"/>
      <w:lvlText w:val="4.%1"/>
      <w:lvlJc w:val="left"/>
      <w:pPr>
        <w:ind w:left="360" w:hanging="360"/>
      </w:pPr>
      <w:rPr>
        <w:rFonts w:hint="default"/>
      </w:rPr>
    </w:lvl>
  </w:abstractNum>
  <w:abstractNum w:abstractNumId="8" w15:restartNumberingAfterBreak="0">
    <w:nsid w:val="99B11511"/>
    <w:multiLevelType w:val="multilevel"/>
    <w:tmpl w:val="99B11511"/>
    <w:lvl w:ilvl="0">
      <w:start w:val="1"/>
      <w:numFmt w:val="decimal"/>
      <w:suff w:val="space"/>
      <w:lvlText w:val="%1."/>
      <w:lvlJc w:val="left"/>
      <w:pPr>
        <w:ind w:left="0" w:firstLine="0"/>
      </w:pPr>
      <w:rPr>
        <w:rFonts w:hint="default"/>
      </w:rPr>
    </w:lvl>
    <w:lvl w:ilvl="1">
      <w:start w:val="1"/>
      <w:numFmt w:val="decimal"/>
      <w:suff w:val="space"/>
      <w:lvlText w:val="%1.%2."/>
      <w:lvlJc w:val="left"/>
      <w:pPr>
        <w:ind w:left="-22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9ACD483B"/>
    <w:multiLevelType w:val="singleLevel"/>
    <w:tmpl w:val="9ACD483B"/>
    <w:lvl w:ilvl="0">
      <w:start w:val="1"/>
      <w:numFmt w:val="bullet"/>
      <w:lvlText w:val=""/>
      <w:lvlJc w:val="left"/>
      <w:pPr>
        <w:tabs>
          <w:tab w:val="left" w:pos="420"/>
        </w:tabs>
        <w:ind w:left="860" w:hanging="420"/>
      </w:pPr>
      <w:rPr>
        <w:rFonts w:ascii="Wingdings" w:hAnsi="Wingdings" w:hint="default"/>
      </w:rPr>
    </w:lvl>
  </w:abstractNum>
  <w:abstractNum w:abstractNumId="10" w15:restartNumberingAfterBreak="0">
    <w:nsid w:val="A0C133F9"/>
    <w:multiLevelType w:val="multilevel"/>
    <w:tmpl w:val="A0C133F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66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A51102D8"/>
    <w:multiLevelType w:val="singleLevel"/>
    <w:tmpl w:val="A51102D8"/>
    <w:lvl w:ilvl="0">
      <w:start w:val="1"/>
      <w:numFmt w:val="bullet"/>
      <w:lvlText w:val=""/>
      <w:lvlJc w:val="left"/>
      <w:pPr>
        <w:tabs>
          <w:tab w:val="left" w:pos="420"/>
        </w:tabs>
        <w:ind w:left="170" w:hanging="420"/>
      </w:pPr>
      <w:rPr>
        <w:rFonts w:ascii="Wingdings" w:hAnsi="Wingdings" w:hint="default"/>
      </w:rPr>
    </w:lvl>
  </w:abstractNum>
  <w:abstractNum w:abstractNumId="12" w15:restartNumberingAfterBreak="0">
    <w:nsid w:val="A5748EA0"/>
    <w:multiLevelType w:val="multilevel"/>
    <w:tmpl w:val="A5748EA0"/>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hanging="4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13" w15:restartNumberingAfterBreak="0">
    <w:nsid w:val="A7D3F0C7"/>
    <w:multiLevelType w:val="singleLevel"/>
    <w:tmpl w:val="A7D3F0C7"/>
    <w:lvl w:ilvl="0">
      <w:start w:val="1"/>
      <w:numFmt w:val="bullet"/>
      <w:lvlText w:val=""/>
      <w:lvlJc w:val="left"/>
      <w:pPr>
        <w:tabs>
          <w:tab w:val="left" w:pos="420"/>
        </w:tabs>
        <w:ind w:left="860" w:hanging="420"/>
      </w:pPr>
      <w:rPr>
        <w:rFonts w:ascii="Wingdings" w:hAnsi="Wingdings" w:hint="default"/>
      </w:rPr>
    </w:lvl>
  </w:abstractNum>
  <w:abstractNum w:abstractNumId="14" w15:restartNumberingAfterBreak="0">
    <w:nsid w:val="BBA2FDEE"/>
    <w:multiLevelType w:val="singleLevel"/>
    <w:tmpl w:val="BBA2FDEE"/>
    <w:lvl w:ilvl="0">
      <w:start w:val="1"/>
      <w:numFmt w:val="bullet"/>
      <w:lvlText w:val=""/>
      <w:lvlJc w:val="left"/>
      <w:pPr>
        <w:tabs>
          <w:tab w:val="left" w:pos="420"/>
        </w:tabs>
        <w:ind w:left="1080" w:hanging="420"/>
      </w:pPr>
      <w:rPr>
        <w:rFonts w:ascii="Wingdings" w:hAnsi="Wingdings" w:hint="default"/>
      </w:rPr>
    </w:lvl>
  </w:abstractNum>
  <w:abstractNum w:abstractNumId="15" w15:restartNumberingAfterBreak="0">
    <w:nsid w:val="BEFE2527"/>
    <w:multiLevelType w:val="multilevel"/>
    <w:tmpl w:val="BEFE2527"/>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hanging="4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16" w15:restartNumberingAfterBreak="0">
    <w:nsid w:val="C7A33911"/>
    <w:multiLevelType w:val="singleLevel"/>
    <w:tmpl w:val="EE528076"/>
    <w:lvl w:ilvl="0">
      <w:start w:val="1"/>
      <w:numFmt w:val="decimal"/>
      <w:lvlText w:val="7.%1"/>
      <w:lvlJc w:val="left"/>
      <w:pPr>
        <w:ind w:left="360" w:hanging="360"/>
      </w:pPr>
      <w:rPr>
        <w:rFonts w:hint="default"/>
      </w:rPr>
    </w:lvl>
  </w:abstractNum>
  <w:abstractNum w:abstractNumId="17" w15:restartNumberingAfterBreak="0">
    <w:nsid w:val="C8D7E3F5"/>
    <w:multiLevelType w:val="singleLevel"/>
    <w:tmpl w:val="C8D7E3F5"/>
    <w:lvl w:ilvl="0">
      <w:start w:val="1"/>
      <w:numFmt w:val="bullet"/>
      <w:lvlText w:val=""/>
      <w:lvlJc w:val="left"/>
      <w:pPr>
        <w:tabs>
          <w:tab w:val="left" w:pos="420"/>
        </w:tabs>
        <w:ind w:left="860" w:hanging="420"/>
      </w:pPr>
      <w:rPr>
        <w:rFonts w:ascii="Wingdings" w:hAnsi="Wingdings" w:hint="default"/>
      </w:rPr>
    </w:lvl>
  </w:abstractNum>
  <w:abstractNum w:abstractNumId="18" w15:restartNumberingAfterBreak="0">
    <w:nsid w:val="D31B2049"/>
    <w:multiLevelType w:val="multilevel"/>
    <w:tmpl w:val="D31B204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66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9" w15:restartNumberingAfterBreak="0">
    <w:nsid w:val="D77406BC"/>
    <w:multiLevelType w:val="singleLevel"/>
    <w:tmpl w:val="D77406BC"/>
    <w:lvl w:ilvl="0">
      <w:start w:val="1"/>
      <w:numFmt w:val="lowerRoman"/>
      <w:lvlText w:val="%1."/>
      <w:lvlJc w:val="left"/>
      <w:pPr>
        <w:tabs>
          <w:tab w:val="left" w:pos="425"/>
        </w:tabs>
        <w:ind w:left="425" w:hanging="425"/>
      </w:pPr>
      <w:rPr>
        <w:rFonts w:hint="default"/>
      </w:rPr>
    </w:lvl>
  </w:abstractNum>
  <w:abstractNum w:abstractNumId="20" w15:restartNumberingAfterBreak="0">
    <w:nsid w:val="DF306206"/>
    <w:multiLevelType w:val="singleLevel"/>
    <w:tmpl w:val="DF306206"/>
    <w:lvl w:ilvl="0">
      <w:start w:val="1"/>
      <w:numFmt w:val="bullet"/>
      <w:lvlText w:val=""/>
      <w:lvlJc w:val="left"/>
      <w:pPr>
        <w:tabs>
          <w:tab w:val="left" w:pos="420"/>
        </w:tabs>
        <w:ind w:left="860" w:hanging="420"/>
      </w:pPr>
      <w:rPr>
        <w:rFonts w:ascii="Wingdings" w:hAnsi="Wingdings" w:hint="default"/>
      </w:rPr>
    </w:lvl>
  </w:abstractNum>
  <w:abstractNum w:abstractNumId="21" w15:restartNumberingAfterBreak="0">
    <w:nsid w:val="DFDFACD6"/>
    <w:multiLevelType w:val="singleLevel"/>
    <w:tmpl w:val="6DCC99B8"/>
    <w:lvl w:ilvl="0">
      <w:start w:val="1"/>
      <w:numFmt w:val="decimal"/>
      <w:lvlText w:val="4.%1"/>
      <w:lvlJc w:val="left"/>
      <w:pPr>
        <w:ind w:left="360" w:hanging="360"/>
      </w:pPr>
      <w:rPr>
        <w:rFonts w:hint="default"/>
      </w:rPr>
    </w:lvl>
  </w:abstractNum>
  <w:abstractNum w:abstractNumId="22" w15:restartNumberingAfterBreak="0">
    <w:nsid w:val="E012603F"/>
    <w:multiLevelType w:val="multilevel"/>
    <w:tmpl w:val="E012603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E692D241"/>
    <w:multiLevelType w:val="singleLevel"/>
    <w:tmpl w:val="408CBFCE"/>
    <w:lvl w:ilvl="0">
      <w:start w:val="1"/>
      <w:numFmt w:val="decimal"/>
      <w:lvlText w:val="3.%1"/>
      <w:lvlJc w:val="left"/>
      <w:pPr>
        <w:ind w:left="360" w:hanging="360"/>
      </w:pPr>
      <w:rPr>
        <w:rFonts w:hint="default"/>
      </w:rPr>
    </w:lvl>
  </w:abstractNum>
  <w:abstractNum w:abstractNumId="24" w15:restartNumberingAfterBreak="0">
    <w:nsid w:val="E9CBF29A"/>
    <w:multiLevelType w:val="singleLevel"/>
    <w:tmpl w:val="E9CBF29A"/>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F9053FE1"/>
    <w:multiLevelType w:val="singleLevel"/>
    <w:tmpl w:val="F9053FE1"/>
    <w:lvl w:ilvl="0">
      <w:start w:val="1"/>
      <w:numFmt w:val="bullet"/>
      <w:lvlText w:val=""/>
      <w:lvlJc w:val="left"/>
      <w:pPr>
        <w:tabs>
          <w:tab w:val="left" w:pos="420"/>
        </w:tabs>
        <w:ind w:left="1080" w:hanging="420"/>
      </w:pPr>
      <w:rPr>
        <w:rFonts w:ascii="Wingdings" w:hAnsi="Wingdings" w:hint="default"/>
      </w:rPr>
    </w:lvl>
  </w:abstractNum>
  <w:abstractNum w:abstractNumId="26" w15:restartNumberingAfterBreak="0">
    <w:nsid w:val="FCD75189"/>
    <w:multiLevelType w:val="multilevel"/>
    <w:tmpl w:val="FCD7518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hanging="4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27" w15:restartNumberingAfterBreak="0">
    <w:nsid w:val="FEBBEC8A"/>
    <w:multiLevelType w:val="singleLevel"/>
    <w:tmpl w:val="FEBBEC8A"/>
    <w:lvl w:ilvl="0">
      <w:start w:val="1"/>
      <w:numFmt w:val="bullet"/>
      <w:lvlText w:val=""/>
      <w:lvlJc w:val="left"/>
      <w:pPr>
        <w:tabs>
          <w:tab w:val="left" w:pos="420"/>
        </w:tabs>
        <w:ind w:left="1080" w:hanging="420"/>
      </w:pPr>
      <w:rPr>
        <w:rFonts w:ascii="Wingdings" w:hAnsi="Wingdings" w:hint="default"/>
      </w:rPr>
    </w:lvl>
  </w:abstractNum>
  <w:abstractNum w:abstractNumId="28" w15:restartNumberingAfterBreak="0">
    <w:nsid w:val="FFC6FD78"/>
    <w:multiLevelType w:val="singleLevel"/>
    <w:tmpl w:val="FFC6FD78"/>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30"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3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3"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34"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35"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6"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37"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38"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39" w15:restartNumberingAfterBreak="0">
    <w:nsid w:val="0021EA66"/>
    <w:multiLevelType w:val="singleLevel"/>
    <w:tmpl w:val="0021EA66"/>
    <w:lvl w:ilvl="0">
      <w:start w:val="1"/>
      <w:numFmt w:val="bullet"/>
      <w:lvlText w:val=""/>
      <w:lvlJc w:val="left"/>
      <w:pPr>
        <w:tabs>
          <w:tab w:val="left" w:pos="420"/>
        </w:tabs>
        <w:ind w:left="1080" w:hanging="420"/>
      </w:pPr>
      <w:rPr>
        <w:rFonts w:ascii="Wingdings" w:hAnsi="Wingdings" w:hint="default"/>
      </w:rPr>
    </w:lvl>
  </w:abstractNum>
  <w:abstractNum w:abstractNumId="40" w15:restartNumberingAfterBreak="0">
    <w:nsid w:val="013E4E44"/>
    <w:multiLevelType w:val="hybridMultilevel"/>
    <w:tmpl w:val="8E92F1D0"/>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1" w15:restartNumberingAfterBreak="0">
    <w:nsid w:val="02ED7335"/>
    <w:multiLevelType w:val="hybridMultilevel"/>
    <w:tmpl w:val="1C8A6440"/>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2" w15:restartNumberingAfterBreak="0">
    <w:nsid w:val="038E0664"/>
    <w:multiLevelType w:val="multilevel"/>
    <w:tmpl w:val="038E06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04C76740"/>
    <w:multiLevelType w:val="hybridMultilevel"/>
    <w:tmpl w:val="7922A370"/>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4" w15:restartNumberingAfterBreak="0">
    <w:nsid w:val="0515326E"/>
    <w:multiLevelType w:val="multilevel"/>
    <w:tmpl w:val="0515326E"/>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45" w15:restartNumberingAfterBreak="0">
    <w:nsid w:val="059C7041"/>
    <w:multiLevelType w:val="singleLevel"/>
    <w:tmpl w:val="059C7041"/>
    <w:lvl w:ilvl="0">
      <w:start w:val="1"/>
      <w:numFmt w:val="bullet"/>
      <w:lvlText w:val=""/>
      <w:lvlJc w:val="left"/>
      <w:pPr>
        <w:tabs>
          <w:tab w:val="left" w:pos="420"/>
        </w:tabs>
        <w:ind w:left="860" w:hanging="420"/>
      </w:pPr>
      <w:rPr>
        <w:rFonts w:ascii="Wingdings" w:hAnsi="Wingdings" w:hint="default"/>
      </w:rPr>
    </w:lvl>
  </w:abstractNum>
  <w:abstractNum w:abstractNumId="46" w15:restartNumberingAfterBreak="0">
    <w:nsid w:val="0A4B1819"/>
    <w:multiLevelType w:val="multilevel"/>
    <w:tmpl w:val="A15A7BFE"/>
    <w:lvl w:ilvl="0">
      <w:start w:val="1"/>
      <w:numFmt w:val="decimal"/>
      <w:lvlText w:val="4.%1"/>
      <w:lvlJc w:val="left"/>
      <w:pPr>
        <w:ind w:left="1500" w:hanging="360"/>
      </w:pPr>
      <w:rPr>
        <w:rFont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47" w15:restartNumberingAfterBreak="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0B056AE0"/>
    <w:multiLevelType w:val="multilevel"/>
    <w:tmpl w:val="0B056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BAD6020"/>
    <w:multiLevelType w:val="singleLevel"/>
    <w:tmpl w:val="0BAD6020"/>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0CA84367"/>
    <w:multiLevelType w:val="multilevel"/>
    <w:tmpl w:val="A6D834A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eastAsia="Times New Roman" w:hAnsi="Wingdings" w:cs="Times New Roman" w:hint="default"/>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0D2C1013"/>
    <w:multiLevelType w:val="hybridMultilevel"/>
    <w:tmpl w:val="D77A22B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52" w15:restartNumberingAfterBreak="0">
    <w:nsid w:val="0E811D15"/>
    <w:multiLevelType w:val="hybridMultilevel"/>
    <w:tmpl w:val="E68E577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53" w15:restartNumberingAfterBreak="0">
    <w:nsid w:val="105A07C4"/>
    <w:multiLevelType w:val="multilevel"/>
    <w:tmpl w:val="105A0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1BAF4BD"/>
    <w:multiLevelType w:val="singleLevel"/>
    <w:tmpl w:val="08F8517A"/>
    <w:lvl w:ilvl="0">
      <w:start w:val="1"/>
      <w:numFmt w:val="decimal"/>
      <w:lvlText w:val="2.%1"/>
      <w:lvlJc w:val="left"/>
      <w:pPr>
        <w:ind w:left="360" w:hanging="360"/>
      </w:pPr>
      <w:rPr>
        <w:rFonts w:hint="default"/>
      </w:rPr>
    </w:lvl>
  </w:abstractNum>
  <w:abstractNum w:abstractNumId="55" w15:restartNumberingAfterBreak="0">
    <w:nsid w:val="11F593C0"/>
    <w:multiLevelType w:val="singleLevel"/>
    <w:tmpl w:val="11F593C0"/>
    <w:lvl w:ilvl="0">
      <w:start w:val="1"/>
      <w:numFmt w:val="bullet"/>
      <w:lvlText w:val=""/>
      <w:lvlJc w:val="left"/>
      <w:pPr>
        <w:tabs>
          <w:tab w:val="left" w:pos="420"/>
        </w:tabs>
        <w:ind w:left="860" w:hanging="420"/>
      </w:pPr>
      <w:rPr>
        <w:rFonts w:ascii="Wingdings" w:hAnsi="Wingdings" w:hint="default"/>
      </w:rPr>
    </w:lvl>
  </w:abstractNum>
  <w:abstractNum w:abstractNumId="56" w15:restartNumberingAfterBreak="0">
    <w:nsid w:val="13A25D34"/>
    <w:multiLevelType w:val="hybridMultilevel"/>
    <w:tmpl w:val="9EF81E7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57" w15:restartNumberingAfterBreak="0">
    <w:nsid w:val="1437070A"/>
    <w:multiLevelType w:val="multilevel"/>
    <w:tmpl w:val="1437070A"/>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8" w15:restartNumberingAfterBreak="0">
    <w:nsid w:val="14507545"/>
    <w:multiLevelType w:val="hybridMultilevel"/>
    <w:tmpl w:val="40067D82"/>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59" w15:restartNumberingAfterBreak="0">
    <w:nsid w:val="14E55842"/>
    <w:multiLevelType w:val="hybridMultilevel"/>
    <w:tmpl w:val="3F5C174A"/>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60" w15:restartNumberingAfterBreak="0">
    <w:nsid w:val="1671123B"/>
    <w:multiLevelType w:val="multilevel"/>
    <w:tmpl w:val="1671123B"/>
    <w:lvl w:ilvl="0">
      <w:start w:val="1"/>
      <w:numFmt w:val="bullet"/>
      <w:lvlText w:val=""/>
      <w:lvlJc w:val="left"/>
      <w:pPr>
        <w:ind w:left="786" w:hanging="360"/>
      </w:pPr>
      <w:rPr>
        <w:rFonts w:ascii="Symbol" w:hAnsi="Symbol" w:hint="default"/>
        <w:color w:val="auto"/>
        <w:sz w:val="24"/>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61" w15:restartNumberingAfterBreak="0">
    <w:nsid w:val="17CB6E5E"/>
    <w:multiLevelType w:val="hybridMultilevel"/>
    <w:tmpl w:val="D4B83D34"/>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62" w15:restartNumberingAfterBreak="0">
    <w:nsid w:val="1BE55E82"/>
    <w:multiLevelType w:val="multilevel"/>
    <w:tmpl w:val="E910AADA"/>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1CE408FE"/>
    <w:multiLevelType w:val="hybridMultilevel"/>
    <w:tmpl w:val="6D42DE0C"/>
    <w:lvl w:ilvl="0" w:tplc="08F8517A">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1D5442BC"/>
    <w:multiLevelType w:val="singleLevel"/>
    <w:tmpl w:val="6DCC99B8"/>
    <w:lvl w:ilvl="0">
      <w:start w:val="1"/>
      <w:numFmt w:val="decimal"/>
      <w:lvlText w:val="4.%1"/>
      <w:lvlJc w:val="left"/>
      <w:pPr>
        <w:ind w:left="360" w:hanging="360"/>
      </w:pPr>
      <w:rPr>
        <w:rFonts w:hint="default"/>
      </w:rPr>
    </w:lvl>
  </w:abstractNum>
  <w:abstractNum w:abstractNumId="65" w15:restartNumberingAfterBreak="0">
    <w:nsid w:val="1E236E45"/>
    <w:multiLevelType w:val="hybridMultilevel"/>
    <w:tmpl w:val="1A601BEA"/>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66" w15:restartNumberingAfterBreak="0">
    <w:nsid w:val="21F56E04"/>
    <w:multiLevelType w:val="multilevel"/>
    <w:tmpl w:val="A552D5CC"/>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22391C72"/>
    <w:multiLevelType w:val="singleLevel"/>
    <w:tmpl w:val="22391C72"/>
    <w:lvl w:ilvl="0">
      <w:start w:val="1"/>
      <w:numFmt w:val="bullet"/>
      <w:lvlText w:val=""/>
      <w:lvlJc w:val="left"/>
      <w:pPr>
        <w:tabs>
          <w:tab w:val="left" w:pos="420"/>
        </w:tabs>
        <w:ind w:left="420" w:hanging="420"/>
      </w:pPr>
      <w:rPr>
        <w:rFonts w:ascii="Wingdings" w:hAnsi="Wingdings" w:hint="default"/>
      </w:rPr>
    </w:lvl>
  </w:abstractNum>
  <w:abstractNum w:abstractNumId="68" w15:restartNumberingAfterBreak="0">
    <w:nsid w:val="22C767A3"/>
    <w:multiLevelType w:val="multilevel"/>
    <w:tmpl w:val="22C767A3"/>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69" w15:restartNumberingAfterBreak="0">
    <w:nsid w:val="22DE67EC"/>
    <w:multiLevelType w:val="singleLevel"/>
    <w:tmpl w:val="22DE67EC"/>
    <w:lvl w:ilvl="0">
      <w:start w:val="1"/>
      <w:numFmt w:val="bullet"/>
      <w:lvlText w:val=""/>
      <w:lvlJc w:val="left"/>
      <w:pPr>
        <w:tabs>
          <w:tab w:val="left" w:pos="420"/>
        </w:tabs>
        <w:ind w:left="420" w:hanging="420"/>
      </w:pPr>
      <w:rPr>
        <w:rFonts w:ascii="Wingdings" w:hAnsi="Wingdings" w:hint="default"/>
      </w:rPr>
    </w:lvl>
  </w:abstractNum>
  <w:abstractNum w:abstractNumId="70" w15:restartNumberingAfterBreak="0">
    <w:nsid w:val="23536BC0"/>
    <w:multiLevelType w:val="hybridMultilevel"/>
    <w:tmpl w:val="D4A454FA"/>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71" w15:restartNumberingAfterBreak="0">
    <w:nsid w:val="236DD728"/>
    <w:multiLevelType w:val="singleLevel"/>
    <w:tmpl w:val="236DD728"/>
    <w:lvl w:ilvl="0">
      <w:start w:val="1"/>
      <w:numFmt w:val="bullet"/>
      <w:lvlText w:val=""/>
      <w:lvlJc w:val="left"/>
      <w:pPr>
        <w:tabs>
          <w:tab w:val="left" w:pos="420"/>
        </w:tabs>
        <w:ind w:left="1080" w:hanging="420"/>
      </w:pPr>
      <w:rPr>
        <w:rFonts w:ascii="Wingdings" w:hAnsi="Wingdings" w:hint="default"/>
      </w:rPr>
    </w:lvl>
  </w:abstractNum>
  <w:abstractNum w:abstractNumId="72" w15:restartNumberingAfterBreak="0">
    <w:nsid w:val="23F70685"/>
    <w:multiLevelType w:val="multilevel"/>
    <w:tmpl w:val="644C572A"/>
    <w:lvl w:ilvl="0">
      <w:start w:val="1"/>
      <w:numFmt w:val="decimal"/>
      <w:lvlText w:val="3.%1"/>
      <w:lvlJc w:val="left"/>
      <w:pPr>
        <w:ind w:left="720" w:hanging="360"/>
      </w:pPr>
      <w:rPr>
        <w:rFonts w:hint="default"/>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250E385A"/>
    <w:multiLevelType w:val="hybridMultilevel"/>
    <w:tmpl w:val="20B29408"/>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74"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75" w15:restartNumberingAfterBreak="0">
    <w:nsid w:val="283701C6"/>
    <w:multiLevelType w:val="multilevel"/>
    <w:tmpl w:val="28370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89E7EB0"/>
    <w:multiLevelType w:val="multilevel"/>
    <w:tmpl w:val="289E7EB0"/>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291914EA"/>
    <w:multiLevelType w:val="singleLevel"/>
    <w:tmpl w:val="408CBFCE"/>
    <w:lvl w:ilvl="0">
      <w:start w:val="1"/>
      <w:numFmt w:val="decimal"/>
      <w:lvlText w:val="3.%1"/>
      <w:lvlJc w:val="left"/>
      <w:pPr>
        <w:ind w:left="360" w:hanging="360"/>
      </w:pPr>
      <w:rPr>
        <w:rFonts w:hint="default"/>
      </w:rPr>
    </w:lvl>
  </w:abstractNum>
  <w:abstractNum w:abstractNumId="78"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9" w15:restartNumberingAfterBreak="0">
    <w:nsid w:val="2AE12F5B"/>
    <w:multiLevelType w:val="multilevel"/>
    <w:tmpl w:val="2AE12F5B"/>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80" w15:restartNumberingAfterBreak="0">
    <w:nsid w:val="2D0D11E2"/>
    <w:multiLevelType w:val="hybridMultilevel"/>
    <w:tmpl w:val="9446E3A8"/>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81" w15:restartNumberingAfterBreak="0">
    <w:nsid w:val="2EC94FF1"/>
    <w:multiLevelType w:val="singleLevel"/>
    <w:tmpl w:val="2EC94FF1"/>
    <w:lvl w:ilvl="0">
      <w:start w:val="1"/>
      <w:numFmt w:val="bullet"/>
      <w:lvlText w:val=""/>
      <w:lvlJc w:val="left"/>
      <w:pPr>
        <w:tabs>
          <w:tab w:val="left" w:pos="420"/>
        </w:tabs>
        <w:ind w:left="-40" w:hanging="420"/>
      </w:pPr>
      <w:rPr>
        <w:rFonts w:ascii="Wingdings" w:hAnsi="Wingdings" w:hint="default"/>
      </w:rPr>
    </w:lvl>
  </w:abstractNum>
  <w:abstractNum w:abstractNumId="82" w15:restartNumberingAfterBreak="0">
    <w:nsid w:val="2F07F66F"/>
    <w:multiLevelType w:val="singleLevel"/>
    <w:tmpl w:val="2F07F66F"/>
    <w:lvl w:ilvl="0">
      <w:start w:val="1"/>
      <w:numFmt w:val="bullet"/>
      <w:lvlText w:val=""/>
      <w:lvlJc w:val="left"/>
      <w:pPr>
        <w:tabs>
          <w:tab w:val="left" w:pos="420"/>
        </w:tabs>
        <w:ind w:left="1080" w:hanging="420"/>
      </w:pPr>
      <w:rPr>
        <w:rFonts w:ascii="Wingdings" w:hAnsi="Wingdings" w:hint="default"/>
      </w:rPr>
    </w:lvl>
  </w:abstractNum>
  <w:abstractNum w:abstractNumId="83" w15:restartNumberingAfterBreak="0">
    <w:nsid w:val="2F768DC2"/>
    <w:multiLevelType w:val="singleLevel"/>
    <w:tmpl w:val="2F768DC2"/>
    <w:lvl w:ilvl="0">
      <w:start w:val="1"/>
      <w:numFmt w:val="bullet"/>
      <w:lvlText w:val=""/>
      <w:lvlJc w:val="left"/>
      <w:pPr>
        <w:tabs>
          <w:tab w:val="left" w:pos="420"/>
        </w:tabs>
        <w:ind w:left="310" w:hanging="420"/>
      </w:pPr>
      <w:rPr>
        <w:rFonts w:ascii="Wingdings" w:hAnsi="Wingdings" w:hint="default"/>
      </w:rPr>
    </w:lvl>
  </w:abstractNum>
  <w:abstractNum w:abstractNumId="84" w15:restartNumberingAfterBreak="0">
    <w:nsid w:val="2FB439D9"/>
    <w:multiLevelType w:val="hybridMultilevel"/>
    <w:tmpl w:val="F8043AF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85" w15:restartNumberingAfterBreak="0">
    <w:nsid w:val="31427EBF"/>
    <w:multiLevelType w:val="multilevel"/>
    <w:tmpl w:val="E5185C68"/>
    <w:lvl w:ilvl="0">
      <w:start w:val="1"/>
      <w:numFmt w:val="decimal"/>
      <w:lvlText w:val="2.%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02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6" w15:restartNumberingAfterBreak="0">
    <w:nsid w:val="31AD090C"/>
    <w:multiLevelType w:val="hybridMultilevel"/>
    <w:tmpl w:val="8F7E7BA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87" w15:restartNumberingAfterBreak="0">
    <w:nsid w:val="3487692B"/>
    <w:multiLevelType w:val="hybridMultilevel"/>
    <w:tmpl w:val="AF1A09C4"/>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88" w15:restartNumberingAfterBreak="0">
    <w:nsid w:val="34FA2285"/>
    <w:multiLevelType w:val="hybridMultilevel"/>
    <w:tmpl w:val="0F6ACCE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89" w15:restartNumberingAfterBreak="0">
    <w:nsid w:val="357164BD"/>
    <w:multiLevelType w:val="multilevel"/>
    <w:tmpl w:val="357164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641C21C"/>
    <w:multiLevelType w:val="multilevel"/>
    <w:tmpl w:val="3641C21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hanging="4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91" w15:restartNumberingAfterBreak="0">
    <w:nsid w:val="3A951A05"/>
    <w:multiLevelType w:val="multilevel"/>
    <w:tmpl w:val="3A951A05"/>
    <w:lvl w:ilvl="0">
      <w:start w:val="1"/>
      <w:numFmt w:val="bullet"/>
      <w:lvlText w:val=""/>
      <w:lvlJc w:val="left"/>
      <w:pPr>
        <w:ind w:left="1130" w:hanging="360"/>
      </w:pPr>
      <w:rPr>
        <w:rFonts w:ascii="Symbol" w:hAnsi="Symbol" w:hint="default"/>
        <w:color w:val="auto"/>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92" w15:restartNumberingAfterBreak="0">
    <w:nsid w:val="3B1B3AAE"/>
    <w:multiLevelType w:val="multilevel"/>
    <w:tmpl w:val="3B1B3AAE"/>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3" w15:restartNumberingAfterBreak="0">
    <w:nsid w:val="3CE803F1"/>
    <w:multiLevelType w:val="singleLevel"/>
    <w:tmpl w:val="3CE803F1"/>
    <w:lvl w:ilvl="0">
      <w:start w:val="1"/>
      <w:numFmt w:val="bullet"/>
      <w:lvlText w:val=""/>
      <w:lvlJc w:val="left"/>
      <w:pPr>
        <w:tabs>
          <w:tab w:val="left" w:pos="420"/>
        </w:tabs>
        <w:ind w:left="420" w:hanging="420"/>
      </w:pPr>
      <w:rPr>
        <w:rFonts w:ascii="Wingdings" w:hAnsi="Wingdings" w:hint="default"/>
      </w:rPr>
    </w:lvl>
  </w:abstractNum>
  <w:abstractNum w:abstractNumId="94" w15:restartNumberingAfterBreak="0">
    <w:nsid w:val="3E133155"/>
    <w:multiLevelType w:val="singleLevel"/>
    <w:tmpl w:val="3E133155"/>
    <w:lvl w:ilvl="0">
      <w:start w:val="1"/>
      <w:numFmt w:val="bullet"/>
      <w:lvlText w:val=""/>
      <w:lvlJc w:val="left"/>
      <w:pPr>
        <w:tabs>
          <w:tab w:val="left" w:pos="420"/>
        </w:tabs>
        <w:ind w:left="1080" w:hanging="420"/>
      </w:pPr>
      <w:rPr>
        <w:rFonts w:ascii="Wingdings" w:hAnsi="Wingdings" w:hint="default"/>
      </w:rPr>
    </w:lvl>
  </w:abstractNum>
  <w:abstractNum w:abstractNumId="95" w15:restartNumberingAfterBreak="0">
    <w:nsid w:val="42590C2D"/>
    <w:multiLevelType w:val="multilevel"/>
    <w:tmpl w:val="42590C2D"/>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46DC1CF3"/>
    <w:multiLevelType w:val="multilevel"/>
    <w:tmpl w:val="46DC1CF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49BC0279"/>
    <w:multiLevelType w:val="hybridMultilevel"/>
    <w:tmpl w:val="189ECC78"/>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98" w15:restartNumberingAfterBreak="0">
    <w:nsid w:val="4AB13549"/>
    <w:multiLevelType w:val="hybridMultilevel"/>
    <w:tmpl w:val="D764B242"/>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99" w15:restartNumberingAfterBreak="0">
    <w:nsid w:val="4CC5BC7E"/>
    <w:multiLevelType w:val="singleLevel"/>
    <w:tmpl w:val="4CC5BC7E"/>
    <w:lvl w:ilvl="0">
      <w:start w:val="1"/>
      <w:numFmt w:val="bullet"/>
      <w:lvlText w:val=""/>
      <w:lvlJc w:val="left"/>
      <w:pPr>
        <w:tabs>
          <w:tab w:val="left" w:pos="420"/>
        </w:tabs>
        <w:ind w:left="860" w:hanging="420"/>
      </w:pPr>
      <w:rPr>
        <w:rFonts w:ascii="Wingdings" w:hAnsi="Wingdings" w:hint="default"/>
      </w:rPr>
    </w:lvl>
  </w:abstractNum>
  <w:abstractNum w:abstractNumId="100" w15:restartNumberingAfterBreak="0">
    <w:nsid w:val="4D251258"/>
    <w:multiLevelType w:val="multilevel"/>
    <w:tmpl w:val="4D25125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1" w15:restartNumberingAfterBreak="0">
    <w:nsid w:val="4F442854"/>
    <w:multiLevelType w:val="multilevel"/>
    <w:tmpl w:val="DE26127C"/>
    <w:lvl w:ilvl="0">
      <w:start w:val="1"/>
      <w:numFmt w:val="bullet"/>
      <w:lvlText w:val=""/>
      <w:lvlJc w:val="left"/>
      <w:pPr>
        <w:ind w:left="10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eastAsia="Times New Roman" w:hAnsi="Wingdings" w:cs="Times New Roman" w:hint="default"/>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518102BF"/>
    <w:multiLevelType w:val="hybridMultilevel"/>
    <w:tmpl w:val="F24E2796"/>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03" w15:restartNumberingAfterBreak="0">
    <w:nsid w:val="51C661DE"/>
    <w:multiLevelType w:val="multilevel"/>
    <w:tmpl w:val="51C661DE"/>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57542B83"/>
    <w:multiLevelType w:val="singleLevel"/>
    <w:tmpl w:val="57542B83"/>
    <w:lvl w:ilvl="0">
      <w:start w:val="1"/>
      <w:numFmt w:val="bullet"/>
      <w:lvlText w:val=""/>
      <w:lvlJc w:val="left"/>
      <w:pPr>
        <w:tabs>
          <w:tab w:val="left" w:pos="420"/>
        </w:tabs>
        <w:ind w:left="420" w:hanging="420"/>
      </w:pPr>
      <w:rPr>
        <w:rFonts w:ascii="Wingdings" w:hAnsi="Wingdings" w:hint="default"/>
      </w:rPr>
    </w:lvl>
  </w:abstractNum>
  <w:abstractNum w:abstractNumId="106" w15:restartNumberingAfterBreak="0">
    <w:nsid w:val="5B2F6208"/>
    <w:multiLevelType w:val="multilevel"/>
    <w:tmpl w:val="5B2F6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5E7A33C4"/>
    <w:multiLevelType w:val="hybridMultilevel"/>
    <w:tmpl w:val="39C0D894"/>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08" w15:restartNumberingAfterBreak="0">
    <w:nsid w:val="5EA99F57"/>
    <w:multiLevelType w:val="singleLevel"/>
    <w:tmpl w:val="5EA99F57"/>
    <w:lvl w:ilvl="0">
      <w:start w:val="1"/>
      <w:numFmt w:val="bullet"/>
      <w:lvlText w:val=""/>
      <w:lvlJc w:val="left"/>
      <w:pPr>
        <w:tabs>
          <w:tab w:val="left" w:pos="420"/>
        </w:tabs>
        <w:ind w:left="860" w:hanging="420"/>
      </w:pPr>
      <w:rPr>
        <w:rFonts w:ascii="Wingdings" w:hAnsi="Wingdings" w:hint="default"/>
      </w:rPr>
    </w:lvl>
  </w:abstractNum>
  <w:abstractNum w:abstractNumId="109" w15:restartNumberingAfterBreak="0">
    <w:nsid w:val="5EBC6097"/>
    <w:multiLevelType w:val="singleLevel"/>
    <w:tmpl w:val="08F8517A"/>
    <w:lvl w:ilvl="0">
      <w:start w:val="1"/>
      <w:numFmt w:val="decimal"/>
      <w:lvlText w:val="2.%1"/>
      <w:lvlJc w:val="left"/>
      <w:pPr>
        <w:ind w:left="360" w:hanging="360"/>
      </w:pPr>
      <w:rPr>
        <w:rFonts w:hint="default"/>
      </w:rPr>
    </w:lvl>
  </w:abstractNum>
  <w:abstractNum w:abstractNumId="110" w15:restartNumberingAfterBreak="0">
    <w:nsid w:val="5FD12175"/>
    <w:multiLevelType w:val="hybridMultilevel"/>
    <w:tmpl w:val="8C3EBBB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11" w15:restartNumberingAfterBreak="0">
    <w:nsid w:val="60E216D7"/>
    <w:multiLevelType w:val="multilevel"/>
    <w:tmpl w:val="60E216D7"/>
    <w:lvl w:ilvl="0">
      <w:start w:val="1"/>
      <w:numFmt w:val="bullet"/>
      <w:lvlText w:val=""/>
      <w:lvlJc w:val="left"/>
      <w:pPr>
        <w:ind w:left="144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2" w15:restartNumberingAfterBreak="0">
    <w:nsid w:val="6140E851"/>
    <w:multiLevelType w:val="singleLevel"/>
    <w:tmpl w:val="6140E851"/>
    <w:lvl w:ilvl="0">
      <w:start w:val="1"/>
      <w:numFmt w:val="bullet"/>
      <w:lvlText w:val=""/>
      <w:lvlJc w:val="left"/>
      <w:pPr>
        <w:tabs>
          <w:tab w:val="left" w:pos="420"/>
        </w:tabs>
        <w:ind w:left="860" w:hanging="420"/>
      </w:pPr>
      <w:rPr>
        <w:rFonts w:ascii="Wingdings" w:hAnsi="Wingdings" w:hint="default"/>
      </w:rPr>
    </w:lvl>
  </w:abstractNum>
  <w:abstractNum w:abstractNumId="113" w15:restartNumberingAfterBreak="0">
    <w:nsid w:val="61E20E63"/>
    <w:multiLevelType w:val="singleLevel"/>
    <w:tmpl w:val="61E20E63"/>
    <w:lvl w:ilvl="0">
      <w:start w:val="1"/>
      <w:numFmt w:val="bullet"/>
      <w:lvlText w:val=""/>
      <w:lvlJc w:val="left"/>
      <w:pPr>
        <w:tabs>
          <w:tab w:val="left" w:pos="420"/>
        </w:tabs>
        <w:ind w:left="200" w:hanging="420"/>
      </w:pPr>
      <w:rPr>
        <w:rFonts w:ascii="Wingdings" w:hAnsi="Wingdings" w:hint="default"/>
      </w:rPr>
    </w:lvl>
  </w:abstractNum>
  <w:abstractNum w:abstractNumId="114" w15:restartNumberingAfterBreak="0">
    <w:nsid w:val="647AEA5A"/>
    <w:multiLevelType w:val="singleLevel"/>
    <w:tmpl w:val="647AEA5A"/>
    <w:lvl w:ilvl="0">
      <w:start w:val="1"/>
      <w:numFmt w:val="bullet"/>
      <w:lvlText w:val=""/>
      <w:lvlJc w:val="left"/>
      <w:pPr>
        <w:tabs>
          <w:tab w:val="left" w:pos="420"/>
        </w:tabs>
        <w:ind w:left="860" w:hanging="420"/>
      </w:pPr>
      <w:rPr>
        <w:rFonts w:ascii="Wingdings" w:hAnsi="Wingdings" w:hint="default"/>
      </w:rPr>
    </w:lvl>
  </w:abstractNum>
  <w:abstractNum w:abstractNumId="115" w15:restartNumberingAfterBreak="0">
    <w:nsid w:val="6494D9E8"/>
    <w:multiLevelType w:val="singleLevel"/>
    <w:tmpl w:val="08F8517A"/>
    <w:lvl w:ilvl="0">
      <w:start w:val="1"/>
      <w:numFmt w:val="decimal"/>
      <w:lvlText w:val="2.%1"/>
      <w:lvlJc w:val="left"/>
      <w:pPr>
        <w:ind w:left="360" w:hanging="360"/>
      </w:pPr>
      <w:rPr>
        <w:rFonts w:hint="default"/>
      </w:rPr>
    </w:lvl>
  </w:abstractNum>
  <w:abstractNum w:abstractNumId="116" w15:restartNumberingAfterBreak="0">
    <w:nsid w:val="671569BD"/>
    <w:multiLevelType w:val="singleLevel"/>
    <w:tmpl w:val="671569BD"/>
    <w:lvl w:ilvl="0">
      <w:start w:val="1"/>
      <w:numFmt w:val="bullet"/>
      <w:lvlText w:val=""/>
      <w:lvlJc w:val="left"/>
      <w:pPr>
        <w:tabs>
          <w:tab w:val="left" w:pos="420"/>
        </w:tabs>
        <w:ind w:left="860" w:hanging="420"/>
      </w:pPr>
      <w:rPr>
        <w:rFonts w:ascii="Wingdings" w:hAnsi="Wingdings" w:hint="default"/>
      </w:rPr>
    </w:lvl>
  </w:abstractNum>
  <w:abstractNum w:abstractNumId="117" w15:restartNumberingAfterBreak="0">
    <w:nsid w:val="68DDCA11"/>
    <w:multiLevelType w:val="multilevel"/>
    <w:tmpl w:val="68DDCA11"/>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440" w:firstLine="0"/>
      </w:pPr>
      <w:rPr>
        <w:rFonts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8" w15:restartNumberingAfterBreak="0">
    <w:nsid w:val="68FD7115"/>
    <w:multiLevelType w:val="multilevel"/>
    <w:tmpl w:val="68FD7115"/>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6B771452"/>
    <w:multiLevelType w:val="hybridMultilevel"/>
    <w:tmpl w:val="94DE80C2"/>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20" w15:restartNumberingAfterBreak="0">
    <w:nsid w:val="6CD442FC"/>
    <w:multiLevelType w:val="hybridMultilevel"/>
    <w:tmpl w:val="F0465E7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21" w15:restartNumberingAfterBreak="0">
    <w:nsid w:val="6D773484"/>
    <w:multiLevelType w:val="hybridMultilevel"/>
    <w:tmpl w:val="DA381F7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22" w15:restartNumberingAfterBreak="0">
    <w:nsid w:val="6E3824B9"/>
    <w:multiLevelType w:val="singleLevel"/>
    <w:tmpl w:val="6E3824B9"/>
    <w:lvl w:ilvl="0">
      <w:start w:val="1"/>
      <w:numFmt w:val="bullet"/>
      <w:lvlText w:val=""/>
      <w:lvlJc w:val="left"/>
      <w:pPr>
        <w:tabs>
          <w:tab w:val="left" w:pos="420"/>
        </w:tabs>
        <w:ind w:left="420" w:hanging="420"/>
      </w:pPr>
      <w:rPr>
        <w:rFonts w:ascii="Wingdings" w:hAnsi="Wingdings" w:hint="default"/>
      </w:rPr>
    </w:lvl>
  </w:abstractNum>
  <w:abstractNum w:abstractNumId="123" w15:restartNumberingAfterBreak="0">
    <w:nsid w:val="6ED516FF"/>
    <w:multiLevelType w:val="singleLevel"/>
    <w:tmpl w:val="6ED516FF"/>
    <w:lvl w:ilvl="0">
      <w:start w:val="1"/>
      <w:numFmt w:val="bullet"/>
      <w:lvlText w:val=""/>
      <w:lvlJc w:val="left"/>
      <w:pPr>
        <w:tabs>
          <w:tab w:val="left" w:pos="420"/>
        </w:tabs>
        <w:ind w:left="420" w:hanging="420"/>
      </w:pPr>
      <w:rPr>
        <w:rFonts w:ascii="Wingdings" w:hAnsi="Wingdings" w:hint="default"/>
      </w:rPr>
    </w:lvl>
  </w:abstractNum>
  <w:abstractNum w:abstractNumId="124" w15:restartNumberingAfterBreak="0">
    <w:nsid w:val="766C2F71"/>
    <w:multiLevelType w:val="singleLevel"/>
    <w:tmpl w:val="766C2F71"/>
    <w:lvl w:ilvl="0">
      <w:start w:val="1"/>
      <w:numFmt w:val="bullet"/>
      <w:lvlText w:val=""/>
      <w:lvlJc w:val="left"/>
      <w:pPr>
        <w:tabs>
          <w:tab w:val="left" w:pos="420"/>
        </w:tabs>
        <w:ind w:left="310" w:hanging="420"/>
      </w:pPr>
      <w:rPr>
        <w:rFonts w:ascii="Wingdings" w:hAnsi="Wingdings" w:hint="default"/>
      </w:rPr>
    </w:lvl>
  </w:abstractNum>
  <w:abstractNum w:abstractNumId="125" w15:restartNumberingAfterBreak="0">
    <w:nsid w:val="7735714D"/>
    <w:multiLevelType w:val="hybridMultilevel"/>
    <w:tmpl w:val="D7904C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6" w15:restartNumberingAfterBreak="0">
    <w:nsid w:val="77A475B6"/>
    <w:multiLevelType w:val="multilevel"/>
    <w:tmpl w:val="77A475B6"/>
    <w:lvl w:ilvl="0">
      <w:start w:val="1"/>
      <w:numFmt w:val="decimal"/>
      <w:suff w:val="space"/>
      <w:lvlText w:val="%1."/>
      <w:lvlJc w:val="left"/>
      <w:pPr>
        <w:ind w:left="0" w:firstLine="0"/>
      </w:pPr>
      <w:rPr>
        <w:rFonts w:hint="default"/>
      </w:rPr>
    </w:lvl>
    <w:lvl w:ilvl="1">
      <w:start w:val="1"/>
      <w:numFmt w:val="decimal"/>
      <w:suff w:val="space"/>
      <w:lvlText w:val="%1.%2."/>
      <w:lvlJc w:val="left"/>
      <w:pPr>
        <w:ind w:left="-18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7" w15:restartNumberingAfterBreak="0">
    <w:nsid w:val="78A350AC"/>
    <w:multiLevelType w:val="multilevel"/>
    <w:tmpl w:val="78A35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7AF30B9D"/>
    <w:multiLevelType w:val="hybridMultilevel"/>
    <w:tmpl w:val="5290B4C4"/>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29" w15:restartNumberingAfterBreak="0">
    <w:nsid w:val="7CBDA5B2"/>
    <w:multiLevelType w:val="multilevel"/>
    <w:tmpl w:val="7CBDA5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0" w15:restartNumberingAfterBreak="0">
    <w:nsid w:val="7CF81549"/>
    <w:multiLevelType w:val="multilevel"/>
    <w:tmpl w:val="6C44CFA8"/>
    <w:lvl w:ilvl="0">
      <w:start w:val="1"/>
      <w:numFmt w:val="decimal"/>
      <w:lvlText w:val="9.%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7D642C64"/>
    <w:multiLevelType w:val="multilevel"/>
    <w:tmpl w:val="7D642C64"/>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7EF455E9"/>
    <w:multiLevelType w:val="singleLevel"/>
    <w:tmpl w:val="408CBFCE"/>
    <w:lvl w:ilvl="0">
      <w:start w:val="1"/>
      <w:numFmt w:val="decimal"/>
      <w:lvlText w:val="3.%1"/>
      <w:lvlJc w:val="left"/>
      <w:pPr>
        <w:ind w:left="360" w:hanging="360"/>
      </w:pPr>
      <w:rPr>
        <w:rFonts w:hint="default"/>
      </w:rPr>
    </w:lvl>
  </w:abstractNum>
  <w:abstractNum w:abstractNumId="133" w15:restartNumberingAfterBreak="0">
    <w:nsid w:val="7F82D293"/>
    <w:multiLevelType w:val="singleLevel"/>
    <w:tmpl w:val="7F82D293"/>
    <w:lvl w:ilvl="0">
      <w:start w:val="1"/>
      <w:numFmt w:val="bullet"/>
      <w:lvlText w:val=""/>
      <w:lvlJc w:val="left"/>
      <w:pPr>
        <w:tabs>
          <w:tab w:val="left" w:pos="420"/>
        </w:tabs>
        <w:ind w:left="1080" w:hanging="420"/>
      </w:pPr>
      <w:rPr>
        <w:rFonts w:ascii="Wingdings" w:hAnsi="Wingdings" w:hint="default"/>
      </w:rPr>
    </w:lvl>
  </w:abstractNum>
  <w:abstractNum w:abstractNumId="134" w15:restartNumberingAfterBreak="0">
    <w:nsid w:val="7FFA7E65"/>
    <w:multiLevelType w:val="hybridMultilevel"/>
    <w:tmpl w:val="55B2F726"/>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num w:numId="1" w16cid:durableId="1428497051">
    <w:abstractNumId w:val="44"/>
  </w:num>
  <w:num w:numId="2" w16cid:durableId="995642790">
    <w:abstractNumId w:val="38"/>
  </w:num>
  <w:num w:numId="3" w16cid:durableId="688533082">
    <w:abstractNumId w:val="36"/>
  </w:num>
  <w:num w:numId="4" w16cid:durableId="782068290">
    <w:abstractNumId w:val="35"/>
  </w:num>
  <w:num w:numId="5" w16cid:durableId="1100875996">
    <w:abstractNumId w:val="34"/>
  </w:num>
  <w:num w:numId="6" w16cid:durableId="644895058">
    <w:abstractNumId w:val="33"/>
  </w:num>
  <w:num w:numId="7" w16cid:durableId="1969775651">
    <w:abstractNumId w:val="37"/>
  </w:num>
  <w:num w:numId="8" w16cid:durableId="1120535954">
    <w:abstractNumId w:val="32"/>
  </w:num>
  <w:num w:numId="9" w16cid:durableId="47849218">
    <w:abstractNumId w:val="31"/>
  </w:num>
  <w:num w:numId="10" w16cid:durableId="1311519129">
    <w:abstractNumId w:val="30"/>
  </w:num>
  <w:num w:numId="11" w16cid:durableId="1565986195">
    <w:abstractNumId w:val="29"/>
  </w:num>
  <w:num w:numId="12" w16cid:durableId="20873565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2161388">
    <w:abstractNumId w:val="78"/>
  </w:num>
  <w:num w:numId="14" w16cid:durableId="778453626">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1709543">
    <w:abstractNumId w:val="103"/>
  </w:num>
  <w:num w:numId="16" w16cid:durableId="1166286840">
    <w:abstractNumId w:val="106"/>
  </w:num>
  <w:num w:numId="17" w16cid:durableId="1536885988">
    <w:abstractNumId w:val="19"/>
  </w:num>
  <w:num w:numId="18" w16cid:durableId="1347638101">
    <w:abstractNumId w:val="18"/>
  </w:num>
  <w:num w:numId="19" w16cid:durableId="437257204">
    <w:abstractNumId w:val="53"/>
  </w:num>
  <w:num w:numId="20" w16cid:durableId="1499349758">
    <w:abstractNumId w:val="8"/>
  </w:num>
  <w:num w:numId="21" w16cid:durableId="222260747">
    <w:abstractNumId w:val="50"/>
  </w:num>
  <w:num w:numId="22" w16cid:durableId="1545290504">
    <w:abstractNumId w:val="85"/>
  </w:num>
  <w:num w:numId="23" w16cid:durableId="178549234">
    <w:abstractNumId w:val="93"/>
  </w:num>
  <w:num w:numId="24" w16cid:durableId="1750231601">
    <w:abstractNumId w:val="6"/>
  </w:num>
  <w:num w:numId="25" w16cid:durableId="286352137">
    <w:abstractNumId w:val="133"/>
  </w:num>
  <w:num w:numId="26" w16cid:durableId="141891542">
    <w:abstractNumId w:val="24"/>
  </w:num>
  <w:num w:numId="27" w16cid:durableId="1833712172">
    <w:abstractNumId w:val="71"/>
  </w:num>
  <w:num w:numId="28" w16cid:durableId="1664116628">
    <w:abstractNumId w:val="25"/>
  </w:num>
  <w:num w:numId="29" w16cid:durableId="1868987742">
    <w:abstractNumId w:val="39"/>
  </w:num>
  <w:num w:numId="30" w16cid:durableId="459685842">
    <w:abstractNumId w:val="72"/>
  </w:num>
  <w:num w:numId="31" w16cid:durableId="482431184">
    <w:abstractNumId w:val="27"/>
  </w:num>
  <w:num w:numId="32" w16cid:durableId="1600869775">
    <w:abstractNumId w:val="82"/>
  </w:num>
  <w:num w:numId="33" w16cid:durableId="1255745390">
    <w:abstractNumId w:val="104"/>
  </w:num>
  <w:num w:numId="34" w16cid:durableId="1034890830">
    <w:abstractNumId w:val="96"/>
  </w:num>
  <w:num w:numId="35" w16cid:durableId="1455172124">
    <w:abstractNumId w:val="111"/>
  </w:num>
  <w:num w:numId="36" w16cid:durableId="86196938">
    <w:abstractNumId w:val="57"/>
  </w:num>
  <w:num w:numId="37" w16cid:durableId="2111777895">
    <w:abstractNumId w:val="100"/>
  </w:num>
  <w:num w:numId="38" w16cid:durableId="617183428">
    <w:abstractNumId w:val="60"/>
  </w:num>
  <w:num w:numId="39" w16cid:durableId="2120950447">
    <w:abstractNumId w:val="92"/>
  </w:num>
  <w:num w:numId="40" w16cid:durableId="97724774">
    <w:abstractNumId w:val="89"/>
  </w:num>
  <w:num w:numId="41" w16cid:durableId="1682973391">
    <w:abstractNumId w:val="10"/>
  </w:num>
  <w:num w:numId="42" w16cid:durableId="911160282">
    <w:abstractNumId w:val="109"/>
  </w:num>
  <w:num w:numId="43" w16cid:durableId="1780638129">
    <w:abstractNumId w:val="14"/>
  </w:num>
  <w:num w:numId="44" w16cid:durableId="213346538">
    <w:abstractNumId w:val="69"/>
  </w:num>
  <w:num w:numId="45" w16cid:durableId="2091849947">
    <w:abstractNumId w:val="94"/>
  </w:num>
  <w:num w:numId="46" w16cid:durableId="1594900228">
    <w:abstractNumId w:val="7"/>
  </w:num>
  <w:num w:numId="47" w16cid:durableId="616252640">
    <w:abstractNumId w:val="95"/>
  </w:num>
  <w:num w:numId="48" w16cid:durableId="1860970313">
    <w:abstractNumId w:val="26"/>
  </w:num>
  <w:num w:numId="49" w16cid:durableId="403070043">
    <w:abstractNumId w:val="118"/>
  </w:num>
  <w:num w:numId="50" w16cid:durableId="1016151146">
    <w:abstractNumId w:val="126"/>
  </w:num>
  <w:num w:numId="51" w16cid:durableId="78336901">
    <w:abstractNumId w:val="115"/>
  </w:num>
  <w:num w:numId="52" w16cid:durableId="1601797437">
    <w:abstractNumId w:val="17"/>
  </w:num>
  <w:num w:numId="53" w16cid:durableId="1100176788">
    <w:abstractNumId w:val="28"/>
  </w:num>
  <w:num w:numId="54" w16cid:durableId="1804887137">
    <w:abstractNumId w:val="45"/>
  </w:num>
  <w:num w:numId="55" w16cid:durableId="1657958693">
    <w:abstractNumId w:val="77"/>
  </w:num>
  <w:num w:numId="56" w16cid:durableId="388845314">
    <w:abstractNumId w:val="64"/>
  </w:num>
  <w:num w:numId="57" w16cid:durableId="275215036">
    <w:abstractNumId w:val="114"/>
  </w:num>
  <w:num w:numId="58" w16cid:durableId="300577059">
    <w:abstractNumId w:val="90"/>
  </w:num>
  <w:num w:numId="59" w16cid:durableId="637414571">
    <w:abstractNumId w:val="76"/>
  </w:num>
  <w:num w:numId="60" w16cid:durableId="1214847759">
    <w:abstractNumId w:val="129"/>
  </w:num>
  <w:num w:numId="61" w16cid:durableId="1973171774">
    <w:abstractNumId w:val="54"/>
  </w:num>
  <w:num w:numId="62" w16cid:durableId="693573366">
    <w:abstractNumId w:val="9"/>
  </w:num>
  <w:num w:numId="63" w16cid:durableId="1271158317">
    <w:abstractNumId w:val="132"/>
  </w:num>
  <w:num w:numId="64" w16cid:durableId="1074859573">
    <w:abstractNumId w:val="55"/>
  </w:num>
  <w:num w:numId="65" w16cid:durableId="1424229723">
    <w:abstractNumId w:val="116"/>
  </w:num>
  <w:num w:numId="66" w16cid:durableId="1666392424">
    <w:abstractNumId w:val="105"/>
  </w:num>
  <w:num w:numId="67" w16cid:durableId="1650016566">
    <w:abstractNumId w:val="99"/>
  </w:num>
  <w:num w:numId="68" w16cid:durableId="421683037">
    <w:abstractNumId w:val="46"/>
  </w:num>
  <w:num w:numId="69" w16cid:durableId="143592023">
    <w:abstractNumId w:val="13"/>
  </w:num>
  <w:num w:numId="70" w16cid:durableId="1612131395">
    <w:abstractNumId w:val="2"/>
  </w:num>
  <w:num w:numId="71" w16cid:durableId="859666089">
    <w:abstractNumId w:val="68"/>
  </w:num>
  <w:num w:numId="72" w16cid:durableId="2105807233">
    <w:abstractNumId w:val="130"/>
  </w:num>
  <w:num w:numId="73" w16cid:durableId="903249911">
    <w:abstractNumId w:val="123"/>
  </w:num>
  <w:num w:numId="74" w16cid:durableId="539704496">
    <w:abstractNumId w:val="16"/>
  </w:num>
  <w:num w:numId="75" w16cid:durableId="1176460029">
    <w:abstractNumId w:val="1"/>
  </w:num>
  <w:num w:numId="76" w16cid:durableId="793596962">
    <w:abstractNumId w:val="4"/>
  </w:num>
  <w:num w:numId="77" w16cid:durableId="2041199974">
    <w:abstractNumId w:val="5"/>
  </w:num>
  <w:num w:numId="78" w16cid:durableId="2085761898">
    <w:abstractNumId w:val="79"/>
  </w:num>
  <w:num w:numId="79" w16cid:durableId="661155233">
    <w:abstractNumId w:val="113"/>
  </w:num>
  <w:num w:numId="80" w16cid:durableId="1850024928">
    <w:abstractNumId w:val="83"/>
  </w:num>
  <w:num w:numId="81" w16cid:durableId="619843003">
    <w:abstractNumId w:val="127"/>
  </w:num>
  <w:num w:numId="82" w16cid:durableId="1466000749">
    <w:abstractNumId w:val="124"/>
  </w:num>
  <w:num w:numId="83" w16cid:durableId="149250435">
    <w:abstractNumId w:val="11"/>
  </w:num>
  <w:num w:numId="84" w16cid:durableId="271478437">
    <w:abstractNumId w:val="81"/>
  </w:num>
  <w:num w:numId="85" w16cid:durableId="372658687">
    <w:abstractNumId w:val="91"/>
  </w:num>
  <w:num w:numId="86" w16cid:durableId="1072043188">
    <w:abstractNumId w:val="131"/>
  </w:num>
  <w:num w:numId="87" w16cid:durableId="1571770472">
    <w:abstractNumId w:val="15"/>
  </w:num>
  <w:num w:numId="88" w16cid:durableId="1250890824">
    <w:abstractNumId w:val="75"/>
  </w:num>
  <w:num w:numId="89" w16cid:durableId="1668165984">
    <w:abstractNumId w:val="117"/>
  </w:num>
  <w:num w:numId="90" w16cid:durableId="626081743">
    <w:abstractNumId w:val="20"/>
  </w:num>
  <w:num w:numId="91" w16cid:durableId="2062703120">
    <w:abstractNumId w:val="62"/>
  </w:num>
  <w:num w:numId="92" w16cid:durableId="547574999">
    <w:abstractNumId w:val="66"/>
  </w:num>
  <w:num w:numId="93" w16cid:durableId="10224533">
    <w:abstractNumId w:val="42"/>
  </w:num>
  <w:num w:numId="94" w16cid:durableId="909267450">
    <w:abstractNumId w:val="12"/>
  </w:num>
  <w:num w:numId="95" w16cid:durableId="1023557472">
    <w:abstractNumId w:val="48"/>
  </w:num>
  <w:num w:numId="96" w16cid:durableId="1828783826">
    <w:abstractNumId w:val="22"/>
  </w:num>
  <w:num w:numId="97" w16cid:durableId="432867780">
    <w:abstractNumId w:val="0"/>
  </w:num>
  <w:num w:numId="98" w16cid:durableId="263148691">
    <w:abstractNumId w:val="47"/>
  </w:num>
  <w:num w:numId="99" w16cid:durableId="2125342035">
    <w:abstractNumId w:val="23"/>
  </w:num>
  <w:num w:numId="100" w16cid:durableId="793061760">
    <w:abstractNumId w:val="108"/>
  </w:num>
  <w:num w:numId="101" w16cid:durableId="1369530668">
    <w:abstractNumId w:val="122"/>
  </w:num>
  <w:num w:numId="102" w16cid:durableId="1761414375">
    <w:abstractNumId w:val="3"/>
  </w:num>
  <w:num w:numId="103" w16cid:durableId="67702262">
    <w:abstractNumId w:val="67"/>
  </w:num>
  <w:num w:numId="104" w16cid:durableId="1891186623">
    <w:abstractNumId w:val="21"/>
  </w:num>
  <w:num w:numId="105" w16cid:durableId="2052879550">
    <w:abstractNumId w:val="112"/>
  </w:num>
  <w:num w:numId="106" w16cid:durableId="233855655">
    <w:abstractNumId w:val="49"/>
  </w:num>
  <w:num w:numId="107" w16cid:durableId="1874539280">
    <w:abstractNumId w:val="86"/>
  </w:num>
  <w:num w:numId="108" w16cid:durableId="1808089417">
    <w:abstractNumId w:val="107"/>
  </w:num>
  <w:num w:numId="109" w16cid:durableId="1142311853">
    <w:abstractNumId w:val="120"/>
  </w:num>
  <w:num w:numId="110" w16cid:durableId="594678024">
    <w:abstractNumId w:val="58"/>
  </w:num>
  <w:num w:numId="111" w16cid:durableId="451246454">
    <w:abstractNumId w:val="125"/>
  </w:num>
  <w:num w:numId="112" w16cid:durableId="519701444">
    <w:abstractNumId w:val="59"/>
  </w:num>
  <w:num w:numId="113" w16cid:durableId="742919421">
    <w:abstractNumId w:val="128"/>
  </w:num>
  <w:num w:numId="114" w16cid:durableId="1461218206">
    <w:abstractNumId w:val="98"/>
  </w:num>
  <w:num w:numId="115" w16cid:durableId="930703674">
    <w:abstractNumId w:val="63"/>
  </w:num>
  <w:num w:numId="116" w16cid:durableId="1417164741">
    <w:abstractNumId w:val="101"/>
  </w:num>
  <w:num w:numId="117" w16cid:durableId="1749108265">
    <w:abstractNumId w:val="110"/>
  </w:num>
  <w:num w:numId="118" w16cid:durableId="2014994552">
    <w:abstractNumId w:val="61"/>
  </w:num>
  <w:num w:numId="119" w16cid:durableId="533155648">
    <w:abstractNumId w:val="52"/>
  </w:num>
  <w:num w:numId="120" w16cid:durableId="1129936942">
    <w:abstractNumId w:val="102"/>
  </w:num>
  <w:num w:numId="121" w16cid:durableId="736826003">
    <w:abstractNumId w:val="87"/>
  </w:num>
  <w:num w:numId="122" w16cid:durableId="1759256657">
    <w:abstractNumId w:val="40"/>
  </w:num>
  <w:num w:numId="123" w16cid:durableId="223680880">
    <w:abstractNumId w:val="65"/>
  </w:num>
  <w:num w:numId="124" w16cid:durableId="1232040251">
    <w:abstractNumId w:val="80"/>
  </w:num>
  <w:num w:numId="125" w16cid:durableId="91052374">
    <w:abstractNumId w:val="134"/>
  </w:num>
  <w:num w:numId="126" w16cid:durableId="1191995820">
    <w:abstractNumId w:val="84"/>
  </w:num>
  <w:num w:numId="127" w16cid:durableId="334068466">
    <w:abstractNumId w:val="119"/>
  </w:num>
  <w:num w:numId="128" w16cid:durableId="1140537484">
    <w:abstractNumId w:val="70"/>
  </w:num>
  <w:num w:numId="129" w16cid:durableId="1046679679">
    <w:abstractNumId w:val="43"/>
  </w:num>
  <w:num w:numId="130" w16cid:durableId="279651567">
    <w:abstractNumId w:val="73"/>
  </w:num>
  <w:num w:numId="131" w16cid:durableId="1283422442">
    <w:abstractNumId w:val="51"/>
  </w:num>
  <w:num w:numId="132" w16cid:durableId="613366291">
    <w:abstractNumId w:val="88"/>
  </w:num>
  <w:num w:numId="133" w16cid:durableId="1774469833">
    <w:abstractNumId w:val="121"/>
  </w:num>
  <w:num w:numId="134" w16cid:durableId="846946813">
    <w:abstractNumId w:val="41"/>
  </w:num>
  <w:num w:numId="135" w16cid:durableId="1143499883">
    <w:abstractNumId w:val="56"/>
  </w:num>
  <w:num w:numId="136" w16cid:durableId="668141589">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4E"/>
    <w:rsid w:val="000342A4"/>
    <w:rsid w:val="00043D4C"/>
    <w:rsid w:val="000E2403"/>
    <w:rsid w:val="001071D7"/>
    <w:rsid w:val="0012243C"/>
    <w:rsid w:val="00134018"/>
    <w:rsid w:val="001511F6"/>
    <w:rsid w:val="00151FA4"/>
    <w:rsid w:val="00152A21"/>
    <w:rsid w:val="00180543"/>
    <w:rsid w:val="001A142B"/>
    <w:rsid w:val="001B46F0"/>
    <w:rsid w:val="001B48EF"/>
    <w:rsid w:val="001F6DB2"/>
    <w:rsid w:val="002506EA"/>
    <w:rsid w:val="00252F44"/>
    <w:rsid w:val="002631BB"/>
    <w:rsid w:val="002647D6"/>
    <w:rsid w:val="00277B75"/>
    <w:rsid w:val="00282556"/>
    <w:rsid w:val="002847D5"/>
    <w:rsid w:val="002850F7"/>
    <w:rsid w:val="00295DBE"/>
    <w:rsid w:val="002A0F19"/>
    <w:rsid w:val="002E3A7C"/>
    <w:rsid w:val="002F2A7E"/>
    <w:rsid w:val="0030693B"/>
    <w:rsid w:val="00312101"/>
    <w:rsid w:val="00327AFC"/>
    <w:rsid w:val="0037183A"/>
    <w:rsid w:val="00375F4C"/>
    <w:rsid w:val="00380789"/>
    <w:rsid w:val="003B2491"/>
    <w:rsid w:val="003C7BF9"/>
    <w:rsid w:val="003D1F43"/>
    <w:rsid w:val="003E3480"/>
    <w:rsid w:val="00404CA4"/>
    <w:rsid w:val="00443DC0"/>
    <w:rsid w:val="0046062C"/>
    <w:rsid w:val="004D3A68"/>
    <w:rsid w:val="005216AE"/>
    <w:rsid w:val="005664D9"/>
    <w:rsid w:val="005743E0"/>
    <w:rsid w:val="00581828"/>
    <w:rsid w:val="00586AC9"/>
    <w:rsid w:val="005872FE"/>
    <w:rsid w:val="00595796"/>
    <w:rsid w:val="005B7E2F"/>
    <w:rsid w:val="005E5461"/>
    <w:rsid w:val="00611832"/>
    <w:rsid w:val="006629C8"/>
    <w:rsid w:val="00690A21"/>
    <w:rsid w:val="0071175F"/>
    <w:rsid w:val="00742545"/>
    <w:rsid w:val="00767605"/>
    <w:rsid w:val="007C3313"/>
    <w:rsid w:val="007C5826"/>
    <w:rsid w:val="007E1193"/>
    <w:rsid w:val="007E55F9"/>
    <w:rsid w:val="007F4930"/>
    <w:rsid w:val="00810BE6"/>
    <w:rsid w:val="00815172"/>
    <w:rsid w:val="008346B0"/>
    <w:rsid w:val="00841799"/>
    <w:rsid w:val="0087017E"/>
    <w:rsid w:val="00871EE1"/>
    <w:rsid w:val="0087597D"/>
    <w:rsid w:val="008A0106"/>
    <w:rsid w:val="008D040E"/>
    <w:rsid w:val="008E4BA4"/>
    <w:rsid w:val="00917C08"/>
    <w:rsid w:val="00926284"/>
    <w:rsid w:val="0093187E"/>
    <w:rsid w:val="00945E77"/>
    <w:rsid w:val="009A0256"/>
    <w:rsid w:val="009C543F"/>
    <w:rsid w:val="00A04F38"/>
    <w:rsid w:val="00A35212"/>
    <w:rsid w:val="00A712E4"/>
    <w:rsid w:val="00A82AB2"/>
    <w:rsid w:val="00AB0007"/>
    <w:rsid w:val="00AC2E4B"/>
    <w:rsid w:val="00AC73AC"/>
    <w:rsid w:val="00AD6D10"/>
    <w:rsid w:val="00B81783"/>
    <w:rsid w:val="00BF5E85"/>
    <w:rsid w:val="00C063A4"/>
    <w:rsid w:val="00C63D01"/>
    <w:rsid w:val="00C64FB7"/>
    <w:rsid w:val="00C80F6D"/>
    <w:rsid w:val="00CA1E8B"/>
    <w:rsid w:val="00CE1BB4"/>
    <w:rsid w:val="00D10EDD"/>
    <w:rsid w:val="00D23276"/>
    <w:rsid w:val="00D65CB7"/>
    <w:rsid w:val="00D83C35"/>
    <w:rsid w:val="00DA6001"/>
    <w:rsid w:val="00DA6776"/>
    <w:rsid w:val="00DB7E2A"/>
    <w:rsid w:val="00DF566C"/>
    <w:rsid w:val="00E20EBE"/>
    <w:rsid w:val="00E3391C"/>
    <w:rsid w:val="00E42C03"/>
    <w:rsid w:val="00EA6826"/>
    <w:rsid w:val="00EB1B75"/>
    <w:rsid w:val="00EF704E"/>
    <w:rsid w:val="00F11A97"/>
    <w:rsid w:val="00F65979"/>
    <w:rsid w:val="00F66956"/>
    <w:rsid w:val="00F77075"/>
    <w:rsid w:val="00F85697"/>
    <w:rsid w:val="00F872C1"/>
    <w:rsid w:val="00F96C04"/>
    <w:rsid w:val="00FF0355"/>
    <w:rsid w:val="01305281"/>
    <w:rsid w:val="01343C87"/>
    <w:rsid w:val="0139423D"/>
    <w:rsid w:val="03CF72E3"/>
    <w:rsid w:val="041617C1"/>
    <w:rsid w:val="04B73549"/>
    <w:rsid w:val="06343D3A"/>
    <w:rsid w:val="06431DD6"/>
    <w:rsid w:val="0670611D"/>
    <w:rsid w:val="075B2E8F"/>
    <w:rsid w:val="079731D7"/>
    <w:rsid w:val="07A42C97"/>
    <w:rsid w:val="07C1548C"/>
    <w:rsid w:val="08107DC8"/>
    <w:rsid w:val="083F1372"/>
    <w:rsid w:val="0886279C"/>
    <w:rsid w:val="08A65D3D"/>
    <w:rsid w:val="0A200E2D"/>
    <w:rsid w:val="0A405ADE"/>
    <w:rsid w:val="0A433119"/>
    <w:rsid w:val="0AD34999"/>
    <w:rsid w:val="0B0F4EB2"/>
    <w:rsid w:val="0B2E7CE5"/>
    <w:rsid w:val="0B9F6D1F"/>
    <w:rsid w:val="0CD6481E"/>
    <w:rsid w:val="0D015662"/>
    <w:rsid w:val="0D06617E"/>
    <w:rsid w:val="0D8039B2"/>
    <w:rsid w:val="0D950478"/>
    <w:rsid w:val="0E220FBD"/>
    <w:rsid w:val="0ED34C3B"/>
    <w:rsid w:val="0F3E7C84"/>
    <w:rsid w:val="11256A9F"/>
    <w:rsid w:val="119079DF"/>
    <w:rsid w:val="11B17F14"/>
    <w:rsid w:val="11F0327C"/>
    <w:rsid w:val="12976F0D"/>
    <w:rsid w:val="1350413D"/>
    <w:rsid w:val="14CE23B0"/>
    <w:rsid w:val="14E338A7"/>
    <w:rsid w:val="157405BF"/>
    <w:rsid w:val="161404C8"/>
    <w:rsid w:val="16797E6D"/>
    <w:rsid w:val="16BE72DC"/>
    <w:rsid w:val="183710C7"/>
    <w:rsid w:val="185A5BA0"/>
    <w:rsid w:val="19CC6694"/>
    <w:rsid w:val="19CD49E1"/>
    <w:rsid w:val="19D44C57"/>
    <w:rsid w:val="1A661FA5"/>
    <w:rsid w:val="1A8B45DB"/>
    <w:rsid w:val="1AD00D8B"/>
    <w:rsid w:val="1AE85578"/>
    <w:rsid w:val="1B566A66"/>
    <w:rsid w:val="1B666D00"/>
    <w:rsid w:val="1BDC4741"/>
    <w:rsid w:val="1C0C6595"/>
    <w:rsid w:val="1C452BAD"/>
    <w:rsid w:val="1D0F3839"/>
    <w:rsid w:val="1DA10BA9"/>
    <w:rsid w:val="1E093CB8"/>
    <w:rsid w:val="1E0F11DA"/>
    <w:rsid w:val="1EC16A83"/>
    <w:rsid w:val="1FA37695"/>
    <w:rsid w:val="1FBA251E"/>
    <w:rsid w:val="200F41A6"/>
    <w:rsid w:val="20DA14B5"/>
    <w:rsid w:val="2176458E"/>
    <w:rsid w:val="217911FA"/>
    <w:rsid w:val="21AC3BB0"/>
    <w:rsid w:val="223A3836"/>
    <w:rsid w:val="23046F5E"/>
    <w:rsid w:val="237A41C3"/>
    <w:rsid w:val="23A310AB"/>
    <w:rsid w:val="23D208E0"/>
    <w:rsid w:val="241D144D"/>
    <w:rsid w:val="24A54BEC"/>
    <w:rsid w:val="24AE25E4"/>
    <w:rsid w:val="24B81EA4"/>
    <w:rsid w:val="25A03B48"/>
    <w:rsid w:val="2641297E"/>
    <w:rsid w:val="27095487"/>
    <w:rsid w:val="272028A3"/>
    <w:rsid w:val="27CB7955"/>
    <w:rsid w:val="27F7751F"/>
    <w:rsid w:val="28944E1F"/>
    <w:rsid w:val="293272A7"/>
    <w:rsid w:val="29BB5F06"/>
    <w:rsid w:val="29D63E6D"/>
    <w:rsid w:val="29DA4C4D"/>
    <w:rsid w:val="29ED4157"/>
    <w:rsid w:val="2A4525E7"/>
    <w:rsid w:val="2AFA5436"/>
    <w:rsid w:val="2B5353E6"/>
    <w:rsid w:val="2B8E3883"/>
    <w:rsid w:val="2EF72818"/>
    <w:rsid w:val="2F0363AD"/>
    <w:rsid w:val="2FBA5BF0"/>
    <w:rsid w:val="30234286"/>
    <w:rsid w:val="305D68FB"/>
    <w:rsid w:val="30E80B4C"/>
    <w:rsid w:val="31700571"/>
    <w:rsid w:val="31971BEA"/>
    <w:rsid w:val="31F16A55"/>
    <w:rsid w:val="328714F2"/>
    <w:rsid w:val="32AB7DED"/>
    <w:rsid w:val="331F61ED"/>
    <w:rsid w:val="335B187F"/>
    <w:rsid w:val="33B169E4"/>
    <w:rsid w:val="33C0280E"/>
    <w:rsid w:val="33DA3272"/>
    <w:rsid w:val="34403817"/>
    <w:rsid w:val="356C3834"/>
    <w:rsid w:val="35BC70FA"/>
    <w:rsid w:val="36246370"/>
    <w:rsid w:val="366F435B"/>
    <w:rsid w:val="36C41867"/>
    <w:rsid w:val="36DF1167"/>
    <w:rsid w:val="375A76DE"/>
    <w:rsid w:val="37743C09"/>
    <w:rsid w:val="378917C1"/>
    <w:rsid w:val="37B93079"/>
    <w:rsid w:val="380E3E07"/>
    <w:rsid w:val="38565265"/>
    <w:rsid w:val="38643511"/>
    <w:rsid w:val="3A7E4E86"/>
    <w:rsid w:val="3AD1108C"/>
    <w:rsid w:val="3BBE7A10"/>
    <w:rsid w:val="3BDC2844"/>
    <w:rsid w:val="3BF27D19"/>
    <w:rsid w:val="3BF35840"/>
    <w:rsid w:val="3C6250A3"/>
    <w:rsid w:val="3C7B2F43"/>
    <w:rsid w:val="3C874EDB"/>
    <w:rsid w:val="3C926AEF"/>
    <w:rsid w:val="3CD662DF"/>
    <w:rsid w:val="3D3E1186"/>
    <w:rsid w:val="3E07297C"/>
    <w:rsid w:val="3E42524E"/>
    <w:rsid w:val="3E7B660F"/>
    <w:rsid w:val="3F8B2050"/>
    <w:rsid w:val="40D2307A"/>
    <w:rsid w:val="40F81A19"/>
    <w:rsid w:val="41AA67C7"/>
    <w:rsid w:val="420330C6"/>
    <w:rsid w:val="43F63E0D"/>
    <w:rsid w:val="44D35D7A"/>
    <w:rsid w:val="44F709FC"/>
    <w:rsid w:val="44FC7EF2"/>
    <w:rsid w:val="458F594E"/>
    <w:rsid w:val="45C14EFB"/>
    <w:rsid w:val="45DC27D1"/>
    <w:rsid w:val="4681622F"/>
    <w:rsid w:val="46A40139"/>
    <w:rsid w:val="474A0981"/>
    <w:rsid w:val="48066272"/>
    <w:rsid w:val="482E4477"/>
    <w:rsid w:val="49825129"/>
    <w:rsid w:val="49A3785C"/>
    <w:rsid w:val="4AC779BE"/>
    <w:rsid w:val="4AC85440"/>
    <w:rsid w:val="4B4A0E91"/>
    <w:rsid w:val="4B60666A"/>
    <w:rsid w:val="4BD92CFF"/>
    <w:rsid w:val="4C00513D"/>
    <w:rsid w:val="4CDF25AC"/>
    <w:rsid w:val="4D341CB6"/>
    <w:rsid w:val="4E144BA8"/>
    <w:rsid w:val="4E1B6D88"/>
    <w:rsid w:val="4F28692D"/>
    <w:rsid w:val="4F4D2326"/>
    <w:rsid w:val="4F547732"/>
    <w:rsid w:val="4F83066D"/>
    <w:rsid w:val="4FA63898"/>
    <w:rsid w:val="4FCB6477"/>
    <w:rsid w:val="508F3931"/>
    <w:rsid w:val="50D634DC"/>
    <w:rsid w:val="51A46F68"/>
    <w:rsid w:val="51CD4943"/>
    <w:rsid w:val="51EA6472"/>
    <w:rsid w:val="521572B6"/>
    <w:rsid w:val="52355BEA"/>
    <w:rsid w:val="531B031A"/>
    <w:rsid w:val="541D2F0E"/>
    <w:rsid w:val="552A553E"/>
    <w:rsid w:val="553B2061"/>
    <w:rsid w:val="562E6171"/>
    <w:rsid w:val="571E7ECD"/>
    <w:rsid w:val="575A58DF"/>
    <w:rsid w:val="587D0EB9"/>
    <w:rsid w:val="598418B8"/>
    <w:rsid w:val="59F471D1"/>
    <w:rsid w:val="59F96DC3"/>
    <w:rsid w:val="5AA969AC"/>
    <w:rsid w:val="5AB3215E"/>
    <w:rsid w:val="5B0B27EC"/>
    <w:rsid w:val="5BA7046C"/>
    <w:rsid w:val="5CB25FB2"/>
    <w:rsid w:val="5D242E5C"/>
    <w:rsid w:val="5D4A309B"/>
    <w:rsid w:val="5D5B61B7"/>
    <w:rsid w:val="5D774E64"/>
    <w:rsid w:val="5DBB1EB0"/>
    <w:rsid w:val="5EAB19DE"/>
    <w:rsid w:val="5EBE0E6B"/>
    <w:rsid w:val="5F7065C7"/>
    <w:rsid w:val="608A2EAF"/>
    <w:rsid w:val="61094D40"/>
    <w:rsid w:val="626B1104"/>
    <w:rsid w:val="62D83CB7"/>
    <w:rsid w:val="63320ECD"/>
    <w:rsid w:val="64B70805"/>
    <w:rsid w:val="656C26DD"/>
    <w:rsid w:val="659E13EE"/>
    <w:rsid w:val="66A34FF2"/>
    <w:rsid w:val="66AB23FE"/>
    <w:rsid w:val="6775314C"/>
    <w:rsid w:val="684E502D"/>
    <w:rsid w:val="68B150D2"/>
    <w:rsid w:val="68F954C6"/>
    <w:rsid w:val="69D53BAF"/>
    <w:rsid w:val="6A2C60AC"/>
    <w:rsid w:val="6A3F35DF"/>
    <w:rsid w:val="6A425588"/>
    <w:rsid w:val="6A5B510D"/>
    <w:rsid w:val="6A8B520E"/>
    <w:rsid w:val="6BCA6AC6"/>
    <w:rsid w:val="6C697FF8"/>
    <w:rsid w:val="6C8D08A5"/>
    <w:rsid w:val="6CB90470"/>
    <w:rsid w:val="6DFF4917"/>
    <w:rsid w:val="6E5673E4"/>
    <w:rsid w:val="6EB94A45"/>
    <w:rsid w:val="6F085736"/>
    <w:rsid w:val="6F2914EE"/>
    <w:rsid w:val="6F9476CF"/>
    <w:rsid w:val="6FC52A74"/>
    <w:rsid w:val="709E70F3"/>
    <w:rsid w:val="70CA2CF9"/>
    <w:rsid w:val="710A46DB"/>
    <w:rsid w:val="711C51A1"/>
    <w:rsid w:val="71730FA5"/>
    <w:rsid w:val="723A3AE3"/>
    <w:rsid w:val="723C5278"/>
    <w:rsid w:val="727E5A09"/>
    <w:rsid w:val="72C85311"/>
    <w:rsid w:val="72CE742F"/>
    <w:rsid w:val="73690269"/>
    <w:rsid w:val="73A83DD4"/>
    <w:rsid w:val="74283B1F"/>
    <w:rsid w:val="74C46C63"/>
    <w:rsid w:val="754C03FE"/>
    <w:rsid w:val="75B64782"/>
    <w:rsid w:val="75F94D0C"/>
    <w:rsid w:val="76943C19"/>
    <w:rsid w:val="76AD6D41"/>
    <w:rsid w:val="7764686F"/>
    <w:rsid w:val="77B32B86"/>
    <w:rsid w:val="77F315D6"/>
    <w:rsid w:val="78671595"/>
    <w:rsid w:val="792606CF"/>
    <w:rsid w:val="792879F4"/>
    <w:rsid w:val="7A7037EF"/>
    <w:rsid w:val="7AA933D2"/>
    <w:rsid w:val="7ACA3634"/>
    <w:rsid w:val="7AE76131"/>
    <w:rsid w:val="7BB32DB4"/>
    <w:rsid w:val="7D343777"/>
    <w:rsid w:val="7D5B089E"/>
    <w:rsid w:val="7D757058"/>
    <w:rsid w:val="7E292D8B"/>
    <w:rsid w:val="7E54384F"/>
    <w:rsid w:val="7EB50B00"/>
    <w:rsid w:val="7EEC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D16C601"/>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qFormat="1"/>
    <w:lsdException w:name="caption" w:uiPriority="35"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semiHidden="1" w:unhideWhenUsed="1"/>
    <w:lsdException w:name="E-mail Signature" w:semiHidden="1" w:unhideWhenUsed="1" w:qFormat="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qFormat="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qFormat="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qFormat="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qFormat="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qFormat="1"/>
    <w:lsdException w:name="Table Web 3" w:semiHidden="1" w:uiPriority="0" w:unhideWhenUsed="1"/>
    <w:lsdException w:name="Balloon Text" w:semiHidden="1" w:unhideWhenUsed="1" w:qFormat="1"/>
    <w:lsdException w:name="Table Grid" w:uiPriority="59"/>
    <w:lsdException w:name="Table Theme" w:semiHidden="1" w:uiPriority="0" w:unhideWhenUsed="1" w:qFormat="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semiHidden/>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1"/>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1"/>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1"/>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1"/>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1"/>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1"/>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eastAsia="Calibri" w:hAnsi="Tahoma" w:cs="Tahoma"/>
      <w:sz w:val="16"/>
      <w:szCs w:val="16"/>
      <w:lang w:val="en-ZW"/>
    </w:rPr>
  </w:style>
  <w:style w:type="paragraph" w:styleId="BlockText">
    <w:name w:val="Block Text"/>
    <w:basedOn w:val="Normal"/>
    <w:uiPriority w:val="99"/>
    <w:semiHidden/>
    <w:unhideWhenUsed/>
    <w:qFormat/>
    <w:pPr>
      <w:spacing w:after="120"/>
      <w:ind w:left="1440" w:right="1440"/>
    </w:pPr>
    <w:rPr>
      <w:rFonts w:ascii="Times New Roman" w:eastAsia="Calibri" w:hAnsi="Times New Roman" w:cs="Times New Roman"/>
      <w:sz w:val="24"/>
      <w:lang w:val="en-ZW"/>
    </w:rPr>
  </w:style>
  <w:style w:type="paragraph" w:styleId="BodyText">
    <w:name w:val="Body Text"/>
    <w:basedOn w:val="Normal"/>
    <w:link w:val="BodyTextChar"/>
    <w:unhideWhenUsed/>
    <w:qFormat/>
    <w:pPr>
      <w:spacing w:after="120"/>
    </w:pPr>
    <w:rPr>
      <w:rFonts w:ascii="Times New Roman" w:eastAsia="Calibri" w:hAnsi="Times New Roman" w:cs="Times New Roman"/>
      <w:sz w:val="24"/>
      <w:lang w:val="en-ZW"/>
    </w:rPr>
  </w:style>
  <w:style w:type="paragraph" w:styleId="BodyText2">
    <w:name w:val="Body Text 2"/>
    <w:basedOn w:val="Normal"/>
    <w:link w:val="BodyText2Char"/>
    <w:uiPriority w:val="99"/>
    <w:semiHidden/>
    <w:unhideWhenUsed/>
    <w:qFormat/>
    <w:pPr>
      <w:spacing w:after="120" w:line="480" w:lineRule="auto"/>
    </w:pPr>
    <w:rPr>
      <w:rFonts w:ascii="Times New Roman" w:eastAsia="Calibri" w:hAnsi="Times New Roman" w:cs="Times New Roman"/>
      <w:sz w:val="24"/>
      <w:lang w:val="en-ZW"/>
    </w:rPr>
  </w:style>
  <w:style w:type="paragraph" w:styleId="BodyText3">
    <w:name w:val="Body Text 3"/>
    <w:basedOn w:val="Normal"/>
    <w:link w:val="BodyText3Char"/>
    <w:uiPriority w:val="99"/>
    <w:semiHidden/>
    <w:unhideWhenUsed/>
    <w:qFormat/>
    <w:pPr>
      <w:spacing w:after="120"/>
    </w:pPr>
    <w:rPr>
      <w:rFonts w:ascii="Times New Roman" w:eastAsia="Calibri" w:hAnsi="Times New Roman" w:cs="Times New Roman"/>
      <w:sz w:val="16"/>
      <w:szCs w:val="16"/>
      <w:lang w:val="en-ZW"/>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semiHidden/>
    <w:unhideWhenUsed/>
    <w:qFormat/>
    <w:pPr>
      <w:spacing w:after="120"/>
      <w:ind w:left="360"/>
    </w:pPr>
    <w:rPr>
      <w:rFonts w:ascii="Times New Roman" w:eastAsia="Calibri" w:hAnsi="Times New Roman" w:cs="Times New Roman"/>
      <w:sz w:val="24"/>
      <w:lang w:val="en-ZW"/>
    </w:r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rPr>
      <w:rFonts w:ascii="Times New Roman" w:eastAsia="Calibri" w:hAnsi="Times New Roman" w:cs="Times New Roman"/>
      <w:sz w:val="24"/>
      <w:lang w:val="en-ZW"/>
    </w:rPr>
  </w:style>
  <w:style w:type="paragraph" w:styleId="BodyTextIndent3">
    <w:name w:val="Body Text Indent 3"/>
    <w:basedOn w:val="Normal"/>
    <w:link w:val="BodyTextIndent3Char"/>
    <w:uiPriority w:val="99"/>
    <w:semiHidden/>
    <w:unhideWhenUsed/>
    <w:qFormat/>
    <w:pPr>
      <w:spacing w:after="120"/>
      <w:ind w:left="360"/>
    </w:pPr>
    <w:rPr>
      <w:rFonts w:ascii="Times New Roman" w:eastAsia="Calibri" w:hAnsi="Times New Roman" w:cs="Times New Roman"/>
      <w:sz w:val="16"/>
      <w:szCs w:val="16"/>
      <w:lang w:val="en-ZW"/>
    </w:rPr>
  </w:style>
  <w:style w:type="paragraph" w:styleId="Caption">
    <w:name w:val="caption"/>
    <w:basedOn w:val="Normal"/>
    <w:next w:val="Normal"/>
    <w:uiPriority w:val="35"/>
    <w:qFormat/>
    <w:rPr>
      <w:rFonts w:ascii="Times New Roman" w:eastAsia="Calibri" w:hAnsi="Times New Roman" w:cs="Times New Roman"/>
      <w:b/>
      <w:bCs/>
      <w:sz w:val="20"/>
      <w:szCs w:val="20"/>
      <w:lang w:val="en-ZW"/>
    </w:rPr>
  </w:style>
  <w:style w:type="paragraph" w:styleId="Closing">
    <w:name w:val="Closing"/>
    <w:basedOn w:val="Normal"/>
    <w:link w:val="ClosingChar"/>
    <w:uiPriority w:val="99"/>
    <w:semiHidden/>
    <w:unhideWhenUsed/>
    <w:qFormat/>
    <w:pPr>
      <w:ind w:left="4320"/>
    </w:pPr>
    <w:rPr>
      <w:rFonts w:ascii="Times New Roman" w:eastAsia="Calibri" w:hAnsi="Times New Roman" w:cs="Times New Roman"/>
      <w:sz w:val="24"/>
      <w:lang w:val="en-ZW"/>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rFonts w:ascii="Times New Roman" w:eastAsia="Calibri" w:hAnsi="Times New Roman" w:cs="Times New Roman"/>
      <w:sz w:val="20"/>
      <w:szCs w:val="20"/>
      <w:lang w:val="en-ZW"/>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rPr>
      <w:rFonts w:ascii="Times New Roman" w:eastAsia="Calibri" w:hAnsi="Times New Roman" w:cs="Times New Roman"/>
      <w:sz w:val="24"/>
      <w:lang w:val="en-ZW"/>
    </w:rPr>
  </w:style>
  <w:style w:type="paragraph" w:styleId="DocumentMap">
    <w:name w:val="Document Map"/>
    <w:basedOn w:val="Normal"/>
    <w:link w:val="DocumentMapChar"/>
    <w:uiPriority w:val="99"/>
    <w:semiHidden/>
    <w:unhideWhenUsed/>
    <w:qFormat/>
    <w:pPr>
      <w:shd w:val="clear" w:color="auto" w:fill="000080"/>
    </w:pPr>
    <w:rPr>
      <w:rFonts w:ascii="Tahoma" w:eastAsia="Calibri" w:hAnsi="Tahoma" w:cs="Tahoma"/>
      <w:sz w:val="20"/>
      <w:szCs w:val="20"/>
      <w:lang w:val="en-ZW"/>
    </w:rPr>
  </w:style>
  <w:style w:type="paragraph" w:styleId="EmailSignature">
    <w:name w:val="E-mail Signature"/>
    <w:basedOn w:val="Normal"/>
    <w:link w:val="EmailSignatureChar"/>
    <w:uiPriority w:val="99"/>
    <w:semiHidden/>
    <w:unhideWhenUsed/>
    <w:qFormat/>
    <w:rPr>
      <w:rFonts w:ascii="Times New Roman" w:eastAsia="Calibri" w:hAnsi="Times New Roman" w:cs="Times New Roman"/>
      <w:sz w:val="24"/>
      <w:lang w:val="en-ZW"/>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rFonts w:ascii="Times New Roman" w:eastAsia="Calibri" w:hAnsi="Times New Roman" w:cs="Times New Roman"/>
      <w:sz w:val="20"/>
      <w:szCs w:val="20"/>
      <w:lang w:val="en-ZW"/>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eastAsia="Calibri" w:hAnsi="Arial" w:cs="Arial"/>
      <w:sz w:val="24"/>
      <w:lang w:val="en-ZW"/>
    </w:rPr>
  </w:style>
  <w:style w:type="paragraph" w:styleId="EnvelopeReturn">
    <w:name w:val="envelope return"/>
    <w:basedOn w:val="Normal"/>
    <w:uiPriority w:val="99"/>
    <w:semiHidden/>
    <w:unhideWhenUsed/>
    <w:qFormat/>
    <w:rPr>
      <w:rFonts w:ascii="Arial" w:eastAsia="Calibri" w:hAnsi="Arial" w:cs="Arial"/>
      <w:sz w:val="20"/>
      <w:szCs w:val="20"/>
      <w:lang w:val="en-ZW"/>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rPr>
      <w:rFonts w:ascii="Times New Roman" w:eastAsia="Calibri" w:hAnsi="Times New Roman" w:cs="Times New Roman"/>
      <w:sz w:val="24"/>
      <w:lang w:val="en-ZW"/>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rPr>
      <w:rFonts w:ascii="Times New Roman" w:eastAsia="Calibri" w:hAnsi="Times New Roman" w:cs="Times New Roman"/>
      <w:sz w:val="20"/>
      <w:szCs w:val="20"/>
      <w:lang w:val="en-ZW"/>
    </w:rPr>
  </w:style>
  <w:style w:type="paragraph" w:styleId="Header">
    <w:name w:val="header"/>
    <w:basedOn w:val="Normal"/>
    <w:link w:val="HeaderChar"/>
    <w:uiPriority w:val="99"/>
    <w:unhideWhenUsed/>
    <w:pPr>
      <w:tabs>
        <w:tab w:val="center" w:pos="4320"/>
        <w:tab w:val="right" w:pos="8640"/>
      </w:tabs>
    </w:pPr>
    <w:rPr>
      <w:rFonts w:ascii="Times New Roman" w:eastAsia="Calibri" w:hAnsi="Times New Roman" w:cs="Times New Roman"/>
      <w:sz w:val="24"/>
      <w:lang w:val="en-ZW"/>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qFormat/>
    <w:rPr>
      <w:rFonts w:ascii="Times New Roman" w:eastAsia="Calibri" w:hAnsi="Times New Roman" w:cs="Times New Roman"/>
      <w:i/>
      <w:iCs/>
      <w:sz w:val="24"/>
      <w:lang w:val="en-ZW"/>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urier New" w:eastAsia="Calibri" w:hAnsi="Courier New" w:cs="Courier New"/>
      <w:sz w:val="20"/>
      <w:szCs w:val="20"/>
      <w:lang w:val="en-ZW"/>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paragraph" w:styleId="Index1">
    <w:name w:val="index 1"/>
    <w:basedOn w:val="Normal"/>
    <w:next w:val="Normal"/>
    <w:autoRedefine/>
    <w:uiPriority w:val="99"/>
    <w:semiHidden/>
    <w:unhideWhenUsed/>
    <w:pPr>
      <w:ind w:left="240" w:hanging="240"/>
    </w:pPr>
    <w:rPr>
      <w:rFonts w:ascii="Times New Roman" w:eastAsia="Calibri" w:hAnsi="Times New Roman" w:cs="Times New Roman"/>
      <w:sz w:val="24"/>
      <w:lang w:val="en-ZW"/>
    </w:rPr>
  </w:style>
  <w:style w:type="paragraph" w:styleId="Index2">
    <w:name w:val="index 2"/>
    <w:basedOn w:val="Normal"/>
    <w:next w:val="Normal"/>
    <w:autoRedefine/>
    <w:uiPriority w:val="99"/>
    <w:semiHidden/>
    <w:unhideWhenUsed/>
    <w:pPr>
      <w:ind w:left="480" w:hanging="240"/>
    </w:pPr>
    <w:rPr>
      <w:rFonts w:ascii="Times New Roman" w:eastAsia="Calibri" w:hAnsi="Times New Roman" w:cs="Times New Roman"/>
      <w:sz w:val="24"/>
      <w:lang w:val="en-ZW"/>
    </w:rPr>
  </w:style>
  <w:style w:type="paragraph" w:styleId="Index3">
    <w:name w:val="index 3"/>
    <w:basedOn w:val="Normal"/>
    <w:next w:val="Normal"/>
    <w:autoRedefine/>
    <w:uiPriority w:val="99"/>
    <w:semiHidden/>
    <w:unhideWhenUsed/>
    <w:pPr>
      <w:ind w:left="720" w:hanging="240"/>
    </w:pPr>
    <w:rPr>
      <w:rFonts w:ascii="Times New Roman" w:eastAsia="Calibri" w:hAnsi="Times New Roman" w:cs="Times New Roman"/>
      <w:sz w:val="24"/>
      <w:lang w:val="en-ZW"/>
    </w:rPr>
  </w:style>
  <w:style w:type="paragraph" w:styleId="Index4">
    <w:name w:val="index 4"/>
    <w:basedOn w:val="Normal"/>
    <w:next w:val="Normal"/>
    <w:autoRedefine/>
    <w:uiPriority w:val="99"/>
    <w:semiHidden/>
    <w:unhideWhenUsed/>
    <w:pPr>
      <w:ind w:left="960" w:hanging="240"/>
    </w:pPr>
    <w:rPr>
      <w:rFonts w:ascii="Times New Roman" w:eastAsia="Calibri" w:hAnsi="Times New Roman" w:cs="Times New Roman"/>
      <w:sz w:val="24"/>
      <w:lang w:val="en-ZW"/>
    </w:rPr>
  </w:style>
  <w:style w:type="paragraph" w:styleId="Index5">
    <w:name w:val="index 5"/>
    <w:basedOn w:val="Normal"/>
    <w:next w:val="Normal"/>
    <w:autoRedefine/>
    <w:uiPriority w:val="99"/>
    <w:semiHidden/>
    <w:unhideWhenUsed/>
    <w:pPr>
      <w:ind w:left="1200" w:hanging="240"/>
    </w:pPr>
    <w:rPr>
      <w:rFonts w:ascii="Times New Roman" w:eastAsia="Calibri" w:hAnsi="Times New Roman" w:cs="Times New Roman"/>
      <w:sz w:val="24"/>
      <w:lang w:val="en-ZW"/>
    </w:rPr>
  </w:style>
  <w:style w:type="paragraph" w:styleId="Index6">
    <w:name w:val="index 6"/>
    <w:basedOn w:val="Normal"/>
    <w:next w:val="Normal"/>
    <w:autoRedefine/>
    <w:uiPriority w:val="99"/>
    <w:semiHidden/>
    <w:unhideWhenUsed/>
    <w:pPr>
      <w:ind w:left="1440" w:hanging="240"/>
    </w:pPr>
    <w:rPr>
      <w:rFonts w:ascii="Times New Roman" w:eastAsia="Calibri" w:hAnsi="Times New Roman" w:cs="Times New Roman"/>
      <w:sz w:val="24"/>
      <w:lang w:val="en-ZW"/>
    </w:rPr>
  </w:style>
  <w:style w:type="paragraph" w:styleId="Index7">
    <w:name w:val="index 7"/>
    <w:basedOn w:val="Normal"/>
    <w:next w:val="Normal"/>
    <w:autoRedefine/>
    <w:uiPriority w:val="99"/>
    <w:semiHidden/>
    <w:unhideWhenUsed/>
    <w:pPr>
      <w:ind w:left="1680" w:hanging="240"/>
    </w:pPr>
    <w:rPr>
      <w:rFonts w:ascii="Times New Roman" w:eastAsia="Calibri" w:hAnsi="Times New Roman" w:cs="Times New Roman"/>
      <w:sz w:val="24"/>
      <w:lang w:val="en-ZW"/>
    </w:rPr>
  </w:style>
  <w:style w:type="paragraph" w:styleId="Index8">
    <w:name w:val="index 8"/>
    <w:basedOn w:val="Normal"/>
    <w:next w:val="Normal"/>
    <w:autoRedefine/>
    <w:uiPriority w:val="99"/>
    <w:semiHidden/>
    <w:unhideWhenUsed/>
    <w:pPr>
      <w:ind w:left="1920" w:hanging="240"/>
    </w:pPr>
    <w:rPr>
      <w:rFonts w:ascii="Times New Roman" w:eastAsia="Calibri" w:hAnsi="Times New Roman" w:cs="Times New Roman"/>
      <w:sz w:val="24"/>
      <w:lang w:val="en-ZW"/>
    </w:rPr>
  </w:style>
  <w:style w:type="paragraph" w:styleId="Index9">
    <w:name w:val="index 9"/>
    <w:basedOn w:val="Normal"/>
    <w:next w:val="Normal"/>
    <w:autoRedefine/>
    <w:uiPriority w:val="99"/>
    <w:semiHidden/>
    <w:unhideWhenUsed/>
    <w:pPr>
      <w:ind w:left="2160" w:hanging="240"/>
    </w:pPr>
    <w:rPr>
      <w:rFonts w:ascii="Times New Roman" w:eastAsia="Calibri" w:hAnsi="Times New Roman" w:cs="Times New Roman"/>
      <w:sz w:val="24"/>
      <w:lang w:val="en-ZW"/>
    </w:rPr>
  </w:style>
  <w:style w:type="paragraph" w:styleId="IndexHeading">
    <w:name w:val="index heading"/>
    <w:basedOn w:val="Normal"/>
    <w:next w:val="Index1"/>
    <w:uiPriority w:val="99"/>
    <w:semiHidden/>
    <w:unhideWhenUsed/>
    <w:qFormat/>
    <w:rPr>
      <w:rFonts w:ascii="Arial" w:eastAsia="Calibri" w:hAnsi="Arial" w:cs="Arial"/>
      <w:b/>
      <w:bCs/>
      <w:sz w:val="24"/>
      <w:lang w:val="en-ZW"/>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rPr>
      <w:rFonts w:ascii="Times New Roman" w:eastAsia="Calibri" w:hAnsi="Times New Roman" w:cs="Times New Roman"/>
      <w:sz w:val="24"/>
      <w:lang w:val="en-ZW"/>
    </w:rPr>
  </w:style>
  <w:style w:type="paragraph" w:styleId="List2">
    <w:name w:val="List 2"/>
    <w:basedOn w:val="Normal"/>
    <w:uiPriority w:val="99"/>
    <w:semiHidden/>
    <w:unhideWhenUsed/>
    <w:pPr>
      <w:ind w:left="720" w:hanging="360"/>
    </w:pPr>
    <w:rPr>
      <w:rFonts w:ascii="Times New Roman" w:eastAsia="Calibri" w:hAnsi="Times New Roman" w:cs="Times New Roman"/>
      <w:sz w:val="24"/>
      <w:lang w:val="en-ZW"/>
    </w:rPr>
  </w:style>
  <w:style w:type="paragraph" w:styleId="List3">
    <w:name w:val="List 3"/>
    <w:basedOn w:val="Normal"/>
    <w:uiPriority w:val="99"/>
    <w:semiHidden/>
    <w:unhideWhenUsed/>
    <w:pPr>
      <w:ind w:left="1080" w:hanging="360"/>
    </w:pPr>
    <w:rPr>
      <w:rFonts w:ascii="Times New Roman" w:eastAsia="Calibri" w:hAnsi="Times New Roman" w:cs="Times New Roman"/>
      <w:sz w:val="24"/>
      <w:lang w:val="en-ZW"/>
    </w:rPr>
  </w:style>
  <w:style w:type="paragraph" w:styleId="List4">
    <w:name w:val="List 4"/>
    <w:basedOn w:val="Normal"/>
    <w:uiPriority w:val="99"/>
    <w:semiHidden/>
    <w:unhideWhenUsed/>
    <w:pPr>
      <w:ind w:left="1440" w:hanging="360"/>
    </w:pPr>
    <w:rPr>
      <w:rFonts w:ascii="Times New Roman" w:eastAsia="Calibri" w:hAnsi="Times New Roman" w:cs="Times New Roman"/>
      <w:sz w:val="24"/>
      <w:lang w:val="en-ZW"/>
    </w:rPr>
  </w:style>
  <w:style w:type="paragraph" w:styleId="List5">
    <w:name w:val="List 5"/>
    <w:basedOn w:val="Normal"/>
    <w:uiPriority w:val="99"/>
    <w:semiHidden/>
    <w:unhideWhenUsed/>
    <w:pPr>
      <w:ind w:left="1800" w:hanging="360"/>
    </w:pPr>
    <w:rPr>
      <w:rFonts w:ascii="Times New Roman" w:eastAsia="Calibri" w:hAnsi="Times New Roman" w:cs="Times New Roman"/>
      <w:sz w:val="24"/>
      <w:lang w:val="en-ZW"/>
    </w:rPr>
  </w:style>
  <w:style w:type="paragraph" w:styleId="ListBullet">
    <w:name w:val="List Bullet"/>
    <w:basedOn w:val="Normal"/>
    <w:uiPriority w:val="99"/>
    <w:semiHidden/>
    <w:unhideWhenUsed/>
    <w:pPr>
      <w:numPr>
        <w:numId w:val="2"/>
      </w:numPr>
    </w:pPr>
    <w:rPr>
      <w:rFonts w:ascii="Times New Roman" w:eastAsia="Calibri" w:hAnsi="Times New Roman" w:cs="Times New Roman"/>
      <w:sz w:val="24"/>
      <w:lang w:val="en-ZW"/>
    </w:rPr>
  </w:style>
  <w:style w:type="paragraph" w:styleId="ListBullet2">
    <w:name w:val="List Bullet 2"/>
    <w:basedOn w:val="Normal"/>
    <w:uiPriority w:val="99"/>
    <w:semiHidden/>
    <w:unhideWhenUsed/>
    <w:pPr>
      <w:numPr>
        <w:numId w:val="3"/>
      </w:numPr>
    </w:pPr>
    <w:rPr>
      <w:rFonts w:ascii="Times New Roman" w:eastAsia="Calibri" w:hAnsi="Times New Roman" w:cs="Times New Roman"/>
      <w:sz w:val="24"/>
      <w:lang w:val="en-ZW"/>
    </w:rPr>
  </w:style>
  <w:style w:type="paragraph" w:styleId="ListBullet3">
    <w:name w:val="List Bullet 3"/>
    <w:basedOn w:val="Normal"/>
    <w:uiPriority w:val="99"/>
    <w:semiHidden/>
    <w:unhideWhenUsed/>
    <w:pPr>
      <w:numPr>
        <w:numId w:val="4"/>
      </w:numPr>
    </w:pPr>
    <w:rPr>
      <w:rFonts w:ascii="Times New Roman" w:eastAsia="Calibri" w:hAnsi="Times New Roman" w:cs="Times New Roman"/>
      <w:sz w:val="24"/>
      <w:lang w:val="en-ZW"/>
    </w:rPr>
  </w:style>
  <w:style w:type="paragraph" w:styleId="ListBullet4">
    <w:name w:val="List Bullet 4"/>
    <w:basedOn w:val="Normal"/>
    <w:uiPriority w:val="99"/>
    <w:semiHidden/>
    <w:unhideWhenUsed/>
    <w:pPr>
      <w:numPr>
        <w:numId w:val="5"/>
      </w:numPr>
    </w:pPr>
    <w:rPr>
      <w:rFonts w:ascii="Times New Roman" w:eastAsia="Calibri" w:hAnsi="Times New Roman" w:cs="Times New Roman"/>
      <w:sz w:val="24"/>
      <w:lang w:val="en-ZW"/>
    </w:rPr>
  </w:style>
  <w:style w:type="paragraph" w:styleId="ListBullet5">
    <w:name w:val="List Bullet 5"/>
    <w:basedOn w:val="Normal"/>
    <w:uiPriority w:val="99"/>
    <w:semiHidden/>
    <w:unhideWhenUsed/>
    <w:pPr>
      <w:numPr>
        <w:numId w:val="6"/>
      </w:numPr>
    </w:pPr>
    <w:rPr>
      <w:rFonts w:ascii="Times New Roman" w:eastAsia="Calibri" w:hAnsi="Times New Roman" w:cs="Times New Roman"/>
      <w:sz w:val="24"/>
      <w:lang w:val="en-ZW"/>
    </w:rPr>
  </w:style>
  <w:style w:type="paragraph" w:styleId="ListContinue">
    <w:name w:val="List Continue"/>
    <w:basedOn w:val="Normal"/>
    <w:uiPriority w:val="99"/>
    <w:semiHidden/>
    <w:unhideWhenUsed/>
    <w:pPr>
      <w:spacing w:after="120"/>
      <w:ind w:left="360"/>
    </w:pPr>
    <w:rPr>
      <w:rFonts w:ascii="Times New Roman" w:eastAsia="Calibri" w:hAnsi="Times New Roman" w:cs="Times New Roman"/>
      <w:sz w:val="24"/>
      <w:lang w:val="en-ZW"/>
    </w:rPr>
  </w:style>
  <w:style w:type="paragraph" w:styleId="ListContinue2">
    <w:name w:val="List Continue 2"/>
    <w:basedOn w:val="Normal"/>
    <w:uiPriority w:val="99"/>
    <w:semiHidden/>
    <w:unhideWhenUsed/>
    <w:qFormat/>
    <w:pPr>
      <w:spacing w:after="120"/>
      <w:ind w:left="720"/>
    </w:pPr>
    <w:rPr>
      <w:rFonts w:ascii="Times New Roman" w:eastAsia="Calibri" w:hAnsi="Times New Roman" w:cs="Times New Roman"/>
      <w:sz w:val="24"/>
      <w:lang w:val="en-ZW"/>
    </w:rPr>
  </w:style>
  <w:style w:type="paragraph" w:styleId="ListContinue3">
    <w:name w:val="List Continue 3"/>
    <w:basedOn w:val="Normal"/>
    <w:uiPriority w:val="99"/>
    <w:semiHidden/>
    <w:unhideWhenUsed/>
    <w:pPr>
      <w:spacing w:after="120"/>
      <w:ind w:left="1080"/>
    </w:pPr>
    <w:rPr>
      <w:rFonts w:ascii="Times New Roman" w:eastAsia="Calibri" w:hAnsi="Times New Roman" w:cs="Times New Roman"/>
      <w:sz w:val="24"/>
      <w:lang w:val="en-ZW"/>
    </w:rPr>
  </w:style>
  <w:style w:type="paragraph" w:styleId="ListContinue4">
    <w:name w:val="List Continue 4"/>
    <w:basedOn w:val="Normal"/>
    <w:uiPriority w:val="99"/>
    <w:semiHidden/>
    <w:unhideWhenUsed/>
    <w:pPr>
      <w:spacing w:after="120"/>
      <w:ind w:left="1440"/>
    </w:pPr>
    <w:rPr>
      <w:rFonts w:ascii="Times New Roman" w:eastAsia="Calibri" w:hAnsi="Times New Roman" w:cs="Times New Roman"/>
      <w:sz w:val="24"/>
      <w:lang w:val="en-ZW"/>
    </w:rPr>
  </w:style>
  <w:style w:type="paragraph" w:styleId="ListContinue5">
    <w:name w:val="List Continue 5"/>
    <w:basedOn w:val="Normal"/>
    <w:uiPriority w:val="99"/>
    <w:semiHidden/>
    <w:unhideWhenUsed/>
    <w:pPr>
      <w:spacing w:after="120"/>
      <w:ind w:left="1800"/>
    </w:pPr>
    <w:rPr>
      <w:rFonts w:ascii="Times New Roman" w:eastAsia="Calibri" w:hAnsi="Times New Roman" w:cs="Times New Roman"/>
      <w:sz w:val="24"/>
      <w:lang w:val="en-ZW"/>
    </w:rPr>
  </w:style>
  <w:style w:type="paragraph" w:styleId="ListNumber">
    <w:name w:val="List Number"/>
    <w:basedOn w:val="Normal"/>
    <w:uiPriority w:val="99"/>
    <w:semiHidden/>
    <w:unhideWhenUsed/>
    <w:pPr>
      <w:numPr>
        <w:numId w:val="7"/>
      </w:numPr>
    </w:pPr>
    <w:rPr>
      <w:rFonts w:ascii="Times New Roman" w:eastAsia="Calibri" w:hAnsi="Times New Roman" w:cs="Times New Roman"/>
      <w:sz w:val="24"/>
      <w:lang w:val="en-ZW"/>
    </w:rPr>
  </w:style>
  <w:style w:type="paragraph" w:styleId="ListNumber2">
    <w:name w:val="List Number 2"/>
    <w:basedOn w:val="Normal"/>
    <w:uiPriority w:val="99"/>
    <w:semiHidden/>
    <w:unhideWhenUsed/>
    <w:pPr>
      <w:numPr>
        <w:numId w:val="8"/>
      </w:numPr>
    </w:pPr>
    <w:rPr>
      <w:rFonts w:ascii="Times New Roman" w:eastAsia="Calibri" w:hAnsi="Times New Roman" w:cs="Times New Roman"/>
      <w:sz w:val="24"/>
      <w:lang w:val="en-ZW"/>
    </w:rPr>
  </w:style>
  <w:style w:type="paragraph" w:styleId="ListNumber3">
    <w:name w:val="List Number 3"/>
    <w:basedOn w:val="Normal"/>
    <w:uiPriority w:val="99"/>
    <w:semiHidden/>
    <w:unhideWhenUsed/>
    <w:pPr>
      <w:numPr>
        <w:numId w:val="9"/>
      </w:numPr>
    </w:pPr>
    <w:rPr>
      <w:rFonts w:ascii="Times New Roman" w:eastAsia="Calibri" w:hAnsi="Times New Roman" w:cs="Times New Roman"/>
      <w:sz w:val="24"/>
      <w:lang w:val="en-ZW"/>
    </w:rPr>
  </w:style>
  <w:style w:type="paragraph" w:styleId="ListNumber4">
    <w:name w:val="List Number 4"/>
    <w:basedOn w:val="Normal"/>
    <w:uiPriority w:val="99"/>
    <w:semiHidden/>
    <w:unhideWhenUsed/>
    <w:pPr>
      <w:numPr>
        <w:numId w:val="10"/>
      </w:numPr>
    </w:pPr>
    <w:rPr>
      <w:rFonts w:ascii="Times New Roman" w:eastAsia="Calibri" w:hAnsi="Times New Roman" w:cs="Times New Roman"/>
      <w:sz w:val="24"/>
      <w:lang w:val="en-ZW"/>
    </w:rPr>
  </w:style>
  <w:style w:type="paragraph" w:styleId="ListNumber5">
    <w:name w:val="List Number 5"/>
    <w:basedOn w:val="Normal"/>
    <w:uiPriority w:val="99"/>
    <w:semiHidden/>
    <w:unhideWhenUsed/>
    <w:pPr>
      <w:numPr>
        <w:numId w:val="11"/>
      </w:numPr>
    </w:pPr>
    <w:rPr>
      <w:rFonts w:ascii="Times New Roman" w:eastAsia="Calibri" w:hAnsi="Times New Roman" w:cs="Times New Roman"/>
      <w:sz w:val="24"/>
      <w:lang w:val="en-ZW"/>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ja-JP"/>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Calibri" w:hAnsi="Arial" w:cs="Arial"/>
      <w:sz w:val="24"/>
      <w:lang w:val="en-ZW"/>
    </w:rPr>
  </w:style>
  <w:style w:type="paragraph" w:styleId="NormalWeb">
    <w:name w:val="Normal (Web)"/>
    <w:basedOn w:val="Normal"/>
    <w:uiPriority w:val="99"/>
    <w:semiHidden/>
    <w:unhideWhenUsed/>
    <w:rPr>
      <w:rFonts w:ascii="Times New Roman" w:eastAsia="Calibri" w:hAnsi="Times New Roman" w:cs="Times New Roman"/>
      <w:sz w:val="24"/>
      <w:lang w:val="en-ZW"/>
    </w:rPr>
  </w:style>
  <w:style w:type="paragraph" w:styleId="NormalIndent">
    <w:name w:val="Normal Indent"/>
    <w:basedOn w:val="Normal"/>
    <w:uiPriority w:val="99"/>
    <w:semiHidden/>
    <w:unhideWhenUsed/>
    <w:pPr>
      <w:ind w:left="720"/>
    </w:pPr>
    <w:rPr>
      <w:rFonts w:ascii="Times New Roman" w:eastAsia="Calibri" w:hAnsi="Times New Roman" w:cs="Times New Roman"/>
      <w:sz w:val="24"/>
      <w:lang w:val="en-ZW"/>
    </w:rPr>
  </w:style>
  <w:style w:type="paragraph" w:styleId="NoteHeading">
    <w:name w:val="Note Heading"/>
    <w:basedOn w:val="Normal"/>
    <w:next w:val="Normal"/>
    <w:link w:val="NoteHeadingChar"/>
    <w:uiPriority w:val="99"/>
    <w:semiHidden/>
    <w:unhideWhenUsed/>
    <w:rPr>
      <w:rFonts w:ascii="Times New Roman" w:eastAsia="Calibri" w:hAnsi="Times New Roman" w:cs="Times New Roman"/>
      <w:sz w:val="24"/>
      <w:lang w:val="en-ZW"/>
    </w:rPr>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rPr>
      <w:rFonts w:ascii="Courier New" w:eastAsia="Calibri" w:hAnsi="Courier New" w:cs="Courier New"/>
      <w:sz w:val="20"/>
      <w:szCs w:val="20"/>
      <w:lang w:val="en-ZW"/>
    </w:rPr>
  </w:style>
  <w:style w:type="paragraph" w:styleId="Salutation">
    <w:name w:val="Salutation"/>
    <w:basedOn w:val="Normal"/>
    <w:next w:val="Normal"/>
    <w:link w:val="SalutationChar"/>
    <w:uiPriority w:val="99"/>
    <w:semiHidden/>
    <w:unhideWhenUsed/>
    <w:rPr>
      <w:rFonts w:ascii="Times New Roman" w:eastAsia="Calibri" w:hAnsi="Times New Roman" w:cs="Times New Roman"/>
      <w:sz w:val="24"/>
      <w:lang w:val="en-ZW"/>
    </w:rPr>
  </w:style>
  <w:style w:type="paragraph" w:styleId="Signature">
    <w:name w:val="Signature"/>
    <w:basedOn w:val="Normal"/>
    <w:link w:val="SignatureChar"/>
    <w:uiPriority w:val="99"/>
    <w:semiHidden/>
    <w:unhideWhenUsed/>
    <w:pPr>
      <w:ind w:left="4320"/>
    </w:pPr>
    <w:rPr>
      <w:rFonts w:ascii="Times New Roman" w:eastAsia="Calibri" w:hAnsi="Times New Roman" w:cs="Times New Roman"/>
      <w:sz w:val="24"/>
      <w:lang w:val="en-ZW"/>
    </w:r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eastAsia="Calibri" w:hAnsi="Arial" w:cs="Arial"/>
      <w:sz w:val="24"/>
      <w:lang w:val="en-ZW"/>
    </w:rPr>
  </w:style>
  <w:style w:type="table" w:styleId="Table3Deffects1">
    <w:name w:val="Table 3D effects 1"/>
    <w:basedOn w:val="TableNormal"/>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ind w:left="240" w:hanging="240"/>
    </w:pPr>
    <w:rPr>
      <w:rFonts w:ascii="Times New Roman" w:eastAsia="Calibri" w:hAnsi="Times New Roman" w:cs="Times New Roman"/>
      <w:sz w:val="24"/>
      <w:lang w:val="en-ZW"/>
    </w:rPr>
  </w:style>
  <w:style w:type="paragraph" w:styleId="TableofFigures">
    <w:name w:val="table of figures"/>
    <w:basedOn w:val="Normal"/>
    <w:next w:val="Normal"/>
    <w:uiPriority w:val="99"/>
    <w:semiHidden/>
    <w:unhideWhenUsed/>
    <w:rPr>
      <w:rFonts w:ascii="Times New Roman" w:eastAsia="Calibri" w:hAnsi="Times New Roman" w:cs="Times New Roman"/>
      <w:sz w:val="24"/>
      <w:lang w:val="en-ZW"/>
    </w:rPr>
  </w:style>
  <w:style w:type="table" w:styleId="TableProfessional">
    <w:name w:val="Table Professional"/>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eastAsia="Calibri" w:hAnsi="Arial" w:cs="Arial"/>
      <w:b/>
      <w:bCs/>
      <w:kern w:val="28"/>
      <w:sz w:val="32"/>
      <w:szCs w:val="32"/>
      <w:lang w:val="en-ZW"/>
    </w:rPr>
  </w:style>
  <w:style w:type="paragraph" w:styleId="TOAHeading">
    <w:name w:val="toa heading"/>
    <w:basedOn w:val="Normal"/>
    <w:next w:val="Normal"/>
    <w:uiPriority w:val="99"/>
    <w:semiHidden/>
    <w:unhideWhenUsed/>
    <w:pPr>
      <w:spacing w:before="120"/>
    </w:pPr>
    <w:rPr>
      <w:rFonts w:ascii="Arial" w:eastAsia="Calibri" w:hAnsi="Arial" w:cs="Arial"/>
      <w:b/>
      <w:bCs/>
      <w:sz w:val="24"/>
      <w:lang w:val="en-ZW"/>
    </w:rPr>
  </w:style>
  <w:style w:type="paragraph" w:styleId="TOC1">
    <w:name w:val="toc 1"/>
    <w:basedOn w:val="Normal"/>
    <w:next w:val="Normal"/>
    <w:autoRedefine/>
    <w:uiPriority w:val="39"/>
    <w:unhideWhenUsed/>
    <w:rsid w:val="007E1193"/>
    <w:pPr>
      <w:tabs>
        <w:tab w:val="right" w:leader="dot" w:pos="8810"/>
      </w:tabs>
    </w:pPr>
    <w:rPr>
      <w:rFonts w:ascii="Times New Roman" w:eastAsia="Calibri" w:hAnsi="Times New Roman" w:cs="Times New Roman"/>
      <w:sz w:val="24"/>
      <w:lang w:val="en-ZW"/>
    </w:rPr>
  </w:style>
  <w:style w:type="paragraph" w:styleId="TOC2">
    <w:name w:val="toc 2"/>
    <w:basedOn w:val="Normal"/>
    <w:next w:val="Normal"/>
    <w:autoRedefine/>
    <w:uiPriority w:val="39"/>
    <w:unhideWhenUsed/>
    <w:pPr>
      <w:ind w:left="240"/>
    </w:pPr>
    <w:rPr>
      <w:rFonts w:ascii="Times New Roman" w:eastAsia="Calibri" w:hAnsi="Times New Roman" w:cs="Times New Roman"/>
      <w:sz w:val="24"/>
      <w:lang w:val="en-ZW"/>
    </w:rPr>
  </w:style>
  <w:style w:type="paragraph" w:styleId="TOC3">
    <w:name w:val="toc 3"/>
    <w:basedOn w:val="Normal"/>
    <w:next w:val="Normal"/>
    <w:autoRedefine/>
    <w:uiPriority w:val="39"/>
    <w:unhideWhenUsed/>
    <w:pPr>
      <w:ind w:left="480"/>
    </w:pPr>
    <w:rPr>
      <w:rFonts w:ascii="Times New Roman" w:eastAsia="Calibri" w:hAnsi="Times New Roman" w:cs="Times New Roman"/>
      <w:sz w:val="24"/>
      <w:lang w:val="en-ZW"/>
    </w:rPr>
  </w:style>
  <w:style w:type="paragraph" w:styleId="TOC4">
    <w:name w:val="toc 4"/>
    <w:basedOn w:val="Normal"/>
    <w:next w:val="Normal"/>
    <w:autoRedefine/>
    <w:uiPriority w:val="99"/>
    <w:semiHidden/>
    <w:unhideWhenUsed/>
    <w:pPr>
      <w:ind w:left="720"/>
    </w:pPr>
    <w:rPr>
      <w:rFonts w:ascii="Times New Roman" w:eastAsia="Calibri" w:hAnsi="Times New Roman" w:cs="Times New Roman"/>
      <w:sz w:val="24"/>
      <w:lang w:val="en-ZW"/>
    </w:rPr>
  </w:style>
  <w:style w:type="paragraph" w:styleId="TOC5">
    <w:name w:val="toc 5"/>
    <w:basedOn w:val="Normal"/>
    <w:next w:val="Normal"/>
    <w:autoRedefine/>
    <w:uiPriority w:val="99"/>
    <w:semiHidden/>
    <w:unhideWhenUsed/>
    <w:qFormat/>
    <w:pPr>
      <w:ind w:left="960"/>
    </w:pPr>
    <w:rPr>
      <w:rFonts w:ascii="Times New Roman" w:eastAsia="Calibri" w:hAnsi="Times New Roman" w:cs="Times New Roman"/>
      <w:sz w:val="24"/>
      <w:lang w:val="en-ZW"/>
    </w:rPr>
  </w:style>
  <w:style w:type="paragraph" w:styleId="TOC6">
    <w:name w:val="toc 6"/>
    <w:basedOn w:val="Normal"/>
    <w:next w:val="Normal"/>
    <w:autoRedefine/>
    <w:uiPriority w:val="99"/>
    <w:semiHidden/>
    <w:unhideWhenUsed/>
    <w:pPr>
      <w:ind w:left="1200"/>
    </w:pPr>
    <w:rPr>
      <w:rFonts w:ascii="Times New Roman" w:eastAsia="Calibri" w:hAnsi="Times New Roman" w:cs="Times New Roman"/>
      <w:sz w:val="24"/>
      <w:lang w:val="en-ZW"/>
    </w:rPr>
  </w:style>
  <w:style w:type="paragraph" w:styleId="TOC7">
    <w:name w:val="toc 7"/>
    <w:basedOn w:val="Normal"/>
    <w:next w:val="Normal"/>
    <w:autoRedefine/>
    <w:uiPriority w:val="99"/>
    <w:semiHidden/>
    <w:unhideWhenUsed/>
    <w:pPr>
      <w:ind w:left="1440"/>
    </w:pPr>
    <w:rPr>
      <w:rFonts w:ascii="Times New Roman" w:eastAsia="Calibri" w:hAnsi="Times New Roman" w:cs="Times New Roman"/>
      <w:sz w:val="24"/>
      <w:lang w:val="en-ZW"/>
    </w:rPr>
  </w:style>
  <w:style w:type="paragraph" w:styleId="TOC8">
    <w:name w:val="toc 8"/>
    <w:basedOn w:val="Normal"/>
    <w:next w:val="Normal"/>
    <w:autoRedefine/>
    <w:uiPriority w:val="99"/>
    <w:semiHidden/>
    <w:unhideWhenUsed/>
    <w:pPr>
      <w:ind w:left="1680"/>
    </w:pPr>
    <w:rPr>
      <w:rFonts w:ascii="Times New Roman" w:eastAsia="Calibri" w:hAnsi="Times New Roman" w:cs="Times New Roman"/>
      <w:sz w:val="24"/>
      <w:lang w:val="en-ZW"/>
    </w:rPr>
  </w:style>
  <w:style w:type="paragraph" w:styleId="TOC9">
    <w:name w:val="toc 9"/>
    <w:basedOn w:val="Normal"/>
    <w:next w:val="Normal"/>
    <w:autoRedefine/>
    <w:uiPriority w:val="99"/>
    <w:semiHidden/>
    <w:unhideWhenUsed/>
    <w:qFormat/>
    <w:pPr>
      <w:ind w:left="1920"/>
    </w:pPr>
    <w:rPr>
      <w:rFonts w:ascii="Times New Roman" w:eastAsia="Calibri" w:hAnsi="Times New Roman" w:cs="Times New Roman"/>
      <w:sz w:val="24"/>
      <w:lang w:val="en-ZW"/>
    </w:rPr>
  </w:style>
  <w:style w:type="paragraph" w:customStyle="1" w:styleId="Heading11">
    <w:name w:val="Heading 11"/>
    <w:basedOn w:val="Normal"/>
    <w:next w:val="Normal"/>
    <w:link w:val="Heading1Char"/>
    <w:autoRedefine/>
    <w:uiPriority w:val="9"/>
    <w:qFormat/>
    <w:pPr>
      <w:keepNext/>
      <w:keepLines/>
      <w:spacing w:before="240" w:after="0"/>
      <w:outlineLvl w:val="0"/>
    </w:pPr>
    <w:rPr>
      <w:rFonts w:ascii="Cambria" w:eastAsia="SimSun" w:hAnsi="Cambria" w:cs="Times New Roman"/>
      <w:color w:val="365F91"/>
      <w:sz w:val="32"/>
      <w:szCs w:val="32"/>
      <w:lang w:val="en-ZW"/>
    </w:rPr>
  </w:style>
  <w:style w:type="paragraph" w:customStyle="1" w:styleId="Heading21">
    <w:name w:val="Heading 21"/>
    <w:basedOn w:val="Normal"/>
    <w:next w:val="Normal"/>
    <w:link w:val="Heading2Char"/>
    <w:autoRedefine/>
    <w:uiPriority w:val="9"/>
    <w:qFormat/>
    <w:pPr>
      <w:keepNext/>
      <w:keepLines/>
      <w:spacing w:before="40" w:after="0"/>
      <w:outlineLvl w:val="1"/>
    </w:pPr>
    <w:rPr>
      <w:rFonts w:ascii="Cambria" w:eastAsia="SimSun" w:hAnsi="Cambria" w:cs="Times New Roman"/>
      <w:color w:val="365F91"/>
      <w:sz w:val="26"/>
      <w:szCs w:val="26"/>
      <w:lang w:val="en-ZW"/>
    </w:rPr>
  </w:style>
  <w:style w:type="paragraph" w:customStyle="1" w:styleId="Heading31">
    <w:name w:val="Heading 31"/>
    <w:basedOn w:val="Normal"/>
    <w:next w:val="Normal"/>
    <w:link w:val="Heading3Char"/>
    <w:uiPriority w:val="9"/>
    <w:qFormat/>
    <w:pPr>
      <w:keepNext/>
      <w:keepLines/>
      <w:spacing w:before="40" w:after="0"/>
      <w:ind w:left="720" w:hanging="432"/>
      <w:outlineLvl w:val="2"/>
    </w:pPr>
    <w:rPr>
      <w:rFonts w:ascii="Cambria" w:eastAsia="SimSun" w:hAnsi="Cambria" w:cs="Times New Roman"/>
      <w:color w:val="243F60"/>
      <w:sz w:val="24"/>
      <w:szCs w:val="24"/>
      <w:lang w:val="en-ZW"/>
    </w:rPr>
  </w:style>
  <w:style w:type="paragraph" w:customStyle="1" w:styleId="Heading41">
    <w:name w:val="Heading 41"/>
    <w:basedOn w:val="Normal"/>
    <w:next w:val="Normal"/>
    <w:link w:val="Heading4Char"/>
    <w:uiPriority w:val="9"/>
    <w:semiHidden/>
    <w:unhideWhenUsed/>
    <w:qFormat/>
    <w:pPr>
      <w:keepNext/>
      <w:keepLines/>
      <w:spacing w:before="40" w:after="0"/>
      <w:ind w:left="864" w:hanging="144"/>
      <w:outlineLvl w:val="3"/>
    </w:pPr>
    <w:rPr>
      <w:rFonts w:ascii="Cambria" w:eastAsia="SimSun" w:hAnsi="Cambria" w:cs="Times New Roman"/>
      <w:i/>
      <w:iCs/>
      <w:color w:val="365F91"/>
      <w:sz w:val="24"/>
      <w:lang w:val="en-ZW"/>
    </w:rPr>
  </w:style>
  <w:style w:type="paragraph" w:customStyle="1" w:styleId="Heading51">
    <w:name w:val="Heading 51"/>
    <w:basedOn w:val="Normal"/>
    <w:next w:val="Normal"/>
    <w:link w:val="Heading5Char"/>
    <w:uiPriority w:val="9"/>
    <w:semiHidden/>
    <w:unhideWhenUsed/>
    <w:qFormat/>
    <w:pPr>
      <w:keepNext/>
      <w:keepLines/>
      <w:spacing w:before="40" w:after="0"/>
      <w:ind w:left="1008" w:hanging="432"/>
      <w:outlineLvl w:val="4"/>
    </w:pPr>
    <w:rPr>
      <w:rFonts w:ascii="Cambria" w:eastAsia="SimSun" w:hAnsi="Cambria" w:cs="Times New Roman"/>
      <w:color w:val="365F91"/>
      <w:sz w:val="24"/>
      <w:lang w:val="en-ZW"/>
    </w:rPr>
  </w:style>
  <w:style w:type="paragraph" w:customStyle="1" w:styleId="Heading61">
    <w:name w:val="Heading 61"/>
    <w:basedOn w:val="Normal"/>
    <w:next w:val="Normal"/>
    <w:link w:val="Heading6Char"/>
    <w:uiPriority w:val="9"/>
    <w:semiHidden/>
    <w:unhideWhenUsed/>
    <w:qFormat/>
    <w:pPr>
      <w:keepNext/>
      <w:keepLines/>
      <w:spacing w:before="40" w:after="0"/>
      <w:ind w:left="1152" w:hanging="432"/>
      <w:outlineLvl w:val="5"/>
    </w:pPr>
    <w:rPr>
      <w:rFonts w:ascii="Cambria" w:eastAsia="SimSun" w:hAnsi="Cambria" w:cs="Times New Roman"/>
      <w:color w:val="243F60"/>
      <w:sz w:val="24"/>
      <w:lang w:val="en-ZW"/>
    </w:rPr>
  </w:style>
  <w:style w:type="paragraph" w:customStyle="1" w:styleId="Heading71">
    <w:name w:val="Heading 71"/>
    <w:basedOn w:val="Normal"/>
    <w:next w:val="Normal"/>
    <w:link w:val="Heading7Char"/>
    <w:uiPriority w:val="9"/>
    <w:semiHidden/>
    <w:unhideWhenUsed/>
    <w:qFormat/>
    <w:pPr>
      <w:keepNext/>
      <w:keepLines/>
      <w:spacing w:before="40" w:after="0"/>
      <w:ind w:left="1296" w:hanging="288"/>
      <w:outlineLvl w:val="6"/>
    </w:pPr>
    <w:rPr>
      <w:rFonts w:ascii="Cambria" w:eastAsia="SimSun" w:hAnsi="Cambria" w:cs="Times New Roman"/>
      <w:i/>
      <w:iCs/>
      <w:color w:val="243F60"/>
      <w:sz w:val="24"/>
      <w:lang w:val="en-ZW"/>
    </w:rPr>
  </w:style>
  <w:style w:type="paragraph" w:customStyle="1" w:styleId="Heading81">
    <w:name w:val="Heading 81"/>
    <w:basedOn w:val="Normal"/>
    <w:next w:val="Normal"/>
    <w:link w:val="Heading8Char"/>
    <w:uiPriority w:val="9"/>
    <w:semiHidden/>
    <w:unhideWhenUsed/>
    <w:qFormat/>
    <w:pPr>
      <w:keepNext/>
      <w:keepLines/>
      <w:spacing w:before="40" w:after="0"/>
      <w:ind w:left="1440" w:hanging="432"/>
      <w:outlineLvl w:val="7"/>
    </w:pPr>
    <w:rPr>
      <w:rFonts w:ascii="Cambria" w:eastAsia="SimSun" w:hAnsi="Cambria" w:cs="Times New Roman"/>
      <w:color w:val="272727"/>
      <w:sz w:val="21"/>
      <w:szCs w:val="21"/>
      <w:lang w:val="en-ZW"/>
    </w:rPr>
  </w:style>
  <w:style w:type="paragraph" w:customStyle="1" w:styleId="Heading91">
    <w:name w:val="Heading 91"/>
    <w:basedOn w:val="Normal"/>
    <w:next w:val="Normal"/>
    <w:link w:val="Heading9Char"/>
    <w:uiPriority w:val="9"/>
    <w:semiHidden/>
    <w:unhideWhenUsed/>
    <w:qFormat/>
    <w:pPr>
      <w:keepNext/>
      <w:keepLines/>
      <w:spacing w:before="40" w:after="0"/>
      <w:ind w:left="1584" w:hanging="144"/>
      <w:outlineLvl w:val="8"/>
    </w:pPr>
    <w:rPr>
      <w:rFonts w:ascii="Cambria" w:eastAsia="SimSun" w:hAnsi="Cambria" w:cs="Times New Roman"/>
      <w:i/>
      <w:iCs/>
      <w:color w:val="272727"/>
      <w:sz w:val="21"/>
      <w:szCs w:val="21"/>
      <w:lang w:val="en-ZW"/>
    </w:rPr>
  </w:style>
  <w:style w:type="character" w:customStyle="1" w:styleId="Heading1Char">
    <w:name w:val="Heading 1 Char"/>
    <w:basedOn w:val="DefaultParagraphFont"/>
    <w:link w:val="Heading11"/>
    <w:uiPriority w:val="9"/>
    <w:rPr>
      <w:rFonts w:ascii="Cambria" w:eastAsia="SimSun" w:hAnsi="Cambria" w:cs="Times New Roman"/>
      <w:color w:val="365F91"/>
      <w:sz w:val="32"/>
      <w:szCs w:val="32"/>
      <w:lang w:val="en-ZW"/>
    </w:rPr>
  </w:style>
  <w:style w:type="character" w:customStyle="1" w:styleId="Heading2Char">
    <w:name w:val="Heading 2 Char"/>
    <w:basedOn w:val="DefaultParagraphFont"/>
    <w:link w:val="Heading21"/>
    <w:uiPriority w:val="9"/>
    <w:rPr>
      <w:rFonts w:ascii="Cambria" w:eastAsia="SimSun" w:hAnsi="Cambria" w:cs="Times New Roman"/>
      <w:color w:val="365F91"/>
      <w:sz w:val="26"/>
      <w:szCs w:val="26"/>
      <w:lang w:val="en-ZW"/>
    </w:rPr>
  </w:style>
  <w:style w:type="character" w:customStyle="1" w:styleId="Heading3Char">
    <w:name w:val="Heading 3 Char"/>
    <w:basedOn w:val="DefaultParagraphFont"/>
    <w:link w:val="Heading31"/>
    <w:uiPriority w:val="9"/>
    <w:rPr>
      <w:rFonts w:ascii="Cambria" w:eastAsia="SimSun" w:hAnsi="Cambria" w:cs="Times New Roman"/>
      <w:color w:val="243F60"/>
      <w:sz w:val="24"/>
      <w:szCs w:val="24"/>
      <w:lang w:val="en-ZW"/>
    </w:rPr>
  </w:style>
  <w:style w:type="character" w:customStyle="1" w:styleId="Heading4Char">
    <w:name w:val="Heading 4 Char"/>
    <w:basedOn w:val="DefaultParagraphFont"/>
    <w:link w:val="Heading41"/>
    <w:uiPriority w:val="9"/>
    <w:semiHidden/>
    <w:rPr>
      <w:rFonts w:ascii="Cambria" w:eastAsia="SimSun" w:hAnsi="Cambria" w:cs="Times New Roman"/>
      <w:i/>
      <w:iCs/>
      <w:color w:val="365F91"/>
      <w:sz w:val="24"/>
      <w:lang w:val="en-ZW"/>
    </w:rPr>
  </w:style>
  <w:style w:type="character" w:customStyle="1" w:styleId="Heading5Char">
    <w:name w:val="Heading 5 Char"/>
    <w:basedOn w:val="DefaultParagraphFont"/>
    <w:link w:val="Heading51"/>
    <w:uiPriority w:val="9"/>
    <w:semiHidden/>
    <w:rPr>
      <w:rFonts w:ascii="Cambria" w:eastAsia="SimSun" w:hAnsi="Cambria" w:cs="Times New Roman"/>
      <w:color w:val="365F91"/>
      <w:sz w:val="24"/>
      <w:lang w:val="en-ZW"/>
    </w:rPr>
  </w:style>
  <w:style w:type="character" w:customStyle="1" w:styleId="Heading6Char">
    <w:name w:val="Heading 6 Char"/>
    <w:basedOn w:val="DefaultParagraphFont"/>
    <w:link w:val="Heading61"/>
    <w:uiPriority w:val="9"/>
    <w:semiHidden/>
    <w:rPr>
      <w:rFonts w:ascii="Cambria" w:eastAsia="SimSun" w:hAnsi="Cambria" w:cs="Times New Roman"/>
      <w:color w:val="243F60"/>
      <w:sz w:val="24"/>
      <w:lang w:val="en-ZW"/>
    </w:rPr>
  </w:style>
  <w:style w:type="character" w:customStyle="1" w:styleId="Heading7Char">
    <w:name w:val="Heading 7 Char"/>
    <w:basedOn w:val="DefaultParagraphFont"/>
    <w:link w:val="Heading71"/>
    <w:uiPriority w:val="9"/>
    <w:semiHidden/>
    <w:rPr>
      <w:rFonts w:ascii="Cambria" w:eastAsia="SimSun" w:hAnsi="Cambria" w:cs="Times New Roman"/>
      <w:i/>
      <w:iCs/>
      <w:color w:val="243F60"/>
      <w:sz w:val="24"/>
      <w:lang w:val="en-ZW"/>
    </w:rPr>
  </w:style>
  <w:style w:type="character" w:customStyle="1" w:styleId="Heading8Char">
    <w:name w:val="Heading 8 Char"/>
    <w:basedOn w:val="DefaultParagraphFont"/>
    <w:link w:val="Heading81"/>
    <w:uiPriority w:val="9"/>
    <w:semiHidden/>
    <w:rPr>
      <w:rFonts w:ascii="Cambria" w:eastAsia="SimSun" w:hAnsi="Cambria" w:cs="Times New Roman"/>
      <w:color w:val="272727"/>
      <w:sz w:val="21"/>
      <w:szCs w:val="21"/>
      <w:lang w:val="en-ZW"/>
    </w:rPr>
  </w:style>
  <w:style w:type="character" w:customStyle="1" w:styleId="Heading9Char">
    <w:name w:val="Heading 9 Char"/>
    <w:basedOn w:val="DefaultParagraphFont"/>
    <w:link w:val="Heading91"/>
    <w:uiPriority w:val="9"/>
    <w:semiHidden/>
    <w:rPr>
      <w:rFonts w:ascii="Cambria" w:eastAsia="SimSun" w:hAnsi="Cambria" w:cs="Times New Roman"/>
      <w:i/>
      <w:iCs/>
      <w:color w:val="272727"/>
      <w:sz w:val="21"/>
      <w:szCs w:val="21"/>
      <w:lang w:val="en-ZW"/>
    </w:rPr>
  </w:style>
  <w:style w:type="character" w:customStyle="1" w:styleId="Heading1Char1">
    <w:name w:val="Heading 1 Char1"/>
    <w:basedOn w:val="DefaultParagraphFont"/>
    <w:uiPriority w:val="9"/>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1">
    <w:name w:val="Heading 4 Char1"/>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1">
    <w:name w:val="Heading 5 Char1"/>
    <w:basedOn w:val="DefaultParagraphFont"/>
    <w:link w:val="Heading5"/>
    <w:uiPriority w:val="9"/>
    <w:semiHidden/>
    <w:rPr>
      <w:rFonts w:asciiTheme="majorHAnsi" w:eastAsiaTheme="majorEastAsia" w:hAnsiTheme="majorHAnsi" w:cstheme="majorBidi"/>
      <w:color w:val="2F5496" w:themeColor="accent1" w:themeShade="BF"/>
      <w:sz w:val="22"/>
      <w:szCs w:val="22"/>
    </w:rPr>
  </w:style>
  <w:style w:type="character" w:customStyle="1" w:styleId="Heading6Char1">
    <w:name w:val="Heading 6 Char1"/>
    <w:basedOn w:val="DefaultParagraphFont"/>
    <w:link w:val="Heading6"/>
    <w:uiPriority w:val="9"/>
    <w:semiHidden/>
    <w:rPr>
      <w:rFonts w:asciiTheme="majorHAnsi" w:eastAsiaTheme="majorEastAsia" w:hAnsiTheme="majorHAnsi" w:cstheme="majorBidi"/>
      <w:color w:val="1F3864" w:themeColor="accent1" w:themeShade="80"/>
      <w:sz w:val="22"/>
      <w:szCs w:val="22"/>
    </w:rPr>
  </w:style>
  <w:style w:type="character" w:customStyle="1" w:styleId="Heading7Char1">
    <w:name w:val="Heading 7 Char1"/>
    <w:basedOn w:val="DefaultParagraphFont"/>
    <w:link w:val="Heading7"/>
    <w:uiPriority w:val="9"/>
    <w:semiHidden/>
    <w:rPr>
      <w:rFonts w:asciiTheme="majorHAnsi" w:eastAsiaTheme="majorEastAsia" w:hAnsiTheme="majorHAnsi" w:cstheme="majorBidi"/>
      <w:i/>
      <w:iCs/>
      <w:color w:val="1F3864" w:themeColor="accent1" w:themeShade="80"/>
      <w:sz w:val="22"/>
      <w:szCs w:val="22"/>
    </w:rPr>
  </w:style>
  <w:style w:type="character" w:customStyle="1" w:styleId="Heading8Char1">
    <w:name w:val="Heading 8 Char1"/>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1">
    <w:name w:val="Heading 9 Char1"/>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BodyTextChar">
    <w:name w:val="Body Text Char"/>
    <w:basedOn w:val="DefaultParagraphFont"/>
    <w:link w:val="BodyText"/>
    <w:rPr>
      <w:rFonts w:ascii="Times New Roman" w:eastAsia="Calibri" w:hAnsi="Times New Roman" w:cs="Times New Roman"/>
      <w:sz w:val="24"/>
      <w:lang w:val="en-ZW"/>
    </w:rPr>
  </w:style>
  <w:style w:type="character" w:customStyle="1" w:styleId="BodyText2Char">
    <w:name w:val="Body Text 2 Char"/>
    <w:basedOn w:val="DefaultParagraphFont"/>
    <w:link w:val="BodyText2"/>
    <w:uiPriority w:val="99"/>
    <w:semiHidden/>
    <w:rPr>
      <w:rFonts w:ascii="Times New Roman" w:eastAsia="Calibri" w:hAnsi="Times New Roman" w:cs="Times New Roman"/>
      <w:sz w:val="24"/>
      <w:lang w:val="en-ZW"/>
    </w:rPr>
  </w:style>
  <w:style w:type="character" w:customStyle="1" w:styleId="BodyText3Char">
    <w:name w:val="Body Text 3 Char"/>
    <w:basedOn w:val="DefaultParagraphFont"/>
    <w:link w:val="BodyText3"/>
    <w:uiPriority w:val="99"/>
    <w:semiHidden/>
    <w:rPr>
      <w:rFonts w:ascii="Times New Roman" w:eastAsia="Calibri" w:hAnsi="Times New Roman" w:cs="Times New Roman"/>
      <w:sz w:val="16"/>
      <w:szCs w:val="16"/>
      <w:lang w:val="en-ZW"/>
    </w:rPr>
  </w:style>
  <w:style w:type="character" w:customStyle="1" w:styleId="BodyTextFirstIndentChar">
    <w:name w:val="Body Text First Indent Char"/>
    <w:basedOn w:val="BodyTextChar"/>
    <w:link w:val="BodyTextFirstIndent"/>
    <w:uiPriority w:val="99"/>
    <w:semiHidden/>
    <w:rPr>
      <w:rFonts w:ascii="Times New Roman" w:eastAsia="Calibri" w:hAnsi="Times New Roman" w:cs="Times New Roman"/>
      <w:sz w:val="24"/>
      <w:lang w:val="en-ZW"/>
    </w:rPr>
  </w:style>
  <w:style w:type="character" w:customStyle="1" w:styleId="BodyTextIndentChar">
    <w:name w:val="Body Text Indent Char"/>
    <w:basedOn w:val="DefaultParagraphFont"/>
    <w:link w:val="BodyTextIndent"/>
    <w:uiPriority w:val="99"/>
    <w:semiHidden/>
    <w:rPr>
      <w:rFonts w:ascii="Times New Roman" w:eastAsia="Calibri" w:hAnsi="Times New Roman" w:cs="Times New Roman"/>
      <w:sz w:val="24"/>
      <w:lang w:val="en-ZW"/>
    </w:rPr>
  </w:style>
  <w:style w:type="character" w:customStyle="1" w:styleId="BodyTextFirstIndent2Char">
    <w:name w:val="Body Text First Indent 2 Char"/>
    <w:basedOn w:val="BodyTextIndentChar"/>
    <w:link w:val="BodyTextFirstIndent2"/>
    <w:uiPriority w:val="99"/>
    <w:semiHidden/>
    <w:rPr>
      <w:rFonts w:ascii="Times New Roman" w:eastAsia="Calibri" w:hAnsi="Times New Roman" w:cs="Times New Roman"/>
      <w:sz w:val="24"/>
      <w:lang w:val="en-ZW"/>
    </w:rPr>
  </w:style>
  <w:style w:type="character" w:customStyle="1" w:styleId="BodyTextIndent2Char">
    <w:name w:val="Body Text Indent 2 Char"/>
    <w:basedOn w:val="DefaultParagraphFont"/>
    <w:link w:val="BodyTextIndent2"/>
    <w:uiPriority w:val="99"/>
    <w:semiHidden/>
    <w:rPr>
      <w:rFonts w:ascii="Times New Roman" w:eastAsia="Calibri" w:hAnsi="Times New Roman" w:cs="Times New Roman"/>
      <w:sz w:val="24"/>
      <w:lang w:val="en-ZW"/>
    </w:rPr>
  </w:style>
  <w:style w:type="character" w:customStyle="1" w:styleId="BodyTextIndent3Char">
    <w:name w:val="Body Text Indent 3 Char"/>
    <w:basedOn w:val="DefaultParagraphFont"/>
    <w:link w:val="BodyTextIndent3"/>
    <w:uiPriority w:val="99"/>
    <w:semiHidden/>
    <w:rPr>
      <w:rFonts w:ascii="Times New Roman" w:eastAsia="Calibri" w:hAnsi="Times New Roman" w:cs="Times New Roman"/>
      <w:sz w:val="16"/>
      <w:szCs w:val="16"/>
      <w:lang w:val="en-ZW"/>
    </w:rPr>
  </w:style>
  <w:style w:type="character" w:customStyle="1" w:styleId="ClosingChar">
    <w:name w:val="Closing Char"/>
    <w:basedOn w:val="DefaultParagraphFont"/>
    <w:link w:val="Closing"/>
    <w:uiPriority w:val="99"/>
    <w:semiHidden/>
    <w:rPr>
      <w:rFonts w:ascii="Times New Roman" w:eastAsia="Calibri" w:hAnsi="Times New Roman" w:cs="Times New Roman"/>
      <w:sz w:val="24"/>
      <w:lang w:val="en-ZW"/>
    </w:rPr>
  </w:style>
  <w:style w:type="character" w:customStyle="1" w:styleId="DateChar">
    <w:name w:val="Date Char"/>
    <w:basedOn w:val="DefaultParagraphFont"/>
    <w:link w:val="Date"/>
    <w:uiPriority w:val="99"/>
    <w:semiHidden/>
    <w:rPr>
      <w:rFonts w:ascii="Times New Roman" w:eastAsia="Calibri" w:hAnsi="Times New Roman" w:cs="Times New Roman"/>
      <w:sz w:val="24"/>
      <w:lang w:val="en-ZW"/>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sz w:val="24"/>
      <w:lang w:val="en-ZW"/>
    </w:rPr>
  </w:style>
  <w:style w:type="character" w:customStyle="1" w:styleId="FooterChar">
    <w:name w:val="Footer Char"/>
    <w:basedOn w:val="DefaultParagraphFont"/>
    <w:link w:val="Footer"/>
    <w:uiPriority w:val="99"/>
    <w:rPr>
      <w:rFonts w:ascii="Times New Roman" w:eastAsia="Calibri" w:hAnsi="Times New Roman" w:cs="Times New Roman"/>
      <w:sz w:val="24"/>
      <w:lang w:val="en-ZW"/>
    </w:rPr>
  </w:style>
  <w:style w:type="character" w:customStyle="1" w:styleId="HeaderChar">
    <w:name w:val="Header Char"/>
    <w:basedOn w:val="DefaultParagraphFont"/>
    <w:link w:val="Header"/>
    <w:uiPriority w:val="99"/>
    <w:rPr>
      <w:rFonts w:ascii="Times New Roman" w:eastAsia="Calibri" w:hAnsi="Times New Roman" w:cs="Times New Roman"/>
      <w:sz w:val="24"/>
      <w:lang w:val="en-ZW"/>
    </w:rPr>
  </w:style>
  <w:style w:type="character" w:customStyle="1" w:styleId="HTMLAddressChar">
    <w:name w:val="HTML Address Char"/>
    <w:basedOn w:val="DefaultParagraphFont"/>
    <w:link w:val="HTMLAddress"/>
    <w:uiPriority w:val="99"/>
    <w:semiHidden/>
    <w:rPr>
      <w:rFonts w:ascii="Times New Roman" w:eastAsia="Calibri" w:hAnsi="Times New Roman" w:cs="Times New Roman"/>
      <w:i/>
      <w:iCs/>
      <w:sz w:val="24"/>
      <w:lang w:val="en-ZW"/>
    </w:rPr>
  </w:style>
  <w:style w:type="character" w:customStyle="1" w:styleId="HTMLPreformattedChar">
    <w:name w:val="HTML Preformatted Char"/>
    <w:basedOn w:val="DefaultParagraphFont"/>
    <w:link w:val="HTMLPreformatted"/>
    <w:uiPriority w:val="99"/>
    <w:semiHidden/>
    <w:rPr>
      <w:rFonts w:ascii="Courier New" w:eastAsia="Calibri" w:hAnsi="Courier New" w:cs="Courier New"/>
      <w:sz w:val="20"/>
      <w:szCs w:val="20"/>
      <w:lang w:val="en-ZW"/>
    </w:rPr>
  </w:style>
  <w:style w:type="character" w:customStyle="1" w:styleId="MessageHeaderChar">
    <w:name w:val="Message Header Char"/>
    <w:basedOn w:val="DefaultParagraphFont"/>
    <w:link w:val="MessageHeader"/>
    <w:uiPriority w:val="99"/>
    <w:semiHidden/>
    <w:rPr>
      <w:rFonts w:ascii="Arial" w:eastAsia="Calibri" w:hAnsi="Arial" w:cs="Arial"/>
      <w:sz w:val="24"/>
      <w:shd w:val="pct20" w:color="auto" w:fill="auto"/>
      <w:lang w:val="en-ZW"/>
    </w:rPr>
  </w:style>
  <w:style w:type="character" w:customStyle="1" w:styleId="NoteHeadingChar">
    <w:name w:val="Note Heading Char"/>
    <w:basedOn w:val="DefaultParagraphFont"/>
    <w:link w:val="NoteHeading"/>
    <w:uiPriority w:val="99"/>
    <w:semiHidden/>
    <w:rPr>
      <w:rFonts w:ascii="Times New Roman" w:eastAsia="Calibri" w:hAnsi="Times New Roman" w:cs="Times New Roman"/>
      <w:sz w:val="24"/>
      <w:lang w:val="en-ZW"/>
    </w:rPr>
  </w:style>
  <w:style w:type="character" w:customStyle="1" w:styleId="PlainTextChar">
    <w:name w:val="Plain Text Char"/>
    <w:basedOn w:val="DefaultParagraphFont"/>
    <w:link w:val="PlainText"/>
    <w:uiPriority w:val="99"/>
    <w:semiHidden/>
    <w:qFormat/>
    <w:rPr>
      <w:rFonts w:ascii="Courier New" w:eastAsia="Calibri" w:hAnsi="Courier New" w:cs="Courier New"/>
      <w:sz w:val="20"/>
      <w:szCs w:val="20"/>
      <w:lang w:val="en-ZW"/>
    </w:rPr>
  </w:style>
  <w:style w:type="character" w:customStyle="1" w:styleId="SalutationChar">
    <w:name w:val="Salutation Char"/>
    <w:basedOn w:val="DefaultParagraphFont"/>
    <w:link w:val="Salutation"/>
    <w:uiPriority w:val="99"/>
    <w:semiHidden/>
    <w:rPr>
      <w:rFonts w:ascii="Times New Roman" w:eastAsia="Calibri" w:hAnsi="Times New Roman" w:cs="Times New Roman"/>
      <w:sz w:val="24"/>
      <w:lang w:val="en-ZW"/>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sz w:val="24"/>
      <w:lang w:val="en-ZW"/>
    </w:rPr>
  </w:style>
  <w:style w:type="character" w:customStyle="1" w:styleId="SubtitleChar">
    <w:name w:val="Subtitle Char"/>
    <w:basedOn w:val="DefaultParagraphFont"/>
    <w:link w:val="Subtitle"/>
    <w:uiPriority w:val="11"/>
    <w:rPr>
      <w:rFonts w:ascii="Arial" w:eastAsia="Calibri" w:hAnsi="Arial" w:cs="Arial"/>
      <w:sz w:val="24"/>
      <w:lang w:val="en-ZW"/>
    </w:rPr>
  </w:style>
  <w:style w:type="character" w:customStyle="1" w:styleId="TitleChar">
    <w:name w:val="Title Char"/>
    <w:basedOn w:val="DefaultParagraphFont"/>
    <w:link w:val="Title"/>
    <w:uiPriority w:val="10"/>
    <w:rPr>
      <w:rFonts w:ascii="Arial" w:eastAsia="Calibri" w:hAnsi="Arial" w:cs="Arial"/>
      <w:b/>
      <w:bCs/>
      <w:kern w:val="28"/>
      <w:sz w:val="32"/>
      <w:szCs w:val="32"/>
      <w:lang w:val="en-ZW"/>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ZW"/>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lang w:val="en-ZW"/>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en-ZW"/>
    </w:rPr>
  </w:style>
  <w:style w:type="character" w:customStyle="1" w:styleId="DocumentMapChar">
    <w:name w:val="Document Map Char"/>
    <w:basedOn w:val="DefaultParagraphFont"/>
    <w:link w:val="DocumentMap"/>
    <w:uiPriority w:val="99"/>
    <w:semiHidden/>
    <w:rPr>
      <w:rFonts w:ascii="Tahoma" w:eastAsia="Calibri" w:hAnsi="Tahoma" w:cs="Tahoma"/>
      <w:sz w:val="20"/>
      <w:szCs w:val="20"/>
      <w:shd w:val="clear" w:color="auto" w:fill="000080"/>
      <w:lang w:val="en-ZW"/>
    </w:rPr>
  </w:style>
  <w:style w:type="character" w:customStyle="1" w:styleId="EndnoteTextChar">
    <w:name w:val="Endnote Text Char"/>
    <w:basedOn w:val="DefaultParagraphFont"/>
    <w:link w:val="EndnoteText"/>
    <w:uiPriority w:val="99"/>
    <w:semiHidden/>
    <w:rPr>
      <w:rFonts w:ascii="Times New Roman" w:eastAsia="Calibri" w:hAnsi="Times New Roman" w:cs="Times New Roman"/>
      <w:sz w:val="20"/>
      <w:szCs w:val="20"/>
      <w:lang w:val="en-ZW"/>
    </w:rPr>
  </w:style>
  <w:style w:type="character" w:customStyle="1" w:styleId="FootnoteTextChar">
    <w:name w:val="Footnote Text Char"/>
    <w:basedOn w:val="DefaultParagraphFont"/>
    <w:link w:val="FootnoteText"/>
    <w:uiPriority w:val="99"/>
    <w:semiHidden/>
    <w:rPr>
      <w:rFonts w:ascii="Times New Roman" w:eastAsia="Calibri" w:hAnsi="Times New Roman" w:cs="Times New Roman"/>
      <w:sz w:val="20"/>
      <w:szCs w:val="20"/>
      <w:lang w:val="en-ZW"/>
    </w:rPr>
  </w:style>
  <w:style w:type="character" w:customStyle="1" w:styleId="MacroTextChar">
    <w:name w:val="Macro Text Char"/>
    <w:basedOn w:val="DefaultParagraphFont"/>
    <w:link w:val="MacroText"/>
    <w:uiPriority w:val="99"/>
    <w:semiHidden/>
    <w:rPr>
      <w:rFonts w:ascii="Courier New" w:eastAsia="MS Mincho" w:hAnsi="Courier New" w:cs="Courier New"/>
      <w:sz w:val="20"/>
      <w:szCs w:val="20"/>
      <w:lang w:eastAsia="ja-JP"/>
    </w:rPr>
  </w:style>
  <w:style w:type="paragraph" w:styleId="ListParagraph">
    <w:name w:val="List Paragraph"/>
    <w:basedOn w:val="Normal"/>
    <w:link w:val="ListParagraphChar"/>
    <w:uiPriority w:val="34"/>
    <w:qFormat/>
    <w:pPr>
      <w:ind w:left="720"/>
      <w:contextualSpacing/>
    </w:pPr>
    <w:rPr>
      <w:rFonts w:ascii="Calibri" w:eastAsia="Times New Roman" w:hAnsi="Calibri" w:cs="Times New Roman"/>
      <w:sz w:val="20"/>
      <w:szCs w:val="20"/>
      <w:lang w:val="en-ZW"/>
    </w:rPr>
  </w:style>
  <w:style w:type="character" w:customStyle="1" w:styleId="ListParagraphChar">
    <w:name w:val="List Paragraph Char"/>
    <w:link w:val="ListParagraph"/>
    <w:uiPriority w:val="34"/>
    <w:locked/>
    <w:rPr>
      <w:rFonts w:ascii="Calibri" w:eastAsia="Times New Roman" w:hAnsi="Calibri" w:cs="Times New Roman"/>
      <w:sz w:val="20"/>
      <w:szCs w:val="20"/>
      <w:lang w:val="en-ZW"/>
    </w:rPr>
  </w:style>
  <w:style w:type="paragraph" w:customStyle="1" w:styleId="elementperfxhead">
    <w:name w:val="elementperfx head"/>
    <w:basedOn w:val="Normal"/>
    <w:pPr>
      <w:spacing w:after="0" w:line="240" w:lineRule="auto"/>
      <w:ind w:right="-28"/>
    </w:pPr>
    <w:rPr>
      <w:rFonts w:ascii="Arial Narrow" w:eastAsia="Times New Roman" w:hAnsi="Arial Narrow" w:cs="Times New Roman"/>
      <w:b/>
      <w:sz w:val="16"/>
      <w:szCs w:val="20"/>
    </w:rPr>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pPr>
      <w:widowControl w:val="0"/>
      <w:numPr>
        <w:numId w:val="12"/>
      </w:numPr>
      <w:adjustRightInd w:val="0"/>
      <w:spacing w:after="0" w:line="360" w:lineRule="atLeast"/>
      <w:jc w:val="both"/>
    </w:pPr>
    <w:rPr>
      <w:rFonts w:ascii="Times New Roman" w:eastAsia="MS Mincho" w:hAnsi="Times New Roman" w:cs="Times New Roman"/>
      <w:sz w:val="24"/>
      <w:szCs w:val="24"/>
      <w:lang w:eastAsia="ja-JP"/>
    </w:rPr>
  </w:style>
  <w:style w:type="paragraph" w:customStyle="1" w:styleId="indent2">
    <w:name w:val="indent2"/>
    <w:basedOn w:val="Normal"/>
    <w:link w:val="indent2Char"/>
    <w:autoRedefine/>
    <w:pPr>
      <w:numPr>
        <w:numId w:val="13"/>
      </w:numPr>
      <w:spacing w:after="0" w:line="240" w:lineRule="auto"/>
    </w:pPr>
    <w:rPr>
      <w:rFonts w:ascii="Arial" w:eastAsia="Times New Roman" w:hAnsi="Arial" w:cs="Times New Roman"/>
      <w:sz w:val="24"/>
      <w:szCs w:val="20"/>
      <w:lang w:val="en-ZW"/>
    </w:rPr>
  </w:style>
  <w:style w:type="character" w:customStyle="1" w:styleId="indent2Char">
    <w:name w:val="indent2 Char"/>
    <w:link w:val="indent2"/>
    <w:rPr>
      <w:rFonts w:ascii="Arial" w:eastAsia="Times New Roman" w:hAnsi="Arial" w:cs="Times New Roman"/>
      <w:sz w:val="24"/>
      <w:lang w:val="en-ZW"/>
    </w:rPr>
  </w:style>
  <w:style w:type="paragraph" w:customStyle="1" w:styleId="TOCHeading1">
    <w:name w:val="TOC Heading1"/>
    <w:basedOn w:val="Heading1"/>
    <w:next w:val="Normal"/>
    <w:uiPriority w:val="39"/>
    <w:unhideWhenUsed/>
    <w:qFormat/>
    <w:pPr>
      <w:numPr>
        <w:numId w:val="0"/>
      </w:numPr>
      <w:tabs>
        <w:tab w:val="left" w:pos="8820"/>
      </w:tabs>
      <w:spacing w:before="480" w:line="276" w:lineRule="auto"/>
      <w:jc w:val="center"/>
      <w:outlineLvl w:val="9"/>
    </w:pPr>
    <w:rPr>
      <w:rFonts w:ascii="Cambria" w:eastAsia="Times New Roman" w:hAnsi="Cambria" w:cs="Times New Roman"/>
      <w:b/>
      <w:bCs/>
      <w:color w:val="365F91"/>
      <w:sz w:val="24"/>
      <w:szCs w:val="28"/>
      <w:lang w:eastAsia="fr-FR"/>
    </w:rPr>
  </w:style>
  <w:style w:type="character" w:customStyle="1" w:styleId="tgc">
    <w:name w:val="_tgc"/>
    <w:basedOn w:val="DefaultParagraphFont"/>
  </w:style>
  <w:style w:type="character" w:styleId="PlaceholderText">
    <w:name w:val="Placeholder Text"/>
    <w:basedOn w:val="DefaultParagraphFont"/>
    <w:uiPriority w:val="99"/>
    <w:semiHidden/>
    <w:rPr>
      <w:color w:val="808080"/>
    </w:rPr>
  </w:style>
  <w:style w:type="table" w:customStyle="1" w:styleId="TableGrid10">
    <w:name w:val="Table Grid1"/>
    <w:basedOn w:val="TableNormal"/>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Calibri" w:eastAsia="Times New Roman" w:hAnsi="Calibri" w:cs="Times New Roman"/>
      <w:lang w:val="en-GB"/>
    </w:rPr>
    <w:tblPr>
      <w:tblCellMar>
        <w:top w:w="0" w:type="dxa"/>
        <w:left w:w="0" w:type="dxa"/>
        <w:bottom w:w="0" w:type="dxa"/>
        <w:right w:w="0" w:type="dxa"/>
      </w:tblCellMar>
    </w:tblPr>
  </w:style>
  <w:style w:type="table" w:customStyle="1" w:styleId="TableGrid20">
    <w:name w:val="Table Grid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574311777BB5B48A637B623401DB5DC"/>
        <w:category>
          <w:name w:val="General"/>
          <w:gallery w:val="placeholder"/>
        </w:category>
        <w:types>
          <w:type w:val="bbPlcHdr"/>
        </w:types>
        <w:behaviors>
          <w:behavior w:val="content"/>
        </w:behaviors>
        <w:guid w:val="{8E004C50-C85C-F24A-AEFA-B9B305EA9090}"/>
      </w:docPartPr>
      <w:docPartBody>
        <w:p w:rsidR="00000000" w:rsidRDefault="006053DA" w:rsidP="006053DA">
          <w:pPr>
            <w:pStyle w:val="F574311777BB5B48A637B623401DB5DC"/>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0EEB" w:rsidRDefault="00010EEB">
      <w:pPr>
        <w:spacing w:line="240" w:lineRule="auto"/>
      </w:pPr>
      <w:r>
        <w:separator/>
      </w:r>
    </w:p>
  </w:endnote>
  <w:endnote w:type="continuationSeparator" w:id="0">
    <w:p w:rsidR="00010EEB" w:rsidRDefault="00010EE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0EEB" w:rsidRDefault="00010EEB">
      <w:pPr>
        <w:spacing w:after="0"/>
      </w:pPr>
      <w:r>
        <w:separator/>
      </w:r>
    </w:p>
  </w:footnote>
  <w:footnote w:type="continuationSeparator" w:id="0">
    <w:p w:rsidR="00010EEB" w:rsidRDefault="00010EE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F97"/>
    <w:rsid w:val="00010EEB"/>
    <w:rsid w:val="00022671"/>
    <w:rsid w:val="001F6CA2"/>
    <w:rsid w:val="00277F97"/>
    <w:rsid w:val="002F6CB7"/>
    <w:rsid w:val="004F1922"/>
    <w:rsid w:val="006053DA"/>
    <w:rsid w:val="00611832"/>
    <w:rsid w:val="006A3706"/>
    <w:rsid w:val="007B5B17"/>
    <w:rsid w:val="00826EEB"/>
    <w:rsid w:val="008E3930"/>
    <w:rsid w:val="008E4BA4"/>
    <w:rsid w:val="009A0256"/>
    <w:rsid w:val="00A02626"/>
    <w:rsid w:val="00A4706C"/>
    <w:rsid w:val="00B05C45"/>
    <w:rsid w:val="00B53BD3"/>
    <w:rsid w:val="00B6118F"/>
    <w:rsid w:val="00BA4233"/>
    <w:rsid w:val="00BD5F33"/>
    <w:rsid w:val="00C52D24"/>
    <w:rsid w:val="00C95F0C"/>
    <w:rsid w:val="00CB593F"/>
    <w:rsid w:val="00D83C35"/>
    <w:rsid w:val="00DA6001"/>
    <w:rsid w:val="00F66956"/>
    <w:rsid w:val="00F9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3DA"/>
    <w:rPr>
      <w:color w:val="808080"/>
    </w:rPr>
  </w:style>
  <w:style w:type="paragraph" w:customStyle="1" w:styleId="0F3F33015C354FEC871E067B1A146F05">
    <w:name w:val="0F3F33015C354FEC871E067B1A146F05"/>
    <w:qFormat/>
    <w:pPr>
      <w:spacing w:after="160" w:line="259" w:lineRule="auto"/>
    </w:pPr>
    <w:rPr>
      <w:sz w:val="22"/>
      <w:szCs w:val="22"/>
      <w:lang w:val="en-US" w:eastAsia="en-US"/>
    </w:rPr>
  </w:style>
  <w:style w:type="paragraph" w:customStyle="1" w:styleId="F574311777BB5B48A637B623401DB5DC">
    <w:name w:val="F574311777BB5B48A637B623401DB5DC"/>
    <w:rsid w:val="006053DA"/>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D4CC69E-4597-499E-A8A7-FE11DDC83DD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41</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9</cp:revision>
  <dcterms:created xsi:type="dcterms:W3CDTF">2025-04-29T11:03:00Z</dcterms:created>
  <dcterms:modified xsi:type="dcterms:W3CDTF">2025-05-03T09:11:00Z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4393cfc7-1e14-47c1-a800-ea1c0c8429ce</vt:lpwstr>
  </property>
  <property fmtid="{D5CDD505-2E9C-101B-9397-08002B2CF9AE}" pid="3" name="KSOProductBuildVer">
    <vt:lpwstr>1033-12.2.0.20795</vt:lpwstr>
  </property>
  <property fmtid="{D5CDD505-2E9C-101B-9397-08002B2CF9AE}" pid="4" name="ICV">
    <vt:lpwstr>F95AE179B6D5441EBD0719A0E80767A6_13</vt:lpwstr>
  </property>
</Properties>
</file>