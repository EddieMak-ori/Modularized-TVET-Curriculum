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F568A" w14:textId="77777777" w:rsidR="00001D5D" w:rsidRDefault="00CD5582" w:rsidP="00DE1637">
      <w:pPr>
        <w:pStyle w:val="Default"/>
        <w:jc w:val="center"/>
      </w:pPr>
      <w:bookmarkStart w:id="0" w:name="_Toc496869586"/>
      <w:bookmarkStart w:id="1" w:name="_Toc475534236"/>
      <w:r>
        <w:rPr>
          <w:noProof/>
        </w:rPr>
        <w:drawing>
          <wp:inline distT="0" distB="0" distL="0" distR="0" wp14:anchorId="72536FFA" wp14:editId="05FBCE39">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7B4F4773" w14:textId="77777777" w:rsidR="00DE1637" w:rsidRDefault="00DE1637">
      <w:pPr>
        <w:spacing w:after="0" w:line="276" w:lineRule="auto"/>
        <w:jc w:val="center"/>
        <w:rPr>
          <w:b/>
          <w:szCs w:val="24"/>
        </w:rPr>
      </w:pPr>
    </w:p>
    <w:p w14:paraId="6897BCE7" w14:textId="378B6FDD" w:rsidR="00001D5D" w:rsidRDefault="00CD5582">
      <w:pPr>
        <w:spacing w:after="0" w:line="276" w:lineRule="auto"/>
        <w:jc w:val="center"/>
        <w:rPr>
          <w:b/>
          <w:szCs w:val="24"/>
        </w:rPr>
      </w:pPr>
      <w:r>
        <w:rPr>
          <w:b/>
          <w:szCs w:val="24"/>
        </w:rPr>
        <w:t>REPUBLIC OF KENYA</w:t>
      </w:r>
    </w:p>
    <w:p w14:paraId="2036E2C8" w14:textId="77777777" w:rsidR="00001D5D" w:rsidRDefault="00001D5D">
      <w:pPr>
        <w:spacing w:after="0" w:line="276" w:lineRule="auto"/>
        <w:rPr>
          <w:szCs w:val="24"/>
        </w:rPr>
      </w:pPr>
    </w:p>
    <w:p w14:paraId="74A6C59B" w14:textId="77777777" w:rsidR="00001D5D" w:rsidRDefault="00001D5D">
      <w:pPr>
        <w:spacing w:after="0" w:line="276" w:lineRule="auto"/>
        <w:rPr>
          <w:szCs w:val="24"/>
        </w:rPr>
      </w:pPr>
    </w:p>
    <w:p w14:paraId="3CF7B8EE" w14:textId="77777777" w:rsidR="00001D5D" w:rsidRDefault="00001D5D">
      <w:pPr>
        <w:spacing w:after="0" w:line="276" w:lineRule="auto"/>
        <w:jc w:val="center"/>
        <w:rPr>
          <w:szCs w:val="24"/>
        </w:rPr>
      </w:pPr>
    </w:p>
    <w:p w14:paraId="067E526A" w14:textId="77777777" w:rsidR="00001D5D" w:rsidRDefault="00001D5D">
      <w:pPr>
        <w:spacing w:after="0" w:line="276" w:lineRule="auto"/>
        <w:rPr>
          <w:szCs w:val="24"/>
        </w:rPr>
      </w:pPr>
    </w:p>
    <w:p w14:paraId="2ADED657" w14:textId="048455A1" w:rsidR="00001D5D" w:rsidRPr="00684830" w:rsidRDefault="00684830">
      <w:pPr>
        <w:spacing w:after="0" w:line="276" w:lineRule="auto"/>
        <w:jc w:val="center"/>
        <w:rPr>
          <w:rFonts w:eastAsia="Times New Roman"/>
          <w:b/>
          <w:bCs/>
          <w:szCs w:val="24"/>
        </w:rPr>
      </w:pPr>
      <w:r w:rsidRPr="00684830">
        <w:rPr>
          <w:b/>
          <w:bCs/>
          <w:szCs w:val="24"/>
        </w:rPr>
        <w:t>COMPETENCY-BASED MODULAR CURRICULUM</w:t>
      </w:r>
    </w:p>
    <w:p w14:paraId="41D197DB" w14:textId="77777777" w:rsidR="00001D5D" w:rsidRDefault="00001D5D">
      <w:pPr>
        <w:spacing w:after="0" w:line="276" w:lineRule="auto"/>
        <w:jc w:val="center"/>
        <w:rPr>
          <w:rFonts w:eastAsia="Times New Roman"/>
          <w:b/>
          <w:szCs w:val="24"/>
        </w:rPr>
      </w:pPr>
    </w:p>
    <w:p w14:paraId="20BB74A4" w14:textId="77777777" w:rsidR="00001D5D" w:rsidRDefault="00001D5D">
      <w:pPr>
        <w:spacing w:after="0" w:line="276" w:lineRule="auto"/>
        <w:jc w:val="center"/>
        <w:rPr>
          <w:rFonts w:eastAsia="Times New Roman"/>
          <w:b/>
          <w:szCs w:val="24"/>
        </w:rPr>
      </w:pPr>
    </w:p>
    <w:p w14:paraId="52768760" w14:textId="77777777" w:rsidR="00001D5D" w:rsidRDefault="00CD5582">
      <w:pPr>
        <w:spacing w:after="0" w:line="276" w:lineRule="auto"/>
        <w:jc w:val="center"/>
        <w:rPr>
          <w:rFonts w:eastAsia="Times New Roman"/>
          <w:b/>
          <w:szCs w:val="24"/>
        </w:rPr>
      </w:pPr>
      <w:r>
        <w:rPr>
          <w:rFonts w:eastAsia="Times New Roman"/>
          <w:b/>
          <w:szCs w:val="24"/>
        </w:rPr>
        <w:t xml:space="preserve"> </w:t>
      </w:r>
    </w:p>
    <w:p w14:paraId="283458E0" w14:textId="77777777" w:rsidR="00001D5D" w:rsidRDefault="00CD5582">
      <w:pPr>
        <w:spacing w:after="0" w:line="276" w:lineRule="auto"/>
        <w:jc w:val="center"/>
        <w:rPr>
          <w:rFonts w:eastAsia="Times New Roman"/>
          <w:b/>
          <w:szCs w:val="24"/>
        </w:rPr>
      </w:pPr>
      <w:r>
        <w:rPr>
          <w:rFonts w:eastAsia="Times New Roman"/>
          <w:b/>
          <w:szCs w:val="24"/>
        </w:rPr>
        <w:t>FOR</w:t>
      </w:r>
    </w:p>
    <w:p w14:paraId="7B424B89" w14:textId="77777777" w:rsidR="00001D5D" w:rsidRDefault="00001D5D">
      <w:pPr>
        <w:spacing w:after="0" w:line="276" w:lineRule="auto"/>
        <w:rPr>
          <w:rFonts w:eastAsia="Times New Roman"/>
          <w:b/>
          <w:szCs w:val="24"/>
        </w:rPr>
      </w:pPr>
    </w:p>
    <w:p w14:paraId="3958AF85" w14:textId="77777777" w:rsidR="00001D5D" w:rsidRDefault="00001D5D">
      <w:pPr>
        <w:spacing w:after="0" w:line="276" w:lineRule="auto"/>
        <w:rPr>
          <w:rFonts w:eastAsia="Times New Roman"/>
          <w:b/>
          <w:szCs w:val="24"/>
        </w:rPr>
      </w:pPr>
    </w:p>
    <w:p w14:paraId="1A5258C3" w14:textId="77777777" w:rsidR="00001D5D" w:rsidRDefault="00CD5582">
      <w:pPr>
        <w:spacing w:after="0" w:line="276" w:lineRule="auto"/>
        <w:jc w:val="center"/>
        <w:rPr>
          <w:rFonts w:eastAsia="Times New Roman"/>
          <w:b/>
          <w:szCs w:val="24"/>
        </w:rPr>
      </w:pPr>
      <w:r>
        <w:rPr>
          <w:rFonts w:eastAsia="Times New Roman"/>
          <w:b/>
          <w:szCs w:val="24"/>
        </w:rPr>
        <w:t xml:space="preserve"> </w:t>
      </w:r>
    </w:p>
    <w:p w14:paraId="6423E357" w14:textId="2379C2C6" w:rsidR="00001D5D" w:rsidRDefault="00CD5582">
      <w:pPr>
        <w:spacing w:after="0" w:line="276" w:lineRule="auto"/>
        <w:ind w:right="-514"/>
        <w:jc w:val="center"/>
        <w:rPr>
          <w:b/>
          <w:szCs w:val="24"/>
          <w:lang w:val="en-US" w:eastAsia="en-GB"/>
        </w:rPr>
      </w:pPr>
      <w:bookmarkStart w:id="2" w:name="_Hlk175210109"/>
      <w:r>
        <w:rPr>
          <w:b/>
          <w:szCs w:val="24"/>
        </w:rPr>
        <w:t>FARM MACHINERY AND EQUIPMENT OPERA</w:t>
      </w:r>
      <w:r w:rsidR="00692DA5">
        <w:rPr>
          <w:b/>
          <w:szCs w:val="24"/>
        </w:rPr>
        <w:t>TION</w:t>
      </w:r>
    </w:p>
    <w:bookmarkEnd w:id="2"/>
    <w:p w14:paraId="4FD56AC7" w14:textId="77777777" w:rsidR="00001D5D" w:rsidRDefault="00001D5D">
      <w:pPr>
        <w:spacing w:after="0" w:line="276" w:lineRule="auto"/>
        <w:jc w:val="center"/>
        <w:rPr>
          <w:b/>
          <w:szCs w:val="24"/>
        </w:rPr>
      </w:pPr>
    </w:p>
    <w:p w14:paraId="496E3CE5" w14:textId="77777777" w:rsidR="00001D5D" w:rsidRDefault="00001D5D">
      <w:pPr>
        <w:spacing w:after="0" w:line="276" w:lineRule="auto"/>
        <w:jc w:val="center"/>
        <w:rPr>
          <w:b/>
          <w:szCs w:val="24"/>
        </w:rPr>
      </w:pPr>
    </w:p>
    <w:p w14:paraId="2522E68C" w14:textId="77777777" w:rsidR="00001D5D" w:rsidRDefault="00001D5D">
      <w:pPr>
        <w:spacing w:after="0" w:line="276" w:lineRule="auto"/>
        <w:jc w:val="center"/>
        <w:rPr>
          <w:b/>
          <w:szCs w:val="24"/>
        </w:rPr>
      </w:pPr>
    </w:p>
    <w:p w14:paraId="46F35C08" w14:textId="77777777" w:rsidR="00001D5D" w:rsidRDefault="00CD5582">
      <w:pPr>
        <w:pStyle w:val="NoSpacing"/>
        <w:spacing w:line="276" w:lineRule="auto"/>
        <w:jc w:val="center"/>
        <w:rPr>
          <w:rFonts w:ascii="Times New Roman" w:hAnsi="Times New Roman"/>
          <w:b/>
          <w:sz w:val="24"/>
          <w:szCs w:val="24"/>
        </w:rPr>
      </w:pPr>
      <w:r>
        <w:rPr>
          <w:rFonts w:ascii="Times New Roman" w:hAnsi="Times New Roman"/>
          <w:b/>
          <w:sz w:val="24"/>
          <w:szCs w:val="24"/>
        </w:rPr>
        <w:t>KNQF LEVEL: LEVEL 4</w:t>
      </w:r>
    </w:p>
    <w:p w14:paraId="011E6A37" w14:textId="77777777" w:rsidR="00001D5D" w:rsidRDefault="00001D5D">
      <w:pPr>
        <w:pStyle w:val="NoSpacing"/>
        <w:spacing w:line="276" w:lineRule="auto"/>
        <w:jc w:val="center"/>
        <w:rPr>
          <w:rFonts w:ascii="Times New Roman" w:hAnsi="Times New Roman"/>
          <w:b/>
          <w:sz w:val="24"/>
          <w:szCs w:val="24"/>
        </w:rPr>
      </w:pPr>
    </w:p>
    <w:p w14:paraId="06DD6227" w14:textId="77777777" w:rsidR="00001D5D" w:rsidRDefault="00001D5D">
      <w:pPr>
        <w:pStyle w:val="NoSpacing"/>
        <w:spacing w:line="276" w:lineRule="auto"/>
        <w:jc w:val="center"/>
        <w:rPr>
          <w:rFonts w:ascii="Times New Roman" w:hAnsi="Times New Roman"/>
          <w:b/>
          <w:sz w:val="24"/>
          <w:szCs w:val="24"/>
        </w:rPr>
      </w:pPr>
    </w:p>
    <w:p w14:paraId="760B1F0C" w14:textId="261B0BCE" w:rsidR="00001D5D" w:rsidRDefault="00CD5582">
      <w:pPr>
        <w:spacing w:after="0"/>
        <w:jc w:val="center"/>
        <w:rPr>
          <w:b/>
          <w:szCs w:val="24"/>
          <w:lang w:val="en-US"/>
        </w:rPr>
      </w:pPr>
      <w:r>
        <w:rPr>
          <w:rFonts w:eastAsia="Times New Roman"/>
          <w:b/>
          <w:szCs w:val="24"/>
        </w:rPr>
        <w:t>PROGRAMME CODE:</w:t>
      </w:r>
      <w:r>
        <w:rPr>
          <w:b/>
          <w:szCs w:val="24"/>
        </w:rPr>
        <w:t xml:space="preserve"> 0716 354</w:t>
      </w:r>
      <w:r w:rsidR="00FD3820">
        <w:rPr>
          <w:b/>
          <w:szCs w:val="24"/>
          <w:lang w:val="en-US"/>
        </w:rPr>
        <w:t>A</w:t>
      </w:r>
    </w:p>
    <w:p w14:paraId="23B3137F" w14:textId="77777777" w:rsidR="00001D5D" w:rsidRDefault="00001D5D">
      <w:pPr>
        <w:spacing w:after="0"/>
        <w:jc w:val="center"/>
        <w:rPr>
          <w:b/>
          <w:szCs w:val="24"/>
        </w:rPr>
      </w:pPr>
    </w:p>
    <w:p w14:paraId="27FFC23C" w14:textId="77777777" w:rsidR="00001D5D" w:rsidRDefault="00001D5D">
      <w:pPr>
        <w:spacing w:after="0" w:line="276" w:lineRule="auto"/>
        <w:rPr>
          <w:b/>
          <w:szCs w:val="24"/>
        </w:rPr>
      </w:pPr>
    </w:p>
    <w:p w14:paraId="19CB3C22" w14:textId="7DB52A84" w:rsidR="00001D5D" w:rsidRDefault="00001D5D">
      <w:pPr>
        <w:spacing w:after="0" w:line="276" w:lineRule="auto"/>
        <w:jc w:val="center"/>
        <w:rPr>
          <w:b/>
          <w:szCs w:val="24"/>
        </w:rPr>
      </w:pPr>
    </w:p>
    <w:p w14:paraId="24CEB101" w14:textId="77777777" w:rsidR="00001D5D" w:rsidRDefault="00001D5D">
      <w:pPr>
        <w:spacing w:after="0" w:line="276" w:lineRule="auto"/>
        <w:rPr>
          <w:b/>
          <w:szCs w:val="24"/>
        </w:rPr>
      </w:pPr>
    </w:p>
    <w:p w14:paraId="43AF3AC2" w14:textId="77777777" w:rsidR="00001D5D" w:rsidRDefault="00001D5D">
      <w:pPr>
        <w:spacing w:after="0" w:line="276" w:lineRule="auto"/>
        <w:rPr>
          <w:szCs w:val="24"/>
          <w:lang w:val="en-US"/>
        </w:rPr>
        <w:sectPr w:rsidR="00001D5D">
          <w:footerReference w:type="default" r:id="rId10"/>
          <w:footerReference w:type="first" r:id="rId11"/>
          <w:type w:val="continuous"/>
          <w:pgSz w:w="12240" w:h="15840"/>
          <w:pgMar w:top="1440" w:right="1440" w:bottom="1276" w:left="1440" w:header="720" w:footer="720" w:gutter="0"/>
          <w:cols w:space="720"/>
          <w:titlePg/>
          <w:docGrid w:linePitch="360"/>
        </w:sectPr>
      </w:pPr>
    </w:p>
    <w:p w14:paraId="025003F7" w14:textId="17BD42B7" w:rsidR="00001D5D" w:rsidRDefault="00AF2B89">
      <w:pPr>
        <w:spacing w:after="0" w:line="276" w:lineRule="auto"/>
        <w:rPr>
          <w:b/>
          <w:bCs/>
          <w:szCs w:val="24"/>
          <w:lang w:val="en-US"/>
        </w:rPr>
      </w:pPr>
      <w:r>
        <w:rPr>
          <w:b/>
          <w:bCs/>
          <w:szCs w:val="24"/>
          <w:lang w:val="en-US"/>
        </w:rPr>
        <w:lastRenderedPageBreak/>
        <w:t>©</w:t>
      </w:r>
      <w:r w:rsidRPr="00684830">
        <w:rPr>
          <w:szCs w:val="24"/>
          <w:lang w:val="en-US"/>
        </w:rPr>
        <w:t xml:space="preserve"> </w:t>
      </w:r>
      <w:r w:rsidR="00CD5582" w:rsidRPr="00684830">
        <w:rPr>
          <w:szCs w:val="24"/>
          <w:lang w:val="en-US"/>
        </w:rPr>
        <w:t>2025</w:t>
      </w:r>
    </w:p>
    <w:p w14:paraId="0CD92DD4" w14:textId="77777777" w:rsidR="00684830" w:rsidRPr="00684830" w:rsidRDefault="00684830" w:rsidP="00684830">
      <w:pPr>
        <w:spacing w:after="5" w:line="265" w:lineRule="auto"/>
        <w:ind w:left="10" w:right="12" w:hanging="10"/>
        <w:jc w:val="both"/>
        <w:rPr>
          <w:rFonts w:eastAsia="Times New Roman"/>
          <w:color w:val="000000"/>
          <w:szCs w:val="24"/>
          <w:lang w:val="en-GB"/>
        </w:rPr>
      </w:pPr>
      <w:r w:rsidRPr="00684830">
        <w:rPr>
          <w:rFonts w:eastAsia="Times New Roman"/>
          <w:color w:val="000000"/>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684830">
        <w:rPr>
          <w:rFonts w:eastAsia="Times New Roman"/>
          <w:color w:val="000000"/>
          <w:szCs w:val="24"/>
          <w:lang w:val="en-GB"/>
        </w:rPr>
        <w:t>…..</w:t>
      </w:r>
      <w:proofErr w:type="gramEnd"/>
      <w:r w:rsidRPr="00684830">
        <w:rPr>
          <w:rFonts w:eastAsia="Times New Roman"/>
          <w:color w:val="000000"/>
          <w:szCs w:val="24"/>
          <w:lang w:val="en-GB"/>
        </w:rPr>
        <w:t xml:space="preserve">, except in the case of brief quotations embodied in critical reviews and certain other non-commercial uses permitted by copyright law. For permission requests, write to the </w:t>
      </w:r>
      <w:r w:rsidRPr="00684830">
        <w:rPr>
          <w:rFonts w:eastAsia="Times New Roman"/>
          <w:color w:val="C00000"/>
          <w:szCs w:val="24"/>
          <w:lang w:val="en-GB"/>
        </w:rPr>
        <w:t xml:space="preserve">Council Secretary/CEO/Chief Principal </w:t>
      </w:r>
      <w:r w:rsidRPr="00684830">
        <w:rPr>
          <w:rFonts w:eastAsia="Times New Roman"/>
          <w:color w:val="000000"/>
          <w:szCs w:val="24"/>
          <w:lang w:val="en-GB"/>
        </w:rPr>
        <w:t xml:space="preserve">at the address below: </w:t>
      </w:r>
    </w:p>
    <w:p w14:paraId="52B535AE" w14:textId="77777777" w:rsidR="00684830" w:rsidRDefault="00684830">
      <w:pPr>
        <w:spacing w:after="0" w:line="276" w:lineRule="auto"/>
        <w:rPr>
          <w:b/>
          <w:bCs/>
          <w:szCs w:val="24"/>
          <w:lang w:val="en-US"/>
        </w:rPr>
      </w:pPr>
    </w:p>
    <w:p w14:paraId="7ABCB6EE" w14:textId="77777777" w:rsidR="00001D5D" w:rsidRDefault="00001D5D">
      <w:pPr>
        <w:spacing w:after="0" w:line="276" w:lineRule="auto"/>
        <w:rPr>
          <w:szCs w:val="24"/>
          <w:lang w:val="en-US"/>
        </w:rPr>
      </w:pPr>
    </w:p>
    <w:p w14:paraId="43C4DDDB" w14:textId="77777777" w:rsidR="00001D5D" w:rsidRDefault="00CD5582">
      <w:pPr>
        <w:spacing w:after="0" w:line="276" w:lineRule="auto"/>
        <w:rPr>
          <w:rFonts w:eastAsia="Times New Roman"/>
          <w:b/>
          <w:bCs/>
          <w:kern w:val="32"/>
          <w:szCs w:val="24"/>
        </w:rPr>
      </w:pPr>
      <w:r>
        <w:rPr>
          <w:rFonts w:eastAsia="Times New Roman"/>
          <w:b/>
          <w:bCs/>
          <w:kern w:val="32"/>
          <w:szCs w:val="24"/>
        </w:rPr>
        <w:br w:type="page"/>
      </w:r>
    </w:p>
    <w:p w14:paraId="727FEF73" w14:textId="77777777" w:rsidR="00001D5D" w:rsidRDefault="00CD5582" w:rsidP="00464F9A">
      <w:pPr>
        <w:pStyle w:val="Heading1"/>
      </w:pPr>
      <w:bookmarkStart w:id="3" w:name="_Toc175309851"/>
      <w:bookmarkStart w:id="4" w:name="_Toc523314569"/>
      <w:bookmarkStart w:id="5" w:name="_Toc497898264"/>
      <w:bookmarkStart w:id="6" w:name="_Toc196934381"/>
      <w:bookmarkEnd w:id="0"/>
      <w:bookmarkEnd w:id="1"/>
      <w:r>
        <w:lastRenderedPageBreak/>
        <w:t>FOREWORD</w:t>
      </w:r>
      <w:bookmarkEnd w:id="3"/>
      <w:bookmarkEnd w:id="4"/>
      <w:bookmarkEnd w:id="5"/>
      <w:bookmarkEnd w:id="6"/>
    </w:p>
    <w:p w14:paraId="26FEF830" w14:textId="77777777" w:rsidR="00684830" w:rsidRPr="00684830" w:rsidRDefault="00684830" w:rsidP="00684830">
      <w:pPr>
        <w:spacing w:after="0" w:line="360" w:lineRule="auto"/>
        <w:jc w:val="both"/>
        <w:rPr>
          <w:szCs w:val="24"/>
        </w:rPr>
      </w:pPr>
      <w:r w:rsidRPr="00684830">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E842261" w14:textId="77777777" w:rsidR="00684830" w:rsidRPr="00684830" w:rsidRDefault="00684830" w:rsidP="00684830">
      <w:pPr>
        <w:spacing w:after="0" w:line="360" w:lineRule="auto"/>
        <w:jc w:val="both"/>
        <w:rPr>
          <w:szCs w:val="24"/>
        </w:rPr>
      </w:pPr>
    </w:p>
    <w:p w14:paraId="4E27AE04" w14:textId="77777777" w:rsidR="00684830" w:rsidRPr="00684830" w:rsidRDefault="00684830" w:rsidP="00684830">
      <w:pPr>
        <w:spacing w:after="0" w:line="360" w:lineRule="auto"/>
        <w:jc w:val="both"/>
        <w:rPr>
          <w:szCs w:val="24"/>
        </w:rPr>
      </w:pPr>
      <w:r w:rsidRPr="00684830">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84830">
        <w:rPr>
          <w:color w:val="000000"/>
          <w:szCs w:val="24"/>
        </w:rPr>
        <w:t>Policy Framework for Reforming Education and Training in Kenya (</w:t>
      </w:r>
      <w:r w:rsidRPr="00684830">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34BB3EE" w14:textId="77777777" w:rsidR="00684830" w:rsidRPr="00684830" w:rsidRDefault="00684830" w:rsidP="00684830">
      <w:pPr>
        <w:spacing w:after="0" w:line="360" w:lineRule="auto"/>
        <w:jc w:val="both"/>
        <w:rPr>
          <w:szCs w:val="24"/>
        </w:rPr>
      </w:pPr>
    </w:p>
    <w:p w14:paraId="6A42A18D" w14:textId="77777777" w:rsidR="00684830" w:rsidRPr="00684830" w:rsidRDefault="00684830" w:rsidP="00684830">
      <w:pPr>
        <w:spacing w:after="0" w:line="360" w:lineRule="auto"/>
        <w:jc w:val="both"/>
        <w:rPr>
          <w:szCs w:val="24"/>
        </w:rPr>
      </w:pPr>
      <w:r w:rsidRPr="00684830">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93C943D" w14:textId="77777777" w:rsidR="00684830" w:rsidRPr="00684830" w:rsidRDefault="00684830" w:rsidP="00684830">
      <w:pPr>
        <w:spacing w:after="0" w:line="360" w:lineRule="auto"/>
        <w:jc w:val="both"/>
        <w:rPr>
          <w:szCs w:val="24"/>
        </w:rPr>
      </w:pPr>
    </w:p>
    <w:p w14:paraId="440F9EDC" w14:textId="77777777" w:rsidR="00684830" w:rsidRPr="00684830" w:rsidRDefault="00684830" w:rsidP="00684830">
      <w:pPr>
        <w:spacing w:after="0" w:line="360" w:lineRule="auto"/>
        <w:jc w:val="both"/>
        <w:rPr>
          <w:szCs w:val="24"/>
        </w:rPr>
      </w:pPr>
      <w:r w:rsidRPr="00684830">
        <w:rPr>
          <w:szCs w:val="24"/>
        </w:rPr>
        <w:t xml:space="preserve">It is my conviction that this curriculum will play a great role in developing competent human resources for the </w:t>
      </w:r>
      <w:r w:rsidRPr="00684830">
        <w:rPr>
          <w:rFonts w:eastAsia="Times New Roman"/>
          <w:szCs w:val="24"/>
          <w:lang w:val="en-US"/>
        </w:rPr>
        <w:t>Agricultural engineering</w:t>
      </w:r>
      <w:r w:rsidRPr="00684830">
        <w:rPr>
          <w:szCs w:val="24"/>
          <w:lang w:val="en-GB"/>
        </w:rPr>
        <w:t xml:space="preserve"> Sector’s growth and development</w:t>
      </w:r>
      <w:r w:rsidRPr="00684830">
        <w:rPr>
          <w:szCs w:val="24"/>
        </w:rPr>
        <w:t xml:space="preserve">. </w:t>
      </w:r>
    </w:p>
    <w:p w14:paraId="264E2854" w14:textId="77777777" w:rsidR="00684830" w:rsidRPr="00684830" w:rsidRDefault="00684830" w:rsidP="00684830">
      <w:pPr>
        <w:spacing w:after="0" w:line="360" w:lineRule="auto"/>
        <w:jc w:val="both"/>
        <w:rPr>
          <w:szCs w:val="24"/>
        </w:rPr>
      </w:pPr>
    </w:p>
    <w:p w14:paraId="1F6DE028" w14:textId="77777777" w:rsidR="00684830" w:rsidRPr="00684830" w:rsidRDefault="00684830" w:rsidP="00684830">
      <w:pPr>
        <w:rPr>
          <w:szCs w:val="24"/>
          <w:lang w:val="en-GB"/>
        </w:rPr>
      </w:pPr>
    </w:p>
    <w:p w14:paraId="553D1680" w14:textId="77777777" w:rsidR="00684830" w:rsidRPr="00684830" w:rsidRDefault="00684830" w:rsidP="00684830">
      <w:pPr>
        <w:rPr>
          <w:b/>
          <w:bCs/>
          <w:szCs w:val="24"/>
          <w:lang w:val="en-GB"/>
        </w:rPr>
      </w:pPr>
      <w:bookmarkStart w:id="7" w:name="_Hlk181392349"/>
      <w:r w:rsidRPr="00684830">
        <w:rPr>
          <w:b/>
          <w:bCs/>
          <w:szCs w:val="24"/>
          <w:lang w:val="en-GB"/>
        </w:rPr>
        <w:t>PRINCIPAL SECRETARY</w:t>
      </w:r>
    </w:p>
    <w:p w14:paraId="239520A4" w14:textId="77777777" w:rsidR="00684830" w:rsidRPr="00684830" w:rsidRDefault="00684830" w:rsidP="00684830">
      <w:pPr>
        <w:rPr>
          <w:b/>
          <w:bCs/>
          <w:szCs w:val="24"/>
          <w:lang w:val="en-GB"/>
        </w:rPr>
      </w:pPr>
      <w:r w:rsidRPr="00684830">
        <w:rPr>
          <w:b/>
          <w:bCs/>
          <w:szCs w:val="24"/>
          <w:lang w:val="en-GB"/>
        </w:rPr>
        <w:t xml:space="preserve">STATE DEPARTMENT FOR TVET </w:t>
      </w:r>
    </w:p>
    <w:p w14:paraId="105C2C23" w14:textId="2B11FBE3" w:rsidR="00001D5D" w:rsidRDefault="00684830" w:rsidP="00684830">
      <w:pPr>
        <w:spacing w:after="0" w:line="276" w:lineRule="auto"/>
        <w:jc w:val="both"/>
        <w:rPr>
          <w:rFonts w:eastAsia="Times New Roman"/>
          <w:b/>
          <w:szCs w:val="24"/>
          <w:lang w:val="en-US"/>
        </w:rPr>
      </w:pPr>
      <w:r w:rsidRPr="00684830">
        <w:rPr>
          <w:b/>
          <w:bCs/>
          <w:szCs w:val="24"/>
          <w:lang w:val="en-GB"/>
        </w:rPr>
        <w:t>MINISTRY OF EDUCATION</w:t>
      </w:r>
      <w:bookmarkEnd w:id="7"/>
    </w:p>
    <w:p w14:paraId="1FC520D4" w14:textId="77777777" w:rsidR="00001D5D" w:rsidRDefault="00001D5D">
      <w:pPr>
        <w:spacing w:after="0" w:line="276" w:lineRule="auto"/>
        <w:jc w:val="both"/>
        <w:rPr>
          <w:rFonts w:eastAsia="Times New Roman"/>
          <w:b/>
          <w:szCs w:val="24"/>
          <w:lang w:val="en-US"/>
        </w:rPr>
      </w:pPr>
    </w:p>
    <w:p w14:paraId="688919FD" w14:textId="77777777" w:rsidR="00001D5D" w:rsidRDefault="00001D5D">
      <w:pPr>
        <w:spacing w:after="0" w:line="276" w:lineRule="auto"/>
        <w:jc w:val="both"/>
        <w:rPr>
          <w:rFonts w:eastAsia="Times New Roman"/>
          <w:b/>
          <w:szCs w:val="24"/>
          <w:lang w:val="en-US"/>
        </w:rPr>
      </w:pPr>
    </w:p>
    <w:p w14:paraId="6EB6E8DB" w14:textId="77777777" w:rsidR="00001D5D" w:rsidRDefault="00001D5D">
      <w:pPr>
        <w:spacing w:after="0" w:line="276" w:lineRule="auto"/>
        <w:jc w:val="both"/>
        <w:rPr>
          <w:rFonts w:eastAsia="Times New Roman"/>
          <w:b/>
          <w:szCs w:val="24"/>
          <w:lang w:val="en-US"/>
        </w:rPr>
      </w:pPr>
    </w:p>
    <w:p w14:paraId="75C489BB" w14:textId="77777777" w:rsidR="00001D5D" w:rsidRDefault="00CD5582" w:rsidP="00464F9A">
      <w:pPr>
        <w:pStyle w:val="Heading1"/>
      </w:pPr>
      <w:bookmarkStart w:id="8" w:name="_Toc196934382"/>
      <w:r>
        <w:lastRenderedPageBreak/>
        <w:t>PREFACE</w:t>
      </w:r>
      <w:bookmarkEnd w:id="8"/>
    </w:p>
    <w:p w14:paraId="0FE4BBC7" w14:textId="77777777" w:rsidR="00001D5D" w:rsidRDefault="00CD5582">
      <w:pPr>
        <w:spacing w:after="31"/>
        <w:rPr>
          <w:szCs w:val="24"/>
        </w:rPr>
      </w:pPr>
      <w:r>
        <w:rPr>
          <w:szCs w:val="24"/>
        </w:rPr>
        <w:t xml:space="preserve"> </w:t>
      </w:r>
    </w:p>
    <w:p w14:paraId="3F147FA6" w14:textId="77777777" w:rsidR="005C3952" w:rsidRPr="005C3952" w:rsidRDefault="005C3952" w:rsidP="005C3952">
      <w:pPr>
        <w:spacing w:after="0" w:line="360" w:lineRule="auto"/>
        <w:jc w:val="both"/>
        <w:rPr>
          <w:szCs w:val="24"/>
        </w:rPr>
      </w:pPr>
      <w:r w:rsidRPr="005C3952">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071D6C7" w14:textId="77777777" w:rsidR="005C3952" w:rsidRPr="005C3952" w:rsidRDefault="005C3952" w:rsidP="005C3952">
      <w:pPr>
        <w:spacing w:after="0" w:line="360" w:lineRule="auto"/>
        <w:jc w:val="both"/>
        <w:rPr>
          <w:szCs w:val="24"/>
        </w:rPr>
      </w:pPr>
    </w:p>
    <w:p w14:paraId="7A49511A" w14:textId="77777777" w:rsidR="005C3952" w:rsidRPr="005C3952" w:rsidRDefault="005C3952" w:rsidP="005C3952">
      <w:pPr>
        <w:spacing w:after="0" w:line="360" w:lineRule="auto"/>
        <w:jc w:val="both"/>
        <w:rPr>
          <w:szCs w:val="24"/>
        </w:rPr>
      </w:pPr>
      <w:r w:rsidRPr="005C3952">
        <w:rPr>
          <w:rFonts w:eastAsia="Times New Roman"/>
          <w:szCs w:val="24"/>
        </w:rPr>
        <w:t xml:space="preserve">CAP 210A and Sessional Paper No. 1 of 2019 on Reforming Education and Training in Kenya for Sustainable Development emphasized the need to </w:t>
      </w:r>
      <w:r w:rsidRPr="005C3952">
        <w:rPr>
          <w:bCs/>
          <w:szCs w:val="24"/>
        </w:rPr>
        <w:t xml:space="preserve">reform </w:t>
      </w:r>
      <w:r w:rsidRPr="005C3952">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69B95737" w14:textId="77777777" w:rsidR="005C3952" w:rsidRPr="005C3952" w:rsidRDefault="005C3952" w:rsidP="005C3952">
      <w:pPr>
        <w:spacing w:after="0" w:line="360" w:lineRule="auto"/>
        <w:jc w:val="both"/>
        <w:rPr>
          <w:bCs/>
          <w:szCs w:val="24"/>
        </w:rPr>
      </w:pPr>
    </w:p>
    <w:p w14:paraId="0653D417" w14:textId="77777777" w:rsidR="005C3952" w:rsidRPr="005C3952" w:rsidRDefault="005C3952" w:rsidP="005C3952">
      <w:pPr>
        <w:spacing w:after="0" w:line="360" w:lineRule="auto"/>
        <w:ind w:left="10"/>
        <w:jc w:val="both"/>
        <w:rPr>
          <w:color w:val="000000"/>
          <w:szCs w:val="24"/>
          <w:lang w:val="en-GB"/>
        </w:rPr>
      </w:pPr>
      <w:bookmarkStart w:id="9" w:name="_Hlk194737227"/>
      <w:r w:rsidRPr="005C3952">
        <w:rPr>
          <w:color w:val="000000"/>
          <w:szCs w:val="24"/>
          <w:lang w:val="en-GB"/>
        </w:rPr>
        <w:t xml:space="preserve">This curriculum has been developed in adherence to the Kenya National Qualifications Framework and CBETA standards and guidelines. </w:t>
      </w:r>
      <w:r w:rsidRPr="005C3952">
        <w:rPr>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58FC3A8A" w14:textId="77777777" w:rsidR="005C3952" w:rsidRPr="005C3952" w:rsidRDefault="005C3952" w:rsidP="005C3952">
      <w:pPr>
        <w:spacing w:after="0" w:line="360" w:lineRule="auto"/>
        <w:rPr>
          <w:szCs w:val="24"/>
          <w:lang w:val="en-GB"/>
        </w:rPr>
      </w:pPr>
      <w:r w:rsidRPr="005C3952">
        <w:rPr>
          <w:szCs w:val="24"/>
          <w:lang w:val="en-GB"/>
        </w:rPr>
        <w:t xml:space="preserve">  </w:t>
      </w:r>
    </w:p>
    <w:p w14:paraId="5F5EA536" w14:textId="77777777" w:rsidR="005C3952" w:rsidRPr="005C3952" w:rsidRDefault="005C3952" w:rsidP="005C3952">
      <w:pPr>
        <w:spacing w:after="0" w:line="360" w:lineRule="auto"/>
        <w:ind w:left="10" w:right="12"/>
        <w:jc w:val="both"/>
        <w:rPr>
          <w:color w:val="000000"/>
          <w:szCs w:val="24"/>
          <w:lang w:val="en-GB"/>
        </w:rPr>
      </w:pPr>
      <w:r w:rsidRPr="005C3952">
        <w:rPr>
          <w:color w:val="000000"/>
          <w:szCs w:val="24"/>
          <w:lang w:val="en-GB"/>
        </w:rPr>
        <w:t xml:space="preserve">I am grateful to all expert trainers and everyone who played a role in translating the Occupational Standards into this competency-based modular curriculum.    </w:t>
      </w:r>
    </w:p>
    <w:p w14:paraId="22EA5AE7" w14:textId="77777777" w:rsidR="00001D5D" w:rsidRDefault="00CD5582">
      <w:pPr>
        <w:spacing w:after="19"/>
        <w:rPr>
          <w:color w:val="000000" w:themeColor="text1"/>
          <w:szCs w:val="24"/>
        </w:rPr>
      </w:pPr>
      <w:r>
        <w:rPr>
          <w:color w:val="000000" w:themeColor="text1"/>
          <w:szCs w:val="24"/>
        </w:rPr>
        <w:t xml:space="preserve"> </w:t>
      </w:r>
    </w:p>
    <w:p w14:paraId="13AE27E3" w14:textId="77777777" w:rsidR="00001D5D" w:rsidRDefault="00CD5582">
      <w:pPr>
        <w:spacing w:after="21"/>
        <w:rPr>
          <w:color w:val="000000" w:themeColor="text1"/>
          <w:szCs w:val="24"/>
        </w:rPr>
      </w:pPr>
      <w:r>
        <w:rPr>
          <w:color w:val="000000" w:themeColor="text1"/>
          <w:szCs w:val="24"/>
        </w:rPr>
        <w:t xml:space="preserve"> </w:t>
      </w:r>
    </w:p>
    <w:p w14:paraId="79A5C751" w14:textId="77777777" w:rsidR="00001D5D" w:rsidRDefault="00001D5D">
      <w:pPr>
        <w:spacing w:after="21"/>
        <w:rPr>
          <w:color w:val="000000" w:themeColor="text1"/>
          <w:szCs w:val="24"/>
        </w:rPr>
      </w:pPr>
    </w:p>
    <w:p w14:paraId="75FA0395" w14:textId="77777777" w:rsidR="00464F9A" w:rsidRDefault="00464F9A">
      <w:pPr>
        <w:spacing w:after="0" w:line="240" w:lineRule="auto"/>
        <w:rPr>
          <w:rFonts w:eastAsiaTheme="majorEastAsia"/>
          <w:b/>
          <w:bCs/>
          <w:color w:val="000000" w:themeColor="text1"/>
          <w:kern w:val="32"/>
          <w:szCs w:val="24"/>
        </w:rPr>
      </w:pPr>
      <w:bookmarkStart w:id="10" w:name="_Toc178770227"/>
      <w:r>
        <w:rPr>
          <w:color w:val="000000" w:themeColor="text1"/>
        </w:rPr>
        <w:br w:type="page"/>
      </w:r>
    </w:p>
    <w:p w14:paraId="31216906" w14:textId="2D717DF6" w:rsidR="00001D5D" w:rsidRDefault="00CD5582" w:rsidP="00464F9A">
      <w:pPr>
        <w:pStyle w:val="Heading1"/>
      </w:pPr>
      <w:bookmarkStart w:id="11" w:name="_Toc196934383"/>
      <w:r>
        <w:lastRenderedPageBreak/>
        <w:t>ACKNOWLEDGEMENT</w:t>
      </w:r>
      <w:bookmarkEnd w:id="10"/>
      <w:bookmarkEnd w:id="11"/>
    </w:p>
    <w:p w14:paraId="69C6E6E4" w14:textId="77777777" w:rsidR="00001D5D" w:rsidRDefault="00001D5D">
      <w:pPr>
        <w:rPr>
          <w:szCs w:val="24"/>
        </w:rPr>
      </w:pPr>
    </w:p>
    <w:p w14:paraId="32E5CFFF" w14:textId="77777777" w:rsidR="005C3952" w:rsidRPr="005C3952" w:rsidRDefault="005C3952" w:rsidP="005C3952">
      <w:pPr>
        <w:spacing w:after="0" w:line="360" w:lineRule="auto"/>
        <w:jc w:val="both"/>
        <w:rPr>
          <w:szCs w:val="24"/>
          <w:lang w:val="en-GB"/>
        </w:rPr>
      </w:pPr>
      <w:bookmarkStart w:id="12" w:name="_Hlk196896383"/>
      <w:r w:rsidRPr="005C3952">
        <w:rPr>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5692701" w14:textId="77777777" w:rsidR="005C3952" w:rsidRPr="005C3952" w:rsidRDefault="005C3952" w:rsidP="005C3952">
      <w:pPr>
        <w:spacing w:after="0" w:line="360" w:lineRule="auto"/>
        <w:jc w:val="both"/>
        <w:rPr>
          <w:szCs w:val="24"/>
          <w:lang w:val="en-GB"/>
        </w:rPr>
      </w:pPr>
    </w:p>
    <w:p w14:paraId="1E0A2223" w14:textId="77777777" w:rsidR="005C3952" w:rsidRPr="005C3952" w:rsidRDefault="005C3952" w:rsidP="005C3952">
      <w:pPr>
        <w:spacing w:after="0" w:line="360" w:lineRule="auto"/>
        <w:jc w:val="both"/>
        <w:rPr>
          <w:szCs w:val="24"/>
          <w:lang w:val="en-GB"/>
        </w:rPr>
      </w:pPr>
      <w:r w:rsidRPr="005C3952">
        <w:rPr>
          <w:szCs w:val="24"/>
          <w:lang w:val="en-GB"/>
        </w:rPr>
        <w:t xml:space="preserve">I recognize with appreciation the role of the National Agriculture Sector Skills Committee (NSSC) in ensuring that competencies required by the industry are addressed in the curriculum. I also thank all stakeholders in the </w:t>
      </w:r>
      <w:proofErr w:type="gramStart"/>
      <w:r w:rsidRPr="005C3952">
        <w:rPr>
          <w:szCs w:val="24"/>
          <w:lang w:val="en-GB"/>
        </w:rPr>
        <w:t>Agriculture</w:t>
      </w:r>
      <w:proofErr w:type="gramEnd"/>
      <w:r w:rsidRPr="005C3952">
        <w:rPr>
          <w:szCs w:val="24"/>
          <w:lang w:val="en-GB"/>
        </w:rPr>
        <w:t xml:space="preserve"> sector for their valuable input and everyone who participated in developing this curriculum.</w:t>
      </w:r>
    </w:p>
    <w:p w14:paraId="05CC6B37" w14:textId="77777777" w:rsidR="005C3952" w:rsidRPr="005C3952" w:rsidRDefault="005C3952" w:rsidP="005C3952">
      <w:pPr>
        <w:spacing w:after="0" w:line="360" w:lineRule="auto"/>
        <w:jc w:val="both"/>
        <w:rPr>
          <w:szCs w:val="24"/>
          <w:lang w:val="en-GB"/>
        </w:rPr>
      </w:pPr>
    </w:p>
    <w:p w14:paraId="0E39CFEF" w14:textId="77777777" w:rsidR="005C3952" w:rsidRPr="005C3952" w:rsidRDefault="005C3952" w:rsidP="005C3952">
      <w:pPr>
        <w:spacing w:after="0" w:line="360" w:lineRule="auto"/>
        <w:jc w:val="both"/>
        <w:rPr>
          <w:szCs w:val="24"/>
        </w:rPr>
      </w:pPr>
      <w:r w:rsidRPr="005C3952">
        <w:rPr>
          <w:szCs w:val="24"/>
          <w:lang w:val="en-GB"/>
        </w:rPr>
        <w:t xml:space="preserve">I am convinced that this curriculum will go a long way in ensuring that individuals aspiring to work in the Agriculture Sector acquire competencies to perform their work more </w:t>
      </w:r>
      <w:r w:rsidRPr="005C3952">
        <w:rPr>
          <w:szCs w:val="24"/>
        </w:rPr>
        <w:t xml:space="preserve">efficiently and effectively. </w:t>
      </w:r>
    </w:p>
    <w:bookmarkEnd w:id="12"/>
    <w:p w14:paraId="66CD4CE2" w14:textId="77777777" w:rsidR="00001D5D" w:rsidRDefault="00CD5582">
      <w:pPr>
        <w:spacing w:after="21"/>
        <w:rPr>
          <w:szCs w:val="24"/>
        </w:rPr>
      </w:pPr>
      <w:r>
        <w:rPr>
          <w:szCs w:val="24"/>
        </w:rPr>
        <w:t xml:space="preserve"> </w:t>
      </w:r>
    </w:p>
    <w:p w14:paraId="6D0B5AE8" w14:textId="77777777" w:rsidR="00001D5D" w:rsidRDefault="00001D5D">
      <w:pPr>
        <w:spacing w:after="21"/>
        <w:rPr>
          <w:szCs w:val="24"/>
        </w:rPr>
      </w:pPr>
    </w:p>
    <w:p w14:paraId="67AB6A31" w14:textId="77777777" w:rsidR="00001D5D" w:rsidRDefault="00001D5D">
      <w:pPr>
        <w:spacing w:after="0" w:line="276" w:lineRule="auto"/>
        <w:ind w:left="-5"/>
        <w:rPr>
          <w:b/>
          <w:szCs w:val="24"/>
        </w:rPr>
      </w:pPr>
    </w:p>
    <w:p w14:paraId="3615DA01" w14:textId="77777777" w:rsidR="00001D5D" w:rsidRDefault="00001D5D">
      <w:pPr>
        <w:spacing w:after="0" w:line="276" w:lineRule="auto"/>
        <w:ind w:left="-5"/>
        <w:rPr>
          <w:b/>
          <w:szCs w:val="24"/>
        </w:rPr>
      </w:pPr>
    </w:p>
    <w:p w14:paraId="7F592A08" w14:textId="77777777" w:rsidR="00001D5D" w:rsidRDefault="00001D5D">
      <w:pPr>
        <w:spacing w:after="0" w:line="276" w:lineRule="auto"/>
        <w:rPr>
          <w:b/>
          <w:szCs w:val="24"/>
        </w:rPr>
      </w:pPr>
    </w:p>
    <w:p w14:paraId="1AAE74A9" w14:textId="77777777" w:rsidR="00001D5D" w:rsidRDefault="00001D5D">
      <w:pPr>
        <w:spacing w:after="0" w:line="276" w:lineRule="auto"/>
        <w:rPr>
          <w:b/>
          <w:szCs w:val="24"/>
        </w:rPr>
      </w:pPr>
    </w:p>
    <w:p w14:paraId="31BE45B2" w14:textId="77777777" w:rsidR="00001D5D" w:rsidRDefault="00001D5D">
      <w:pPr>
        <w:spacing w:after="0" w:line="276" w:lineRule="auto"/>
        <w:ind w:left="-5"/>
        <w:rPr>
          <w:b/>
          <w:szCs w:val="24"/>
        </w:rPr>
      </w:pPr>
    </w:p>
    <w:p w14:paraId="46E7729F" w14:textId="4947D42B" w:rsidR="00001D5D" w:rsidRDefault="00CD5582">
      <w:pPr>
        <w:spacing w:after="0" w:line="276" w:lineRule="auto"/>
        <w:jc w:val="center"/>
        <w:rPr>
          <w:b/>
          <w:szCs w:val="24"/>
          <w:lang w:val="en-ZA" w:eastAsia="fr-FR"/>
        </w:rPr>
      </w:pPr>
      <w:r>
        <w:rPr>
          <w:szCs w:val="24"/>
        </w:rPr>
        <w:br w:type="page"/>
      </w:r>
      <w:bookmarkStart w:id="13" w:name="_Toc497913388"/>
      <w:r>
        <w:rPr>
          <w:b/>
          <w:szCs w:val="24"/>
        </w:rPr>
        <w:lastRenderedPageBreak/>
        <w:t>TABLE OF CONTENTS</w:t>
      </w:r>
      <w:bookmarkEnd w:id="13"/>
    </w:p>
    <w:p w14:paraId="382515BA" w14:textId="77777777" w:rsidR="00001D5D" w:rsidRDefault="00001D5D">
      <w:pPr>
        <w:spacing w:after="0" w:line="276" w:lineRule="auto"/>
        <w:rPr>
          <w:b/>
          <w:bCs/>
          <w:kern w:val="32"/>
          <w:szCs w:val="24"/>
        </w:rPr>
      </w:pPr>
    </w:p>
    <w:sdt>
      <w:sdtPr>
        <w:rPr>
          <w:rFonts w:ascii="Times New Roman" w:eastAsia="Calibri" w:hAnsi="Times New Roman" w:cs="Times New Roman"/>
          <w:color w:val="auto"/>
          <w:sz w:val="24"/>
          <w:szCs w:val="22"/>
          <w:lang w:val="en-ZW"/>
        </w:rPr>
        <w:id w:val="-1261293992"/>
        <w:docPartObj>
          <w:docPartGallery w:val="Table of Contents"/>
          <w:docPartUnique/>
        </w:docPartObj>
      </w:sdtPr>
      <w:sdtEndPr>
        <w:rPr>
          <w:b/>
          <w:bCs/>
          <w:noProof/>
        </w:rPr>
      </w:sdtEndPr>
      <w:sdtContent>
        <w:p w14:paraId="7CC18477" w14:textId="05885674" w:rsidR="00D87752" w:rsidRDefault="00D87752" w:rsidP="00464F9A">
          <w:pPr>
            <w:pStyle w:val="TOCHeading"/>
          </w:pPr>
          <w:r>
            <w:t>Contents</w:t>
          </w:r>
        </w:p>
        <w:p w14:paraId="2AAA5094" w14:textId="3381B51F" w:rsidR="00464F9A" w:rsidRPr="00464F9A" w:rsidRDefault="00D87752">
          <w:pPr>
            <w:pStyle w:val="TOC1"/>
            <w:rPr>
              <w:rFonts w:asciiTheme="minorHAnsi" w:eastAsiaTheme="minorEastAsia" w:hAnsiTheme="minorHAnsi" w:cstheme="minorBidi"/>
              <w:b w:val="0"/>
              <w:bCs w:val="0"/>
              <w:noProof/>
              <w:kern w:val="2"/>
              <w:szCs w:val="24"/>
              <w:lang w:val="en-KE" w:eastAsia="en-GB"/>
              <w14:ligatures w14:val="standardContextual"/>
            </w:rPr>
          </w:pPr>
          <w:r>
            <w:fldChar w:fldCharType="begin"/>
          </w:r>
          <w:r>
            <w:instrText xml:space="preserve"> TOC \o "1-3" \h \z \u </w:instrText>
          </w:r>
          <w:r>
            <w:fldChar w:fldCharType="separate"/>
          </w:r>
          <w:hyperlink w:anchor="_Toc196934381" w:history="1">
            <w:r w:rsidR="00464F9A" w:rsidRPr="00464F9A">
              <w:rPr>
                <w:rStyle w:val="Hyperlink"/>
                <w:b w:val="0"/>
                <w:bCs w:val="0"/>
                <w:noProof/>
              </w:rPr>
              <w:t>FOREWORD</w:t>
            </w:r>
            <w:r w:rsidR="00464F9A" w:rsidRPr="00464F9A">
              <w:rPr>
                <w:b w:val="0"/>
                <w:bCs w:val="0"/>
                <w:noProof/>
                <w:webHidden/>
              </w:rPr>
              <w:tab/>
            </w:r>
            <w:r w:rsidR="00464F9A" w:rsidRPr="00464F9A">
              <w:rPr>
                <w:b w:val="0"/>
                <w:bCs w:val="0"/>
                <w:noProof/>
                <w:webHidden/>
              </w:rPr>
              <w:fldChar w:fldCharType="begin"/>
            </w:r>
            <w:r w:rsidR="00464F9A" w:rsidRPr="00464F9A">
              <w:rPr>
                <w:b w:val="0"/>
                <w:bCs w:val="0"/>
                <w:noProof/>
                <w:webHidden/>
              </w:rPr>
              <w:instrText xml:space="preserve"> PAGEREF _Toc196934381 \h </w:instrText>
            </w:r>
            <w:r w:rsidR="00464F9A" w:rsidRPr="00464F9A">
              <w:rPr>
                <w:b w:val="0"/>
                <w:bCs w:val="0"/>
                <w:noProof/>
                <w:webHidden/>
              </w:rPr>
            </w:r>
            <w:r w:rsidR="00464F9A" w:rsidRPr="00464F9A">
              <w:rPr>
                <w:b w:val="0"/>
                <w:bCs w:val="0"/>
                <w:noProof/>
                <w:webHidden/>
              </w:rPr>
              <w:fldChar w:fldCharType="separate"/>
            </w:r>
            <w:r w:rsidR="00DE1637">
              <w:rPr>
                <w:b w:val="0"/>
                <w:bCs w:val="0"/>
                <w:noProof/>
                <w:webHidden/>
              </w:rPr>
              <w:t>ii</w:t>
            </w:r>
            <w:r w:rsidR="00464F9A" w:rsidRPr="00464F9A">
              <w:rPr>
                <w:b w:val="0"/>
                <w:bCs w:val="0"/>
                <w:noProof/>
                <w:webHidden/>
              </w:rPr>
              <w:fldChar w:fldCharType="end"/>
            </w:r>
          </w:hyperlink>
        </w:p>
        <w:p w14:paraId="62E200AD" w14:textId="595E2BB4" w:rsidR="00464F9A" w:rsidRPr="00464F9A" w:rsidRDefault="00464F9A">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934382" w:history="1">
            <w:r w:rsidRPr="00464F9A">
              <w:rPr>
                <w:rStyle w:val="Hyperlink"/>
                <w:b w:val="0"/>
                <w:bCs w:val="0"/>
                <w:noProof/>
              </w:rPr>
              <w:t>PREFACE</w:t>
            </w:r>
            <w:r w:rsidRPr="00464F9A">
              <w:rPr>
                <w:b w:val="0"/>
                <w:bCs w:val="0"/>
                <w:noProof/>
                <w:webHidden/>
              </w:rPr>
              <w:tab/>
            </w:r>
            <w:r w:rsidRPr="00464F9A">
              <w:rPr>
                <w:b w:val="0"/>
                <w:bCs w:val="0"/>
                <w:noProof/>
                <w:webHidden/>
              </w:rPr>
              <w:fldChar w:fldCharType="begin"/>
            </w:r>
            <w:r w:rsidRPr="00464F9A">
              <w:rPr>
                <w:b w:val="0"/>
                <w:bCs w:val="0"/>
                <w:noProof/>
                <w:webHidden/>
              </w:rPr>
              <w:instrText xml:space="preserve"> PAGEREF _Toc196934382 \h </w:instrText>
            </w:r>
            <w:r w:rsidRPr="00464F9A">
              <w:rPr>
                <w:b w:val="0"/>
                <w:bCs w:val="0"/>
                <w:noProof/>
                <w:webHidden/>
              </w:rPr>
            </w:r>
            <w:r w:rsidRPr="00464F9A">
              <w:rPr>
                <w:b w:val="0"/>
                <w:bCs w:val="0"/>
                <w:noProof/>
                <w:webHidden/>
              </w:rPr>
              <w:fldChar w:fldCharType="separate"/>
            </w:r>
            <w:r w:rsidR="00DE1637">
              <w:rPr>
                <w:b w:val="0"/>
                <w:bCs w:val="0"/>
                <w:noProof/>
                <w:webHidden/>
              </w:rPr>
              <w:t>iii</w:t>
            </w:r>
            <w:r w:rsidRPr="00464F9A">
              <w:rPr>
                <w:b w:val="0"/>
                <w:bCs w:val="0"/>
                <w:noProof/>
                <w:webHidden/>
              </w:rPr>
              <w:fldChar w:fldCharType="end"/>
            </w:r>
          </w:hyperlink>
        </w:p>
        <w:p w14:paraId="1340CE8F" w14:textId="43D964F7" w:rsidR="00464F9A" w:rsidRPr="00464F9A" w:rsidRDefault="00464F9A">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934383" w:history="1">
            <w:r w:rsidRPr="00464F9A">
              <w:rPr>
                <w:rStyle w:val="Hyperlink"/>
                <w:b w:val="0"/>
                <w:bCs w:val="0"/>
                <w:noProof/>
              </w:rPr>
              <w:t>ACKNOWLEDGEMENT</w:t>
            </w:r>
            <w:r w:rsidRPr="00464F9A">
              <w:rPr>
                <w:b w:val="0"/>
                <w:bCs w:val="0"/>
                <w:noProof/>
                <w:webHidden/>
              </w:rPr>
              <w:tab/>
            </w:r>
            <w:r w:rsidRPr="00464F9A">
              <w:rPr>
                <w:b w:val="0"/>
                <w:bCs w:val="0"/>
                <w:noProof/>
                <w:webHidden/>
              </w:rPr>
              <w:fldChar w:fldCharType="begin"/>
            </w:r>
            <w:r w:rsidRPr="00464F9A">
              <w:rPr>
                <w:b w:val="0"/>
                <w:bCs w:val="0"/>
                <w:noProof/>
                <w:webHidden/>
              </w:rPr>
              <w:instrText xml:space="preserve"> PAGEREF _Toc196934383 \h </w:instrText>
            </w:r>
            <w:r w:rsidRPr="00464F9A">
              <w:rPr>
                <w:b w:val="0"/>
                <w:bCs w:val="0"/>
                <w:noProof/>
                <w:webHidden/>
              </w:rPr>
            </w:r>
            <w:r w:rsidRPr="00464F9A">
              <w:rPr>
                <w:b w:val="0"/>
                <w:bCs w:val="0"/>
                <w:noProof/>
                <w:webHidden/>
              </w:rPr>
              <w:fldChar w:fldCharType="separate"/>
            </w:r>
            <w:r w:rsidR="00DE1637">
              <w:rPr>
                <w:b w:val="0"/>
                <w:bCs w:val="0"/>
                <w:noProof/>
                <w:webHidden/>
              </w:rPr>
              <w:t>iv</w:t>
            </w:r>
            <w:r w:rsidRPr="00464F9A">
              <w:rPr>
                <w:b w:val="0"/>
                <w:bCs w:val="0"/>
                <w:noProof/>
                <w:webHidden/>
              </w:rPr>
              <w:fldChar w:fldCharType="end"/>
            </w:r>
          </w:hyperlink>
        </w:p>
        <w:p w14:paraId="3840F208" w14:textId="0A0A1A1C" w:rsidR="00464F9A" w:rsidRPr="00464F9A" w:rsidRDefault="00464F9A">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934384" w:history="1">
            <w:r w:rsidRPr="00464F9A">
              <w:rPr>
                <w:rStyle w:val="Hyperlink"/>
                <w:b w:val="0"/>
                <w:bCs w:val="0"/>
                <w:noProof/>
              </w:rPr>
              <w:t>ABBREVIATIONS AND ACRONYMS</w:t>
            </w:r>
            <w:r w:rsidRPr="00464F9A">
              <w:rPr>
                <w:b w:val="0"/>
                <w:bCs w:val="0"/>
                <w:noProof/>
                <w:webHidden/>
              </w:rPr>
              <w:tab/>
            </w:r>
            <w:r w:rsidRPr="00464F9A">
              <w:rPr>
                <w:b w:val="0"/>
                <w:bCs w:val="0"/>
                <w:noProof/>
                <w:webHidden/>
              </w:rPr>
              <w:fldChar w:fldCharType="begin"/>
            </w:r>
            <w:r w:rsidRPr="00464F9A">
              <w:rPr>
                <w:b w:val="0"/>
                <w:bCs w:val="0"/>
                <w:noProof/>
                <w:webHidden/>
              </w:rPr>
              <w:instrText xml:space="preserve"> PAGEREF _Toc196934384 \h </w:instrText>
            </w:r>
            <w:r w:rsidRPr="00464F9A">
              <w:rPr>
                <w:b w:val="0"/>
                <w:bCs w:val="0"/>
                <w:noProof/>
                <w:webHidden/>
              </w:rPr>
            </w:r>
            <w:r w:rsidRPr="00464F9A">
              <w:rPr>
                <w:b w:val="0"/>
                <w:bCs w:val="0"/>
                <w:noProof/>
                <w:webHidden/>
              </w:rPr>
              <w:fldChar w:fldCharType="separate"/>
            </w:r>
            <w:r w:rsidR="00DE1637">
              <w:rPr>
                <w:b w:val="0"/>
                <w:bCs w:val="0"/>
                <w:noProof/>
                <w:webHidden/>
              </w:rPr>
              <w:t>vi</w:t>
            </w:r>
            <w:r w:rsidRPr="00464F9A">
              <w:rPr>
                <w:b w:val="0"/>
                <w:bCs w:val="0"/>
                <w:noProof/>
                <w:webHidden/>
              </w:rPr>
              <w:fldChar w:fldCharType="end"/>
            </w:r>
          </w:hyperlink>
        </w:p>
        <w:p w14:paraId="2E91EB95" w14:textId="58D7DCFE" w:rsidR="00464F9A" w:rsidRPr="00464F9A" w:rsidRDefault="00464F9A">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934385" w:history="1">
            <w:r w:rsidRPr="00464F9A">
              <w:rPr>
                <w:rStyle w:val="Hyperlink"/>
                <w:b w:val="0"/>
                <w:bCs w:val="0"/>
                <w:noProof/>
                <w:lang w:val="en-ZA" w:eastAsia="fr-FR"/>
              </w:rPr>
              <w:t>COURSE OVERVIEW</w:t>
            </w:r>
            <w:r w:rsidRPr="00464F9A">
              <w:rPr>
                <w:b w:val="0"/>
                <w:bCs w:val="0"/>
                <w:noProof/>
                <w:webHidden/>
              </w:rPr>
              <w:tab/>
            </w:r>
            <w:r w:rsidRPr="00464F9A">
              <w:rPr>
                <w:b w:val="0"/>
                <w:bCs w:val="0"/>
                <w:noProof/>
                <w:webHidden/>
              </w:rPr>
              <w:fldChar w:fldCharType="begin"/>
            </w:r>
            <w:r w:rsidRPr="00464F9A">
              <w:rPr>
                <w:b w:val="0"/>
                <w:bCs w:val="0"/>
                <w:noProof/>
                <w:webHidden/>
              </w:rPr>
              <w:instrText xml:space="preserve"> PAGEREF _Toc196934385 \h </w:instrText>
            </w:r>
            <w:r w:rsidRPr="00464F9A">
              <w:rPr>
                <w:b w:val="0"/>
                <w:bCs w:val="0"/>
                <w:noProof/>
                <w:webHidden/>
              </w:rPr>
            </w:r>
            <w:r w:rsidRPr="00464F9A">
              <w:rPr>
                <w:b w:val="0"/>
                <w:bCs w:val="0"/>
                <w:noProof/>
                <w:webHidden/>
              </w:rPr>
              <w:fldChar w:fldCharType="separate"/>
            </w:r>
            <w:r w:rsidR="00DE1637">
              <w:rPr>
                <w:b w:val="0"/>
                <w:bCs w:val="0"/>
                <w:noProof/>
                <w:webHidden/>
              </w:rPr>
              <w:t>viii</w:t>
            </w:r>
            <w:r w:rsidRPr="00464F9A">
              <w:rPr>
                <w:b w:val="0"/>
                <w:bCs w:val="0"/>
                <w:noProof/>
                <w:webHidden/>
              </w:rPr>
              <w:fldChar w:fldCharType="end"/>
            </w:r>
          </w:hyperlink>
        </w:p>
        <w:p w14:paraId="2F078254" w14:textId="32DC9EAA" w:rsidR="00464F9A" w:rsidRPr="00464F9A" w:rsidRDefault="00464F9A">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934386" w:history="1">
            <w:r w:rsidRPr="00464F9A">
              <w:rPr>
                <w:rStyle w:val="Hyperlink"/>
                <w:b w:val="0"/>
                <w:bCs w:val="0"/>
                <w:noProof/>
              </w:rPr>
              <w:t>FARM TRACTOR OPERATION</w:t>
            </w:r>
            <w:r w:rsidRPr="00464F9A">
              <w:rPr>
                <w:b w:val="0"/>
                <w:bCs w:val="0"/>
                <w:noProof/>
                <w:webHidden/>
              </w:rPr>
              <w:tab/>
            </w:r>
            <w:r w:rsidRPr="00464F9A">
              <w:rPr>
                <w:b w:val="0"/>
                <w:bCs w:val="0"/>
                <w:noProof/>
                <w:webHidden/>
              </w:rPr>
              <w:fldChar w:fldCharType="begin"/>
            </w:r>
            <w:r w:rsidRPr="00464F9A">
              <w:rPr>
                <w:b w:val="0"/>
                <w:bCs w:val="0"/>
                <w:noProof/>
                <w:webHidden/>
              </w:rPr>
              <w:instrText xml:space="preserve"> PAGEREF _Toc196934386 \h </w:instrText>
            </w:r>
            <w:r w:rsidRPr="00464F9A">
              <w:rPr>
                <w:b w:val="0"/>
                <w:bCs w:val="0"/>
                <w:noProof/>
                <w:webHidden/>
              </w:rPr>
            </w:r>
            <w:r w:rsidRPr="00464F9A">
              <w:rPr>
                <w:b w:val="0"/>
                <w:bCs w:val="0"/>
                <w:noProof/>
                <w:webHidden/>
              </w:rPr>
              <w:fldChar w:fldCharType="separate"/>
            </w:r>
            <w:r w:rsidR="00DE1637">
              <w:rPr>
                <w:b w:val="0"/>
                <w:bCs w:val="0"/>
                <w:noProof/>
                <w:webHidden/>
              </w:rPr>
              <w:t>1</w:t>
            </w:r>
            <w:r w:rsidRPr="00464F9A">
              <w:rPr>
                <w:b w:val="0"/>
                <w:bCs w:val="0"/>
                <w:noProof/>
                <w:webHidden/>
              </w:rPr>
              <w:fldChar w:fldCharType="end"/>
            </w:r>
          </w:hyperlink>
        </w:p>
        <w:p w14:paraId="4E1FAA21" w14:textId="6FF2EBB2" w:rsidR="00464F9A" w:rsidRPr="00464F9A" w:rsidRDefault="00464F9A">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934387" w:history="1">
            <w:r w:rsidRPr="00464F9A">
              <w:rPr>
                <w:rStyle w:val="Hyperlink"/>
                <w:b w:val="0"/>
                <w:bCs w:val="0"/>
                <w:noProof/>
              </w:rPr>
              <w:t>FARM MACHINERY AND EQUIPMENT OPERATION</w:t>
            </w:r>
            <w:r w:rsidRPr="00464F9A">
              <w:rPr>
                <w:b w:val="0"/>
                <w:bCs w:val="0"/>
                <w:noProof/>
                <w:webHidden/>
              </w:rPr>
              <w:tab/>
            </w:r>
            <w:r w:rsidRPr="00464F9A">
              <w:rPr>
                <w:b w:val="0"/>
                <w:bCs w:val="0"/>
                <w:noProof/>
                <w:webHidden/>
              </w:rPr>
              <w:fldChar w:fldCharType="begin"/>
            </w:r>
            <w:r w:rsidRPr="00464F9A">
              <w:rPr>
                <w:b w:val="0"/>
                <w:bCs w:val="0"/>
                <w:noProof/>
                <w:webHidden/>
              </w:rPr>
              <w:instrText xml:space="preserve"> PAGEREF _Toc196934387 \h </w:instrText>
            </w:r>
            <w:r w:rsidRPr="00464F9A">
              <w:rPr>
                <w:b w:val="0"/>
                <w:bCs w:val="0"/>
                <w:noProof/>
                <w:webHidden/>
              </w:rPr>
            </w:r>
            <w:r w:rsidRPr="00464F9A">
              <w:rPr>
                <w:b w:val="0"/>
                <w:bCs w:val="0"/>
                <w:noProof/>
                <w:webHidden/>
              </w:rPr>
              <w:fldChar w:fldCharType="separate"/>
            </w:r>
            <w:r w:rsidR="00DE1637">
              <w:rPr>
                <w:b w:val="0"/>
                <w:bCs w:val="0"/>
                <w:noProof/>
                <w:webHidden/>
              </w:rPr>
              <w:t>6</w:t>
            </w:r>
            <w:r w:rsidRPr="00464F9A">
              <w:rPr>
                <w:b w:val="0"/>
                <w:bCs w:val="0"/>
                <w:noProof/>
                <w:webHidden/>
              </w:rPr>
              <w:fldChar w:fldCharType="end"/>
            </w:r>
          </w:hyperlink>
        </w:p>
        <w:p w14:paraId="2FCE971F" w14:textId="6E2A0CC5" w:rsidR="00464F9A" w:rsidRPr="00464F9A" w:rsidRDefault="00464F9A">
          <w:pPr>
            <w:pStyle w:val="TOC1"/>
            <w:rPr>
              <w:rFonts w:asciiTheme="minorHAnsi" w:eastAsiaTheme="minorEastAsia" w:hAnsiTheme="minorHAnsi" w:cstheme="minorBidi"/>
              <w:b w:val="0"/>
              <w:bCs w:val="0"/>
              <w:noProof/>
              <w:kern w:val="2"/>
              <w:szCs w:val="24"/>
              <w:lang w:val="en-KE" w:eastAsia="en-GB"/>
              <w14:ligatures w14:val="standardContextual"/>
            </w:rPr>
          </w:pPr>
          <w:hyperlink w:anchor="_Toc196934388" w:history="1">
            <w:r w:rsidRPr="00464F9A">
              <w:rPr>
                <w:rStyle w:val="Hyperlink"/>
                <w:b w:val="0"/>
                <w:bCs w:val="0"/>
                <w:noProof/>
              </w:rPr>
              <w:t>OPERATION OF COMPUTERIZED AGRICULTURAL EQUIPMENT</w:t>
            </w:r>
            <w:r w:rsidRPr="00464F9A">
              <w:rPr>
                <w:b w:val="0"/>
                <w:bCs w:val="0"/>
                <w:noProof/>
                <w:webHidden/>
              </w:rPr>
              <w:tab/>
            </w:r>
            <w:r w:rsidRPr="00464F9A">
              <w:rPr>
                <w:b w:val="0"/>
                <w:bCs w:val="0"/>
                <w:noProof/>
                <w:webHidden/>
              </w:rPr>
              <w:fldChar w:fldCharType="begin"/>
            </w:r>
            <w:r w:rsidRPr="00464F9A">
              <w:rPr>
                <w:b w:val="0"/>
                <w:bCs w:val="0"/>
                <w:noProof/>
                <w:webHidden/>
              </w:rPr>
              <w:instrText xml:space="preserve"> PAGEREF _Toc196934388 \h </w:instrText>
            </w:r>
            <w:r w:rsidRPr="00464F9A">
              <w:rPr>
                <w:b w:val="0"/>
                <w:bCs w:val="0"/>
                <w:noProof/>
                <w:webHidden/>
              </w:rPr>
            </w:r>
            <w:r w:rsidRPr="00464F9A">
              <w:rPr>
                <w:b w:val="0"/>
                <w:bCs w:val="0"/>
                <w:noProof/>
                <w:webHidden/>
              </w:rPr>
              <w:fldChar w:fldCharType="separate"/>
            </w:r>
            <w:r w:rsidR="00DE1637">
              <w:rPr>
                <w:b w:val="0"/>
                <w:bCs w:val="0"/>
                <w:noProof/>
                <w:webHidden/>
              </w:rPr>
              <w:t>10</w:t>
            </w:r>
            <w:r w:rsidRPr="00464F9A">
              <w:rPr>
                <w:b w:val="0"/>
                <w:bCs w:val="0"/>
                <w:noProof/>
                <w:webHidden/>
              </w:rPr>
              <w:fldChar w:fldCharType="end"/>
            </w:r>
          </w:hyperlink>
        </w:p>
        <w:p w14:paraId="2703BA60" w14:textId="23883FA7" w:rsidR="00D87752" w:rsidRDefault="00D87752">
          <w:r>
            <w:rPr>
              <w:b/>
              <w:bCs/>
              <w:noProof/>
            </w:rPr>
            <w:fldChar w:fldCharType="end"/>
          </w:r>
        </w:p>
      </w:sdtContent>
    </w:sdt>
    <w:p w14:paraId="383D2350" w14:textId="77777777" w:rsidR="00001D5D" w:rsidRDefault="00001D5D">
      <w:pPr>
        <w:spacing w:after="0" w:line="276" w:lineRule="auto"/>
        <w:rPr>
          <w:b/>
          <w:bCs/>
          <w:kern w:val="32"/>
          <w:szCs w:val="24"/>
        </w:rPr>
      </w:pPr>
    </w:p>
    <w:p w14:paraId="1C808224" w14:textId="77777777" w:rsidR="00001D5D" w:rsidRDefault="00CD5582">
      <w:pPr>
        <w:spacing w:after="0" w:line="240" w:lineRule="auto"/>
        <w:rPr>
          <w:b/>
          <w:bCs/>
          <w:kern w:val="32"/>
          <w:szCs w:val="24"/>
        </w:rPr>
      </w:pPr>
      <w:r>
        <w:rPr>
          <w:b/>
          <w:bCs/>
          <w:kern w:val="32"/>
          <w:szCs w:val="24"/>
        </w:rPr>
        <w:br w:type="page"/>
      </w:r>
    </w:p>
    <w:p w14:paraId="090D5CE6" w14:textId="77777777" w:rsidR="00001D5D" w:rsidRDefault="00CD5582" w:rsidP="00464F9A">
      <w:pPr>
        <w:pStyle w:val="Heading1"/>
      </w:pPr>
      <w:bookmarkStart w:id="14" w:name="_Toc175309854"/>
      <w:bookmarkStart w:id="15" w:name="_Toc196934384"/>
      <w:r>
        <w:lastRenderedPageBreak/>
        <w:t>ABBREVIATIONS AND ACRONYMS</w:t>
      </w:r>
      <w:bookmarkEnd w:id="14"/>
      <w:bookmarkEnd w:id="15"/>
    </w:p>
    <w:p w14:paraId="38F5BB8E" w14:textId="77777777" w:rsidR="00001D5D" w:rsidRDefault="00CD5582">
      <w:pPr>
        <w:rPr>
          <w:szCs w:val="24"/>
        </w:rPr>
      </w:pPr>
      <w:r>
        <w:rPr>
          <w:szCs w:val="24"/>
        </w:rPr>
        <w:t>IAC</w:t>
      </w:r>
      <w:r>
        <w:rPr>
          <w:szCs w:val="24"/>
        </w:rPr>
        <w:tab/>
      </w:r>
      <w:r>
        <w:rPr>
          <w:szCs w:val="24"/>
        </w:rPr>
        <w:tab/>
        <w:t>Industry Advisory Committee</w:t>
      </w:r>
    </w:p>
    <w:p w14:paraId="46290D6E" w14:textId="77777777" w:rsidR="00001D5D" w:rsidRDefault="00CD5582">
      <w:pPr>
        <w:rPr>
          <w:szCs w:val="24"/>
        </w:rPr>
      </w:pPr>
      <w:r>
        <w:rPr>
          <w:szCs w:val="24"/>
        </w:rPr>
        <w:t>KCSE</w:t>
      </w:r>
      <w:r>
        <w:rPr>
          <w:szCs w:val="24"/>
        </w:rPr>
        <w:tab/>
      </w:r>
      <w:r>
        <w:rPr>
          <w:szCs w:val="24"/>
        </w:rPr>
        <w:tab/>
        <w:t xml:space="preserve">Kenya Certificate of Secondary Education </w:t>
      </w:r>
    </w:p>
    <w:p w14:paraId="2FF4FC72" w14:textId="77777777" w:rsidR="00001D5D" w:rsidRDefault="00CD5582">
      <w:pPr>
        <w:rPr>
          <w:szCs w:val="24"/>
        </w:rPr>
      </w:pPr>
      <w:r>
        <w:rPr>
          <w:szCs w:val="24"/>
        </w:rPr>
        <w:t>KEFEP</w:t>
      </w:r>
      <w:r>
        <w:rPr>
          <w:szCs w:val="24"/>
        </w:rPr>
        <w:tab/>
        <w:t>Kenya Education for Employment</w:t>
      </w:r>
    </w:p>
    <w:p w14:paraId="64855FD4" w14:textId="77777777" w:rsidR="00001D5D" w:rsidRDefault="00CD5582">
      <w:pPr>
        <w:rPr>
          <w:szCs w:val="24"/>
        </w:rPr>
      </w:pPr>
      <w:r>
        <w:rPr>
          <w:szCs w:val="24"/>
        </w:rPr>
        <w:t>KNQA</w:t>
      </w:r>
      <w:r>
        <w:rPr>
          <w:szCs w:val="24"/>
        </w:rPr>
        <w:tab/>
      </w:r>
      <w:r>
        <w:rPr>
          <w:szCs w:val="24"/>
        </w:rPr>
        <w:tab/>
        <w:t xml:space="preserve">Kenya National Qualification Authority </w:t>
      </w:r>
    </w:p>
    <w:p w14:paraId="6BBA2D9E" w14:textId="77777777" w:rsidR="00001D5D" w:rsidRDefault="00CD5582">
      <w:pPr>
        <w:rPr>
          <w:szCs w:val="24"/>
        </w:rPr>
      </w:pPr>
      <w:r>
        <w:rPr>
          <w:szCs w:val="24"/>
        </w:rPr>
        <w:t>KNQF</w:t>
      </w:r>
      <w:r>
        <w:rPr>
          <w:szCs w:val="24"/>
        </w:rPr>
        <w:tab/>
      </w:r>
      <w:r>
        <w:rPr>
          <w:szCs w:val="24"/>
        </w:rPr>
        <w:tab/>
        <w:t>Kenya National Qualification Framework</w:t>
      </w:r>
    </w:p>
    <w:p w14:paraId="6074EBED" w14:textId="77777777" w:rsidR="00001D5D" w:rsidRDefault="00CD5582">
      <w:pPr>
        <w:rPr>
          <w:szCs w:val="24"/>
        </w:rPr>
      </w:pPr>
      <w:r>
        <w:rPr>
          <w:szCs w:val="24"/>
        </w:rPr>
        <w:t>KEBS</w:t>
      </w:r>
      <w:r>
        <w:rPr>
          <w:szCs w:val="24"/>
        </w:rPr>
        <w:tab/>
      </w:r>
      <w:r>
        <w:rPr>
          <w:szCs w:val="24"/>
        </w:rPr>
        <w:tab/>
        <w:t>Kenya Bureau of Standards</w:t>
      </w:r>
    </w:p>
    <w:p w14:paraId="008BC1BC" w14:textId="77777777" w:rsidR="00001D5D" w:rsidRDefault="00CD5582">
      <w:pPr>
        <w:rPr>
          <w:szCs w:val="24"/>
        </w:rPr>
      </w:pPr>
      <w:r>
        <w:rPr>
          <w:szCs w:val="24"/>
        </w:rPr>
        <w:t>MHE</w:t>
      </w:r>
      <w:r>
        <w:rPr>
          <w:szCs w:val="24"/>
        </w:rPr>
        <w:tab/>
      </w:r>
      <w:r>
        <w:rPr>
          <w:szCs w:val="24"/>
        </w:rPr>
        <w:tab/>
        <w:t>Material handling Equipment</w:t>
      </w:r>
    </w:p>
    <w:p w14:paraId="0C940C96" w14:textId="77777777" w:rsidR="00001D5D" w:rsidRDefault="00CD5582">
      <w:pPr>
        <w:rPr>
          <w:szCs w:val="24"/>
        </w:rPr>
      </w:pPr>
      <w:r>
        <w:rPr>
          <w:szCs w:val="24"/>
        </w:rPr>
        <w:t>NEMA</w:t>
      </w:r>
      <w:r>
        <w:rPr>
          <w:szCs w:val="24"/>
        </w:rPr>
        <w:tab/>
      </w:r>
      <w:r>
        <w:rPr>
          <w:szCs w:val="24"/>
        </w:rPr>
        <w:tab/>
        <w:t>National Environment Management Authority</w:t>
      </w:r>
    </w:p>
    <w:p w14:paraId="26B38E51" w14:textId="77777777" w:rsidR="00001D5D" w:rsidRDefault="00CD5582">
      <w:pPr>
        <w:rPr>
          <w:szCs w:val="24"/>
        </w:rPr>
      </w:pPr>
      <w:r>
        <w:rPr>
          <w:szCs w:val="24"/>
        </w:rPr>
        <w:t>OSHA</w:t>
      </w:r>
      <w:r>
        <w:rPr>
          <w:szCs w:val="24"/>
        </w:rPr>
        <w:tab/>
      </w:r>
      <w:r>
        <w:rPr>
          <w:szCs w:val="24"/>
        </w:rPr>
        <w:tab/>
        <w:t>Occupational Safety and Health Act</w:t>
      </w:r>
    </w:p>
    <w:p w14:paraId="516784C4" w14:textId="77777777" w:rsidR="00001D5D" w:rsidRDefault="00CD5582">
      <w:pPr>
        <w:rPr>
          <w:szCs w:val="24"/>
        </w:rPr>
      </w:pPr>
      <w:r>
        <w:rPr>
          <w:szCs w:val="24"/>
        </w:rPr>
        <w:t>PPE</w:t>
      </w:r>
      <w:r>
        <w:rPr>
          <w:szCs w:val="24"/>
        </w:rPr>
        <w:tab/>
      </w:r>
      <w:r>
        <w:rPr>
          <w:szCs w:val="24"/>
        </w:rPr>
        <w:tab/>
        <w:t>Personal Protective Equipment</w:t>
      </w:r>
    </w:p>
    <w:p w14:paraId="0B5D3267" w14:textId="77777777" w:rsidR="00001D5D" w:rsidRDefault="00CD5582">
      <w:pPr>
        <w:rPr>
          <w:szCs w:val="24"/>
        </w:rPr>
      </w:pPr>
      <w:r>
        <w:rPr>
          <w:szCs w:val="24"/>
        </w:rPr>
        <w:t>SSAC</w:t>
      </w:r>
      <w:r>
        <w:rPr>
          <w:szCs w:val="24"/>
        </w:rPr>
        <w:tab/>
      </w:r>
      <w:r>
        <w:rPr>
          <w:szCs w:val="24"/>
        </w:rPr>
        <w:tab/>
        <w:t>Sector Skills Advisory Committee</w:t>
      </w:r>
    </w:p>
    <w:p w14:paraId="11635776" w14:textId="77777777" w:rsidR="00001D5D" w:rsidRDefault="00CD5582">
      <w:pPr>
        <w:rPr>
          <w:szCs w:val="24"/>
        </w:rPr>
      </w:pPr>
      <w:r>
        <w:rPr>
          <w:szCs w:val="24"/>
        </w:rPr>
        <w:t>TVET</w:t>
      </w:r>
      <w:r>
        <w:rPr>
          <w:szCs w:val="24"/>
        </w:rPr>
        <w:tab/>
      </w:r>
      <w:r>
        <w:rPr>
          <w:szCs w:val="24"/>
        </w:rPr>
        <w:tab/>
        <w:t>Technical and Vocational Education and Training</w:t>
      </w:r>
    </w:p>
    <w:p w14:paraId="2B1F0CA1" w14:textId="77777777" w:rsidR="00001D5D" w:rsidRDefault="00CD5582">
      <w:pPr>
        <w:spacing w:line="276" w:lineRule="auto"/>
        <w:rPr>
          <w:szCs w:val="24"/>
        </w:rPr>
      </w:pPr>
      <w:r>
        <w:rPr>
          <w:szCs w:val="24"/>
        </w:rPr>
        <w:t>TVETA</w:t>
      </w:r>
      <w:r>
        <w:rPr>
          <w:szCs w:val="24"/>
        </w:rPr>
        <w:tab/>
        <w:t>Technical and Vocational Education and Training Authority</w:t>
      </w:r>
    </w:p>
    <w:p w14:paraId="61345042" w14:textId="77777777" w:rsidR="00001D5D" w:rsidRDefault="00CD5582">
      <w:pPr>
        <w:spacing w:line="276" w:lineRule="auto"/>
        <w:rPr>
          <w:szCs w:val="24"/>
        </w:rPr>
      </w:pPr>
      <w:r>
        <w:rPr>
          <w:szCs w:val="24"/>
        </w:rPr>
        <w:t xml:space="preserve">AI </w:t>
      </w:r>
      <w:r>
        <w:rPr>
          <w:szCs w:val="24"/>
        </w:rPr>
        <w:tab/>
      </w:r>
      <w:r>
        <w:rPr>
          <w:szCs w:val="24"/>
        </w:rPr>
        <w:tab/>
        <w:t>Artificial Intelligence.</w:t>
      </w:r>
    </w:p>
    <w:p w14:paraId="2EF7D0AA" w14:textId="77777777" w:rsidR="00001D5D" w:rsidRDefault="00001D5D">
      <w:pPr>
        <w:spacing w:line="276" w:lineRule="auto"/>
        <w:rPr>
          <w:szCs w:val="24"/>
        </w:rPr>
      </w:pPr>
    </w:p>
    <w:p w14:paraId="740CD7AE" w14:textId="77777777" w:rsidR="00001D5D" w:rsidRDefault="00001D5D">
      <w:pPr>
        <w:spacing w:line="276" w:lineRule="auto"/>
        <w:rPr>
          <w:szCs w:val="24"/>
        </w:rPr>
      </w:pPr>
    </w:p>
    <w:p w14:paraId="2BBB2AD1" w14:textId="77777777" w:rsidR="00001D5D" w:rsidRDefault="00001D5D">
      <w:pPr>
        <w:spacing w:line="276" w:lineRule="auto"/>
        <w:rPr>
          <w:szCs w:val="24"/>
        </w:rPr>
      </w:pPr>
    </w:p>
    <w:p w14:paraId="46667076" w14:textId="77777777" w:rsidR="00001D5D" w:rsidRDefault="00001D5D">
      <w:pPr>
        <w:spacing w:line="276" w:lineRule="auto"/>
        <w:rPr>
          <w:szCs w:val="24"/>
        </w:rPr>
      </w:pPr>
    </w:p>
    <w:p w14:paraId="62F54538" w14:textId="77777777" w:rsidR="00001D5D" w:rsidRDefault="00001D5D">
      <w:pPr>
        <w:spacing w:line="276" w:lineRule="auto"/>
        <w:rPr>
          <w:szCs w:val="24"/>
        </w:rPr>
      </w:pPr>
    </w:p>
    <w:p w14:paraId="766D53D3" w14:textId="77777777" w:rsidR="00001D5D" w:rsidRDefault="00001D5D">
      <w:pPr>
        <w:spacing w:line="276" w:lineRule="auto"/>
        <w:rPr>
          <w:szCs w:val="24"/>
        </w:rPr>
      </w:pPr>
    </w:p>
    <w:p w14:paraId="5B35C7BA" w14:textId="77777777" w:rsidR="00001D5D" w:rsidRDefault="00001D5D">
      <w:pPr>
        <w:spacing w:line="276" w:lineRule="auto"/>
        <w:rPr>
          <w:szCs w:val="24"/>
        </w:rPr>
      </w:pPr>
    </w:p>
    <w:p w14:paraId="393C10FF" w14:textId="77777777" w:rsidR="00001D5D" w:rsidRDefault="00001D5D">
      <w:pPr>
        <w:spacing w:line="276" w:lineRule="auto"/>
        <w:rPr>
          <w:szCs w:val="24"/>
        </w:rPr>
      </w:pPr>
    </w:p>
    <w:p w14:paraId="5064EC17" w14:textId="77777777" w:rsidR="00001D5D" w:rsidRDefault="00001D5D">
      <w:pPr>
        <w:spacing w:after="0" w:line="276" w:lineRule="auto"/>
        <w:jc w:val="both"/>
        <w:rPr>
          <w:b/>
          <w:szCs w:val="24"/>
          <w:lang w:val="en-US" w:eastAsia="fr-FR"/>
        </w:rPr>
      </w:pPr>
    </w:p>
    <w:p w14:paraId="4AC205F2" w14:textId="77777777" w:rsidR="00001D5D" w:rsidRDefault="00CD5582">
      <w:pPr>
        <w:rPr>
          <w:szCs w:val="24"/>
          <w:lang w:val="en-ZA" w:eastAsia="fr-FR"/>
        </w:rPr>
      </w:pPr>
      <w:r>
        <w:rPr>
          <w:szCs w:val="24"/>
          <w:lang w:val="en-ZA" w:eastAsia="fr-FR"/>
        </w:rPr>
        <w:tab/>
      </w:r>
    </w:p>
    <w:p w14:paraId="4205F760" w14:textId="77777777" w:rsidR="000126BF" w:rsidRDefault="000126BF">
      <w:pPr>
        <w:spacing w:after="0" w:line="240" w:lineRule="auto"/>
        <w:rPr>
          <w:b/>
          <w:szCs w:val="24"/>
        </w:rPr>
      </w:pPr>
      <w:r>
        <w:rPr>
          <w:b/>
          <w:szCs w:val="24"/>
        </w:rPr>
        <w:br w:type="page"/>
      </w:r>
    </w:p>
    <w:p w14:paraId="32E99C1C" w14:textId="5CE0655C" w:rsidR="00401B1A" w:rsidRDefault="00401B1A">
      <w:pPr>
        <w:spacing w:after="0" w:line="240" w:lineRule="auto"/>
        <w:jc w:val="center"/>
        <w:rPr>
          <w:b/>
          <w:szCs w:val="24"/>
        </w:rPr>
      </w:pPr>
      <w:r w:rsidRPr="00401B1A">
        <w:rPr>
          <w:b/>
          <w:szCs w:val="24"/>
        </w:rPr>
        <w:lastRenderedPageBreak/>
        <w:t xml:space="preserve">            </w:t>
      </w:r>
    </w:p>
    <w:p w14:paraId="106AFBB8" w14:textId="63043171" w:rsidR="00001D5D" w:rsidRDefault="00CD5582">
      <w:pPr>
        <w:spacing w:after="0" w:line="240" w:lineRule="auto"/>
        <w:jc w:val="center"/>
        <w:rPr>
          <w:b/>
          <w:szCs w:val="24"/>
        </w:rPr>
      </w:pPr>
      <w:r>
        <w:rPr>
          <w:b/>
          <w:szCs w:val="24"/>
        </w:rPr>
        <w:t xml:space="preserve">KEY TO </w:t>
      </w:r>
      <w:r>
        <w:rPr>
          <w:rFonts w:eastAsia="SimSun"/>
          <w:b/>
          <w:bCs/>
          <w:szCs w:val="24"/>
        </w:rPr>
        <w:t>ISCED</w:t>
      </w:r>
      <w:r>
        <w:rPr>
          <w:b/>
          <w:szCs w:val="24"/>
        </w:rPr>
        <w:t xml:space="preserve"> UNIT CODE</w:t>
      </w:r>
    </w:p>
    <w:p w14:paraId="73477D69" w14:textId="77777777" w:rsidR="00001D5D" w:rsidRDefault="00CD5582">
      <w:pPr>
        <w:jc w:val="both"/>
        <w:rPr>
          <w:szCs w:val="24"/>
        </w:rPr>
      </w:pPr>
      <w:r>
        <w:rPr>
          <w:noProof/>
          <w:szCs w:val="24"/>
          <w:lang w:val="en-US"/>
        </w:rPr>
        <w:drawing>
          <wp:inline distT="0" distB="0" distL="0" distR="0" wp14:anchorId="1BD6D2F7" wp14:editId="1B681477">
            <wp:extent cx="5274310" cy="251079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12"/>
                    <a:srcRect l="-1558" t="15972"/>
                    <a:stretch>
                      <a:fillRect/>
                    </a:stretch>
                  </pic:blipFill>
                  <pic:spPr>
                    <a:xfrm>
                      <a:off x="0" y="0"/>
                      <a:ext cx="5274310" cy="2510960"/>
                    </a:xfrm>
                    <a:prstGeom prst="rect">
                      <a:avLst/>
                    </a:prstGeom>
                    <a:ln>
                      <a:noFill/>
                    </a:ln>
                  </pic:spPr>
                </pic:pic>
              </a:graphicData>
            </a:graphic>
          </wp:inline>
        </w:drawing>
      </w:r>
    </w:p>
    <w:p w14:paraId="18A30E7F" w14:textId="77777777" w:rsidR="00001D5D" w:rsidRDefault="00CD5582">
      <w:pPr>
        <w:jc w:val="both"/>
        <w:rPr>
          <w:szCs w:val="24"/>
        </w:rPr>
      </w:pPr>
      <w:r>
        <w:rPr>
          <w:szCs w:val="24"/>
        </w:rPr>
        <w:tab/>
      </w:r>
      <w:r>
        <w:rPr>
          <w:szCs w:val="24"/>
        </w:rPr>
        <w:tab/>
      </w:r>
      <w:r>
        <w:rPr>
          <w:szCs w:val="24"/>
        </w:rPr>
        <w:tab/>
      </w:r>
      <w:r>
        <w:rPr>
          <w:szCs w:val="24"/>
        </w:rPr>
        <w:tab/>
      </w:r>
    </w:p>
    <w:p w14:paraId="426FE099" w14:textId="77777777" w:rsidR="00001D5D" w:rsidRDefault="00001D5D">
      <w:pPr>
        <w:jc w:val="both"/>
        <w:rPr>
          <w:szCs w:val="24"/>
        </w:rPr>
      </w:pPr>
    </w:p>
    <w:p w14:paraId="59082BD7" w14:textId="77777777" w:rsidR="00001D5D" w:rsidRDefault="00001D5D">
      <w:pPr>
        <w:jc w:val="both"/>
        <w:rPr>
          <w:szCs w:val="24"/>
        </w:rPr>
      </w:pPr>
    </w:p>
    <w:p w14:paraId="2986C447" w14:textId="77777777" w:rsidR="00001D5D" w:rsidRDefault="00001D5D">
      <w:pPr>
        <w:jc w:val="both"/>
        <w:rPr>
          <w:szCs w:val="24"/>
        </w:rPr>
      </w:pPr>
    </w:p>
    <w:p w14:paraId="3224A439" w14:textId="77777777" w:rsidR="00001D5D" w:rsidRDefault="00001D5D">
      <w:pPr>
        <w:jc w:val="both"/>
        <w:rPr>
          <w:szCs w:val="24"/>
          <w:lang w:val="en-ZA" w:eastAsia="fr-FR"/>
        </w:rPr>
      </w:pPr>
    </w:p>
    <w:p w14:paraId="42BCDCAC" w14:textId="77777777" w:rsidR="00001D5D" w:rsidRDefault="00001D5D">
      <w:pPr>
        <w:spacing w:after="0" w:line="276" w:lineRule="auto"/>
        <w:jc w:val="center"/>
        <w:rPr>
          <w:szCs w:val="24"/>
          <w:lang w:val="en-ZA" w:eastAsia="fr-FR"/>
        </w:rPr>
      </w:pPr>
    </w:p>
    <w:p w14:paraId="668AEAE7" w14:textId="03411696" w:rsidR="00001D5D" w:rsidRDefault="00CD5582">
      <w:pPr>
        <w:spacing w:after="0" w:line="360" w:lineRule="auto"/>
        <w:jc w:val="both"/>
        <w:rPr>
          <w:b/>
          <w:color w:val="000000"/>
          <w:szCs w:val="24"/>
          <w:lang w:val="en-US"/>
        </w:rPr>
      </w:pPr>
      <w:r>
        <w:rPr>
          <w:color w:val="000000"/>
          <w:szCs w:val="24"/>
        </w:rPr>
        <w:tab/>
      </w:r>
      <w:r>
        <w:rPr>
          <w:color w:val="000000"/>
          <w:szCs w:val="24"/>
        </w:rPr>
        <w:tab/>
      </w:r>
      <w:r>
        <w:rPr>
          <w:color w:val="000000"/>
          <w:szCs w:val="24"/>
        </w:rPr>
        <w:tab/>
      </w:r>
    </w:p>
    <w:p w14:paraId="7A6297BA" w14:textId="3FBFB25A" w:rsidR="00001D5D" w:rsidRDefault="00CD5582">
      <w:pPr>
        <w:spacing w:after="0" w:line="360" w:lineRule="auto"/>
        <w:jc w:val="both"/>
        <w:rPr>
          <w:b/>
          <w:color w:val="000000"/>
          <w:szCs w:val="24"/>
        </w:rPr>
      </w:pPr>
      <w:r>
        <w:rPr>
          <w:b/>
          <w:color w:val="000000"/>
          <w:szCs w:val="24"/>
        </w:rPr>
        <w:t xml:space="preserve">   </w:t>
      </w:r>
    </w:p>
    <w:p w14:paraId="22E50CA1" w14:textId="77777777" w:rsidR="00401B1A" w:rsidRDefault="00401B1A">
      <w:pPr>
        <w:spacing w:after="0" w:line="240" w:lineRule="auto"/>
        <w:rPr>
          <w:rFonts w:eastAsiaTheme="majorEastAsia"/>
          <w:b/>
          <w:bCs/>
          <w:kern w:val="32"/>
          <w:szCs w:val="24"/>
          <w:lang w:val="en-ZA" w:eastAsia="fr-FR"/>
        </w:rPr>
      </w:pPr>
      <w:bookmarkStart w:id="16" w:name="_Toc498158976"/>
      <w:bookmarkStart w:id="17" w:name="_Toc175309855"/>
      <w:r>
        <w:rPr>
          <w:lang w:val="en-ZA" w:eastAsia="fr-FR"/>
        </w:rPr>
        <w:br w:type="page"/>
      </w:r>
    </w:p>
    <w:p w14:paraId="51628E62" w14:textId="0ECFB6D8" w:rsidR="00A44063" w:rsidRPr="00A44063" w:rsidRDefault="00CD5582" w:rsidP="00464F9A">
      <w:pPr>
        <w:pStyle w:val="Heading1"/>
        <w:rPr>
          <w:i/>
          <w:lang w:val="en-ZA" w:eastAsia="fr-FR"/>
        </w:rPr>
      </w:pPr>
      <w:bookmarkStart w:id="18" w:name="_Toc196934385"/>
      <w:r>
        <w:rPr>
          <w:lang w:val="en-ZA" w:eastAsia="fr-FR"/>
        </w:rPr>
        <w:lastRenderedPageBreak/>
        <w:t>COURSE OVERVIEW</w:t>
      </w:r>
      <w:bookmarkEnd w:id="16"/>
      <w:bookmarkEnd w:id="17"/>
      <w:bookmarkEnd w:id="18"/>
    </w:p>
    <w:p w14:paraId="2CD7EBEE" w14:textId="77777777" w:rsidR="00464F9A" w:rsidRDefault="00464F9A" w:rsidP="00464F9A">
      <w:pPr>
        <w:tabs>
          <w:tab w:val="left" w:pos="0"/>
        </w:tabs>
        <w:spacing w:after="0" w:line="360" w:lineRule="auto"/>
        <w:jc w:val="both"/>
        <w:rPr>
          <w:szCs w:val="24"/>
        </w:rPr>
      </w:pPr>
      <w:r>
        <w:rPr>
          <w:szCs w:val="24"/>
        </w:rPr>
        <w:t xml:space="preserve">Farm Machinery and Equipment operation Level 4 qualification consists of competencies required by an individual to operate farm tractor, operate farm machinery and equipment and operate </w:t>
      </w:r>
      <w:r>
        <w:rPr>
          <w:bCs/>
          <w:szCs w:val="24"/>
        </w:rPr>
        <w:t>computerized agricultural equipment</w:t>
      </w:r>
    </w:p>
    <w:p w14:paraId="7282E2B3" w14:textId="4AE753D1" w:rsidR="00464F9A" w:rsidRDefault="00464F9A" w:rsidP="00464F9A">
      <w:pPr>
        <w:tabs>
          <w:tab w:val="left" w:pos="0"/>
        </w:tabs>
        <w:autoSpaceDE w:val="0"/>
        <w:autoSpaceDN w:val="0"/>
        <w:adjustRightInd w:val="0"/>
        <w:spacing w:before="240" w:after="0" w:line="360" w:lineRule="auto"/>
        <w:jc w:val="both"/>
        <w:rPr>
          <w:szCs w:val="24"/>
        </w:rPr>
      </w:pPr>
      <w:r>
        <w:rPr>
          <w:szCs w:val="24"/>
        </w:rPr>
        <w:t>Units of learning comprising Farm Machinery and Equipment Operation Level 4 qualification include the following.</w:t>
      </w:r>
    </w:p>
    <w:p w14:paraId="2DF25A40" w14:textId="7857AF1E" w:rsidR="00001D5D" w:rsidRDefault="00CD5582">
      <w:pPr>
        <w:tabs>
          <w:tab w:val="left" w:pos="0"/>
        </w:tabs>
        <w:autoSpaceDE w:val="0"/>
        <w:autoSpaceDN w:val="0"/>
        <w:adjustRightInd w:val="0"/>
        <w:spacing w:before="240" w:after="0" w:line="360" w:lineRule="auto"/>
        <w:jc w:val="both"/>
        <w:rPr>
          <w:b/>
          <w:bCs/>
          <w:szCs w:val="24"/>
          <w:lang w:val="en-US"/>
        </w:rPr>
      </w:pPr>
      <w:r>
        <w:rPr>
          <w:b/>
          <w:bCs/>
          <w:szCs w:val="24"/>
          <w:lang w:val="en-US"/>
        </w:rPr>
        <w:t>UNIT</w:t>
      </w:r>
      <w:r w:rsidR="00401B1A">
        <w:rPr>
          <w:b/>
          <w:bCs/>
          <w:szCs w:val="24"/>
          <w:lang w:val="en-US"/>
        </w:rPr>
        <w:t>S OF COMPETENCY.</w:t>
      </w:r>
    </w:p>
    <w:tbl>
      <w:tblPr>
        <w:tblpPr w:leftFromText="180" w:rightFromText="180" w:vertAnchor="text" w:horzAnchor="page" w:tblpX="1485" w:tblpY="385"/>
        <w:tblOverlap w:val="never"/>
        <w:tblW w:w="48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3525"/>
        <w:gridCol w:w="1264"/>
        <w:gridCol w:w="1081"/>
      </w:tblGrid>
      <w:tr w:rsidR="00401B1A" w14:paraId="5BF53ED2" w14:textId="77777777" w:rsidTr="00464F9A">
        <w:trPr>
          <w:trHeight w:val="288"/>
        </w:trPr>
        <w:tc>
          <w:tcPr>
            <w:tcW w:w="1453" w:type="pct"/>
          </w:tcPr>
          <w:p w14:paraId="69AA1E34" w14:textId="56F07631" w:rsidR="00401B1A" w:rsidRDefault="00401B1A">
            <w:pPr>
              <w:pStyle w:val="ListParagraph"/>
              <w:spacing w:after="0" w:line="276" w:lineRule="auto"/>
              <w:ind w:left="0"/>
              <w:jc w:val="both"/>
              <w:rPr>
                <w:rFonts w:ascii="Times New Roman" w:hAnsi="Times New Roman"/>
                <w:b/>
                <w:sz w:val="24"/>
                <w:szCs w:val="24"/>
                <w:lang w:val="en-ZA" w:eastAsia="fr-FR"/>
              </w:rPr>
            </w:pPr>
            <w:r>
              <w:rPr>
                <w:rFonts w:ascii="Times New Roman" w:hAnsi="Times New Roman"/>
                <w:b/>
                <w:sz w:val="24"/>
                <w:szCs w:val="24"/>
                <w:lang w:val="en-US"/>
              </w:rPr>
              <w:t xml:space="preserve">ISCED UNIT CODE </w:t>
            </w:r>
          </w:p>
        </w:tc>
        <w:tc>
          <w:tcPr>
            <w:tcW w:w="2130" w:type="pct"/>
          </w:tcPr>
          <w:p w14:paraId="3E5592AC" w14:textId="77777777" w:rsidR="00401B1A" w:rsidRDefault="00401B1A">
            <w:pPr>
              <w:pStyle w:val="ListParagraph"/>
              <w:spacing w:after="0" w:line="276"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c>
          <w:tcPr>
            <w:tcW w:w="764" w:type="pct"/>
          </w:tcPr>
          <w:p w14:paraId="73E8ABE5" w14:textId="77777777" w:rsidR="00401B1A" w:rsidRDefault="00401B1A">
            <w:pPr>
              <w:pStyle w:val="ListParagraph"/>
              <w:spacing w:after="0" w:line="276" w:lineRule="auto"/>
              <w:ind w:left="0"/>
              <w:rPr>
                <w:rFonts w:ascii="Times New Roman" w:hAnsi="Times New Roman"/>
                <w:b/>
                <w:sz w:val="24"/>
                <w:szCs w:val="24"/>
                <w:lang w:val="en-ZA" w:eastAsia="fr-FR"/>
              </w:rPr>
            </w:pPr>
            <w:r>
              <w:rPr>
                <w:rFonts w:ascii="Times New Roman" w:hAnsi="Times New Roman"/>
                <w:b/>
                <w:sz w:val="24"/>
                <w:szCs w:val="24"/>
                <w:lang w:val="en-ZA" w:eastAsia="fr-FR"/>
              </w:rPr>
              <w:t>Duration in Hours</w:t>
            </w:r>
          </w:p>
        </w:tc>
        <w:tc>
          <w:tcPr>
            <w:tcW w:w="653" w:type="pct"/>
          </w:tcPr>
          <w:p w14:paraId="4017611C" w14:textId="77777777" w:rsidR="00401B1A" w:rsidRDefault="00401B1A">
            <w:pPr>
              <w:pStyle w:val="ListParagraph"/>
              <w:spacing w:after="0" w:line="276" w:lineRule="auto"/>
              <w:ind w:left="0"/>
              <w:rPr>
                <w:rFonts w:ascii="Times New Roman" w:hAnsi="Times New Roman"/>
                <w:b/>
                <w:sz w:val="24"/>
                <w:szCs w:val="24"/>
                <w:lang w:val="en-ZA" w:eastAsia="fr-FR"/>
              </w:rPr>
            </w:pPr>
            <w:r>
              <w:rPr>
                <w:rFonts w:ascii="Times New Roman" w:hAnsi="Times New Roman"/>
                <w:b/>
                <w:sz w:val="24"/>
                <w:szCs w:val="24"/>
                <w:lang w:val="en-ZA" w:eastAsia="fr-FR"/>
              </w:rPr>
              <w:t>Credit Factor</w:t>
            </w:r>
          </w:p>
        </w:tc>
      </w:tr>
      <w:tr w:rsidR="00401B1A" w14:paraId="61A28488" w14:textId="77777777" w:rsidTr="00464F9A">
        <w:trPr>
          <w:trHeight w:val="288"/>
        </w:trPr>
        <w:tc>
          <w:tcPr>
            <w:tcW w:w="1453" w:type="pct"/>
          </w:tcPr>
          <w:p w14:paraId="1326D61A" w14:textId="15C687CD" w:rsidR="00401B1A" w:rsidRPr="00464F9A" w:rsidRDefault="00401B1A">
            <w:pPr>
              <w:tabs>
                <w:tab w:val="left" w:pos="2997"/>
              </w:tabs>
              <w:spacing w:after="0" w:line="276" w:lineRule="auto"/>
              <w:rPr>
                <w:bCs/>
                <w:szCs w:val="24"/>
                <w:lang w:val="en-US"/>
              </w:rPr>
            </w:pPr>
            <w:r w:rsidRPr="00464F9A">
              <w:rPr>
                <w:bCs/>
                <w:szCs w:val="24"/>
              </w:rPr>
              <w:t xml:space="preserve">0716 351 </w:t>
            </w:r>
            <w:r w:rsidRPr="00464F9A">
              <w:rPr>
                <w:bCs/>
                <w:szCs w:val="24"/>
                <w:lang w:val="en-US"/>
              </w:rPr>
              <w:t>01</w:t>
            </w:r>
            <w:r w:rsidR="00FD3820" w:rsidRPr="00464F9A">
              <w:rPr>
                <w:bCs/>
                <w:szCs w:val="24"/>
                <w:lang w:val="en-US"/>
              </w:rPr>
              <w:t>A</w:t>
            </w:r>
          </w:p>
        </w:tc>
        <w:tc>
          <w:tcPr>
            <w:tcW w:w="2130" w:type="pct"/>
          </w:tcPr>
          <w:p w14:paraId="53F06515" w14:textId="35B7032E" w:rsidR="00401B1A" w:rsidRDefault="00401B1A">
            <w:pPr>
              <w:tabs>
                <w:tab w:val="left" w:pos="2997"/>
              </w:tabs>
              <w:spacing w:after="0" w:line="276" w:lineRule="auto"/>
              <w:rPr>
                <w:szCs w:val="24"/>
                <w:lang w:val="en-US"/>
              </w:rPr>
            </w:pPr>
            <w:r>
              <w:rPr>
                <w:bCs/>
                <w:szCs w:val="24"/>
              </w:rPr>
              <w:t xml:space="preserve">Farm tractor </w:t>
            </w:r>
            <w:r w:rsidR="00464F9A">
              <w:rPr>
                <w:bCs/>
                <w:szCs w:val="24"/>
              </w:rPr>
              <w:t xml:space="preserve">operation </w:t>
            </w:r>
          </w:p>
        </w:tc>
        <w:tc>
          <w:tcPr>
            <w:tcW w:w="764" w:type="pct"/>
          </w:tcPr>
          <w:p w14:paraId="4862B4F7" w14:textId="19D9B804" w:rsidR="00401B1A" w:rsidRDefault="0020778E">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250</w:t>
            </w:r>
          </w:p>
        </w:tc>
        <w:tc>
          <w:tcPr>
            <w:tcW w:w="653" w:type="pct"/>
          </w:tcPr>
          <w:p w14:paraId="0DC53582" w14:textId="75062A15" w:rsidR="00401B1A" w:rsidRDefault="0020778E">
            <w:pPr>
              <w:pStyle w:val="ListParagraph"/>
              <w:spacing w:after="0" w:line="276" w:lineRule="auto"/>
              <w:ind w:left="0"/>
              <w:jc w:val="both"/>
              <w:rPr>
                <w:rFonts w:ascii="Times New Roman" w:hAnsi="Times New Roman"/>
                <w:sz w:val="24"/>
                <w:szCs w:val="24"/>
                <w:lang w:val="en-ZA" w:eastAsia="fr-FR"/>
              </w:rPr>
            </w:pPr>
            <w:r>
              <w:rPr>
                <w:rFonts w:ascii="Times New Roman" w:hAnsi="Times New Roman"/>
                <w:sz w:val="24"/>
                <w:szCs w:val="24"/>
                <w:lang w:val="en-US" w:eastAsia="fr-FR"/>
              </w:rPr>
              <w:t>25.</w:t>
            </w:r>
            <w:r w:rsidR="00583CF0">
              <w:rPr>
                <w:rFonts w:ascii="Times New Roman" w:hAnsi="Times New Roman"/>
                <w:sz w:val="24"/>
                <w:szCs w:val="24"/>
                <w:lang w:val="en-US" w:eastAsia="fr-FR"/>
              </w:rPr>
              <w:t>0</w:t>
            </w:r>
          </w:p>
        </w:tc>
      </w:tr>
      <w:tr w:rsidR="00401B1A" w14:paraId="507EDBC3" w14:textId="77777777" w:rsidTr="00464F9A">
        <w:trPr>
          <w:trHeight w:val="288"/>
        </w:trPr>
        <w:tc>
          <w:tcPr>
            <w:tcW w:w="1453" w:type="pct"/>
          </w:tcPr>
          <w:p w14:paraId="069922CF" w14:textId="503030C4" w:rsidR="00401B1A" w:rsidRPr="00464F9A" w:rsidRDefault="00401B1A">
            <w:pPr>
              <w:tabs>
                <w:tab w:val="left" w:pos="2997"/>
              </w:tabs>
              <w:spacing w:after="0" w:line="276" w:lineRule="auto"/>
              <w:rPr>
                <w:bCs/>
                <w:szCs w:val="24"/>
                <w:lang w:val="en-US"/>
              </w:rPr>
            </w:pPr>
            <w:r w:rsidRPr="00464F9A">
              <w:rPr>
                <w:bCs/>
                <w:szCs w:val="24"/>
              </w:rPr>
              <w:t xml:space="preserve">0716 351 </w:t>
            </w:r>
            <w:r w:rsidRPr="00464F9A">
              <w:rPr>
                <w:bCs/>
                <w:szCs w:val="24"/>
                <w:lang w:val="en-US"/>
              </w:rPr>
              <w:t>02</w:t>
            </w:r>
            <w:r w:rsidR="00FD3820" w:rsidRPr="00464F9A">
              <w:rPr>
                <w:bCs/>
                <w:szCs w:val="24"/>
                <w:lang w:val="en-US"/>
              </w:rPr>
              <w:t>A</w:t>
            </w:r>
          </w:p>
        </w:tc>
        <w:tc>
          <w:tcPr>
            <w:tcW w:w="2130" w:type="pct"/>
          </w:tcPr>
          <w:p w14:paraId="3BD9227C" w14:textId="7D2DFCE1" w:rsidR="00401B1A" w:rsidRDefault="00401B1A">
            <w:pPr>
              <w:tabs>
                <w:tab w:val="left" w:pos="2997"/>
              </w:tabs>
              <w:spacing w:after="0" w:line="276" w:lineRule="auto"/>
              <w:rPr>
                <w:szCs w:val="24"/>
              </w:rPr>
            </w:pPr>
            <w:r>
              <w:rPr>
                <w:bCs/>
                <w:szCs w:val="24"/>
              </w:rPr>
              <w:t>Farm machinery and equipment</w:t>
            </w:r>
            <w:r w:rsidR="00464F9A">
              <w:rPr>
                <w:bCs/>
                <w:szCs w:val="24"/>
              </w:rPr>
              <w:t xml:space="preserve"> Operation </w:t>
            </w:r>
          </w:p>
        </w:tc>
        <w:tc>
          <w:tcPr>
            <w:tcW w:w="764" w:type="pct"/>
          </w:tcPr>
          <w:p w14:paraId="140CCD3C" w14:textId="77777777" w:rsidR="00401B1A" w:rsidRDefault="00401B1A">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150</w:t>
            </w:r>
          </w:p>
        </w:tc>
        <w:tc>
          <w:tcPr>
            <w:tcW w:w="653" w:type="pct"/>
          </w:tcPr>
          <w:p w14:paraId="4A2A36A3" w14:textId="77777777" w:rsidR="00401B1A" w:rsidRDefault="00401B1A" w:rsidP="00583CF0">
            <w:pPr>
              <w:pStyle w:val="ListParagraph"/>
              <w:spacing w:after="0" w:line="276" w:lineRule="auto"/>
              <w:ind w:left="0"/>
              <w:rPr>
                <w:rFonts w:ascii="Times New Roman" w:hAnsi="Times New Roman"/>
                <w:sz w:val="24"/>
                <w:szCs w:val="24"/>
                <w:lang w:val="en-ZA" w:eastAsia="fr-FR"/>
              </w:rPr>
            </w:pPr>
            <w:r>
              <w:rPr>
                <w:rFonts w:ascii="Times New Roman" w:hAnsi="Times New Roman"/>
                <w:sz w:val="24"/>
                <w:szCs w:val="24"/>
                <w:lang w:val="en-ZA" w:eastAsia="fr-FR"/>
              </w:rPr>
              <w:t>15.0</w:t>
            </w:r>
          </w:p>
        </w:tc>
      </w:tr>
      <w:tr w:rsidR="00401B1A" w14:paraId="2C8BB376" w14:textId="77777777" w:rsidTr="00464F9A">
        <w:trPr>
          <w:trHeight w:val="288"/>
        </w:trPr>
        <w:tc>
          <w:tcPr>
            <w:tcW w:w="1453" w:type="pct"/>
          </w:tcPr>
          <w:p w14:paraId="79E8706C" w14:textId="1937849E" w:rsidR="00401B1A" w:rsidRPr="00464F9A" w:rsidRDefault="00401B1A">
            <w:pPr>
              <w:spacing w:after="0" w:line="276" w:lineRule="auto"/>
              <w:rPr>
                <w:bCs/>
                <w:szCs w:val="24"/>
                <w:lang w:val="en-US"/>
              </w:rPr>
            </w:pPr>
            <w:r w:rsidRPr="00464F9A">
              <w:rPr>
                <w:bCs/>
                <w:szCs w:val="24"/>
              </w:rPr>
              <w:t xml:space="preserve">0716 351 </w:t>
            </w:r>
            <w:r w:rsidRPr="00464F9A">
              <w:rPr>
                <w:bCs/>
                <w:szCs w:val="24"/>
                <w:lang w:val="en-US"/>
              </w:rPr>
              <w:t>03</w:t>
            </w:r>
            <w:r w:rsidR="00FD3820" w:rsidRPr="00464F9A">
              <w:rPr>
                <w:bCs/>
                <w:szCs w:val="24"/>
                <w:lang w:val="en-US"/>
              </w:rPr>
              <w:t>A</w:t>
            </w:r>
          </w:p>
        </w:tc>
        <w:tc>
          <w:tcPr>
            <w:tcW w:w="2130" w:type="pct"/>
          </w:tcPr>
          <w:p w14:paraId="652DCBBB" w14:textId="7E811AE4" w:rsidR="00401B1A" w:rsidRDefault="00464F9A">
            <w:pPr>
              <w:spacing w:after="0" w:line="276" w:lineRule="auto"/>
              <w:rPr>
                <w:szCs w:val="24"/>
              </w:rPr>
            </w:pPr>
            <w:r>
              <w:rPr>
                <w:bCs/>
                <w:szCs w:val="24"/>
              </w:rPr>
              <w:t xml:space="preserve">Operation of </w:t>
            </w:r>
            <w:r w:rsidR="00401B1A">
              <w:rPr>
                <w:bCs/>
                <w:szCs w:val="24"/>
              </w:rPr>
              <w:t>Computerized agricultural equipment</w:t>
            </w:r>
          </w:p>
        </w:tc>
        <w:tc>
          <w:tcPr>
            <w:tcW w:w="764" w:type="pct"/>
          </w:tcPr>
          <w:p w14:paraId="28ED9F60" w14:textId="77777777" w:rsidR="00401B1A" w:rsidRDefault="00401B1A">
            <w:pPr>
              <w:pStyle w:val="ListParagraph"/>
              <w:spacing w:after="0" w:line="276" w:lineRule="auto"/>
              <w:ind w:left="0"/>
              <w:jc w:val="center"/>
              <w:rPr>
                <w:rFonts w:ascii="Times New Roman" w:hAnsi="Times New Roman"/>
                <w:sz w:val="24"/>
                <w:szCs w:val="24"/>
                <w:lang w:val="en-US" w:eastAsia="fr-FR"/>
              </w:rPr>
            </w:pPr>
            <w:r>
              <w:rPr>
                <w:rFonts w:ascii="Times New Roman" w:hAnsi="Times New Roman"/>
                <w:sz w:val="24"/>
                <w:szCs w:val="24"/>
                <w:lang w:val="en-US" w:eastAsia="fr-FR"/>
              </w:rPr>
              <w:t>120</w:t>
            </w:r>
          </w:p>
        </w:tc>
        <w:tc>
          <w:tcPr>
            <w:tcW w:w="653" w:type="pct"/>
          </w:tcPr>
          <w:p w14:paraId="3F07E291" w14:textId="77777777" w:rsidR="00401B1A" w:rsidRDefault="00401B1A" w:rsidP="00583CF0">
            <w:pPr>
              <w:pStyle w:val="ListParagraph"/>
              <w:spacing w:after="0" w:line="276" w:lineRule="auto"/>
              <w:ind w:left="0"/>
              <w:rPr>
                <w:rFonts w:ascii="Times New Roman" w:hAnsi="Times New Roman"/>
                <w:sz w:val="24"/>
                <w:szCs w:val="24"/>
                <w:lang w:val="en-ZA" w:eastAsia="fr-FR"/>
              </w:rPr>
            </w:pPr>
            <w:r>
              <w:rPr>
                <w:rFonts w:ascii="Times New Roman" w:hAnsi="Times New Roman"/>
                <w:sz w:val="24"/>
                <w:szCs w:val="24"/>
                <w:lang w:val="en-ZA" w:eastAsia="fr-FR"/>
              </w:rPr>
              <w:t>10.0</w:t>
            </w:r>
          </w:p>
        </w:tc>
      </w:tr>
      <w:tr w:rsidR="00401B1A" w14:paraId="192FDD55" w14:textId="77777777" w:rsidTr="00464F9A">
        <w:trPr>
          <w:trHeight w:val="288"/>
        </w:trPr>
        <w:tc>
          <w:tcPr>
            <w:tcW w:w="1453" w:type="pct"/>
          </w:tcPr>
          <w:p w14:paraId="25FB534D" w14:textId="398DAB34" w:rsidR="00401B1A" w:rsidRDefault="00401B1A">
            <w:pPr>
              <w:spacing w:after="0" w:line="276" w:lineRule="auto"/>
              <w:rPr>
                <w:bCs/>
                <w:iCs/>
                <w:szCs w:val="24"/>
                <w:lang w:val="en-US"/>
              </w:rPr>
            </w:pPr>
          </w:p>
        </w:tc>
        <w:tc>
          <w:tcPr>
            <w:tcW w:w="2130" w:type="pct"/>
          </w:tcPr>
          <w:p w14:paraId="35B77190" w14:textId="77777777" w:rsidR="00401B1A" w:rsidRDefault="00401B1A">
            <w:pPr>
              <w:spacing w:after="0" w:line="276" w:lineRule="auto"/>
              <w:rPr>
                <w:bCs/>
                <w:iCs/>
                <w:szCs w:val="24"/>
                <w:lang w:val="en-US"/>
              </w:rPr>
            </w:pPr>
            <w:r>
              <w:rPr>
                <w:bCs/>
                <w:iCs/>
                <w:szCs w:val="24"/>
                <w:lang w:val="en-US"/>
              </w:rPr>
              <w:t>Industrial Training</w:t>
            </w:r>
          </w:p>
        </w:tc>
        <w:tc>
          <w:tcPr>
            <w:tcW w:w="764" w:type="pct"/>
          </w:tcPr>
          <w:p w14:paraId="598C6AD1" w14:textId="77777777" w:rsidR="00401B1A" w:rsidRDefault="00401B1A">
            <w:pPr>
              <w:pStyle w:val="ListParagraph"/>
              <w:spacing w:after="0" w:line="276"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3</w:t>
            </w:r>
            <w:r>
              <w:rPr>
                <w:rFonts w:ascii="Times New Roman" w:hAnsi="Times New Roman"/>
                <w:sz w:val="24"/>
                <w:szCs w:val="24"/>
                <w:lang w:val="en-US" w:eastAsia="fr-FR"/>
              </w:rPr>
              <w:t>2</w:t>
            </w:r>
            <w:r>
              <w:rPr>
                <w:rFonts w:ascii="Times New Roman" w:hAnsi="Times New Roman"/>
                <w:sz w:val="24"/>
                <w:szCs w:val="24"/>
                <w:lang w:val="en-ZA" w:eastAsia="fr-FR"/>
              </w:rPr>
              <w:t>0</w:t>
            </w:r>
          </w:p>
        </w:tc>
        <w:tc>
          <w:tcPr>
            <w:tcW w:w="653" w:type="pct"/>
          </w:tcPr>
          <w:p w14:paraId="7AEAB508" w14:textId="77777777" w:rsidR="00401B1A" w:rsidRDefault="00401B1A" w:rsidP="00583CF0">
            <w:pPr>
              <w:pStyle w:val="ListParagraph"/>
              <w:spacing w:after="0" w:line="276" w:lineRule="auto"/>
              <w:ind w:left="0"/>
              <w:rPr>
                <w:rFonts w:ascii="Times New Roman" w:hAnsi="Times New Roman"/>
                <w:sz w:val="24"/>
                <w:szCs w:val="24"/>
                <w:lang w:val="en-ZA" w:eastAsia="fr-FR"/>
              </w:rPr>
            </w:pPr>
            <w:r>
              <w:rPr>
                <w:rFonts w:ascii="Times New Roman" w:hAnsi="Times New Roman"/>
                <w:sz w:val="24"/>
                <w:szCs w:val="24"/>
                <w:lang w:val="en-ZA" w:eastAsia="fr-FR"/>
              </w:rPr>
              <w:t>3</w:t>
            </w:r>
            <w:r>
              <w:rPr>
                <w:rFonts w:ascii="Times New Roman" w:hAnsi="Times New Roman"/>
                <w:sz w:val="24"/>
                <w:szCs w:val="24"/>
                <w:lang w:val="en-US" w:eastAsia="fr-FR"/>
              </w:rPr>
              <w:t>2</w:t>
            </w:r>
            <w:r>
              <w:rPr>
                <w:rFonts w:ascii="Times New Roman" w:hAnsi="Times New Roman"/>
                <w:sz w:val="24"/>
                <w:szCs w:val="24"/>
                <w:lang w:val="en-ZA" w:eastAsia="fr-FR"/>
              </w:rPr>
              <w:t>.0</w:t>
            </w:r>
          </w:p>
        </w:tc>
      </w:tr>
      <w:tr w:rsidR="002D1407" w14:paraId="7A3EE6BC" w14:textId="77777777" w:rsidTr="00464F9A">
        <w:trPr>
          <w:trHeight w:val="288"/>
        </w:trPr>
        <w:tc>
          <w:tcPr>
            <w:tcW w:w="1453" w:type="pct"/>
          </w:tcPr>
          <w:p w14:paraId="5C4ACF3B" w14:textId="77777777" w:rsidR="002D1407" w:rsidRDefault="002D1407" w:rsidP="002D1407">
            <w:pPr>
              <w:pStyle w:val="ListParagraph"/>
              <w:spacing w:after="0" w:line="276" w:lineRule="auto"/>
              <w:ind w:left="0"/>
              <w:jc w:val="both"/>
              <w:rPr>
                <w:rFonts w:ascii="Times New Roman" w:hAnsi="Times New Roman"/>
                <w:b/>
                <w:sz w:val="24"/>
                <w:szCs w:val="24"/>
                <w:lang w:val="en-ZA" w:eastAsia="fr-FR"/>
              </w:rPr>
            </w:pPr>
          </w:p>
        </w:tc>
        <w:tc>
          <w:tcPr>
            <w:tcW w:w="2130" w:type="pct"/>
          </w:tcPr>
          <w:p w14:paraId="3CFD03F8" w14:textId="77777777" w:rsidR="002D1407" w:rsidRDefault="002D1407" w:rsidP="002D1407">
            <w:pPr>
              <w:pStyle w:val="ListParagraph"/>
              <w:spacing w:after="0" w:line="276"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Sub Total</w:t>
            </w:r>
          </w:p>
        </w:tc>
        <w:tc>
          <w:tcPr>
            <w:tcW w:w="764" w:type="pct"/>
          </w:tcPr>
          <w:p w14:paraId="518E0C65" w14:textId="0990D743" w:rsidR="002D1407" w:rsidRDefault="002D1407" w:rsidP="002D1407">
            <w:pPr>
              <w:pStyle w:val="ListParagraph"/>
              <w:spacing w:after="0" w:line="276" w:lineRule="auto"/>
              <w:ind w:left="0"/>
              <w:jc w:val="center"/>
              <w:rPr>
                <w:rFonts w:ascii="Times New Roman" w:hAnsi="Times New Roman"/>
                <w:b/>
                <w:bCs/>
                <w:sz w:val="24"/>
                <w:szCs w:val="24"/>
                <w:lang w:val="en-US" w:eastAsia="fr-FR"/>
              </w:rPr>
            </w:pPr>
            <w:r>
              <w:rPr>
                <w:rFonts w:ascii="Times New Roman" w:hAnsi="Times New Roman"/>
                <w:b/>
                <w:bCs/>
                <w:sz w:val="24"/>
                <w:szCs w:val="24"/>
                <w:lang w:val="en-US" w:eastAsia="fr-FR"/>
              </w:rPr>
              <w:t>520</w:t>
            </w:r>
          </w:p>
        </w:tc>
        <w:tc>
          <w:tcPr>
            <w:tcW w:w="653" w:type="pct"/>
          </w:tcPr>
          <w:p w14:paraId="517E6D96" w14:textId="2BB749B2" w:rsidR="002D1407" w:rsidRDefault="002D1407" w:rsidP="002D1407">
            <w:pPr>
              <w:pStyle w:val="ListParagraph"/>
              <w:spacing w:after="0" w:line="276" w:lineRule="auto"/>
              <w:ind w:left="0"/>
              <w:rPr>
                <w:rFonts w:ascii="Times New Roman" w:hAnsi="Times New Roman"/>
                <w:b/>
                <w:bCs/>
                <w:sz w:val="24"/>
                <w:szCs w:val="24"/>
                <w:lang w:val="en-ZA" w:eastAsia="fr-FR"/>
              </w:rPr>
            </w:pPr>
            <w:r>
              <w:rPr>
                <w:rFonts w:ascii="Times New Roman" w:hAnsi="Times New Roman"/>
                <w:b/>
                <w:bCs/>
                <w:sz w:val="24"/>
                <w:szCs w:val="24"/>
                <w:lang w:val="en-US" w:eastAsia="fr-FR"/>
              </w:rPr>
              <w:t>52</w:t>
            </w:r>
            <w:r>
              <w:rPr>
                <w:rFonts w:ascii="Times New Roman" w:hAnsi="Times New Roman"/>
                <w:b/>
                <w:bCs/>
                <w:sz w:val="24"/>
                <w:szCs w:val="24"/>
                <w:lang w:val="en-ZA" w:eastAsia="fr-FR"/>
              </w:rPr>
              <w:t>.0</w:t>
            </w:r>
          </w:p>
        </w:tc>
      </w:tr>
      <w:tr w:rsidR="002D1407" w14:paraId="481FB956" w14:textId="77777777" w:rsidTr="00464F9A">
        <w:trPr>
          <w:trHeight w:val="288"/>
        </w:trPr>
        <w:tc>
          <w:tcPr>
            <w:tcW w:w="1453" w:type="pct"/>
          </w:tcPr>
          <w:p w14:paraId="5A26B2EE" w14:textId="77777777" w:rsidR="002D1407" w:rsidRDefault="002D1407" w:rsidP="002D1407">
            <w:pPr>
              <w:pStyle w:val="ListParagraph"/>
              <w:spacing w:after="0" w:line="276" w:lineRule="auto"/>
              <w:ind w:left="0"/>
              <w:jc w:val="both"/>
              <w:rPr>
                <w:rFonts w:ascii="Times New Roman" w:hAnsi="Times New Roman"/>
                <w:b/>
                <w:sz w:val="24"/>
                <w:szCs w:val="24"/>
                <w:lang w:val="en-ZA" w:eastAsia="fr-FR"/>
              </w:rPr>
            </w:pPr>
          </w:p>
        </w:tc>
        <w:tc>
          <w:tcPr>
            <w:tcW w:w="2130" w:type="pct"/>
          </w:tcPr>
          <w:p w14:paraId="19AB3F63" w14:textId="77777777" w:rsidR="002D1407" w:rsidRDefault="002D1407" w:rsidP="002D1407">
            <w:pPr>
              <w:pStyle w:val="ListParagraph"/>
              <w:spacing w:after="0" w:line="276"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Grand Total</w:t>
            </w:r>
          </w:p>
        </w:tc>
        <w:tc>
          <w:tcPr>
            <w:tcW w:w="764" w:type="pct"/>
          </w:tcPr>
          <w:p w14:paraId="59AB7428" w14:textId="23FDAE26" w:rsidR="002D1407" w:rsidRDefault="002D1407" w:rsidP="002D1407">
            <w:pPr>
              <w:pStyle w:val="ListParagraph"/>
              <w:spacing w:after="0" w:line="276" w:lineRule="auto"/>
              <w:ind w:left="0"/>
              <w:jc w:val="center"/>
              <w:rPr>
                <w:rFonts w:ascii="Times New Roman" w:hAnsi="Times New Roman"/>
                <w:b/>
                <w:sz w:val="24"/>
                <w:szCs w:val="24"/>
                <w:lang w:val="en-ZA" w:eastAsia="fr-FR"/>
              </w:rPr>
            </w:pPr>
            <w:r>
              <w:rPr>
                <w:rFonts w:ascii="Times New Roman" w:hAnsi="Times New Roman"/>
                <w:b/>
                <w:sz w:val="24"/>
                <w:szCs w:val="24"/>
                <w:lang w:val="en-US" w:eastAsia="fr-FR"/>
              </w:rPr>
              <w:t>840.0</w:t>
            </w:r>
          </w:p>
        </w:tc>
        <w:tc>
          <w:tcPr>
            <w:tcW w:w="653" w:type="pct"/>
          </w:tcPr>
          <w:p w14:paraId="21940F67" w14:textId="0DE896F9" w:rsidR="002D1407" w:rsidRDefault="002D1407" w:rsidP="002D1407">
            <w:pPr>
              <w:pStyle w:val="ListParagraph"/>
              <w:spacing w:after="0" w:line="276" w:lineRule="auto"/>
              <w:ind w:left="0"/>
              <w:rPr>
                <w:rFonts w:ascii="Times New Roman" w:hAnsi="Times New Roman"/>
                <w:b/>
                <w:sz w:val="24"/>
                <w:szCs w:val="24"/>
                <w:lang w:val="en-ZA" w:eastAsia="fr-FR"/>
              </w:rPr>
            </w:pPr>
            <w:r>
              <w:rPr>
                <w:rFonts w:ascii="Times New Roman" w:hAnsi="Times New Roman"/>
                <w:b/>
                <w:sz w:val="24"/>
                <w:szCs w:val="24"/>
                <w:lang w:val="en-US" w:eastAsia="fr-FR"/>
              </w:rPr>
              <w:t>840.</w:t>
            </w:r>
            <w:r>
              <w:rPr>
                <w:rFonts w:ascii="Times New Roman" w:hAnsi="Times New Roman"/>
                <w:b/>
                <w:sz w:val="24"/>
                <w:szCs w:val="24"/>
                <w:lang w:val="en-ZA" w:eastAsia="fr-FR"/>
              </w:rPr>
              <w:t>0</w:t>
            </w:r>
          </w:p>
        </w:tc>
      </w:tr>
    </w:tbl>
    <w:p w14:paraId="331AA69F" w14:textId="77777777" w:rsidR="00001D5D" w:rsidRDefault="00001D5D">
      <w:pPr>
        <w:shd w:val="clear" w:color="auto" w:fill="FFFFFF"/>
        <w:spacing w:after="0" w:line="360" w:lineRule="auto"/>
        <w:jc w:val="both"/>
        <w:rPr>
          <w:rFonts w:eastAsia="Times New Roman"/>
          <w:b/>
          <w:bCs/>
          <w:i/>
          <w:iCs/>
          <w:color w:val="000000"/>
          <w:szCs w:val="24"/>
          <w:lang w:val="en-GB"/>
        </w:rPr>
      </w:pPr>
      <w:bookmarkStart w:id="19" w:name="_Hlk187821564"/>
    </w:p>
    <w:p w14:paraId="000F8AB1" w14:textId="77777777" w:rsidR="00464F9A" w:rsidRDefault="00464F9A">
      <w:pPr>
        <w:shd w:val="clear" w:color="auto" w:fill="FFFFFF"/>
        <w:spacing w:after="0" w:line="360" w:lineRule="auto"/>
        <w:jc w:val="both"/>
        <w:rPr>
          <w:rFonts w:eastAsia="Times New Roman"/>
          <w:b/>
          <w:bCs/>
          <w:color w:val="000000"/>
          <w:szCs w:val="24"/>
          <w:lang w:val="en-GB"/>
        </w:rPr>
      </w:pPr>
    </w:p>
    <w:p w14:paraId="2076E952" w14:textId="39DD7648" w:rsidR="00001D5D" w:rsidRDefault="00CD5582">
      <w:pPr>
        <w:shd w:val="clear" w:color="auto" w:fill="FFFFFF"/>
        <w:spacing w:after="0" w:line="360" w:lineRule="auto"/>
        <w:jc w:val="both"/>
        <w:rPr>
          <w:rFonts w:eastAsia="Times New Roman"/>
          <w:color w:val="000000"/>
          <w:szCs w:val="24"/>
          <w:lang w:val="en-GB"/>
        </w:rPr>
      </w:pPr>
      <w:r>
        <w:rPr>
          <w:rFonts w:eastAsia="Times New Roman"/>
          <w:b/>
          <w:bCs/>
          <w:color w:val="000000"/>
          <w:szCs w:val="24"/>
          <w:lang w:val="en-GB"/>
        </w:rPr>
        <w:t>Entry Requirements</w:t>
      </w:r>
    </w:p>
    <w:p w14:paraId="0CE1B42D" w14:textId="77777777" w:rsidR="00001D5D" w:rsidRDefault="00CD5582">
      <w:pPr>
        <w:spacing w:after="0" w:line="360" w:lineRule="auto"/>
        <w:rPr>
          <w:szCs w:val="24"/>
        </w:rPr>
      </w:pPr>
      <w:r>
        <w:rPr>
          <w:szCs w:val="24"/>
        </w:rPr>
        <w:t>An individual entering this course should have any of the following minimum requirements:</w:t>
      </w:r>
    </w:p>
    <w:p w14:paraId="49C9DD77" w14:textId="77777777" w:rsidR="00001D5D" w:rsidRDefault="00CD5582">
      <w:pPr>
        <w:numPr>
          <w:ilvl w:val="0"/>
          <w:numId w:val="13"/>
        </w:numPr>
        <w:spacing w:after="0" w:line="276" w:lineRule="auto"/>
        <w:rPr>
          <w:szCs w:val="24"/>
          <w:lang w:val="en-US"/>
        </w:rPr>
      </w:pPr>
      <w:r>
        <w:rPr>
          <w:szCs w:val="24"/>
          <w:lang w:val="en-US"/>
        </w:rPr>
        <w:t xml:space="preserve">Kenya Certificate of Secondary Education (KCSE) </w:t>
      </w:r>
    </w:p>
    <w:p w14:paraId="60420422" w14:textId="77777777" w:rsidR="00001D5D" w:rsidRDefault="00CD5582">
      <w:pPr>
        <w:spacing w:after="0" w:line="276" w:lineRule="auto"/>
        <w:jc w:val="center"/>
        <w:rPr>
          <w:b/>
          <w:szCs w:val="24"/>
          <w:lang w:val="en-US"/>
        </w:rPr>
      </w:pPr>
      <w:r>
        <w:rPr>
          <w:b/>
          <w:szCs w:val="24"/>
          <w:lang w:val="en-US"/>
        </w:rPr>
        <w:t>Or</w:t>
      </w:r>
    </w:p>
    <w:p w14:paraId="23199499" w14:textId="77777777" w:rsidR="00001D5D" w:rsidRDefault="00CD5582">
      <w:pPr>
        <w:numPr>
          <w:ilvl w:val="0"/>
          <w:numId w:val="13"/>
        </w:numPr>
        <w:spacing w:after="0" w:line="276" w:lineRule="auto"/>
        <w:rPr>
          <w:b/>
          <w:szCs w:val="24"/>
        </w:rPr>
      </w:pPr>
      <w:r>
        <w:rPr>
          <w:szCs w:val="24"/>
        </w:rPr>
        <w:t>Equivalent KNQF level 3 qualification as determined by relevant regulatory body</w:t>
      </w:r>
    </w:p>
    <w:p w14:paraId="276685CE" w14:textId="77777777" w:rsidR="00001D5D" w:rsidRDefault="00001D5D">
      <w:pPr>
        <w:spacing w:line="360" w:lineRule="auto"/>
        <w:jc w:val="both"/>
        <w:rPr>
          <w:b/>
          <w:color w:val="000000"/>
          <w:szCs w:val="24"/>
          <w:lang w:val="en-GB"/>
        </w:rPr>
      </w:pPr>
    </w:p>
    <w:p w14:paraId="3AC2D581" w14:textId="77777777" w:rsidR="00001D5D" w:rsidRDefault="00CD5582">
      <w:pPr>
        <w:spacing w:after="0" w:line="360" w:lineRule="auto"/>
        <w:rPr>
          <w:b/>
          <w:szCs w:val="24"/>
        </w:rPr>
      </w:pPr>
      <w:r>
        <w:rPr>
          <w:b/>
          <w:szCs w:val="24"/>
          <w:lang w:val="en-US"/>
        </w:rPr>
        <w:t>Trainer qualifications</w:t>
      </w:r>
    </w:p>
    <w:p w14:paraId="5F857D32" w14:textId="77777777" w:rsidR="00001D5D" w:rsidRDefault="00CD5582">
      <w:pPr>
        <w:widowControl w:val="0"/>
        <w:spacing w:line="360" w:lineRule="auto"/>
        <w:jc w:val="both"/>
        <w:rPr>
          <w:rFonts w:eastAsia="Times New Roman"/>
          <w:color w:val="000000"/>
          <w:szCs w:val="24"/>
          <w:lang w:val="en-GB"/>
        </w:rPr>
      </w:pPr>
      <w:r>
        <w:rPr>
          <w:rFonts w:eastAsia="Times New Roman"/>
          <w:color w:val="000000"/>
          <w:szCs w:val="24"/>
          <w:lang w:val="en-GB"/>
        </w:rPr>
        <w:t>Qualifications of a trainer for this course include:</w:t>
      </w:r>
    </w:p>
    <w:p w14:paraId="1F20BE02" w14:textId="77777777" w:rsidR="00001D5D" w:rsidRDefault="00CD5582">
      <w:pPr>
        <w:widowControl w:val="0"/>
        <w:numPr>
          <w:ilvl w:val="0"/>
          <w:numId w:val="14"/>
        </w:numPr>
        <w:spacing w:after="0" w:line="360" w:lineRule="auto"/>
        <w:jc w:val="both"/>
        <w:rPr>
          <w:rFonts w:eastAsia="Times New Roman"/>
          <w:color w:val="000000"/>
          <w:szCs w:val="24"/>
          <w:lang w:val="en-GB"/>
        </w:rPr>
      </w:pPr>
      <w:r>
        <w:rPr>
          <w:rFonts w:eastAsia="Times New Roman"/>
          <w:color w:val="000000"/>
          <w:szCs w:val="24"/>
          <w:lang w:val="en-GB"/>
        </w:rPr>
        <w:t xml:space="preserve">Possession of a higher qualification than </w:t>
      </w:r>
      <w:r>
        <w:rPr>
          <w:rFonts w:eastAsia="Times New Roman"/>
          <w:szCs w:val="24"/>
        </w:rPr>
        <w:t xml:space="preserve">Farm Machinery and Equipment Operator Level 4 </w:t>
      </w:r>
      <w:r>
        <w:rPr>
          <w:rFonts w:eastAsia="Times New Roman"/>
          <w:color w:val="000000"/>
          <w:szCs w:val="24"/>
          <w:lang w:val="en-GB"/>
        </w:rPr>
        <w:t xml:space="preserve">or in related trade area; and    </w:t>
      </w:r>
    </w:p>
    <w:p w14:paraId="46261A35" w14:textId="77777777" w:rsidR="00001D5D" w:rsidRDefault="00CD5582">
      <w:pPr>
        <w:widowControl w:val="0"/>
        <w:numPr>
          <w:ilvl w:val="0"/>
          <w:numId w:val="14"/>
        </w:numPr>
        <w:spacing w:after="0" w:line="360" w:lineRule="auto"/>
        <w:jc w:val="both"/>
        <w:rPr>
          <w:b/>
          <w:szCs w:val="24"/>
        </w:rPr>
      </w:pPr>
      <w:r>
        <w:rPr>
          <w:rFonts w:eastAsia="Times New Roman"/>
          <w:color w:val="000000"/>
          <w:szCs w:val="24"/>
          <w:lang w:val="en-GB"/>
        </w:rPr>
        <w:t>License by TVETA</w:t>
      </w:r>
    </w:p>
    <w:p w14:paraId="3EC84808" w14:textId="77777777" w:rsidR="00001D5D" w:rsidRDefault="00001D5D">
      <w:pPr>
        <w:spacing w:after="0" w:line="276" w:lineRule="auto"/>
        <w:jc w:val="both"/>
        <w:rPr>
          <w:rFonts w:eastAsia="Times New Roman"/>
          <w:b/>
          <w:color w:val="000000"/>
          <w:szCs w:val="24"/>
          <w:lang w:eastAsia="en-GB"/>
        </w:rPr>
      </w:pPr>
    </w:p>
    <w:p w14:paraId="24804083" w14:textId="77777777" w:rsidR="00001D5D" w:rsidRDefault="00CD5582">
      <w:pPr>
        <w:spacing w:after="0" w:line="360" w:lineRule="auto"/>
        <w:jc w:val="both"/>
        <w:rPr>
          <w:rFonts w:eastAsia="Times New Roman"/>
          <w:b/>
          <w:color w:val="000000"/>
          <w:szCs w:val="24"/>
          <w:lang w:eastAsia="en-GB"/>
        </w:rPr>
      </w:pPr>
      <w:r>
        <w:rPr>
          <w:rFonts w:eastAsia="Times New Roman"/>
          <w:b/>
          <w:color w:val="000000"/>
          <w:szCs w:val="24"/>
          <w:lang w:eastAsia="en-GB"/>
        </w:rPr>
        <w:t>Industry Placement/Training</w:t>
      </w:r>
    </w:p>
    <w:p w14:paraId="6737A0C1" w14:textId="77777777" w:rsidR="00001D5D" w:rsidRDefault="00CD5582">
      <w:pPr>
        <w:shd w:val="clear" w:color="auto" w:fill="FFFFFF"/>
        <w:spacing w:after="0" w:line="360" w:lineRule="auto"/>
        <w:jc w:val="both"/>
        <w:rPr>
          <w:rFonts w:eastAsia="Times New Roman"/>
          <w:color w:val="000000"/>
          <w:szCs w:val="24"/>
        </w:rPr>
      </w:pPr>
      <w:r>
        <w:rPr>
          <w:szCs w:val="24"/>
        </w:rPr>
        <w:lastRenderedPageBreak/>
        <w:t xml:space="preserve">An individual enrolled in this course will be required to undergo Industrial attachment for a minimum period of 320 hours in Agricultural farm </w:t>
      </w:r>
      <w:r>
        <w:rPr>
          <w:rFonts w:eastAsia="Times New Roman"/>
          <w:color w:val="000000"/>
          <w:szCs w:val="24"/>
        </w:rPr>
        <w:t>with a recognized agricultural machinery and equipment facility as a prerequisite for Completion of this training course.</w:t>
      </w:r>
    </w:p>
    <w:p w14:paraId="329E501D" w14:textId="77777777" w:rsidR="00FB309F" w:rsidRDefault="00FB309F">
      <w:pPr>
        <w:shd w:val="clear" w:color="auto" w:fill="FFFFFF"/>
        <w:spacing w:after="0" w:line="360" w:lineRule="auto"/>
        <w:jc w:val="both"/>
        <w:rPr>
          <w:rFonts w:eastAsia="Times New Roman"/>
          <w:b/>
          <w:szCs w:val="24"/>
          <w:lang w:val="en-US"/>
        </w:rPr>
      </w:pPr>
    </w:p>
    <w:p w14:paraId="5C1EEAAC" w14:textId="6F6C8E5C" w:rsidR="00001D5D" w:rsidRDefault="00CD5582">
      <w:pPr>
        <w:shd w:val="clear" w:color="auto" w:fill="FFFFFF"/>
        <w:spacing w:after="0" w:line="360" w:lineRule="auto"/>
        <w:jc w:val="both"/>
        <w:rPr>
          <w:rFonts w:eastAsia="Times New Roman"/>
          <w:color w:val="000000"/>
          <w:szCs w:val="24"/>
        </w:rPr>
      </w:pPr>
      <w:r>
        <w:rPr>
          <w:rFonts w:eastAsia="Times New Roman"/>
          <w:b/>
          <w:szCs w:val="24"/>
          <w:lang w:val="en-US"/>
        </w:rPr>
        <w:t xml:space="preserve">Assessment </w:t>
      </w:r>
    </w:p>
    <w:p w14:paraId="291DAB2B" w14:textId="77777777" w:rsidR="00001D5D" w:rsidRDefault="00CD5582">
      <w:pPr>
        <w:spacing w:after="0" w:line="360" w:lineRule="auto"/>
        <w:jc w:val="both"/>
        <w:rPr>
          <w:szCs w:val="24"/>
        </w:rPr>
      </w:pPr>
      <w:r>
        <w:rPr>
          <w:szCs w:val="24"/>
        </w:rPr>
        <w:t xml:space="preserve">The course shall be assessed formatively and summatively: </w:t>
      </w:r>
    </w:p>
    <w:p w14:paraId="13D76822"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 xml:space="preserve">During formative assessment all performance criteria shall be assessed based on performance criteria weighting. </w:t>
      </w:r>
    </w:p>
    <w:p w14:paraId="49C29A45"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Number of formative assessments shall minimally be equal to the number of elements in a unit of competency</w:t>
      </w:r>
    </w:p>
    <w:p w14:paraId="49A53291"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Assessment of basic and common competencies shall be integrated in the core units</w:t>
      </w:r>
    </w:p>
    <w:p w14:paraId="6191B4EC"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Theoretical assessment shall be integrated in practical assessment and conducted orally in both formative and summative assessments.</w:t>
      </w:r>
    </w:p>
    <w:p w14:paraId="2DD6B02E"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Theoretical and practical weight shall be 10:90 respectively for each unit of learning.</w:t>
      </w:r>
    </w:p>
    <w:p w14:paraId="2031A483"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Formative and summative assessments shall be weighted at 60% and 40% respectively in the overall unit of learning score</w:t>
      </w:r>
    </w:p>
    <w:p w14:paraId="2B80FA3A"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Assessment performance rating for each unit of competency shall be as follows:</w:t>
      </w:r>
    </w:p>
    <w:p w14:paraId="0E0C453C" w14:textId="77777777" w:rsidR="005C3952" w:rsidRPr="005C3952" w:rsidRDefault="005C3952" w:rsidP="005C3952">
      <w:pPr>
        <w:widowControl w:val="0"/>
        <w:pBdr>
          <w:top w:val="nil"/>
          <w:left w:val="nil"/>
          <w:bottom w:val="nil"/>
          <w:right w:val="nil"/>
          <w:between w:val="nil"/>
        </w:pBdr>
        <w:spacing w:after="0" w:line="276" w:lineRule="auto"/>
        <w:ind w:left="774"/>
        <w:rPr>
          <w:color w:val="FF0000"/>
          <w:szCs w:val="24"/>
          <w:lang w:val="en-GB"/>
        </w:rPr>
      </w:pPr>
    </w:p>
    <w:tbl>
      <w:tblPr>
        <w:tblStyle w:val="TableGrid50"/>
        <w:tblW w:w="6832" w:type="dxa"/>
        <w:tblInd w:w="2235" w:type="dxa"/>
        <w:tblLook w:val="04A0" w:firstRow="1" w:lastRow="0" w:firstColumn="1" w:lastColumn="0" w:noHBand="0" w:noVBand="1"/>
      </w:tblPr>
      <w:tblGrid>
        <w:gridCol w:w="2008"/>
        <w:gridCol w:w="4824"/>
      </w:tblGrid>
      <w:tr w:rsidR="005C3952" w:rsidRPr="00DE1637" w14:paraId="32D91414" w14:textId="77777777" w:rsidTr="005C3952">
        <w:tc>
          <w:tcPr>
            <w:tcW w:w="2008" w:type="dxa"/>
            <w:shd w:val="clear" w:color="auto" w:fill="F6C5AC"/>
          </w:tcPr>
          <w:p w14:paraId="07C8D130" w14:textId="77777777" w:rsidR="005C3952" w:rsidRPr="00DE1637" w:rsidRDefault="005C3952" w:rsidP="005C3952">
            <w:pPr>
              <w:widowControl w:val="0"/>
              <w:spacing w:after="0" w:line="276" w:lineRule="auto"/>
              <w:rPr>
                <w:rFonts w:ascii="Times New Roman" w:hAnsi="Times New Roman"/>
                <w:b/>
                <w:bCs/>
                <w:color w:val="000000"/>
                <w:szCs w:val="24"/>
                <w:lang w:val="en-GB"/>
              </w:rPr>
            </w:pPr>
            <w:r w:rsidRPr="00DE1637">
              <w:rPr>
                <w:rFonts w:ascii="Times New Roman" w:hAnsi="Times New Roman"/>
                <w:b/>
                <w:bCs/>
                <w:color w:val="000000"/>
                <w:szCs w:val="24"/>
                <w:lang w:val="en-GB"/>
              </w:rPr>
              <w:t xml:space="preserve">MARKS </w:t>
            </w:r>
          </w:p>
        </w:tc>
        <w:tc>
          <w:tcPr>
            <w:tcW w:w="4824" w:type="dxa"/>
            <w:shd w:val="clear" w:color="auto" w:fill="F6C5AC"/>
          </w:tcPr>
          <w:p w14:paraId="3E0DCF5E" w14:textId="77777777" w:rsidR="005C3952" w:rsidRPr="00DE1637" w:rsidRDefault="005C3952" w:rsidP="005C3952">
            <w:pPr>
              <w:widowControl w:val="0"/>
              <w:spacing w:after="0" w:line="276" w:lineRule="auto"/>
              <w:rPr>
                <w:rFonts w:ascii="Times New Roman" w:hAnsi="Times New Roman"/>
                <w:b/>
                <w:bCs/>
                <w:color w:val="000000"/>
                <w:szCs w:val="24"/>
                <w:lang w:val="en-GB"/>
              </w:rPr>
            </w:pPr>
            <w:r w:rsidRPr="00DE1637">
              <w:rPr>
                <w:rFonts w:ascii="Times New Roman" w:hAnsi="Times New Roman"/>
                <w:b/>
                <w:bCs/>
                <w:color w:val="000000"/>
                <w:szCs w:val="24"/>
                <w:lang w:val="en-GB"/>
              </w:rPr>
              <w:t>COMPETENCE RATING</w:t>
            </w:r>
          </w:p>
        </w:tc>
      </w:tr>
      <w:tr w:rsidR="005C3952" w:rsidRPr="00DE1637" w14:paraId="19F53A32" w14:textId="77777777" w:rsidTr="003A7939">
        <w:tc>
          <w:tcPr>
            <w:tcW w:w="2008" w:type="dxa"/>
            <w:vAlign w:val="center"/>
          </w:tcPr>
          <w:p w14:paraId="4CE40F51"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80 -100</w:t>
            </w:r>
          </w:p>
        </w:tc>
        <w:tc>
          <w:tcPr>
            <w:tcW w:w="4824" w:type="dxa"/>
            <w:vAlign w:val="center"/>
          </w:tcPr>
          <w:p w14:paraId="642C7E46"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Attained Mastery</w:t>
            </w:r>
          </w:p>
        </w:tc>
      </w:tr>
      <w:tr w:rsidR="005C3952" w:rsidRPr="00DE1637" w14:paraId="2BC4A44B" w14:textId="77777777" w:rsidTr="003A7939">
        <w:tc>
          <w:tcPr>
            <w:tcW w:w="2008" w:type="dxa"/>
            <w:vAlign w:val="center"/>
          </w:tcPr>
          <w:p w14:paraId="6FC63FD1"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65 - 79</w:t>
            </w:r>
          </w:p>
        </w:tc>
        <w:tc>
          <w:tcPr>
            <w:tcW w:w="4824" w:type="dxa"/>
            <w:vAlign w:val="center"/>
          </w:tcPr>
          <w:p w14:paraId="238B22D9"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Proficient</w:t>
            </w:r>
          </w:p>
        </w:tc>
      </w:tr>
      <w:tr w:rsidR="005C3952" w:rsidRPr="00DE1637" w14:paraId="25F9FFCF" w14:textId="77777777" w:rsidTr="003A7939">
        <w:tc>
          <w:tcPr>
            <w:tcW w:w="2008" w:type="dxa"/>
            <w:vAlign w:val="center"/>
          </w:tcPr>
          <w:p w14:paraId="31DF9356"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50 - 64</w:t>
            </w:r>
          </w:p>
        </w:tc>
        <w:tc>
          <w:tcPr>
            <w:tcW w:w="4824" w:type="dxa"/>
            <w:vAlign w:val="center"/>
          </w:tcPr>
          <w:p w14:paraId="692405A8"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Competent</w:t>
            </w:r>
          </w:p>
        </w:tc>
      </w:tr>
      <w:tr w:rsidR="005C3952" w:rsidRPr="00DE1637" w14:paraId="0364A709" w14:textId="77777777" w:rsidTr="003A7939">
        <w:tc>
          <w:tcPr>
            <w:tcW w:w="2008" w:type="dxa"/>
            <w:vAlign w:val="center"/>
          </w:tcPr>
          <w:p w14:paraId="02D772C2" w14:textId="77777777" w:rsidR="005C3952" w:rsidRPr="00DE1637" w:rsidRDefault="005C3952" w:rsidP="005C3952">
            <w:pPr>
              <w:widowControl w:val="0"/>
              <w:spacing w:after="0" w:line="276" w:lineRule="auto"/>
              <w:ind w:left="55"/>
              <w:rPr>
                <w:rFonts w:ascii="Times New Roman" w:hAnsi="Times New Roman"/>
                <w:color w:val="000000"/>
                <w:szCs w:val="24"/>
                <w:lang w:val="en-GB"/>
              </w:rPr>
            </w:pPr>
            <w:r w:rsidRPr="00DE1637">
              <w:rPr>
                <w:rFonts w:ascii="Times New Roman" w:hAnsi="Times New Roman"/>
                <w:szCs w:val="24"/>
                <w:lang w:val="en-GB"/>
              </w:rPr>
              <w:t>49 and below</w:t>
            </w:r>
          </w:p>
        </w:tc>
        <w:tc>
          <w:tcPr>
            <w:tcW w:w="4824" w:type="dxa"/>
            <w:vAlign w:val="center"/>
          </w:tcPr>
          <w:p w14:paraId="1E5A25B1"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Not Yet Competent</w:t>
            </w:r>
          </w:p>
        </w:tc>
      </w:tr>
      <w:tr w:rsidR="005C3952" w:rsidRPr="00DE1637" w14:paraId="3C1E5BC8" w14:textId="77777777" w:rsidTr="003A7939">
        <w:tc>
          <w:tcPr>
            <w:tcW w:w="2008" w:type="dxa"/>
          </w:tcPr>
          <w:p w14:paraId="4768C36F"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color w:val="000000"/>
                <w:szCs w:val="24"/>
                <w:lang w:val="en-GB"/>
              </w:rPr>
              <w:t>Y</w:t>
            </w:r>
          </w:p>
        </w:tc>
        <w:tc>
          <w:tcPr>
            <w:tcW w:w="4824" w:type="dxa"/>
          </w:tcPr>
          <w:p w14:paraId="191E57E3" w14:textId="77777777" w:rsidR="005C3952" w:rsidRPr="00DE1637" w:rsidRDefault="005C3952" w:rsidP="005C3952">
            <w:pPr>
              <w:widowControl w:val="0"/>
              <w:spacing w:after="0" w:line="276" w:lineRule="auto"/>
              <w:rPr>
                <w:rFonts w:ascii="Times New Roman" w:hAnsi="Times New Roman"/>
                <w:color w:val="000000"/>
                <w:szCs w:val="24"/>
                <w:lang w:val="en-GB"/>
              </w:rPr>
            </w:pPr>
            <w:r w:rsidRPr="00DE1637">
              <w:rPr>
                <w:rFonts w:ascii="Times New Roman" w:hAnsi="Times New Roman"/>
                <w:szCs w:val="24"/>
                <w:lang w:val="en-GB"/>
              </w:rPr>
              <w:t>Assessment Malpractice/irregularities</w:t>
            </w:r>
          </w:p>
        </w:tc>
      </w:tr>
    </w:tbl>
    <w:p w14:paraId="73B3E9F6" w14:textId="77777777" w:rsidR="005C3952" w:rsidRPr="005C3952" w:rsidRDefault="005C3952" w:rsidP="005C3952">
      <w:pPr>
        <w:widowControl w:val="0"/>
        <w:pBdr>
          <w:top w:val="nil"/>
          <w:left w:val="nil"/>
          <w:bottom w:val="nil"/>
          <w:right w:val="nil"/>
          <w:between w:val="nil"/>
        </w:pBdr>
        <w:spacing w:after="0" w:line="276" w:lineRule="auto"/>
        <w:ind w:left="1134"/>
        <w:rPr>
          <w:color w:val="000000"/>
          <w:szCs w:val="24"/>
          <w:lang w:val="en-GB"/>
        </w:rPr>
      </w:pPr>
    </w:p>
    <w:p w14:paraId="58236832" w14:textId="77777777" w:rsidR="005C3952" w:rsidRPr="005C3952" w:rsidRDefault="005C3952" w:rsidP="005C3952">
      <w:pPr>
        <w:numPr>
          <w:ilvl w:val="0"/>
          <w:numId w:val="56"/>
        </w:numPr>
        <w:spacing w:after="20"/>
        <w:ind w:right="170"/>
        <w:contextualSpacing/>
        <w:rPr>
          <w:rFonts w:eastAsia="Aptos"/>
          <w:kern w:val="2"/>
          <w:szCs w:val="24"/>
          <w:lang w:val="en-GB"/>
          <w14:ligatures w14:val="standardContextual"/>
        </w:rPr>
      </w:pPr>
      <w:r w:rsidRPr="005C3952">
        <w:rPr>
          <w:rFonts w:eastAsia="Aptos"/>
          <w:kern w:val="2"/>
          <w:szCs w:val="24"/>
          <w:lang w:val="en-GB"/>
          <w14:ligatures w14:val="standardContextual"/>
        </w:rPr>
        <w:t>Assessment for Recognition of Prior Learning (RPL) may lead to award of part and/or full qualification.</w:t>
      </w:r>
    </w:p>
    <w:p w14:paraId="61FA157C" w14:textId="77777777" w:rsidR="00001D5D" w:rsidRDefault="00001D5D">
      <w:pPr>
        <w:spacing w:after="0" w:line="360" w:lineRule="auto"/>
        <w:jc w:val="both"/>
        <w:rPr>
          <w:szCs w:val="24"/>
          <w:lang w:val="en-US"/>
        </w:rPr>
      </w:pPr>
    </w:p>
    <w:p w14:paraId="0F8C3FEF" w14:textId="3118E063" w:rsidR="00001D5D" w:rsidRPr="00283B96" w:rsidRDefault="00CD5582">
      <w:pPr>
        <w:spacing w:after="0" w:line="360" w:lineRule="auto"/>
        <w:jc w:val="both"/>
        <w:rPr>
          <w:b/>
          <w:szCs w:val="24"/>
          <w:lang w:val="en-US"/>
        </w:rPr>
      </w:pPr>
      <w:r>
        <w:rPr>
          <w:b/>
          <w:szCs w:val="24"/>
          <w:lang w:val="en-US"/>
        </w:rPr>
        <w:t>Certification</w:t>
      </w:r>
    </w:p>
    <w:p w14:paraId="04B5EAF4" w14:textId="33AAA685" w:rsidR="00283B96" w:rsidRPr="00283B96" w:rsidRDefault="00283B96" w:rsidP="00283B96">
      <w:pPr>
        <w:spacing w:after="5" w:line="360" w:lineRule="auto"/>
        <w:ind w:left="10" w:right="12" w:hanging="10"/>
        <w:jc w:val="both"/>
        <w:rPr>
          <w:rFonts w:eastAsia="Times New Roman"/>
          <w:color w:val="000000"/>
          <w:szCs w:val="24"/>
          <w:lang w:val="en-US"/>
        </w:rPr>
      </w:pPr>
      <w:bookmarkStart w:id="20" w:name="_Hlk177499227"/>
      <w:bookmarkEnd w:id="19"/>
      <w:r w:rsidRPr="00283B96">
        <w:rPr>
          <w:rFonts w:eastAsia="Times New Roman"/>
          <w:color w:val="000000"/>
          <w:szCs w:val="24"/>
          <w:lang w:val="en-US"/>
        </w:rPr>
        <w:t>A candidate will be issued with a Certificate of Competency upo</w:t>
      </w:r>
      <w:r w:rsidRPr="00283B96">
        <w:rPr>
          <w:rFonts w:eastAsia="Times New Roman"/>
          <w:szCs w:val="24"/>
          <w:lang w:val="en-US"/>
        </w:rPr>
        <w:t xml:space="preserve">n demonstration of competence in a core Unit of Competency. To </w:t>
      </w:r>
      <w:r w:rsidR="00DE1637">
        <w:rPr>
          <w:rFonts w:eastAsia="Times New Roman"/>
          <w:szCs w:val="24"/>
          <w:lang w:val="en-US"/>
        </w:rPr>
        <w:t>be issued with the Kenya National TVET Certificate in</w:t>
      </w:r>
      <w:r w:rsidRPr="00283B96">
        <w:rPr>
          <w:rFonts w:eastAsia="Times New Roman"/>
          <w:szCs w:val="24"/>
          <w:lang w:val="en-US"/>
        </w:rPr>
        <w:t xml:space="preserve"> Farm Machinery and Equipment Operation Level 4, </w:t>
      </w:r>
      <w:r w:rsidRPr="00283B96">
        <w:rPr>
          <w:rFonts w:eastAsia="Times New Roman"/>
          <w:color w:val="000000"/>
          <w:szCs w:val="24"/>
          <w:lang w:val="en-US"/>
        </w:rPr>
        <w:t>the candidate must demonstrate competence in all the Units of Competency as given in the qualification pack. Statement of Attainment certificate may be awarded upon demonstration of competence in certifiable element within a unit.</w:t>
      </w:r>
    </w:p>
    <w:p w14:paraId="5203516E" w14:textId="77777777" w:rsidR="00283B96" w:rsidRPr="00283B96" w:rsidRDefault="00283B96" w:rsidP="00283B96">
      <w:pPr>
        <w:spacing w:after="5" w:line="360" w:lineRule="auto"/>
        <w:ind w:left="10" w:right="12" w:hanging="10"/>
        <w:jc w:val="both"/>
        <w:rPr>
          <w:rFonts w:eastAsia="Times New Roman"/>
          <w:color w:val="000000"/>
          <w:szCs w:val="24"/>
          <w:lang w:val="en-US"/>
        </w:rPr>
      </w:pPr>
    </w:p>
    <w:p w14:paraId="700AA57A" w14:textId="6457CB0A" w:rsidR="00001D5D" w:rsidRDefault="00283B96" w:rsidP="00283B96">
      <w:pPr>
        <w:pStyle w:val="ListParagraph"/>
        <w:spacing w:after="0" w:line="276" w:lineRule="auto"/>
        <w:ind w:left="0"/>
        <w:rPr>
          <w:rFonts w:ascii="Times New Roman" w:hAnsi="Times New Roman"/>
          <w:sz w:val="24"/>
          <w:szCs w:val="24"/>
          <w:lang w:val="en-US" w:eastAsia="fr-FR"/>
        </w:rPr>
      </w:pPr>
      <w:r w:rsidRPr="00283B96">
        <w:rPr>
          <w:rFonts w:ascii="Times New Roman" w:hAnsi="Times New Roman"/>
          <w:color w:val="000000"/>
          <w:sz w:val="24"/>
          <w:szCs w:val="24"/>
          <w:lang w:val="en-US"/>
        </w:rPr>
        <w:lastRenderedPageBreak/>
        <w:t>These certificates will be issued by</w:t>
      </w:r>
      <w:bookmarkEnd w:id="20"/>
      <w:r w:rsidRPr="00283B96">
        <w:rPr>
          <w:rFonts w:ascii="Times New Roman" w:hAnsi="Times New Roman"/>
          <w:color w:val="000000"/>
          <w:sz w:val="24"/>
          <w:szCs w:val="24"/>
          <w:lang w:val="en-US"/>
        </w:rPr>
        <w:t xml:space="preserve"> </w:t>
      </w:r>
      <w:r w:rsidRPr="00283B96">
        <w:rPr>
          <w:rFonts w:ascii="Times New Roman" w:hAnsi="Times New Roman"/>
          <w:color w:val="92D050"/>
          <w:sz w:val="24"/>
          <w:szCs w:val="24"/>
          <w:lang w:val="en-US"/>
        </w:rPr>
        <w:t>Qualification Awarding Institution</w:t>
      </w:r>
    </w:p>
    <w:p w14:paraId="49766371" w14:textId="02DEAF7C" w:rsidR="00001D5D" w:rsidRDefault="00464F9A" w:rsidP="00464F9A">
      <w:pPr>
        <w:pStyle w:val="ListParagraph"/>
        <w:tabs>
          <w:tab w:val="left" w:pos="257"/>
        </w:tabs>
        <w:spacing w:after="0" w:line="276" w:lineRule="auto"/>
        <w:ind w:left="0"/>
        <w:rPr>
          <w:rFonts w:ascii="Times New Roman" w:hAnsi="Times New Roman"/>
          <w:sz w:val="24"/>
          <w:szCs w:val="24"/>
          <w:lang w:val="en-US" w:eastAsia="fr-FR"/>
        </w:rPr>
      </w:pPr>
      <w:r>
        <w:rPr>
          <w:rFonts w:ascii="Times New Roman" w:hAnsi="Times New Roman"/>
          <w:sz w:val="28"/>
          <w:szCs w:val="28"/>
          <w:lang w:val="en-US" w:eastAsia="fr-FR"/>
        </w:rPr>
        <w:tab/>
      </w:r>
    </w:p>
    <w:p w14:paraId="0C98D562" w14:textId="77777777" w:rsidR="00DE1637" w:rsidRDefault="00CD5582" w:rsidP="00464F9A">
      <w:pPr>
        <w:pStyle w:val="Heading1"/>
        <w:rPr>
          <w:lang w:val="zh-CN"/>
        </w:rPr>
      </w:pPr>
      <w:r>
        <w:rPr>
          <w:lang w:val="zh-CN"/>
        </w:rPr>
        <w:t xml:space="preserve"> </w:t>
      </w:r>
      <w:bookmarkStart w:id="21" w:name="_Toc196934386"/>
    </w:p>
    <w:p w14:paraId="26C47E28" w14:textId="77777777" w:rsidR="00DE1637" w:rsidRDefault="00DE1637">
      <w:pPr>
        <w:spacing w:after="0" w:line="240" w:lineRule="auto"/>
        <w:rPr>
          <w:rFonts w:eastAsiaTheme="majorEastAsia"/>
          <w:b/>
          <w:bCs/>
          <w:kern w:val="32"/>
          <w:szCs w:val="24"/>
          <w:lang w:val="zh-CN"/>
        </w:rPr>
      </w:pPr>
      <w:r>
        <w:rPr>
          <w:lang w:val="zh-CN"/>
        </w:rPr>
        <w:br w:type="page"/>
      </w:r>
    </w:p>
    <w:p w14:paraId="3A6C9742" w14:textId="77777777" w:rsidR="00DE1637" w:rsidRDefault="00DE1637" w:rsidP="00464F9A">
      <w:pPr>
        <w:pStyle w:val="Heading1"/>
        <w:sectPr w:rsidR="00DE1637" w:rsidSect="00DE1637">
          <w:footerReference w:type="default" r:id="rId13"/>
          <w:pgSz w:w="11906" w:h="16838"/>
          <w:pgMar w:top="1440" w:right="1890" w:bottom="1276" w:left="1440" w:header="720" w:footer="720" w:gutter="0"/>
          <w:pgNumType w:fmt="lowerRoman" w:start="1"/>
          <w:cols w:space="720"/>
          <w:docGrid w:linePitch="360"/>
        </w:sectPr>
      </w:pPr>
    </w:p>
    <w:p w14:paraId="5DD1D4B8" w14:textId="5E3EB577" w:rsidR="00001D5D" w:rsidRDefault="00CD5582" w:rsidP="00464F9A">
      <w:pPr>
        <w:pStyle w:val="Heading1"/>
      </w:pPr>
      <w:r>
        <w:lastRenderedPageBreak/>
        <w:t>FARM TRACTOR</w:t>
      </w:r>
      <w:r w:rsidR="00464F9A">
        <w:t xml:space="preserve"> OPERATION</w:t>
      </w:r>
      <w:bookmarkEnd w:id="21"/>
    </w:p>
    <w:p w14:paraId="39C2887F" w14:textId="6F85E404" w:rsidR="00001D5D" w:rsidRDefault="00CD5582">
      <w:pPr>
        <w:spacing w:after="0" w:line="240" w:lineRule="auto"/>
        <w:rPr>
          <w:rFonts w:eastAsia="Times New Roman"/>
          <w:b/>
          <w:szCs w:val="24"/>
          <w:lang w:val="en-US"/>
        </w:rPr>
      </w:pPr>
      <w:r>
        <w:rPr>
          <w:rFonts w:eastAsia="Times New Roman"/>
          <w:b/>
          <w:szCs w:val="24"/>
        </w:rPr>
        <w:t xml:space="preserve">UNIT CODE: </w:t>
      </w:r>
      <w:r w:rsidR="0041511D" w:rsidRPr="0041511D">
        <w:rPr>
          <w:rFonts w:eastAsia="Times New Roman"/>
          <w:b/>
          <w:szCs w:val="24"/>
        </w:rPr>
        <w:t>0716 351 01</w:t>
      </w:r>
      <w:r w:rsidR="00D957C6">
        <w:rPr>
          <w:rFonts w:eastAsia="Times New Roman"/>
          <w:b/>
          <w:szCs w:val="24"/>
        </w:rPr>
        <w:t>A</w:t>
      </w:r>
    </w:p>
    <w:p w14:paraId="76FB336B" w14:textId="77777777" w:rsidR="00001D5D" w:rsidRDefault="00001D5D">
      <w:pPr>
        <w:spacing w:after="0" w:line="240" w:lineRule="auto"/>
        <w:rPr>
          <w:rFonts w:eastAsia="Times New Roman"/>
          <w:b/>
          <w:color w:val="000000"/>
          <w:szCs w:val="24"/>
        </w:rPr>
      </w:pPr>
    </w:p>
    <w:p w14:paraId="1DF0946C" w14:textId="77777777" w:rsidR="00001D5D" w:rsidRDefault="00CD5582">
      <w:pPr>
        <w:spacing w:after="0" w:line="240" w:lineRule="auto"/>
        <w:rPr>
          <w:rFonts w:eastAsia="Times New Roman"/>
          <w:b/>
          <w:color w:val="000000"/>
          <w:szCs w:val="24"/>
        </w:rPr>
      </w:pPr>
      <w:r>
        <w:rPr>
          <w:rFonts w:eastAsia="Times New Roman"/>
          <w:b/>
          <w:color w:val="000000"/>
          <w:szCs w:val="24"/>
        </w:rPr>
        <w:t>Relationship to Occupational Standards</w:t>
      </w:r>
    </w:p>
    <w:p w14:paraId="317AB326" w14:textId="77777777" w:rsidR="00001D5D" w:rsidRDefault="00001D5D">
      <w:pPr>
        <w:spacing w:after="0" w:line="240" w:lineRule="auto"/>
        <w:rPr>
          <w:rFonts w:eastAsia="Times New Roman"/>
          <w:color w:val="000000"/>
          <w:szCs w:val="24"/>
        </w:rPr>
      </w:pPr>
    </w:p>
    <w:p w14:paraId="4B379052" w14:textId="77777777" w:rsidR="00001D5D" w:rsidRDefault="00CD5582">
      <w:pPr>
        <w:spacing w:after="0" w:line="240" w:lineRule="auto"/>
        <w:rPr>
          <w:rFonts w:eastAsia="Times New Roman"/>
          <w:color w:val="000000"/>
          <w:szCs w:val="24"/>
        </w:rPr>
      </w:pPr>
      <w:r>
        <w:rPr>
          <w:rFonts w:eastAsia="Times New Roman"/>
          <w:color w:val="000000"/>
          <w:szCs w:val="24"/>
        </w:rPr>
        <w:t>This unit addresses the unit of Learning: Operate farm tractor</w:t>
      </w:r>
      <w:r>
        <w:rPr>
          <w:rFonts w:eastAsia="Times New Roman"/>
          <w:b/>
          <w:color w:val="000000"/>
          <w:szCs w:val="24"/>
        </w:rPr>
        <w:t xml:space="preserve"> </w:t>
      </w:r>
    </w:p>
    <w:p w14:paraId="2DA879A0" w14:textId="77777777" w:rsidR="00001D5D" w:rsidRDefault="00001D5D">
      <w:pPr>
        <w:spacing w:after="0" w:line="240" w:lineRule="auto"/>
        <w:rPr>
          <w:rFonts w:eastAsia="Times New Roman"/>
          <w:color w:val="000000"/>
          <w:szCs w:val="24"/>
        </w:rPr>
      </w:pPr>
    </w:p>
    <w:p w14:paraId="334EAED1" w14:textId="502857C9" w:rsidR="00001D5D" w:rsidRDefault="00CD5582">
      <w:pPr>
        <w:spacing w:after="0" w:line="240" w:lineRule="auto"/>
        <w:rPr>
          <w:rFonts w:eastAsia="Times New Roman"/>
          <w:color w:val="000000"/>
          <w:szCs w:val="24"/>
        </w:rPr>
      </w:pPr>
      <w:r>
        <w:rPr>
          <w:rFonts w:eastAsia="Times New Roman"/>
          <w:b/>
          <w:color w:val="000000"/>
          <w:szCs w:val="24"/>
        </w:rPr>
        <w:t>Duration of the unit</w:t>
      </w:r>
      <w:r>
        <w:rPr>
          <w:rFonts w:eastAsia="Times New Roman"/>
          <w:color w:val="000000"/>
          <w:szCs w:val="24"/>
        </w:rPr>
        <w:t xml:space="preserve">: </w:t>
      </w:r>
      <w:r w:rsidR="00D957C6">
        <w:rPr>
          <w:rFonts w:eastAsia="Times New Roman"/>
          <w:color w:val="000000"/>
          <w:szCs w:val="24"/>
        </w:rPr>
        <w:t>250 hours</w:t>
      </w:r>
    </w:p>
    <w:p w14:paraId="6C954A89" w14:textId="77777777" w:rsidR="00001D5D" w:rsidRDefault="00001D5D">
      <w:pPr>
        <w:spacing w:before="2" w:after="0" w:line="240" w:lineRule="auto"/>
        <w:jc w:val="both"/>
        <w:rPr>
          <w:rFonts w:eastAsia="Times New Roman"/>
          <w:color w:val="000000"/>
          <w:szCs w:val="24"/>
        </w:rPr>
      </w:pPr>
    </w:p>
    <w:p w14:paraId="365955F8" w14:textId="77777777" w:rsidR="00001D5D" w:rsidRDefault="00CD5582">
      <w:pPr>
        <w:keepNext/>
        <w:keepLines/>
        <w:tabs>
          <w:tab w:val="left" w:pos="1440"/>
        </w:tabs>
        <w:spacing w:before="1" w:after="0" w:line="275" w:lineRule="auto"/>
        <w:rPr>
          <w:rFonts w:eastAsia="Times New Roman"/>
          <w:b/>
          <w:color w:val="000000"/>
          <w:szCs w:val="24"/>
        </w:rPr>
      </w:pPr>
      <w:bookmarkStart w:id="22" w:name="_41mghml" w:colFirst="0" w:colLast="0"/>
      <w:bookmarkEnd w:id="22"/>
      <w:r>
        <w:rPr>
          <w:rFonts w:eastAsia="Times New Roman"/>
          <w:b/>
          <w:color w:val="000000"/>
          <w:szCs w:val="24"/>
        </w:rPr>
        <w:t>Unit description:</w:t>
      </w:r>
    </w:p>
    <w:p w14:paraId="6F9C2591" w14:textId="16B02FC1" w:rsidR="00001D5D" w:rsidRPr="00FB581A" w:rsidRDefault="00CD5582" w:rsidP="00464F9A">
      <w:pPr>
        <w:spacing w:after="0" w:line="360" w:lineRule="auto"/>
        <w:jc w:val="both"/>
        <w:rPr>
          <w:kern w:val="2"/>
          <w:szCs w:val="24"/>
          <w:lang w:val="zh-CN"/>
          <w14:ligatures w14:val="standardContextual"/>
        </w:rPr>
      </w:pPr>
      <w:bookmarkStart w:id="23" w:name="_Hlk133145248"/>
      <w:r w:rsidRPr="00FB581A">
        <w:rPr>
          <w:szCs w:val="24"/>
        </w:rPr>
        <w:t>This unit specifies the competencies required by a Farm Machinery and Equipment Operator Level 4 to</w:t>
      </w:r>
      <w:r w:rsidRPr="00FB581A">
        <w:rPr>
          <w:bCs/>
          <w:szCs w:val="24"/>
        </w:rPr>
        <w:t xml:space="preserve"> operate farm tractor</w:t>
      </w:r>
      <w:r w:rsidRPr="00FB581A">
        <w:rPr>
          <w:szCs w:val="24"/>
        </w:rPr>
        <w:t>. It involves</w:t>
      </w:r>
      <w:r w:rsidRPr="00FB581A">
        <w:rPr>
          <w:bCs/>
          <w:color w:val="000000"/>
          <w:szCs w:val="24"/>
        </w:rPr>
        <w:t xml:space="preserve"> </w:t>
      </w:r>
      <w:r w:rsidR="00464F9A">
        <w:rPr>
          <w:bCs/>
          <w:color w:val="000000"/>
          <w:szCs w:val="24"/>
        </w:rPr>
        <w:t>d</w:t>
      </w:r>
      <w:r w:rsidRPr="00FB581A">
        <w:rPr>
          <w:bCs/>
          <w:color w:val="000000"/>
          <w:szCs w:val="24"/>
        </w:rPr>
        <w:t>etermining force, work, energy and power</w:t>
      </w:r>
      <w:r w:rsidRPr="00FB581A">
        <w:rPr>
          <w:kern w:val="2"/>
          <w:szCs w:val="24"/>
          <w:lang w:val="zh-CN"/>
          <w14:ligatures w14:val="standardContextual"/>
        </w:rPr>
        <w:t>,</w:t>
      </w:r>
      <w:r w:rsidR="00464F9A">
        <w:rPr>
          <w:kern w:val="2"/>
          <w:szCs w:val="24"/>
          <w:lang w:val="en-US"/>
          <w14:ligatures w14:val="standardContextual"/>
        </w:rPr>
        <w:t xml:space="preserve"> </w:t>
      </w:r>
      <w:r w:rsidR="00464F9A">
        <w:rPr>
          <w:kern w:val="2"/>
          <w:szCs w:val="24"/>
          <w:lang w:val="en-GB"/>
          <w14:ligatures w14:val="standardContextual"/>
        </w:rPr>
        <w:t>p</w:t>
      </w:r>
      <w:r w:rsidRPr="00FB581A">
        <w:rPr>
          <w:kern w:val="2"/>
          <w:szCs w:val="24"/>
          <w:lang w:val="en-GB"/>
          <w14:ligatures w14:val="standardContextual"/>
        </w:rPr>
        <w:t>erform</w:t>
      </w:r>
      <w:r w:rsidRPr="00FB581A">
        <w:rPr>
          <w:kern w:val="2"/>
          <w:szCs w:val="24"/>
          <w:lang w:val="zh-CN"/>
          <w14:ligatures w14:val="standardContextual"/>
        </w:rPr>
        <w:t>ing</w:t>
      </w:r>
      <w:r w:rsidRPr="00FB581A">
        <w:rPr>
          <w:kern w:val="2"/>
          <w:szCs w:val="24"/>
          <w:lang w:val="en-GB"/>
          <w14:ligatures w14:val="standardContextual"/>
        </w:rPr>
        <w:t xml:space="preserve"> bench work</w:t>
      </w:r>
      <w:r w:rsidRPr="00FB581A">
        <w:rPr>
          <w:color w:val="000000"/>
          <w:szCs w:val="24"/>
        </w:rPr>
        <w:t>, analysing</w:t>
      </w:r>
      <w:r w:rsidRPr="00FB581A">
        <w:rPr>
          <w:kern w:val="2"/>
          <w:szCs w:val="24"/>
          <w:lang w:val="en-GB"/>
          <w14:ligatures w14:val="standardContextual"/>
        </w:rPr>
        <w:t> physical properties of engineering materials</w:t>
      </w:r>
      <w:r w:rsidRPr="00FB581A">
        <w:rPr>
          <w:color w:val="000000"/>
          <w:szCs w:val="24"/>
        </w:rPr>
        <w:t>, carrying</w:t>
      </w:r>
      <w:r w:rsidRPr="00FB581A">
        <w:rPr>
          <w:kern w:val="2"/>
          <w:szCs w:val="24"/>
          <w14:ligatures w14:val="standardContextual"/>
        </w:rPr>
        <w:t xml:space="preserve"> out mechanical machining operations</w:t>
      </w:r>
      <w:r w:rsidRPr="00FB581A">
        <w:rPr>
          <w:kern w:val="2"/>
          <w:szCs w:val="24"/>
          <w:lang w:val="zh-CN"/>
          <w14:ligatures w14:val="standardContextual"/>
        </w:rPr>
        <w:t>, applying</w:t>
      </w:r>
      <w:r w:rsidRPr="00FB581A">
        <w:rPr>
          <w:bCs/>
          <w:szCs w:val="24"/>
          <w:lang w:val="en-US"/>
        </w:rPr>
        <w:t xml:space="preserve"> geometry and measurements</w:t>
      </w:r>
      <w:r w:rsidRPr="00FB581A">
        <w:rPr>
          <w:bCs/>
          <w:szCs w:val="24"/>
          <w:lang w:val="zh-CN"/>
        </w:rPr>
        <w:t>,</w:t>
      </w:r>
      <w:r w:rsidRPr="00FB581A">
        <w:rPr>
          <w:szCs w:val="24"/>
        </w:rPr>
        <w:t xml:space="preserve"> </w:t>
      </w:r>
      <w:r w:rsidRPr="00FB581A">
        <w:rPr>
          <w:bCs/>
          <w:szCs w:val="24"/>
        </w:rPr>
        <w:t>inspecting farm tractor systems,</w:t>
      </w:r>
      <w:r w:rsidRPr="00FB581A">
        <w:rPr>
          <w:szCs w:val="24"/>
        </w:rPr>
        <w:t xml:space="preserve"> driving farm tractor,</w:t>
      </w:r>
      <w:r w:rsidRPr="00FB581A">
        <w:rPr>
          <w:bCs/>
          <w:szCs w:val="24"/>
        </w:rPr>
        <w:t xml:space="preserve"> servicing farm tractor systems, maintaining and repairing farm tractor systems.</w:t>
      </w:r>
    </w:p>
    <w:bookmarkEnd w:id="23"/>
    <w:p w14:paraId="545A2F53" w14:textId="77777777" w:rsidR="00001D5D" w:rsidRDefault="00001D5D">
      <w:pPr>
        <w:pStyle w:val="NoSpacing"/>
        <w:jc w:val="both"/>
        <w:rPr>
          <w:rFonts w:ascii="Times New Roman" w:hAnsi="Times New Roman"/>
          <w:sz w:val="24"/>
          <w:szCs w:val="24"/>
        </w:rPr>
      </w:pPr>
    </w:p>
    <w:p w14:paraId="22D6628A" w14:textId="6376C597" w:rsidR="00001D5D" w:rsidRDefault="00CD5582">
      <w:pPr>
        <w:rPr>
          <w:b/>
          <w:color w:val="000000"/>
          <w:szCs w:val="24"/>
        </w:rPr>
      </w:pPr>
      <w:r>
        <w:rPr>
          <w:b/>
          <w:color w:val="000000"/>
          <w:szCs w:val="24"/>
        </w:rPr>
        <w:t>Summary of Learning Outcomes:</w:t>
      </w:r>
    </w:p>
    <w:p w14:paraId="1ED64EC6" w14:textId="77777777" w:rsidR="00283B96" w:rsidRPr="00283B96" w:rsidRDefault="00283B96" w:rsidP="00283B96">
      <w:pPr>
        <w:spacing w:after="0" w:line="360" w:lineRule="auto"/>
        <w:jc w:val="both"/>
        <w:rPr>
          <w:rFonts w:eastAsia="Times New Roman"/>
          <w:bCs/>
          <w:color w:val="000000"/>
          <w:kern w:val="28"/>
          <w:szCs w:val="24"/>
          <w:lang w:val="en-ZA"/>
        </w:rPr>
      </w:pPr>
      <w:bookmarkStart w:id="24" w:name="_Hlk185689725"/>
      <w:r w:rsidRPr="00283B96">
        <w:rPr>
          <w:rFonts w:eastAsia="Times New Roman"/>
          <w:bCs/>
          <w:color w:val="000000"/>
          <w:kern w:val="28"/>
          <w:szCs w:val="24"/>
          <w:lang w:val="en-ZA"/>
        </w:rPr>
        <w:t>By the end of this unit, the learner should be able to:</w:t>
      </w:r>
      <w:bookmarkEnd w:id="24"/>
    </w:p>
    <w:tbl>
      <w:tblPr>
        <w:tblStyle w:val="TableGrid32"/>
        <w:tblW w:w="0" w:type="auto"/>
        <w:tblInd w:w="0" w:type="dxa"/>
        <w:tblLook w:val="04A0" w:firstRow="1" w:lastRow="0" w:firstColumn="1" w:lastColumn="0" w:noHBand="0" w:noVBand="1"/>
      </w:tblPr>
      <w:tblGrid>
        <w:gridCol w:w="710"/>
        <w:gridCol w:w="5025"/>
        <w:gridCol w:w="2831"/>
      </w:tblGrid>
      <w:tr w:rsidR="00283B96" w:rsidRPr="00283B96" w14:paraId="6545B9BF" w14:textId="77777777" w:rsidTr="00283B96">
        <w:tc>
          <w:tcPr>
            <w:tcW w:w="710" w:type="dxa"/>
            <w:tcBorders>
              <w:top w:val="single" w:sz="4" w:space="0" w:color="auto"/>
              <w:left w:val="single" w:sz="4" w:space="0" w:color="auto"/>
              <w:bottom w:val="single" w:sz="4" w:space="0" w:color="auto"/>
              <w:right w:val="single" w:sz="4" w:space="0" w:color="auto"/>
            </w:tcBorders>
            <w:hideMark/>
          </w:tcPr>
          <w:p w14:paraId="1E98CE36" w14:textId="77777777" w:rsidR="00283B96" w:rsidRPr="00283B96" w:rsidRDefault="00283B96" w:rsidP="00464F9A">
            <w:pPr>
              <w:widowControl w:val="0"/>
              <w:kinsoku w:val="0"/>
              <w:overflowPunct w:val="0"/>
              <w:autoSpaceDE w:val="0"/>
              <w:autoSpaceDN w:val="0"/>
              <w:spacing w:after="0" w:line="276" w:lineRule="auto"/>
              <w:jc w:val="both"/>
              <w:rPr>
                <w:rFonts w:ascii="Times New Roman" w:eastAsia="Times New Roman" w:hAnsi="Times New Roman"/>
                <w:b/>
                <w:color w:val="000000"/>
                <w:szCs w:val="24"/>
                <w:lang w:val="en-GB"/>
              </w:rPr>
            </w:pPr>
            <w:r w:rsidRPr="00283B96">
              <w:rPr>
                <w:rFonts w:ascii="Times New Roman" w:eastAsia="Times New Roman" w:hAnsi="Times New Roman"/>
                <w:b/>
                <w:color w:val="000000"/>
                <w:szCs w:val="24"/>
                <w:lang w:val="en-GB"/>
              </w:rPr>
              <w:t>S/No</w:t>
            </w:r>
          </w:p>
        </w:tc>
        <w:tc>
          <w:tcPr>
            <w:tcW w:w="5025" w:type="dxa"/>
            <w:tcBorders>
              <w:top w:val="single" w:sz="4" w:space="0" w:color="auto"/>
              <w:left w:val="single" w:sz="4" w:space="0" w:color="auto"/>
              <w:bottom w:val="single" w:sz="4" w:space="0" w:color="auto"/>
              <w:right w:val="single" w:sz="4" w:space="0" w:color="auto"/>
            </w:tcBorders>
            <w:hideMark/>
          </w:tcPr>
          <w:p w14:paraId="672B9DA5" w14:textId="77777777" w:rsidR="00283B96" w:rsidRPr="00283B96" w:rsidRDefault="00283B96" w:rsidP="00464F9A">
            <w:pPr>
              <w:widowControl w:val="0"/>
              <w:kinsoku w:val="0"/>
              <w:overflowPunct w:val="0"/>
              <w:autoSpaceDE w:val="0"/>
              <w:autoSpaceDN w:val="0"/>
              <w:spacing w:after="0" w:line="276" w:lineRule="auto"/>
              <w:jc w:val="both"/>
              <w:rPr>
                <w:rFonts w:ascii="Times New Roman" w:eastAsia="Times New Roman" w:hAnsi="Times New Roman"/>
                <w:b/>
                <w:color w:val="000000"/>
                <w:szCs w:val="24"/>
                <w:lang w:val="en-GB"/>
              </w:rPr>
            </w:pPr>
            <w:r w:rsidRPr="00283B96">
              <w:rPr>
                <w:rFonts w:ascii="Times New Roman" w:eastAsia="Times New Roman" w:hAnsi="Times New Roman"/>
                <w:b/>
                <w:color w:val="000000"/>
                <w:szCs w:val="24"/>
                <w:lang w:val="en-GB"/>
              </w:rPr>
              <w:t>Learning Outcomes</w:t>
            </w:r>
          </w:p>
        </w:tc>
        <w:tc>
          <w:tcPr>
            <w:tcW w:w="2831" w:type="dxa"/>
            <w:tcBorders>
              <w:top w:val="single" w:sz="4" w:space="0" w:color="auto"/>
              <w:left w:val="single" w:sz="4" w:space="0" w:color="auto"/>
              <w:bottom w:val="single" w:sz="4" w:space="0" w:color="auto"/>
              <w:right w:val="single" w:sz="4" w:space="0" w:color="auto"/>
            </w:tcBorders>
            <w:hideMark/>
          </w:tcPr>
          <w:p w14:paraId="0F4BAD58" w14:textId="77777777" w:rsidR="00283B96" w:rsidRPr="00283B96" w:rsidRDefault="00283B96" w:rsidP="00464F9A">
            <w:pPr>
              <w:widowControl w:val="0"/>
              <w:kinsoku w:val="0"/>
              <w:overflowPunct w:val="0"/>
              <w:autoSpaceDE w:val="0"/>
              <w:autoSpaceDN w:val="0"/>
              <w:spacing w:after="0" w:line="276" w:lineRule="auto"/>
              <w:jc w:val="both"/>
              <w:rPr>
                <w:rFonts w:ascii="Times New Roman" w:eastAsia="Times New Roman" w:hAnsi="Times New Roman"/>
                <w:b/>
                <w:color w:val="000000"/>
                <w:szCs w:val="24"/>
                <w:lang w:val="en-GB"/>
              </w:rPr>
            </w:pPr>
            <w:r w:rsidRPr="00283B96">
              <w:rPr>
                <w:rFonts w:ascii="Times New Roman" w:eastAsia="Times New Roman" w:hAnsi="Times New Roman"/>
                <w:b/>
                <w:color w:val="000000"/>
                <w:szCs w:val="24"/>
                <w:lang w:val="en-GB"/>
              </w:rPr>
              <w:t>Duration (Hours)</w:t>
            </w:r>
          </w:p>
        </w:tc>
      </w:tr>
      <w:tr w:rsidR="00283B96" w:rsidRPr="00283B96" w14:paraId="65B6BC7B" w14:textId="77777777" w:rsidTr="00283B96">
        <w:tc>
          <w:tcPr>
            <w:tcW w:w="710" w:type="dxa"/>
            <w:tcBorders>
              <w:top w:val="single" w:sz="4" w:space="0" w:color="auto"/>
              <w:left w:val="single" w:sz="4" w:space="0" w:color="auto"/>
              <w:bottom w:val="single" w:sz="4" w:space="0" w:color="auto"/>
              <w:right w:val="single" w:sz="4" w:space="0" w:color="auto"/>
            </w:tcBorders>
            <w:hideMark/>
          </w:tcPr>
          <w:p w14:paraId="3EF3B7BE" w14:textId="77777777" w:rsidR="00283B96" w:rsidRPr="00283B96" w:rsidRDefault="00283B96" w:rsidP="00464F9A">
            <w:pPr>
              <w:widowControl w:val="0"/>
              <w:kinsoku w:val="0"/>
              <w:overflowPunct w:val="0"/>
              <w:autoSpaceDE w:val="0"/>
              <w:autoSpaceDN w:val="0"/>
              <w:spacing w:after="0" w:line="276" w:lineRule="auto"/>
              <w:jc w:val="both"/>
              <w:rPr>
                <w:rFonts w:ascii="Times New Roman" w:eastAsia="Times New Roman" w:hAnsi="Times New Roman"/>
                <w:b/>
                <w:color w:val="000000"/>
                <w:szCs w:val="24"/>
                <w:lang w:val="en-GB"/>
              </w:rPr>
            </w:pPr>
            <w:r w:rsidRPr="00283B96">
              <w:rPr>
                <w:rFonts w:ascii="Times New Roman" w:eastAsia="Times New Roman" w:hAnsi="Times New Roman"/>
                <w:bCs/>
                <w:color w:val="000000"/>
                <w:kern w:val="28"/>
                <w:szCs w:val="24"/>
                <w:lang w:val="en-US"/>
              </w:rPr>
              <w:t xml:space="preserve">1.   </w:t>
            </w:r>
          </w:p>
        </w:tc>
        <w:tc>
          <w:tcPr>
            <w:tcW w:w="5025" w:type="dxa"/>
            <w:tcBorders>
              <w:top w:val="single" w:sz="4" w:space="0" w:color="auto"/>
              <w:left w:val="single" w:sz="4" w:space="0" w:color="auto"/>
              <w:bottom w:val="single" w:sz="4" w:space="0" w:color="auto"/>
              <w:right w:val="single" w:sz="4" w:space="0" w:color="auto"/>
            </w:tcBorders>
          </w:tcPr>
          <w:p w14:paraId="26DCC852" w14:textId="37621F11" w:rsidR="00283B96" w:rsidRPr="00283B96" w:rsidRDefault="00283B96" w:rsidP="00464F9A">
            <w:pPr>
              <w:spacing w:after="0" w:line="360" w:lineRule="auto"/>
              <w:rPr>
                <w:rFonts w:ascii="Times New Roman" w:eastAsia="Times New Roman" w:hAnsi="Times New Roman"/>
                <w:bCs/>
                <w:color w:val="000000"/>
                <w:kern w:val="28"/>
                <w:szCs w:val="24"/>
                <w:lang w:val="en-US"/>
              </w:rPr>
            </w:pPr>
            <w:r w:rsidRPr="002E5939">
              <w:rPr>
                <w:rFonts w:ascii="Times New Roman" w:hAnsi="Times New Roman"/>
                <w:bCs/>
                <w:color w:val="000000"/>
                <w:szCs w:val="24"/>
              </w:rPr>
              <w:t>Determine force, work, energy and power</w:t>
            </w:r>
            <w:r w:rsidRPr="002E5939">
              <w:rPr>
                <w:rFonts w:ascii="Times New Roman" w:hAnsi="Times New Roman"/>
                <w:szCs w:val="24"/>
                <w:lang w:val="zh-CN"/>
              </w:rPr>
              <w:t>.</w:t>
            </w:r>
          </w:p>
        </w:tc>
        <w:tc>
          <w:tcPr>
            <w:tcW w:w="2831" w:type="dxa"/>
            <w:tcBorders>
              <w:top w:val="single" w:sz="4" w:space="0" w:color="auto"/>
              <w:left w:val="single" w:sz="4" w:space="0" w:color="auto"/>
              <w:bottom w:val="single" w:sz="4" w:space="0" w:color="auto"/>
              <w:right w:val="single" w:sz="4" w:space="0" w:color="auto"/>
            </w:tcBorders>
          </w:tcPr>
          <w:p w14:paraId="7EFDB286" w14:textId="77777777" w:rsidR="00283B96" w:rsidRPr="00283B96" w:rsidRDefault="00283B96" w:rsidP="00464F9A">
            <w:pPr>
              <w:widowControl w:val="0"/>
              <w:kinsoku w:val="0"/>
              <w:overflowPunct w:val="0"/>
              <w:autoSpaceDE w:val="0"/>
              <w:autoSpaceDN w:val="0"/>
              <w:spacing w:after="0" w:line="276" w:lineRule="auto"/>
              <w:jc w:val="center"/>
              <w:rPr>
                <w:rFonts w:ascii="Times New Roman" w:eastAsia="Times New Roman" w:hAnsi="Times New Roman"/>
                <w:bCs/>
                <w:color w:val="000000"/>
                <w:szCs w:val="24"/>
                <w:lang w:val="en-GB"/>
              </w:rPr>
            </w:pPr>
            <w:r w:rsidRPr="00283B96">
              <w:rPr>
                <w:rFonts w:ascii="Times New Roman" w:eastAsia="Times New Roman" w:hAnsi="Times New Roman"/>
                <w:bCs/>
                <w:color w:val="000000"/>
                <w:szCs w:val="24"/>
                <w:lang w:val="en-GB"/>
              </w:rPr>
              <w:t>20</w:t>
            </w:r>
          </w:p>
        </w:tc>
      </w:tr>
      <w:tr w:rsidR="00283B96" w:rsidRPr="00283B96" w14:paraId="5DC47799" w14:textId="77777777" w:rsidTr="00283B96">
        <w:tc>
          <w:tcPr>
            <w:tcW w:w="710" w:type="dxa"/>
            <w:tcBorders>
              <w:top w:val="single" w:sz="4" w:space="0" w:color="auto"/>
              <w:left w:val="single" w:sz="4" w:space="0" w:color="auto"/>
              <w:bottom w:val="single" w:sz="4" w:space="0" w:color="auto"/>
              <w:right w:val="single" w:sz="4" w:space="0" w:color="auto"/>
            </w:tcBorders>
            <w:hideMark/>
          </w:tcPr>
          <w:p w14:paraId="2E69B9FD" w14:textId="77777777" w:rsidR="00283B96" w:rsidRPr="00283B96" w:rsidRDefault="00283B96" w:rsidP="00464F9A">
            <w:pPr>
              <w:widowControl w:val="0"/>
              <w:kinsoku w:val="0"/>
              <w:overflowPunct w:val="0"/>
              <w:autoSpaceDE w:val="0"/>
              <w:autoSpaceDN w:val="0"/>
              <w:spacing w:after="0" w:line="276" w:lineRule="auto"/>
              <w:jc w:val="both"/>
              <w:rPr>
                <w:rFonts w:ascii="Times New Roman" w:eastAsia="Times New Roman" w:hAnsi="Times New Roman"/>
                <w:b/>
                <w:color w:val="000000"/>
                <w:szCs w:val="24"/>
                <w:lang w:val="en-GB"/>
              </w:rPr>
            </w:pPr>
            <w:r w:rsidRPr="00283B96">
              <w:rPr>
                <w:rFonts w:ascii="Times New Roman" w:eastAsia="Times New Roman" w:hAnsi="Times New Roman"/>
                <w:color w:val="000000"/>
                <w:kern w:val="28"/>
                <w:szCs w:val="24"/>
                <w:lang w:val="en-GB"/>
              </w:rPr>
              <w:t xml:space="preserve">2.   </w:t>
            </w:r>
          </w:p>
        </w:tc>
        <w:tc>
          <w:tcPr>
            <w:tcW w:w="5025" w:type="dxa"/>
            <w:tcBorders>
              <w:top w:val="single" w:sz="4" w:space="0" w:color="auto"/>
              <w:left w:val="single" w:sz="4" w:space="0" w:color="auto"/>
              <w:bottom w:val="single" w:sz="4" w:space="0" w:color="auto"/>
              <w:right w:val="single" w:sz="4" w:space="0" w:color="auto"/>
            </w:tcBorders>
          </w:tcPr>
          <w:p w14:paraId="2910E9B1" w14:textId="43F68FCF" w:rsidR="00283B96" w:rsidRPr="00283B96" w:rsidRDefault="00283B96" w:rsidP="00464F9A">
            <w:pPr>
              <w:spacing w:after="0" w:line="360" w:lineRule="auto"/>
              <w:rPr>
                <w:rFonts w:ascii="Times New Roman" w:eastAsia="Times New Roman" w:hAnsi="Times New Roman"/>
                <w:b/>
                <w:color w:val="000000"/>
                <w:kern w:val="28"/>
                <w:szCs w:val="24"/>
                <w:lang w:val="en-US"/>
              </w:rPr>
            </w:pPr>
            <w:r w:rsidRPr="002E5939">
              <w:rPr>
                <w:rFonts w:ascii="Times New Roman" w:hAnsi="Times New Roman"/>
                <w:szCs w:val="24"/>
                <w:lang w:val="en-GB"/>
              </w:rPr>
              <w:t>Perform bench work</w:t>
            </w:r>
            <w:r w:rsidRPr="002E5939">
              <w:rPr>
                <w:rFonts w:ascii="Times New Roman" w:hAnsi="Times New Roman"/>
                <w:color w:val="000000"/>
                <w:szCs w:val="24"/>
              </w:rPr>
              <w:t xml:space="preserve"> </w:t>
            </w:r>
          </w:p>
        </w:tc>
        <w:tc>
          <w:tcPr>
            <w:tcW w:w="2831" w:type="dxa"/>
            <w:tcBorders>
              <w:top w:val="single" w:sz="4" w:space="0" w:color="auto"/>
              <w:left w:val="single" w:sz="4" w:space="0" w:color="auto"/>
              <w:bottom w:val="single" w:sz="4" w:space="0" w:color="auto"/>
              <w:right w:val="single" w:sz="4" w:space="0" w:color="auto"/>
            </w:tcBorders>
          </w:tcPr>
          <w:p w14:paraId="08E1E96C" w14:textId="27BBE616" w:rsidR="00283B96" w:rsidRPr="00283B96" w:rsidRDefault="00283B96" w:rsidP="00464F9A">
            <w:pPr>
              <w:widowControl w:val="0"/>
              <w:kinsoku w:val="0"/>
              <w:overflowPunct w:val="0"/>
              <w:autoSpaceDE w:val="0"/>
              <w:autoSpaceDN w:val="0"/>
              <w:spacing w:after="0" w:line="276" w:lineRule="auto"/>
              <w:jc w:val="center"/>
              <w:rPr>
                <w:rFonts w:ascii="Times New Roman" w:eastAsia="Times New Roman" w:hAnsi="Times New Roman"/>
                <w:bCs/>
                <w:color w:val="000000"/>
                <w:szCs w:val="24"/>
                <w:lang w:val="en-GB"/>
              </w:rPr>
            </w:pPr>
            <w:r>
              <w:rPr>
                <w:rFonts w:ascii="Times New Roman" w:eastAsia="Times New Roman" w:hAnsi="Times New Roman"/>
                <w:bCs/>
                <w:color w:val="000000"/>
                <w:szCs w:val="24"/>
                <w:lang w:val="en-GB"/>
              </w:rPr>
              <w:t>4</w:t>
            </w:r>
            <w:r w:rsidRPr="00283B96">
              <w:rPr>
                <w:rFonts w:ascii="Times New Roman" w:eastAsia="Times New Roman" w:hAnsi="Times New Roman"/>
                <w:bCs/>
                <w:color w:val="000000"/>
                <w:szCs w:val="24"/>
                <w:lang w:val="en-GB"/>
              </w:rPr>
              <w:t>0</w:t>
            </w:r>
          </w:p>
        </w:tc>
      </w:tr>
      <w:tr w:rsidR="00283B96" w:rsidRPr="00283B96" w14:paraId="110C73F4" w14:textId="77777777" w:rsidTr="00283B96">
        <w:tc>
          <w:tcPr>
            <w:tcW w:w="710" w:type="dxa"/>
            <w:tcBorders>
              <w:top w:val="single" w:sz="4" w:space="0" w:color="auto"/>
              <w:left w:val="single" w:sz="4" w:space="0" w:color="auto"/>
              <w:bottom w:val="single" w:sz="4" w:space="0" w:color="auto"/>
              <w:right w:val="single" w:sz="4" w:space="0" w:color="auto"/>
            </w:tcBorders>
            <w:hideMark/>
          </w:tcPr>
          <w:p w14:paraId="552D1E98" w14:textId="77777777" w:rsidR="00283B96" w:rsidRPr="00283B96" w:rsidRDefault="00283B96" w:rsidP="00464F9A">
            <w:pPr>
              <w:widowControl w:val="0"/>
              <w:kinsoku w:val="0"/>
              <w:overflowPunct w:val="0"/>
              <w:autoSpaceDE w:val="0"/>
              <w:autoSpaceDN w:val="0"/>
              <w:spacing w:after="0" w:line="276" w:lineRule="auto"/>
              <w:jc w:val="both"/>
              <w:rPr>
                <w:rFonts w:ascii="Times New Roman" w:eastAsia="Times New Roman" w:hAnsi="Times New Roman"/>
                <w:color w:val="000000"/>
                <w:kern w:val="28"/>
                <w:szCs w:val="24"/>
                <w:lang w:val="en-GB"/>
              </w:rPr>
            </w:pPr>
            <w:r w:rsidRPr="00283B96">
              <w:rPr>
                <w:rFonts w:ascii="Times New Roman" w:eastAsia="Times New Roman" w:hAnsi="Times New Roman"/>
                <w:color w:val="000000"/>
                <w:kern w:val="28"/>
                <w:szCs w:val="24"/>
                <w:lang w:val="en-GB"/>
              </w:rPr>
              <w:t>3.</w:t>
            </w:r>
          </w:p>
        </w:tc>
        <w:tc>
          <w:tcPr>
            <w:tcW w:w="5025" w:type="dxa"/>
            <w:tcBorders>
              <w:top w:val="single" w:sz="4" w:space="0" w:color="auto"/>
              <w:left w:val="single" w:sz="4" w:space="0" w:color="auto"/>
              <w:bottom w:val="single" w:sz="4" w:space="0" w:color="auto"/>
              <w:right w:val="single" w:sz="4" w:space="0" w:color="auto"/>
            </w:tcBorders>
          </w:tcPr>
          <w:p w14:paraId="3EFB8A48" w14:textId="1404E701" w:rsidR="00283B96" w:rsidRPr="00283B96" w:rsidRDefault="00283B96" w:rsidP="00464F9A">
            <w:pPr>
              <w:spacing w:after="0" w:line="360" w:lineRule="auto"/>
              <w:rPr>
                <w:rFonts w:ascii="Times New Roman" w:eastAsia="Times New Roman" w:hAnsi="Times New Roman"/>
                <w:color w:val="000000"/>
                <w:kern w:val="28"/>
                <w:szCs w:val="24"/>
                <w:lang w:val="en-US"/>
              </w:rPr>
            </w:pPr>
            <w:r w:rsidRPr="002E5939">
              <w:rPr>
                <w:rFonts w:ascii="Times New Roman" w:hAnsi="Times New Roman"/>
                <w:szCs w:val="24"/>
                <w:lang w:val="en-GB"/>
              </w:rPr>
              <w:t>Analyse physical properties of engineering materials</w:t>
            </w:r>
            <w:r w:rsidRPr="002E5939">
              <w:rPr>
                <w:rFonts w:ascii="Times New Roman" w:hAnsi="Times New Roman"/>
                <w:color w:val="000000"/>
                <w:szCs w:val="24"/>
              </w:rPr>
              <w:t xml:space="preserve"> </w:t>
            </w:r>
          </w:p>
        </w:tc>
        <w:tc>
          <w:tcPr>
            <w:tcW w:w="2831" w:type="dxa"/>
            <w:tcBorders>
              <w:top w:val="single" w:sz="4" w:space="0" w:color="auto"/>
              <w:left w:val="single" w:sz="4" w:space="0" w:color="auto"/>
              <w:bottom w:val="single" w:sz="4" w:space="0" w:color="auto"/>
              <w:right w:val="single" w:sz="4" w:space="0" w:color="auto"/>
            </w:tcBorders>
          </w:tcPr>
          <w:p w14:paraId="52F4B68F" w14:textId="77777777" w:rsidR="00283B96" w:rsidRPr="00283B96" w:rsidRDefault="00283B96" w:rsidP="00464F9A">
            <w:pPr>
              <w:widowControl w:val="0"/>
              <w:kinsoku w:val="0"/>
              <w:overflowPunct w:val="0"/>
              <w:autoSpaceDE w:val="0"/>
              <w:autoSpaceDN w:val="0"/>
              <w:spacing w:after="0" w:line="276" w:lineRule="auto"/>
              <w:jc w:val="center"/>
              <w:rPr>
                <w:rFonts w:ascii="Times New Roman" w:eastAsia="Times New Roman" w:hAnsi="Times New Roman"/>
                <w:bCs/>
                <w:color w:val="000000"/>
                <w:szCs w:val="24"/>
                <w:lang w:val="en-GB"/>
              </w:rPr>
            </w:pPr>
            <w:r w:rsidRPr="00283B96">
              <w:rPr>
                <w:rFonts w:ascii="Times New Roman" w:eastAsia="Times New Roman" w:hAnsi="Times New Roman"/>
                <w:bCs/>
                <w:color w:val="000000"/>
                <w:szCs w:val="24"/>
                <w:lang w:val="en-GB"/>
              </w:rPr>
              <w:t>30</w:t>
            </w:r>
          </w:p>
        </w:tc>
      </w:tr>
      <w:tr w:rsidR="00283B96" w:rsidRPr="00283B96" w14:paraId="61241606" w14:textId="77777777" w:rsidTr="00283B96">
        <w:tc>
          <w:tcPr>
            <w:tcW w:w="710" w:type="dxa"/>
            <w:tcBorders>
              <w:top w:val="single" w:sz="4" w:space="0" w:color="auto"/>
              <w:left w:val="single" w:sz="4" w:space="0" w:color="auto"/>
              <w:bottom w:val="single" w:sz="4" w:space="0" w:color="auto"/>
              <w:right w:val="single" w:sz="4" w:space="0" w:color="auto"/>
            </w:tcBorders>
          </w:tcPr>
          <w:p w14:paraId="194B6336" w14:textId="406DCA62" w:rsidR="00283B96" w:rsidRPr="00283B96" w:rsidRDefault="00283B96" w:rsidP="00464F9A">
            <w:pPr>
              <w:widowControl w:val="0"/>
              <w:kinsoku w:val="0"/>
              <w:overflowPunct w:val="0"/>
              <w:autoSpaceDE w:val="0"/>
              <w:autoSpaceDN w:val="0"/>
              <w:spacing w:after="0" w:line="276" w:lineRule="auto"/>
              <w:jc w:val="both"/>
              <w:rPr>
                <w:rFonts w:eastAsia="Times New Roman"/>
                <w:color w:val="000000"/>
                <w:kern w:val="28"/>
                <w:szCs w:val="24"/>
                <w:lang w:val="en-GB"/>
              </w:rPr>
            </w:pPr>
            <w:r>
              <w:rPr>
                <w:rFonts w:eastAsia="Times New Roman"/>
                <w:color w:val="000000"/>
                <w:kern w:val="28"/>
                <w:szCs w:val="24"/>
                <w:lang w:val="en-GB"/>
              </w:rPr>
              <w:t>4</w:t>
            </w:r>
          </w:p>
        </w:tc>
        <w:tc>
          <w:tcPr>
            <w:tcW w:w="5025" w:type="dxa"/>
            <w:tcBorders>
              <w:top w:val="single" w:sz="4" w:space="0" w:color="auto"/>
              <w:left w:val="single" w:sz="4" w:space="0" w:color="auto"/>
              <w:bottom w:val="single" w:sz="4" w:space="0" w:color="auto"/>
              <w:right w:val="single" w:sz="4" w:space="0" w:color="auto"/>
            </w:tcBorders>
          </w:tcPr>
          <w:p w14:paraId="7C29BDD2" w14:textId="1B1EC990" w:rsidR="00283B96" w:rsidRPr="00283B96" w:rsidRDefault="00283B96" w:rsidP="00464F9A">
            <w:pPr>
              <w:spacing w:after="0" w:line="360" w:lineRule="auto"/>
              <w:rPr>
                <w:szCs w:val="24"/>
                <w:lang w:val="en-CA" w:eastAsia="en-CA"/>
              </w:rPr>
            </w:pPr>
            <w:r w:rsidRPr="002E5939">
              <w:rPr>
                <w:rFonts w:ascii="Times New Roman" w:hAnsi="Times New Roman"/>
                <w:szCs w:val="24"/>
              </w:rPr>
              <w:t>Carry out mechanical machining operations.</w:t>
            </w:r>
          </w:p>
        </w:tc>
        <w:tc>
          <w:tcPr>
            <w:tcW w:w="2831" w:type="dxa"/>
            <w:tcBorders>
              <w:top w:val="single" w:sz="4" w:space="0" w:color="auto"/>
              <w:left w:val="single" w:sz="4" w:space="0" w:color="auto"/>
              <w:bottom w:val="single" w:sz="4" w:space="0" w:color="auto"/>
              <w:right w:val="single" w:sz="4" w:space="0" w:color="auto"/>
            </w:tcBorders>
          </w:tcPr>
          <w:p w14:paraId="68640BC3" w14:textId="7F317EEB" w:rsidR="00283B96" w:rsidRPr="00283B96" w:rsidRDefault="003D00C3" w:rsidP="00464F9A">
            <w:pPr>
              <w:widowControl w:val="0"/>
              <w:kinsoku w:val="0"/>
              <w:overflowPunct w:val="0"/>
              <w:autoSpaceDE w:val="0"/>
              <w:autoSpaceDN w:val="0"/>
              <w:spacing w:after="0" w:line="276" w:lineRule="auto"/>
              <w:jc w:val="center"/>
              <w:rPr>
                <w:rFonts w:eastAsia="Times New Roman"/>
                <w:bCs/>
                <w:color w:val="000000"/>
                <w:szCs w:val="24"/>
                <w:lang w:val="en-GB"/>
              </w:rPr>
            </w:pPr>
            <w:r>
              <w:rPr>
                <w:rFonts w:eastAsia="Times New Roman"/>
                <w:bCs/>
                <w:color w:val="000000"/>
                <w:szCs w:val="24"/>
                <w:lang w:val="en-GB"/>
              </w:rPr>
              <w:t>5</w:t>
            </w:r>
            <w:r w:rsidR="00283B96">
              <w:rPr>
                <w:rFonts w:eastAsia="Times New Roman"/>
                <w:bCs/>
                <w:color w:val="000000"/>
                <w:szCs w:val="24"/>
                <w:lang w:val="en-GB"/>
              </w:rPr>
              <w:t>0</w:t>
            </w:r>
          </w:p>
        </w:tc>
      </w:tr>
      <w:tr w:rsidR="00283B96" w:rsidRPr="00283B96" w14:paraId="548EE32E" w14:textId="77777777" w:rsidTr="00283B96">
        <w:tc>
          <w:tcPr>
            <w:tcW w:w="710" w:type="dxa"/>
            <w:tcBorders>
              <w:top w:val="single" w:sz="4" w:space="0" w:color="auto"/>
              <w:left w:val="single" w:sz="4" w:space="0" w:color="auto"/>
              <w:bottom w:val="single" w:sz="4" w:space="0" w:color="auto"/>
              <w:right w:val="single" w:sz="4" w:space="0" w:color="auto"/>
            </w:tcBorders>
          </w:tcPr>
          <w:p w14:paraId="08A11896" w14:textId="4EF9E226" w:rsidR="00283B96" w:rsidRPr="00283B96" w:rsidRDefault="00283B96" w:rsidP="00464F9A">
            <w:pPr>
              <w:widowControl w:val="0"/>
              <w:kinsoku w:val="0"/>
              <w:overflowPunct w:val="0"/>
              <w:autoSpaceDE w:val="0"/>
              <w:autoSpaceDN w:val="0"/>
              <w:spacing w:after="0" w:line="276" w:lineRule="auto"/>
              <w:jc w:val="both"/>
              <w:rPr>
                <w:rFonts w:eastAsia="Times New Roman"/>
                <w:color w:val="000000"/>
                <w:kern w:val="28"/>
                <w:szCs w:val="24"/>
                <w:lang w:val="en-GB"/>
              </w:rPr>
            </w:pPr>
            <w:r>
              <w:rPr>
                <w:rFonts w:eastAsia="Times New Roman"/>
                <w:color w:val="000000"/>
                <w:kern w:val="28"/>
                <w:szCs w:val="24"/>
                <w:lang w:val="en-GB"/>
              </w:rPr>
              <w:t>5</w:t>
            </w:r>
          </w:p>
        </w:tc>
        <w:tc>
          <w:tcPr>
            <w:tcW w:w="5025" w:type="dxa"/>
            <w:tcBorders>
              <w:top w:val="single" w:sz="4" w:space="0" w:color="auto"/>
              <w:left w:val="single" w:sz="4" w:space="0" w:color="auto"/>
              <w:bottom w:val="single" w:sz="4" w:space="0" w:color="auto"/>
              <w:right w:val="single" w:sz="4" w:space="0" w:color="auto"/>
            </w:tcBorders>
          </w:tcPr>
          <w:p w14:paraId="2738D93B" w14:textId="072755A2" w:rsidR="00283B96" w:rsidRPr="00283B96" w:rsidRDefault="00283B96" w:rsidP="00464F9A">
            <w:pPr>
              <w:spacing w:after="0" w:line="360" w:lineRule="auto"/>
              <w:rPr>
                <w:szCs w:val="24"/>
                <w:lang w:val="en-CA" w:eastAsia="en-CA"/>
              </w:rPr>
            </w:pPr>
            <w:r w:rsidRPr="002E5939">
              <w:rPr>
                <w:rFonts w:ascii="Times New Roman" w:hAnsi="Times New Roman"/>
                <w:bCs/>
                <w:szCs w:val="24"/>
                <w:lang w:val="en-US"/>
              </w:rPr>
              <w:t xml:space="preserve"> Apply geometry and measurements</w:t>
            </w:r>
          </w:p>
        </w:tc>
        <w:tc>
          <w:tcPr>
            <w:tcW w:w="2831" w:type="dxa"/>
            <w:tcBorders>
              <w:top w:val="single" w:sz="4" w:space="0" w:color="auto"/>
              <w:left w:val="single" w:sz="4" w:space="0" w:color="auto"/>
              <w:bottom w:val="single" w:sz="4" w:space="0" w:color="auto"/>
              <w:right w:val="single" w:sz="4" w:space="0" w:color="auto"/>
            </w:tcBorders>
          </w:tcPr>
          <w:p w14:paraId="4AF282C0" w14:textId="0FD9B222" w:rsidR="00283B96" w:rsidRPr="00283B96" w:rsidRDefault="003D00C3" w:rsidP="00464F9A">
            <w:pPr>
              <w:widowControl w:val="0"/>
              <w:kinsoku w:val="0"/>
              <w:overflowPunct w:val="0"/>
              <w:autoSpaceDE w:val="0"/>
              <w:autoSpaceDN w:val="0"/>
              <w:spacing w:after="0" w:line="276" w:lineRule="auto"/>
              <w:jc w:val="center"/>
              <w:rPr>
                <w:rFonts w:eastAsia="Times New Roman"/>
                <w:bCs/>
                <w:color w:val="000000"/>
                <w:szCs w:val="24"/>
                <w:lang w:val="en-GB"/>
              </w:rPr>
            </w:pPr>
            <w:r>
              <w:rPr>
                <w:rFonts w:eastAsia="Times New Roman"/>
                <w:bCs/>
                <w:color w:val="000000"/>
                <w:szCs w:val="24"/>
                <w:lang w:val="en-GB"/>
              </w:rPr>
              <w:t>10</w:t>
            </w:r>
          </w:p>
        </w:tc>
      </w:tr>
      <w:tr w:rsidR="00283B96" w:rsidRPr="00283B96" w14:paraId="6A009A35" w14:textId="77777777" w:rsidTr="00283B96">
        <w:tc>
          <w:tcPr>
            <w:tcW w:w="710" w:type="dxa"/>
            <w:tcBorders>
              <w:top w:val="single" w:sz="4" w:space="0" w:color="auto"/>
              <w:left w:val="single" w:sz="4" w:space="0" w:color="auto"/>
              <w:bottom w:val="single" w:sz="4" w:space="0" w:color="auto"/>
              <w:right w:val="single" w:sz="4" w:space="0" w:color="auto"/>
            </w:tcBorders>
          </w:tcPr>
          <w:p w14:paraId="30CFAB33" w14:textId="3428DF90" w:rsidR="00283B96" w:rsidRDefault="00283B96" w:rsidP="00464F9A">
            <w:pPr>
              <w:widowControl w:val="0"/>
              <w:kinsoku w:val="0"/>
              <w:overflowPunct w:val="0"/>
              <w:autoSpaceDE w:val="0"/>
              <w:autoSpaceDN w:val="0"/>
              <w:spacing w:after="0" w:line="276" w:lineRule="auto"/>
              <w:jc w:val="both"/>
              <w:rPr>
                <w:rFonts w:eastAsia="Times New Roman"/>
                <w:color w:val="000000"/>
                <w:kern w:val="28"/>
                <w:szCs w:val="24"/>
                <w:lang w:val="en-GB"/>
              </w:rPr>
            </w:pPr>
            <w:r>
              <w:rPr>
                <w:rFonts w:eastAsia="Times New Roman"/>
                <w:color w:val="000000"/>
                <w:kern w:val="28"/>
                <w:szCs w:val="24"/>
                <w:lang w:val="en-GB"/>
              </w:rPr>
              <w:t>6</w:t>
            </w:r>
          </w:p>
        </w:tc>
        <w:tc>
          <w:tcPr>
            <w:tcW w:w="5025" w:type="dxa"/>
            <w:tcBorders>
              <w:top w:val="single" w:sz="4" w:space="0" w:color="auto"/>
              <w:left w:val="single" w:sz="4" w:space="0" w:color="auto"/>
              <w:bottom w:val="single" w:sz="4" w:space="0" w:color="auto"/>
              <w:right w:val="single" w:sz="4" w:space="0" w:color="auto"/>
            </w:tcBorders>
          </w:tcPr>
          <w:p w14:paraId="29E78039" w14:textId="0B0CE3CC" w:rsidR="00283B96" w:rsidRPr="00283B96" w:rsidRDefault="00283B96" w:rsidP="00464F9A">
            <w:pPr>
              <w:spacing w:after="0" w:line="360" w:lineRule="auto"/>
              <w:rPr>
                <w:szCs w:val="24"/>
                <w:lang w:val="en-CA" w:eastAsia="en-CA"/>
              </w:rPr>
            </w:pPr>
            <w:r w:rsidRPr="002E5939">
              <w:rPr>
                <w:rFonts w:ascii="Times New Roman" w:hAnsi="Times New Roman"/>
                <w:bCs/>
                <w:szCs w:val="24"/>
              </w:rPr>
              <w:t>Inspect farm tractor systems</w:t>
            </w:r>
          </w:p>
        </w:tc>
        <w:tc>
          <w:tcPr>
            <w:tcW w:w="2831" w:type="dxa"/>
            <w:tcBorders>
              <w:top w:val="single" w:sz="4" w:space="0" w:color="auto"/>
              <w:left w:val="single" w:sz="4" w:space="0" w:color="auto"/>
              <w:bottom w:val="single" w:sz="4" w:space="0" w:color="auto"/>
              <w:right w:val="single" w:sz="4" w:space="0" w:color="auto"/>
            </w:tcBorders>
          </w:tcPr>
          <w:p w14:paraId="312EC321" w14:textId="0D839309" w:rsidR="00283B96" w:rsidRPr="00283B96" w:rsidRDefault="003D00C3" w:rsidP="00464F9A">
            <w:pPr>
              <w:widowControl w:val="0"/>
              <w:kinsoku w:val="0"/>
              <w:overflowPunct w:val="0"/>
              <w:autoSpaceDE w:val="0"/>
              <w:autoSpaceDN w:val="0"/>
              <w:spacing w:after="0" w:line="276" w:lineRule="auto"/>
              <w:jc w:val="center"/>
              <w:rPr>
                <w:rFonts w:eastAsia="Times New Roman"/>
                <w:bCs/>
                <w:color w:val="000000"/>
                <w:szCs w:val="24"/>
                <w:lang w:val="en-GB"/>
              </w:rPr>
            </w:pPr>
            <w:r>
              <w:rPr>
                <w:rFonts w:eastAsia="Times New Roman"/>
                <w:bCs/>
                <w:color w:val="000000"/>
                <w:szCs w:val="24"/>
                <w:lang w:val="en-GB"/>
              </w:rPr>
              <w:t>10</w:t>
            </w:r>
          </w:p>
        </w:tc>
      </w:tr>
      <w:tr w:rsidR="00283B96" w:rsidRPr="00283B96" w14:paraId="77D290BE" w14:textId="77777777" w:rsidTr="00283B96">
        <w:tc>
          <w:tcPr>
            <w:tcW w:w="710" w:type="dxa"/>
            <w:tcBorders>
              <w:top w:val="single" w:sz="4" w:space="0" w:color="auto"/>
              <w:left w:val="single" w:sz="4" w:space="0" w:color="auto"/>
              <w:bottom w:val="single" w:sz="4" w:space="0" w:color="auto"/>
              <w:right w:val="single" w:sz="4" w:space="0" w:color="auto"/>
            </w:tcBorders>
          </w:tcPr>
          <w:p w14:paraId="71AE5507" w14:textId="6407AF4C" w:rsidR="00283B96" w:rsidRDefault="00283B96" w:rsidP="00464F9A">
            <w:pPr>
              <w:widowControl w:val="0"/>
              <w:kinsoku w:val="0"/>
              <w:overflowPunct w:val="0"/>
              <w:autoSpaceDE w:val="0"/>
              <w:autoSpaceDN w:val="0"/>
              <w:spacing w:after="0" w:line="276" w:lineRule="auto"/>
              <w:jc w:val="both"/>
              <w:rPr>
                <w:rFonts w:eastAsia="Times New Roman"/>
                <w:color w:val="000000"/>
                <w:kern w:val="28"/>
                <w:szCs w:val="24"/>
                <w:lang w:val="en-GB"/>
              </w:rPr>
            </w:pPr>
            <w:r>
              <w:rPr>
                <w:rFonts w:eastAsia="Times New Roman"/>
                <w:color w:val="000000"/>
                <w:kern w:val="28"/>
                <w:szCs w:val="24"/>
                <w:lang w:val="en-GB"/>
              </w:rPr>
              <w:t>7</w:t>
            </w:r>
          </w:p>
        </w:tc>
        <w:tc>
          <w:tcPr>
            <w:tcW w:w="5025" w:type="dxa"/>
            <w:tcBorders>
              <w:top w:val="single" w:sz="4" w:space="0" w:color="auto"/>
              <w:left w:val="single" w:sz="4" w:space="0" w:color="auto"/>
              <w:bottom w:val="single" w:sz="4" w:space="0" w:color="auto"/>
              <w:right w:val="single" w:sz="4" w:space="0" w:color="auto"/>
            </w:tcBorders>
          </w:tcPr>
          <w:p w14:paraId="4800DD30" w14:textId="088BC894" w:rsidR="00283B96" w:rsidRPr="00283B96" w:rsidRDefault="00283B96" w:rsidP="00464F9A">
            <w:pPr>
              <w:spacing w:after="0" w:line="360" w:lineRule="auto"/>
              <w:rPr>
                <w:szCs w:val="24"/>
                <w:lang w:val="en-CA" w:eastAsia="en-CA"/>
              </w:rPr>
            </w:pPr>
            <w:r w:rsidRPr="002E5939">
              <w:rPr>
                <w:rFonts w:ascii="Times New Roman" w:hAnsi="Times New Roman"/>
                <w:szCs w:val="24"/>
              </w:rPr>
              <w:t>Drive farm tractor</w:t>
            </w:r>
          </w:p>
        </w:tc>
        <w:tc>
          <w:tcPr>
            <w:tcW w:w="2831" w:type="dxa"/>
            <w:tcBorders>
              <w:top w:val="single" w:sz="4" w:space="0" w:color="auto"/>
              <w:left w:val="single" w:sz="4" w:space="0" w:color="auto"/>
              <w:bottom w:val="single" w:sz="4" w:space="0" w:color="auto"/>
              <w:right w:val="single" w:sz="4" w:space="0" w:color="auto"/>
            </w:tcBorders>
          </w:tcPr>
          <w:p w14:paraId="643246CA" w14:textId="63021178" w:rsidR="00283B96" w:rsidRPr="00283B96" w:rsidRDefault="003D00C3" w:rsidP="00464F9A">
            <w:pPr>
              <w:widowControl w:val="0"/>
              <w:kinsoku w:val="0"/>
              <w:overflowPunct w:val="0"/>
              <w:autoSpaceDE w:val="0"/>
              <w:autoSpaceDN w:val="0"/>
              <w:spacing w:after="0" w:line="276" w:lineRule="auto"/>
              <w:jc w:val="center"/>
              <w:rPr>
                <w:rFonts w:eastAsia="Times New Roman"/>
                <w:bCs/>
                <w:color w:val="000000"/>
                <w:szCs w:val="24"/>
                <w:lang w:val="en-GB"/>
              </w:rPr>
            </w:pPr>
            <w:r>
              <w:rPr>
                <w:rFonts w:eastAsia="Times New Roman"/>
                <w:bCs/>
                <w:color w:val="000000"/>
                <w:szCs w:val="24"/>
                <w:lang w:val="en-GB"/>
              </w:rPr>
              <w:t>20</w:t>
            </w:r>
          </w:p>
        </w:tc>
      </w:tr>
      <w:tr w:rsidR="00283B96" w:rsidRPr="00283B96" w14:paraId="49D46390" w14:textId="77777777" w:rsidTr="00283B96">
        <w:tc>
          <w:tcPr>
            <w:tcW w:w="710" w:type="dxa"/>
            <w:tcBorders>
              <w:top w:val="single" w:sz="4" w:space="0" w:color="auto"/>
              <w:left w:val="single" w:sz="4" w:space="0" w:color="auto"/>
              <w:bottom w:val="single" w:sz="4" w:space="0" w:color="auto"/>
              <w:right w:val="single" w:sz="4" w:space="0" w:color="auto"/>
            </w:tcBorders>
          </w:tcPr>
          <w:p w14:paraId="76B8191B" w14:textId="73FC6200" w:rsidR="00283B96" w:rsidRDefault="00283B96" w:rsidP="00464F9A">
            <w:pPr>
              <w:widowControl w:val="0"/>
              <w:kinsoku w:val="0"/>
              <w:overflowPunct w:val="0"/>
              <w:autoSpaceDE w:val="0"/>
              <w:autoSpaceDN w:val="0"/>
              <w:spacing w:after="0" w:line="276" w:lineRule="auto"/>
              <w:jc w:val="both"/>
              <w:rPr>
                <w:rFonts w:eastAsia="Times New Roman"/>
                <w:color w:val="000000"/>
                <w:kern w:val="28"/>
                <w:szCs w:val="24"/>
                <w:lang w:val="en-GB"/>
              </w:rPr>
            </w:pPr>
            <w:r>
              <w:rPr>
                <w:rFonts w:eastAsia="Times New Roman"/>
                <w:color w:val="000000"/>
                <w:kern w:val="28"/>
                <w:szCs w:val="24"/>
                <w:lang w:val="en-GB"/>
              </w:rPr>
              <w:t>8</w:t>
            </w:r>
          </w:p>
        </w:tc>
        <w:tc>
          <w:tcPr>
            <w:tcW w:w="5025" w:type="dxa"/>
            <w:tcBorders>
              <w:top w:val="single" w:sz="4" w:space="0" w:color="auto"/>
              <w:left w:val="single" w:sz="4" w:space="0" w:color="auto"/>
              <w:bottom w:val="single" w:sz="4" w:space="0" w:color="auto"/>
              <w:right w:val="single" w:sz="4" w:space="0" w:color="auto"/>
            </w:tcBorders>
          </w:tcPr>
          <w:p w14:paraId="0FA82A61" w14:textId="759A8378" w:rsidR="00283B96" w:rsidRPr="00283B96" w:rsidRDefault="00283B96" w:rsidP="00464F9A">
            <w:pPr>
              <w:spacing w:after="0" w:line="360" w:lineRule="auto"/>
              <w:rPr>
                <w:szCs w:val="24"/>
                <w:lang w:val="en-CA" w:eastAsia="en-CA"/>
              </w:rPr>
            </w:pPr>
            <w:r w:rsidRPr="002E5939">
              <w:rPr>
                <w:rFonts w:ascii="Times New Roman" w:hAnsi="Times New Roman"/>
                <w:szCs w:val="24"/>
              </w:rPr>
              <w:t>Operation Farm tractor system</w:t>
            </w:r>
          </w:p>
        </w:tc>
        <w:tc>
          <w:tcPr>
            <w:tcW w:w="2831" w:type="dxa"/>
            <w:tcBorders>
              <w:top w:val="single" w:sz="4" w:space="0" w:color="auto"/>
              <w:left w:val="single" w:sz="4" w:space="0" w:color="auto"/>
              <w:bottom w:val="single" w:sz="4" w:space="0" w:color="auto"/>
              <w:right w:val="single" w:sz="4" w:space="0" w:color="auto"/>
            </w:tcBorders>
          </w:tcPr>
          <w:p w14:paraId="416E9199" w14:textId="29A00917" w:rsidR="00283B96" w:rsidRPr="00283B96" w:rsidRDefault="003D00C3" w:rsidP="00464F9A">
            <w:pPr>
              <w:widowControl w:val="0"/>
              <w:kinsoku w:val="0"/>
              <w:overflowPunct w:val="0"/>
              <w:autoSpaceDE w:val="0"/>
              <w:autoSpaceDN w:val="0"/>
              <w:spacing w:after="0" w:line="276" w:lineRule="auto"/>
              <w:jc w:val="center"/>
              <w:rPr>
                <w:rFonts w:eastAsia="Times New Roman"/>
                <w:bCs/>
                <w:color w:val="000000"/>
                <w:szCs w:val="24"/>
                <w:lang w:val="en-GB"/>
              </w:rPr>
            </w:pPr>
            <w:r>
              <w:rPr>
                <w:rFonts w:eastAsia="Times New Roman"/>
                <w:bCs/>
                <w:color w:val="000000"/>
                <w:szCs w:val="24"/>
                <w:lang w:val="en-GB"/>
              </w:rPr>
              <w:t>20</w:t>
            </w:r>
          </w:p>
        </w:tc>
      </w:tr>
      <w:tr w:rsidR="00283B96" w:rsidRPr="00283B96" w14:paraId="411E71B5" w14:textId="77777777" w:rsidTr="00283B96">
        <w:tc>
          <w:tcPr>
            <w:tcW w:w="710" w:type="dxa"/>
            <w:tcBorders>
              <w:top w:val="single" w:sz="4" w:space="0" w:color="auto"/>
              <w:left w:val="single" w:sz="4" w:space="0" w:color="auto"/>
              <w:bottom w:val="single" w:sz="4" w:space="0" w:color="auto"/>
              <w:right w:val="single" w:sz="4" w:space="0" w:color="auto"/>
            </w:tcBorders>
          </w:tcPr>
          <w:p w14:paraId="2ECF2795" w14:textId="61396416" w:rsidR="00283B96" w:rsidRDefault="00283B96" w:rsidP="00464F9A">
            <w:pPr>
              <w:widowControl w:val="0"/>
              <w:kinsoku w:val="0"/>
              <w:overflowPunct w:val="0"/>
              <w:autoSpaceDE w:val="0"/>
              <w:autoSpaceDN w:val="0"/>
              <w:spacing w:after="0" w:line="276" w:lineRule="auto"/>
              <w:jc w:val="both"/>
              <w:rPr>
                <w:rFonts w:eastAsia="Times New Roman"/>
                <w:color w:val="000000"/>
                <w:kern w:val="28"/>
                <w:szCs w:val="24"/>
                <w:lang w:val="en-GB"/>
              </w:rPr>
            </w:pPr>
            <w:r>
              <w:rPr>
                <w:rFonts w:eastAsia="Times New Roman"/>
                <w:color w:val="000000"/>
                <w:kern w:val="28"/>
                <w:szCs w:val="24"/>
                <w:lang w:val="en-GB"/>
              </w:rPr>
              <w:t>9</w:t>
            </w:r>
          </w:p>
        </w:tc>
        <w:tc>
          <w:tcPr>
            <w:tcW w:w="5025" w:type="dxa"/>
            <w:tcBorders>
              <w:top w:val="single" w:sz="4" w:space="0" w:color="auto"/>
              <w:left w:val="single" w:sz="4" w:space="0" w:color="auto"/>
              <w:bottom w:val="single" w:sz="4" w:space="0" w:color="auto"/>
              <w:right w:val="single" w:sz="4" w:space="0" w:color="auto"/>
            </w:tcBorders>
          </w:tcPr>
          <w:p w14:paraId="5C2E4197" w14:textId="43B28B27" w:rsidR="00283B96" w:rsidRPr="00283B96" w:rsidRDefault="00283B96" w:rsidP="00464F9A">
            <w:pPr>
              <w:spacing w:after="0" w:line="360" w:lineRule="auto"/>
              <w:rPr>
                <w:szCs w:val="24"/>
                <w:lang w:val="en-CA" w:eastAsia="en-CA"/>
              </w:rPr>
            </w:pPr>
            <w:r w:rsidRPr="002E5939">
              <w:rPr>
                <w:rFonts w:ascii="Times New Roman" w:hAnsi="Times New Roman"/>
                <w:bCs/>
                <w:szCs w:val="24"/>
              </w:rPr>
              <w:t>Service farm tractor systems</w:t>
            </w:r>
          </w:p>
        </w:tc>
        <w:tc>
          <w:tcPr>
            <w:tcW w:w="2831" w:type="dxa"/>
            <w:tcBorders>
              <w:top w:val="single" w:sz="4" w:space="0" w:color="auto"/>
              <w:left w:val="single" w:sz="4" w:space="0" w:color="auto"/>
              <w:bottom w:val="single" w:sz="4" w:space="0" w:color="auto"/>
              <w:right w:val="single" w:sz="4" w:space="0" w:color="auto"/>
            </w:tcBorders>
          </w:tcPr>
          <w:p w14:paraId="75971C1D" w14:textId="72DFFF11" w:rsidR="00283B96" w:rsidRPr="00283B96" w:rsidRDefault="003D00C3" w:rsidP="00464F9A">
            <w:pPr>
              <w:widowControl w:val="0"/>
              <w:kinsoku w:val="0"/>
              <w:overflowPunct w:val="0"/>
              <w:autoSpaceDE w:val="0"/>
              <w:autoSpaceDN w:val="0"/>
              <w:spacing w:after="0" w:line="276" w:lineRule="auto"/>
              <w:jc w:val="center"/>
              <w:rPr>
                <w:rFonts w:eastAsia="Times New Roman"/>
                <w:bCs/>
                <w:color w:val="000000"/>
                <w:szCs w:val="24"/>
                <w:lang w:val="en-GB"/>
              </w:rPr>
            </w:pPr>
            <w:r>
              <w:rPr>
                <w:rFonts w:eastAsia="Times New Roman"/>
                <w:bCs/>
                <w:color w:val="000000"/>
                <w:szCs w:val="24"/>
                <w:lang w:val="en-GB"/>
              </w:rPr>
              <w:t>20</w:t>
            </w:r>
          </w:p>
        </w:tc>
      </w:tr>
      <w:tr w:rsidR="00283B96" w:rsidRPr="00283B96" w14:paraId="35E9379F" w14:textId="77777777" w:rsidTr="00283B96">
        <w:tc>
          <w:tcPr>
            <w:tcW w:w="710" w:type="dxa"/>
            <w:tcBorders>
              <w:top w:val="single" w:sz="4" w:space="0" w:color="auto"/>
              <w:left w:val="single" w:sz="4" w:space="0" w:color="auto"/>
              <w:bottom w:val="single" w:sz="4" w:space="0" w:color="auto"/>
              <w:right w:val="single" w:sz="4" w:space="0" w:color="auto"/>
            </w:tcBorders>
          </w:tcPr>
          <w:p w14:paraId="0186F271" w14:textId="7537BDF7" w:rsidR="00283B96" w:rsidRDefault="00283B96" w:rsidP="00464F9A">
            <w:pPr>
              <w:widowControl w:val="0"/>
              <w:kinsoku w:val="0"/>
              <w:overflowPunct w:val="0"/>
              <w:autoSpaceDE w:val="0"/>
              <w:autoSpaceDN w:val="0"/>
              <w:spacing w:after="0" w:line="276" w:lineRule="auto"/>
              <w:jc w:val="both"/>
              <w:rPr>
                <w:rFonts w:eastAsia="Times New Roman"/>
                <w:color w:val="000000"/>
                <w:kern w:val="28"/>
                <w:szCs w:val="24"/>
                <w:lang w:val="en-GB"/>
              </w:rPr>
            </w:pPr>
            <w:r>
              <w:rPr>
                <w:rFonts w:eastAsia="Times New Roman"/>
                <w:color w:val="000000"/>
                <w:kern w:val="28"/>
                <w:szCs w:val="24"/>
                <w:lang w:val="en-GB"/>
              </w:rPr>
              <w:t>10</w:t>
            </w:r>
          </w:p>
        </w:tc>
        <w:tc>
          <w:tcPr>
            <w:tcW w:w="5025" w:type="dxa"/>
            <w:tcBorders>
              <w:top w:val="single" w:sz="4" w:space="0" w:color="auto"/>
              <w:left w:val="single" w:sz="4" w:space="0" w:color="auto"/>
              <w:bottom w:val="single" w:sz="4" w:space="0" w:color="auto"/>
              <w:right w:val="single" w:sz="4" w:space="0" w:color="auto"/>
            </w:tcBorders>
          </w:tcPr>
          <w:p w14:paraId="310F8DBA" w14:textId="33913B0C" w:rsidR="00283B96" w:rsidRPr="00283B96" w:rsidRDefault="00283B96" w:rsidP="00464F9A">
            <w:pPr>
              <w:spacing w:after="0" w:line="360" w:lineRule="auto"/>
              <w:rPr>
                <w:szCs w:val="24"/>
                <w:lang w:val="en-CA" w:eastAsia="en-CA"/>
              </w:rPr>
            </w:pPr>
            <w:r w:rsidRPr="002E5939">
              <w:rPr>
                <w:rFonts w:ascii="Times New Roman" w:hAnsi="Times New Roman"/>
                <w:bCs/>
                <w:szCs w:val="24"/>
              </w:rPr>
              <w:t>Maintain and repair farm tractor systems</w:t>
            </w:r>
          </w:p>
        </w:tc>
        <w:tc>
          <w:tcPr>
            <w:tcW w:w="2831" w:type="dxa"/>
            <w:tcBorders>
              <w:top w:val="single" w:sz="4" w:space="0" w:color="auto"/>
              <w:left w:val="single" w:sz="4" w:space="0" w:color="auto"/>
              <w:bottom w:val="single" w:sz="4" w:space="0" w:color="auto"/>
              <w:right w:val="single" w:sz="4" w:space="0" w:color="auto"/>
            </w:tcBorders>
          </w:tcPr>
          <w:p w14:paraId="3CBCE6A6" w14:textId="0E47299C" w:rsidR="00283B96" w:rsidRPr="00283B96" w:rsidRDefault="003D00C3" w:rsidP="00464F9A">
            <w:pPr>
              <w:widowControl w:val="0"/>
              <w:kinsoku w:val="0"/>
              <w:overflowPunct w:val="0"/>
              <w:autoSpaceDE w:val="0"/>
              <w:autoSpaceDN w:val="0"/>
              <w:spacing w:after="0" w:line="276" w:lineRule="auto"/>
              <w:jc w:val="center"/>
              <w:rPr>
                <w:rFonts w:eastAsia="Times New Roman"/>
                <w:bCs/>
                <w:color w:val="000000"/>
                <w:szCs w:val="24"/>
                <w:lang w:val="en-GB"/>
              </w:rPr>
            </w:pPr>
            <w:r>
              <w:rPr>
                <w:rFonts w:eastAsia="Times New Roman"/>
                <w:bCs/>
                <w:color w:val="000000"/>
                <w:szCs w:val="24"/>
                <w:lang w:val="en-GB"/>
              </w:rPr>
              <w:t>30</w:t>
            </w:r>
          </w:p>
        </w:tc>
      </w:tr>
      <w:tr w:rsidR="00283B96" w:rsidRPr="00283B96" w14:paraId="27C63EDF" w14:textId="77777777" w:rsidTr="00283B96">
        <w:trPr>
          <w:trHeight w:val="350"/>
        </w:trPr>
        <w:tc>
          <w:tcPr>
            <w:tcW w:w="5735" w:type="dxa"/>
            <w:gridSpan w:val="2"/>
            <w:tcBorders>
              <w:top w:val="single" w:sz="4" w:space="0" w:color="auto"/>
              <w:left w:val="single" w:sz="4" w:space="0" w:color="auto"/>
              <w:bottom w:val="single" w:sz="4" w:space="0" w:color="auto"/>
              <w:right w:val="single" w:sz="4" w:space="0" w:color="auto"/>
            </w:tcBorders>
            <w:hideMark/>
          </w:tcPr>
          <w:p w14:paraId="25C90F9D" w14:textId="77777777" w:rsidR="00283B96" w:rsidRPr="00283B96" w:rsidRDefault="00283B96" w:rsidP="00464F9A">
            <w:pPr>
              <w:spacing w:after="0" w:line="360" w:lineRule="auto"/>
              <w:jc w:val="center"/>
              <w:rPr>
                <w:rFonts w:ascii="Times New Roman" w:eastAsia="Times New Roman" w:hAnsi="Times New Roman"/>
                <w:b/>
                <w:color w:val="000000"/>
                <w:kern w:val="28"/>
                <w:szCs w:val="24"/>
                <w:lang w:val="en-US"/>
              </w:rPr>
            </w:pPr>
            <w:r w:rsidRPr="00283B96">
              <w:rPr>
                <w:rFonts w:ascii="Times New Roman" w:eastAsia="Times New Roman" w:hAnsi="Times New Roman"/>
                <w:b/>
                <w:color w:val="000000"/>
                <w:kern w:val="28"/>
                <w:szCs w:val="24"/>
                <w:lang w:val="en-US"/>
              </w:rPr>
              <w:t>Total</w:t>
            </w:r>
          </w:p>
        </w:tc>
        <w:tc>
          <w:tcPr>
            <w:tcW w:w="2831" w:type="dxa"/>
            <w:tcBorders>
              <w:top w:val="single" w:sz="4" w:space="0" w:color="auto"/>
              <w:left w:val="single" w:sz="4" w:space="0" w:color="auto"/>
              <w:bottom w:val="single" w:sz="4" w:space="0" w:color="auto"/>
              <w:right w:val="single" w:sz="4" w:space="0" w:color="auto"/>
            </w:tcBorders>
            <w:hideMark/>
          </w:tcPr>
          <w:p w14:paraId="2D68C7D0" w14:textId="6E05DAC6" w:rsidR="00283B96" w:rsidRPr="00283B96" w:rsidRDefault="00283B96" w:rsidP="00464F9A">
            <w:pPr>
              <w:widowControl w:val="0"/>
              <w:kinsoku w:val="0"/>
              <w:overflowPunct w:val="0"/>
              <w:autoSpaceDE w:val="0"/>
              <w:autoSpaceDN w:val="0"/>
              <w:spacing w:after="0" w:line="276" w:lineRule="auto"/>
              <w:jc w:val="center"/>
              <w:rPr>
                <w:rFonts w:ascii="Times New Roman" w:eastAsia="Times New Roman" w:hAnsi="Times New Roman"/>
                <w:b/>
                <w:color w:val="000000"/>
                <w:szCs w:val="24"/>
                <w:lang w:val="en-GB"/>
              </w:rPr>
            </w:pPr>
            <w:r>
              <w:rPr>
                <w:rFonts w:ascii="Times New Roman" w:eastAsia="Times New Roman" w:hAnsi="Times New Roman"/>
                <w:b/>
                <w:color w:val="000000"/>
                <w:szCs w:val="24"/>
                <w:lang w:val="en-GB"/>
              </w:rPr>
              <w:t>250</w:t>
            </w:r>
          </w:p>
        </w:tc>
      </w:tr>
    </w:tbl>
    <w:p w14:paraId="5E872BFD" w14:textId="77777777" w:rsidR="00283B96" w:rsidRDefault="00283B96">
      <w:pPr>
        <w:rPr>
          <w:b/>
          <w:color w:val="000000"/>
          <w:szCs w:val="24"/>
        </w:rPr>
      </w:pPr>
    </w:p>
    <w:p w14:paraId="3B49FFB2" w14:textId="77777777" w:rsidR="00001D5D" w:rsidRDefault="00001D5D">
      <w:pPr>
        <w:pStyle w:val="ListParagraph"/>
        <w:spacing w:after="0" w:line="276" w:lineRule="auto"/>
        <w:rPr>
          <w:rFonts w:ascii="Times New Roman" w:hAnsi="Times New Roman"/>
          <w:sz w:val="24"/>
          <w:szCs w:val="24"/>
        </w:rPr>
      </w:pPr>
    </w:p>
    <w:p w14:paraId="20E31BF1" w14:textId="77777777" w:rsidR="00001D5D" w:rsidRDefault="00001D5D">
      <w:pPr>
        <w:rPr>
          <w:b/>
          <w:color w:val="000000"/>
          <w:szCs w:val="24"/>
        </w:rPr>
      </w:pPr>
    </w:p>
    <w:p w14:paraId="43B3C2F1" w14:textId="77777777" w:rsidR="00001D5D" w:rsidRDefault="00CD5582">
      <w:pPr>
        <w:rPr>
          <w:b/>
          <w:color w:val="000000"/>
          <w:szCs w:val="24"/>
        </w:rPr>
      </w:pPr>
      <w:r>
        <w:rPr>
          <w:b/>
          <w:color w:val="000000"/>
          <w:szCs w:val="24"/>
        </w:rPr>
        <w:lastRenderedPageBreak/>
        <w:t>Learning Outcomes, Content and Suggested Assessment Methods</w:t>
      </w:r>
    </w:p>
    <w:tbl>
      <w:tblPr>
        <w:tblStyle w:val="TableGrid"/>
        <w:tblW w:w="5000" w:type="pct"/>
        <w:tblLook w:val="04A0" w:firstRow="1" w:lastRow="0" w:firstColumn="1" w:lastColumn="0" w:noHBand="0" w:noVBand="1"/>
      </w:tblPr>
      <w:tblGrid>
        <w:gridCol w:w="2116"/>
        <w:gridCol w:w="4273"/>
        <w:gridCol w:w="2177"/>
      </w:tblGrid>
      <w:tr w:rsidR="00001D5D" w14:paraId="6884CF5D" w14:textId="77777777">
        <w:tc>
          <w:tcPr>
            <w:tcW w:w="1285" w:type="pct"/>
          </w:tcPr>
          <w:p w14:paraId="624A81F2" w14:textId="77777777" w:rsidR="00001D5D" w:rsidRDefault="00CD5582">
            <w:pPr>
              <w:spacing w:line="276" w:lineRule="auto"/>
              <w:rPr>
                <w:b/>
                <w:color w:val="000000"/>
                <w:szCs w:val="24"/>
              </w:rPr>
            </w:pPr>
            <w:r>
              <w:rPr>
                <w:b/>
                <w:color w:val="000000"/>
                <w:szCs w:val="24"/>
              </w:rPr>
              <w:t>Learning outcome</w:t>
            </w:r>
          </w:p>
        </w:tc>
        <w:tc>
          <w:tcPr>
            <w:tcW w:w="2543" w:type="pct"/>
          </w:tcPr>
          <w:p w14:paraId="5F681E6B" w14:textId="77777777" w:rsidR="00001D5D" w:rsidRDefault="00CD5582">
            <w:pPr>
              <w:spacing w:line="276" w:lineRule="auto"/>
              <w:rPr>
                <w:b/>
                <w:color w:val="000000"/>
                <w:szCs w:val="24"/>
              </w:rPr>
            </w:pPr>
            <w:r>
              <w:rPr>
                <w:b/>
                <w:color w:val="000000"/>
                <w:szCs w:val="24"/>
              </w:rPr>
              <w:t>Content</w:t>
            </w:r>
          </w:p>
        </w:tc>
        <w:tc>
          <w:tcPr>
            <w:tcW w:w="1172" w:type="pct"/>
          </w:tcPr>
          <w:p w14:paraId="3863D23A" w14:textId="77777777" w:rsidR="00001D5D" w:rsidRDefault="00CD5582">
            <w:pPr>
              <w:spacing w:line="276" w:lineRule="auto"/>
              <w:rPr>
                <w:b/>
                <w:color w:val="000000"/>
                <w:szCs w:val="24"/>
              </w:rPr>
            </w:pPr>
            <w:r>
              <w:rPr>
                <w:b/>
                <w:bCs/>
                <w:szCs w:val="24"/>
                <w:lang w:val="en-US"/>
              </w:rPr>
              <w:t>Methods of Assessment</w:t>
            </w:r>
          </w:p>
        </w:tc>
      </w:tr>
      <w:tr w:rsidR="00001D5D" w14:paraId="5119E48D" w14:textId="77777777">
        <w:tc>
          <w:tcPr>
            <w:tcW w:w="1285" w:type="pct"/>
          </w:tcPr>
          <w:p w14:paraId="4A1409E3" w14:textId="77777777" w:rsidR="00001D5D" w:rsidRDefault="00CD5582">
            <w:pPr>
              <w:spacing w:after="200" w:line="276" w:lineRule="auto"/>
              <w:rPr>
                <w:color w:val="000000"/>
                <w:szCs w:val="24"/>
              </w:rPr>
            </w:pPr>
            <w:r>
              <w:rPr>
                <w:color w:val="000000"/>
                <w:szCs w:val="24"/>
                <w:lang w:val="zh-CN"/>
              </w:rPr>
              <w:t>1.</w:t>
            </w:r>
            <w:r>
              <w:rPr>
                <w:color w:val="000000"/>
                <w:szCs w:val="24"/>
              </w:rPr>
              <w:t>Determine force, work, energy and power</w:t>
            </w:r>
          </w:p>
          <w:p w14:paraId="7DCC20E7" w14:textId="77777777" w:rsidR="00001D5D" w:rsidRDefault="00001D5D">
            <w:pPr>
              <w:spacing w:after="0" w:line="276" w:lineRule="auto"/>
              <w:ind w:left="360"/>
              <w:rPr>
                <w:bCs/>
                <w:szCs w:val="24"/>
              </w:rPr>
            </w:pPr>
          </w:p>
        </w:tc>
        <w:tc>
          <w:tcPr>
            <w:tcW w:w="2543" w:type="pct"/>
          </w:tcPr>
          <w:p w14:paraId="5E5A1379" w14:textId="263EFFE0" w:rsidR="005A1970" w:rsidRPr="005A1970" w:rsidRDefault="005A1970" w:rsidP="0075485B">
            <w:pPr>
              <w:pStyle w:val="ListParagraph"/>
              <w:numPr>
                <w:ilvl w:val="1"/>
                <w:numId w:val="52"/>
              </w:numPr>
              <w:spacing w:after="0" w:line="256" w:lineRule="auto"/>
              <w:rPr>
                <w:rFonts w:ascii="Times New Roman" w:hAnsi="Times New Roman"/>
                <w:color w:val="000000"/>
                <w:sz w:val="24"/>
                <w:szCs w:val="24"/>
              </w:rPr>
            </w:pPr>
            <w:r w:rsidRPr="005A1970">
              <w:rPr>
                <w:rFonts w:ascii="Times New Roman" w:hAnsi="Times New Roman"/>
                <w:color w:val="000000"/>
                <w:sz w:val="24"/>
                <w:szCs w:val="24"/>
              </w:rPr>
              <w:t>1.1</w:t>
            </w:r>
            <w:r w:rsidRPr="005A1970">
              <w:rPr>
                <w:rFonts w:ascii="Times New Roman" w:hAnsi="Times New Roman"/>
                <w:color w:val="000000"/>
                <w:sz w:val="24"/>
                <w:szCs w:val="24"/>
              </w:rPr>
              <w:tab/>
              <w:t>Personal protective equipment</w:t>
            </w:r>
          </w:p>
          <w:p w14:paraId="15A574CA" w14:textId="08F29C12" w:rsidR="00FB581A" w:rsidRPr="00FB581A" w:rsidRDefault="00CD5582" w:rsidP="0075485B">
            <w:pPr>
              <w:pStyle w:val="ListParagraph"/>
              <w:numPr>
                <w:ilvl w:val="1"/>
                <w:numId w:val="52"/>
              </w:numPr>
              <w:spacing w:after="0" w:line="256" w:lineRule="auto"/>
              <w:rPr>
                <w:rFonts w:ascii="Times New Roman" w:hAnsi="Times New Roman"/>
                <w:color w:val="000000"/>
                <w:sz w:val="24"/>
                <w:szCs w:val="24"/>
              </w:rPr>
            </w:pPr>
            <w:r w:rsidRPr="00FB581A">
              <w:rPr>
                <w:rFonts w:ascii="Times New Roman" w:hAnsi="Times New Roman"/>
                <w:color w:val="000000"/>
                <w:sz w:val="24"/>
                <w:szCs w:val="24"/>
                <w:lang w:val="zh-CN"/>
              </w:rPr>
              <w:t xml:space="preserve"> </w:t>
            </w:r>
            <w:r w:rsidRPr="00FB581A">
              <w:rPr>
                <w:rFonts w:ascii="Times New Roman" w:hAnsi="Times New Roman"/>
                <w:color w:val="000000"/>
                <w:sz w:val="24"/>
                <w:szCs w:val="24"/>
              </w:rPr>
              <w:t>Define force, work, energy and power</w:t>
            </w:r>
          </w:p>
          <w:p w14:paraId="65919EC3" w14:textId="60897DA1" w:rsidR="00001D5D" w:rsidRPr="00FB581A" w:rsidRDefault="00CD5582" w:rsidP="0075485B">
            <w:pPr>
              <w:pStyle w:val="ListParagraph"/>
              <w:numPr>
                <w:ilvl w:val="1"/>
                <w:numId w:val="52"/>
              </w:numPr>
              <w:spacing w:after="0" w:line="256" w:lineRule="auto"/>
              <w:rPr>
                <w:rFonts w:ascii="Times New Roman" w:hAnsi="Times New Roman"/>
                <w:color w:val="000000"/>
                <w:sz w:val="24"/>
                <w:szCs w:val="24"/>
              </w:rPr>
            </w:pPr>
            <w:r w:rsidRPr="00FB581A">
              <w:rPr>
                <w:rFonts w:ascii="Times New Roman" w:hAnsi="Times New Roman"/>
                <w:color w:val="000000"/>
                <w:sz w:val="24"/>
                <w:szCs w:val="24"/>
              </w:rPr>
              <w:t>Describe forms of energy;</w:t>
            </w:r>
          </w:p>
          <w:p w14:paraId="1E849561" w14:textId="51647BCE" w:rsidR="00001D5D" w:rsidRPr="00FB581A" w:rsidRDefault="00CD5582" w:rsidP="0075485B">
            <w:pPr>
              <w:pStyle w:val="ListParagraph"/>
              <w:numPr>
                <w:ilvl w:val="2"/>
                <w:numId w:val="52"/>
              </w:numPr>
              <w:spacing w:after="0" w:line="256" w:lineRule="auto"/>
              <w:ind w:left="1561" w:hanging="630"/>
              <w:rPr>
                <w:rFonts w:ascii="Times New Roman" w:hAnsi="Times New Roman"/>
                <w:color w:val="000000"/>
                <w:sz w:val="24"/>
                <w:szCs w:val="24"/>
              </w:rPr>
            </w:pPr>
            <w:r w:rsidRPr="00FB581A">
              <w:rPr>
                <w:rFonts w:ascii="Times New Roman" w:hAnsi="Times New Roman"/>
                <w:color w:val="000000"/>
                <w:sz w:val="24"/>
                <w:szCs w:val="24"/>
              </w:rPr>
              <w:t xml:space="preserve">Renewable solar, wind water, geothermal, biogas </w:t>
            </w:r>
            <w:r w:rsidR="00FD3820" w:rsidRPr="00FB581A">
              <w:rPr>
                <w:rFonts w:ascii="Times New Roman" w:hAnsi="Times New Roman"/>
                <w:color w:val="000000"/>
                <w:sz w:val="24"/>
                <w:szCs w:val="24"/>
              </w:rPr>
              <w:t>etc.</w:t>
            </w:r>
          </w:p>
          <w:p w14:paraId="5F636B59" w14:textId="77777777" w:rsidR="00001D5D" w:rsidRDefault="00CD5582" w:rsidP="0075485B">
            <w:pPr>
              <w:pStyle w:val="ListParagraph"/>
              <w:numPr>
                <w:ilvl w:val="2"/>
                <w:numId w:val="52"/>
              </w:numPr>
              <w:spacing w:after="0" w:line="256" w:lineRule="auto"/>
              <w:ind w:left="841" w:firstLine="0"/>
              <w:rPr>
                <w:rFonts w:ascii="Times New Roman" w:hAnsi="Times New Roman"/>
                <w:color w:val="000000"/>
                <w:sz w:val="24"/>
                <w:szCs w:val="24"/>
              </w:rPr>
            </w:pPr>
            <w:r>
              <w:rPr>
                <w:rFonts w:ascii="Times New Roman" w:hAnsi="Times New Roman"/>
                <w:color w:val="000000"/>
                <w:sz w:val="24"/>
                <w:szCs w:val="24"/>
              </w:rPr>
              <w:t>Non-renewable</w:t>
            </w:r>
          </w:p>
          <w:p w14:paraId="041A2F9E" w14:textId="77777777" w:rsidR="00001D5D" w:rsidRDefault="00CD5582" w:rsidP="0075485B">
            <w:pPr>
              <w:pStyle w:val="ListParagraph"/>
              <w:numPr>
                <w:ilvl w:val="1"/>
                <w:numId w:val="52"/>
              </w:numPr>
              <w:spacing w:after="0" w:line="256" w:lineRule="auto"/>
              <w:rPr>
                <w:rFonts w:ascii="Times New Roman" w:hAnsi="Times New Roman"/>
                <w:color w:val="000000"/>
                <w:sz w:val="24"/>
                <w:szCs w:val="24"/>
              </w:rPr>
            </w:pPr>
            <w:r>
              <w:rPr>
                <w:rFonts w:ascii="Times New Roman" w:hAnsi="Times New Roman"/>
                <w:color w:val="000000"/>
                <w:sz w:val="24"/>
                <w:szCs w:val="24"/>
              </w:rPr>
              <w:t>Convert energy from one form to another</w:t>
            </w:r>
          </w:p>
          <w:p w14:paraId="7BA184A8" w14:textId="77777777" w:rsidR="00001D5D" w:rsidRDefault="00CD5582" w:rsidP="0075485B">
            <w:pPr>
              <w:pStyle w:val="ListParagraph"/>
              <w:numPr>
                <w:ilvl w:val="1"/>
                <w:numId w:val="52"/>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Solve simple calculations on force, work, energy and power</w:t>
            </w:r>
          </w:p>
        </w:tc>
        <w:tc>
          <w:tcPr>
            <w:tcW w:w="1172" w:type="pct"/>
          </w:tcPr>
          <w:p w14:paraId="7E6B0D13" w14:textId="77777777" w:rsidR="00001D5D" w:rsidRDefault="00CD5582" w:rsidP="0075485B">
            <w:pPr>
              <w:pStyle w:val="ListParagraph"/>
              <w:numPr>
                <w:ilvl w:val="0"/>
                <w:numId w:val="19"/>
              </w:numPr>
              <w:spacing w:after="0" w:line="256" w:lineRule="auto"/>
              <w:rPr>
                <w:rFonts w:ascii="Times New Roman" w:hAnsi="Times New Roman"/>
                <w:sz w:val="24"/>
                <w:szCs w:val="24"/>
              </w:rPr>
            </w:pPr>
            <w:r>
              <w:rPr>
                <w:rFonts w:ascii="Times New Roman" w:hAnsi="Times New Roman"/>
                <w:color w:val="000000"/>
                <w:sz w:val="24"/>
                <w:szCs w:val="24"/>
              </w:rPr>
              <w:t>Written tests</w:t>
            </w:r>
          </w:p>
          <w:p w14:paraId="6BE18F68" w14:textId="77777777" w:rsidR="00001D5D" w:rsidRDefault="00CD5582" w:rsidP="0075485B">
            <w:pPr>
              <w:pStyle w:val="ListParagraph"/>
              <w:numPr>
                <w:ilvl w:val="0"/>
                <w:numId w:val="19"/>
              </w:numPr>
              <w:spacing w:after="0" w:line="256" w:lineRule="auto"/>
              <w:rPr>
                <w:rFonts w:ascii="Times New Roman" w:hAnsi="Times New Roman"/>
                <w:sz w:val="24"/>
                <w:szCs w:val="24"/>
              </w:rPr>
            </w:pPr>
            <w:r>
              <w:rPr>
                <w:rFonts w:ascii="Times New Roman" w:hAnsi="Times New Roman"/>
                <w:color w:val="000000"/>
                <w:sz w:val="24"/>
                <w:szCs w:val="24"/>
              </w:rPr>
              <w:t>Oral questioning</w:t>
            </w:r>
          </w:p>
          <w:p w14:paraId="47476C36" w14:textId="77777777" w:rsidR="00001D5D" w:rsidRDefault="00CD5582" w:rsidP="0075485B">
            <w:pPr>
              <w:pStyle w:val="ListParagraph"/>
              <w:numPr>
                <w:ilvl w:val="0"/>
                <w:numId w:val="19"/>
              </w:numPr>
              <w:spacing w:after="0" w:line="256" w:lineRule="auto"/>
              <w:rPr>
                <w:rFonts w:ascii="Times New Roman" w:hAnsi="Times New Roman"/>
                <w:sz w:val="24"/>
                <w:szCs w:val="24"/>
              </w:rPr>
            </w:pPr>
            <w:r>
              <w:rPr>
                <w:rFonts w:ascii="Times New Roman" w:hAnsi="Times New Roman"/>
                <w:color w:val="000000"/>
                <w:sz w:val="24"/>
                <w:szCs w:val="24"/>
              </w:rPr>
              <w:t>Assignments</w:t>
            </w:r>
          </w:p>
          <w:p w14:paraId="1A0F2EF5" w14:textId="77777777" w:rsidR="00001D5D" w:rsidRDefault="00CD5582" w:rsidP="0075485B">
            <w:pPr>
              <w:pStyle w:val="ListParagraph"/>
              <w:numPr>
                <w:ilvl w:val="0"/>
                <w:numId w:val="19"/>
              </w:numPr>
              <w:spacing w:after="0" w:line="256" w:lineRule="auto"/>
              <w:rPr>
                <w:rFonts w:ascii="Times New Roman" w:hAnsi="Times New Roman"/>
                <w:sz w:val="24"/>
                <w:szCs w:val="24"/>
              </w:rPr>
            </w:pPr>
            <w:r>
              <w:rPr>
                <w:rFonts w:ascii="Times New Roman" w:hAnsi="Times New Roman"/>
                <w:color w:val="000000"/>
                <w:sz w:val="24"/>
                <w:szCs w:val="24"/>
              </w:rPr>
              <w:t>Supervised exercises.</w:t>
            </w:r>
          </w:p>
          <w:p w14:paraId="53893097" w14:textId="77777777" w:rsidR="00001D5D" w:rsidRDefault="00CD5582" w:rsidP="0075485B">
            <w:pPr>
              <w:numPr>
                <w:ilvl w:val="0"/>
                <w:numId w:val="19"/>
              </w:numPr>
              <w:spacing w:after="0" w:line="276" w:lineRule="auto"/>
              <w:rPr>
                <w:rFonts w:eastAsia="Times New Roman"/>
                <w:color w:val="000000"/>
                <w:szCs w:val="24"/>
              </w:rPr>
            </w:pPr>
            <w:r>
              <w:rPr>
                <w:color w:val="000000"/>
                <w:szCs w:val="24"/>
              </w:rPr>
              <w:t>Practical tests</w:t>
            </w:r>
          </w:p>
        </w:tc>
      </w:tr>
      <w:tr w:rsidR="00001D5D" w14:paraId="5EAD885C" w14:textId="77777777">
        <w:tc>
          <w:tcPr>
            <w:tcW w:w="1285" w:type="pct"/>
          </w:tcPr>
          <w:p w14:paraId="6961CAF0" w14:textId="77777777" w:rsidR="00001D5D" w:rsidRDefault="00CD5582" w:rsidP="0075485B">
            <w:pPr>
              <w:pStyle w:val="ListParagraph"/>
              <w:numPr>
                <w:ilvl w:val="0"/>
                <w:numId w:val="52"/>
              </w:numPr>
              <w:spacing w:after="0" w:line="276" w:lineRule="auto"/>
              <w:rPr>
                <w:rFonts w:ascii="Times New Roman" w:hAnsi="Times New Roman"/>
                <w:sz w:val="24"/>
                <w:szCs w:val="24"/>
              </w:rPr>
            </w:pPr>
            <w:r>
              <w:rPr>
                <w:rFonts w:ascii="Times New Roman" w:hAnsi="Times New Roman"/>
                <w:sz w:val="24"/>
                <w:szCs w:val="24"/>
              </w:rPr>
              <w:t xml:space="preserve">Perform bench work </w:t>
            </w:r>
          </w:p>
          <w:p w14:paraId="67B35198" w14:textId="77777777" w:rsidR="00001D5D" w:rsidRDefault="00001D5D">
            <w:pPr>
              <w:spacing w:line="276" w:lineRule="auto"/>
              <w:rPr>
                <w:color w:val="000000"/>
                <w:szCs w:val="24"/>
              </w:rPr>
            </w:pPr>
          </w:p>
        </w:tc>
        <w:tc>
          <w:tcPr>
            <w:tcW w:w="2543" w:type="pct"/>
          </w:tcPr>
          <w:p w14:paraId="654E3073" w14:textId="77777777" w:rsidR="00001D5D" w:rsidRDefault="00CD5582" w:rsidP="0075485B">
            <w:pPr>
              <w:pStyle w:val="ListParagraph"/>
              <w:numPr>
                <w:ilvl w:val="1"/>
                <w:numId w:val="52"/>
              </w:numPr>
              <w:spacing w:after="0" w:line="276" w:lineRule="auto"/>
              <w:rPr>
                <w:rFonts w:ascii="Times New Roman" w:hAnsi="Times New Roman"/>
                <w:sz w:val="24"/>
                <w:szCs w:val="24"/>
              </w:rPr>
            </w:pPr>
            <w:r>
              <w:rPr>
                <w:rFonts w:ascii="Times New Roman" w:hAnsi="Times New Roman"/>
                <w:sz w:val="24"/>
                <w:szCs w:val="24"/>
              </w:rPr>
              <w:t>Wear personal protective Equipment appropriately.</w:t>
            </w:r>
          </w:p>
          <w:p w14:paraId="03A58BC4" w14:textId="77777777" w:rsidR="00001D5D" w:rsidRDefault="00CD5582" w:rsidP="0075485B">
            <w:pPr>
              <w:pStyle w:val="ListParagraph"/>
              <w:numPr>
                <w:ilvl w:val="1"/>
                <w:numId w:val="52"/>
              </w:numPr>
              <w:spacing w:after="0" w:line="276" w:lineRule="auto"/>
              <w:rPr>
                <w:rFonts w:ascii="Times New Roman" w:hAnsi="Times New Roman"/>
                <w:sz w:val="24"/>
                <w:szCs w:val="24"/>
              </w:rPr>
            </w:pPr>
            <w:r>
              <w:rPr>
                <w:rFonts w:ascii="Times New Roman" w:hAnsi="Times New Roman"/>
                <w:sz w:val="24"/>
                <w:szCs w:val="24"/>
              </w:rPr>
              <w:t xml:space="preserve">Assemble bench work tools as per work procedure. </w:t>
            </w:r>
          </w:p>
          <w:p w14:paraId="00EF8578" w14:textId="77777777" w:rsidR="00001D5D" w:rsidRDefault="00CD5582" w:rsidP="0075485B">
            <w:pPr>
              <w:pStyle w:val="ListParagraph"/>
              <w:numPr>
                <w:ilvl w:val="1"/>
                <w:numId w:val="52"/>
              </w:numPr>
              <w:spacing w:after="0" w:line="276" w:lineRule="auto"/>
              <w:rPr>
                <w:rFonts w:ascii="Times New Roman" w:hAnsi="Times New Roman"/>
                <w:sz w:val="24"/>
                <w:szCs w:val="24"/>
              </w:rPr>
            </w:pPr>
            <w:r>
              <w:rPr>
                <w:rFonts w:ascii="Times New Roman" w:hAnsi="Times New Roman"/>
                <w:sz w:val="24"/>
                <w:szCs w:val="24"/>
              </w:rPr>
              <w:t>Perform benchwork operations as per work procedures.</w:t>
            </w:r>
          </w:p>
          <w:p w14:paraId="7FE006F6" w14:textId="77777777" w:rsidR="00001D5D" w:rsidRDefault="00CD5582" w:rsidP="0075485B">
            <w:pPr>
              <w:pStyle w:val="ListParagraph"/>
              <w:numPr>
                <w:ilvl w:val="1"/>
                <w:numId w:val="52"/>
              </w:numPr>
              <w:tabs>
                <w:tab w:val="left" w:pos="567"/>
              </w:tabs>
              <w:spacing w:after="0" w:line="276" w:lineRule="auto"/>
              <w:rPr>
                <w:rFonts w:ascii="Times New Roman" w:hAnsi="Times New Roman"/>
                <w:color w:val="000000"/>
                <w:sz w:val="24"/>
                <w:szCs w:val="24"/>
              </w:rPr>
            </w:pPr>
            <w:r>
              <w:rPr>
                <w:rFonts w:ascii="Times New Roman" w:hAnsi="Times New Roman"/>
                <w:sz w:val="24"/>
                <w:szCs w:val="24"/>
              </w:rPr>
              <w:t>Maintain benchwork tools.</w:t>
            </w:r>
          </w:p>
        </w:tc>
        <w:tc>
          <w:tcPr>
            <w:tcW w:w="1172" w:type="pct"/>
          </w:tcPr>
          <w:p w14:paraId="5077F850"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Written tests</w:t>
            </w:r>
          </w:p>
          <w:p w14:paraId="257DFE7D"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Oral questioning</w:t>
            </w:r>
          </w:p>
          <w:p w14:paraId="6D98CAB0"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Assignments</w:t>
            </w:r>
          </w:p>
          <w:p w14:paraId="19A4B481" w14:textId="77777777" w:rsidR="00001D5D" w:rsidRDefault="00CD5582" w:rsidP="0075485B">
            <w:pPr>
              <w:pStyle w:val="ListParagraph"/>
              <w:numPr>
                <w:ilvl w:val="0"/>
                <w:numId w:val="20"/>
              </w:numPr>
              <w:spacing w:line="276" w:lineRule="auto"/>
              <w:rPr>
                <w:rFonts w:ascii="Times New Roman" w:hAnsi="Times New Roman"/>
                <w:color w:val="000000"/>
                <w:sz w:val="24"/>
                <w:szCs w:val="24"/>
              </w:rPr>
            </w:pPr>
            <w:r>
              <w:rPr>
                <w:rFonts w:ascii="Times New Roman" w:hAnsi="Times New Roman"/>
                <w:color w:val="000000"/>
                <w:sz w:val="24"/>
                <w:szCs w:val="24"/>
              </w:rPr>
              <w:t>Supervised exercises</w:t>
            </w:r>
          </w:p>
        </w:tc>
      </w:tr>
      <w:tr w:rsidR="00001D5D" w14:paraId="6100CD95" w14:textId="77777777">
        <w:tc>
          <w:tcPr>
            <w:tcW w:w="1285" w:type="pct"/>
          </w:tcPr>
          <w:p w14:paraId="425526E9" w14:textId="77777777" w:rsidR="00001D5D" w:rsidRDefault="00CD5582" w:rsidP="0075485B">
            <w:pPr>
              <w:pStyle w:val="ListParagraph"/>
              <w:numPr>
                <w:ilvl w:val="0"/>
                <w:numId w:val="52"/>
              </w:numPr>
              <w:spacing w:after="0" w:line="276" w:lineRule="auto"/>
              <w:rPr>
                <w:rFonts w:ascii="Times New Roman" w:hAnsi="Times New Roman"/>
                <w:sz w:val="24"/>
                <w:szCs w:val="24"/>
              </w:rPr>
            </w:pPr>
            <w:r>
              <w:rPr>
                <w:rFonts w:ascii="Times New Roman" w:hAnsi="Times New Roman"/>
                <w:sz w:val="24"/>
                <w:szCs w:val="24"/>
              </w:rPr>
              <w:t xml:space="preserve">Analyse physical properties of engineering materials </w:t>
            </w:r>
          </w:p>
          <w:p w14:paraId="57C28B4A" w14:textId="77777777" w:rsidR="00001D5D" w:rsidRDefault="00001D5D">
            <w:pPr>
              <w:pStyle w:val="ListParagraph"/>
              <w:spacing w:line="276" w:lineRule="auto"/>
              <w:rPr>
                <w:rFonts w:ascii="Times New Roman" w:hAnsi="Times New Roman"/>
                <w:color w:val="000000"/>
                <w:sz w:val="24"/>
                <w:szCs w:val="24"/>
              </w:rPr>
            </w:pPr>
          </w:p>
        </w:tc>
        <w:tc>
          <w:tcPr>
            <w:tcW w:w="2543" w:type="pct"/>
          </w:tcPr>
          <w:p w14:paraId="5D667D22"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bookmarkStart w:id="25" w:name="_2grqrue" w:colFirst="0" w:colLast="0"/>
            <w:bookmarkEnd w:id="25"/>
            <w:r>
              <w:rPr>
                <w:rFonts w:ascii="Times New Roman" w:hAnsi="Times New Roman"/>
                <w:color w:val="000000"/>
                <w:sz w:val="24"/>
                <w:szCs w:val="24"/>
              </w:rPr>
              <w:t xml:space="preserve">Wear personal protective Equipment appropriately </w:t>
            </w:r>
          </w:p>
          <w:p w14:paraId="3FDB66BB"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r>
              <w:rPr>
                <w:rFonts w:ascii="Times New Roman" w:eastAsia="Calibri" w:hAnsi="Times New Roman"/>
                <w:sz w:val="24"/>
                <w:szCs w:val="24"/>
              </w:rPr>
              <w:t>Identify engineering materials as pe</w:t>
            </w:r>
            <w:r>
              <w:rPr>
                <w:rFonts w:ascii="Times New Roman" w:eastAsia="Calibri" w:hAnsi="Times New Roman"/>
                <w:sz w:val="24"/>
                <w:szCs w:val="24"/>
                <w:lang w:val="zh-CN"/>
              </w:rPr>
              <w:t>r</w:t>
            </w:r>
            <w:r>
              <w:rPr>
                <w:rFonts w:ascii="Times New Roman" w:eastAsia="Calibri" w:hAnsi="Times New Roman"/>
                <w:sz w:val="24"/>
                <w:szCs w:val="24"/>
              </w:rPr>
              <w:t xml:space="preserve"> physical properties.</w:t>
            </w:r>
          </w:p>
          <w:p w14:paraId="5F00E48E"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r>
              <w:rPr>
                <w:rFonts w:ascii="Times New Roman" w:eastAsia="Calibri" w:hAnsi="Times New Roman"/>
                <w:sz w:val="24"/>
                <w:szCs w:val="24"/>
              </w:rPr>
              <w:t xml:space="preserve">Test </w:t>
            </w:r>
            <w:r>
              <w:rPr>
                <w:rFonts w:ascii="Times New Roman" w:eastAsia="Calibri" w:hAnsi="Times New Roman"/>
                <w:bCs/>
                <w:iCs/>
                <w:sz w:val="24"/>
                <w:szCs w:val="24"/>
                <w:lang w:val="en-GB"/>
              </w:rPr>
              <w:t xml:space="preserve">Engineering materials </w:t>
            </w:r>
            <w:r>
              <w:rPr>
                <w:rFonts w:ascii="Times New Roman" w:eastAsia="Calibri" w:hAnsi="Times New Roman"/>
                <w:sz w:val="24"/>
                <w:szCs w:val="24"/>
              </w:rPr>
              <w:t>as per work requirements.</w:t>
            </w:r>
          </w:p>
          <w:p w14:paraId="404D0682" w14:textId="77777777" w:rsidR="00001D5D" w:rsidRDefault="00001D5D">
            <w:pPr>
              <w:spacing w:after="0" w:line="276" w:lineRule="auto"/>
              <w:ind w:left="720"/>
              <w:rPr>
                <w:color w:val="000000"/>
                <w:szCs w:val="24"/>
              </w:rPr>
            </w:pPr>
          </w:p>
        </w:tc>
        <w:tc>
          <w:tcPr>
            <w:tcW w:w="1172" w:type="pct"/>
          </w:tcPr>
          <w:p w14:paraId="65FF8AC8"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Written tests</w:t>
            </w:r>
          </w:p>
          <w:p w14:paraId="177C0788"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Oral questioning</w:t>
            </w:r>
          </w:p>
          <w:p w14:paraId="0C399CF7"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Assignments</w:t>
            </w:r>
          </w:p>
          <w:p w14:paraId="194757D2" w14:textId="77777777" w:rsidR="00001D5D" w:rsidRDefault="00CD5582" w:rsidP="0075485B">
            <w:pPr>
              <w:pStyle w:val="ListParagraph"/>
              <w:numPr>
                <w:ilvl w:val="0"/>
                <w:numId w:val="20"/>
              </w:numPr>
              <w:spacing w:line="276" w:lineRule="auto"/>
              <w:rPr>
                <w:rFonts w:ascii="Times New Roman" w:hAnsi="Times New Roman"/>
                <w:color w:val="000000"/>
                <w:sz w:val="24"/>
                <w:szCs w:val="24"/>
              </w:rPr>
            </w:pPr>
            <w:r>
              <w:rPr>
                <w:rFonts w:ascii="Times New Roman" w:hAnsi="Times New Roman"/>
                <w:color w:val="000000"/>
                <w:sz w:val="24"/>
                <w:szCs w:val="24"/>
              </w:rPr>
              <w:t>Supervised exercises</w:t>
            </w:r>
          </w:p>
        </w:tc>
      </w:tr>
      <w:tr w:rsidR="00001D5D" w14:paraId="41B93B51" w14:textId="77777777">
        <w:tc>
          <w:tcPr>
            <w:tcW w:w="1285" w:type="pct"/>
          </w:tcPr>
          <w:p w14:paraId="76DBB31A" w14:textId="77777777" w:rsidR="00001D5D" w:rsidRDefault="00CD5582" w:rsidP="0075485B">
            <w:pPr>
              <w:pStyle w:val="ListParagraph"/>
              <w:numPr>
                <w:ilvl w:val="0"/>
                <w:numId w:val="52"/>
              </w:numPr>
              <w:spacing w:after="0" w:line="276" w:lineRule="auto"/>
              <w:rPr>
                <w:rFonts w:ascii="Times New Roman" w:hAnsi="Times New Roman"/>
                <w:sz w:val="24"/>
                <w:szCs w:val="24"/>
              </w:rPr>
            </w:pPr>
            <w:r>
              <w:rPr>
                <w:rFonts w:ascii="Times New Roman" w:hAnsi="Times New Roman"/>
                <w:sz w:val="24"/>
                <w:szCs w:val="24"/>
              </w:rPr>
              <w:t xml:space="preserve">Carry out mechanical machining operations  </w:t>
            </w:r>
          </w:p>
          <w:p w14:paraId="6572F4D0" w14:textId="77777777" w:rsidR="00001D5D" w:rsidRDefault="00001D5D">
            <w:pPr>
              <w:pStyle w:val="ListParagraph"/>
              <w:spacing w:line="276" w:lineRule="auto"/>
              <w:ind w:left="360"/>
              <w:rPr>
                <w:rFonts w:ascii="Times New Roman" w:hAnsi="Times New Roman"/>
                <w:color w:val="000000"/>
                <w:sz w:val="24"/>
                <w:szCs w:val="24"/>
              </w:rPr>
            </w:pPr>
          </w:p>
        </w:tc>
        <w:tc>
          <w:tcPr>
            <w:tcW w:w="2543" w:type="pct"/>
            <w:vAlign w:val="center"/>
          </w:tcPr>
          <w:p w14:paraId="0626BFE2"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r>
              <w:rPr>
                <w:rFonts w:ascii="Times New Roman" w:hAnsi="Times New Roman"/>
                <w:color w:val="000000"/>
                <w:sz w:val="24"/>
                <w:szCs w:val="24"/>
              </w:rPr>
              <w:t xml:space="preserve">Wear personal protective Equipment appropriately </w:t>
            </w:r>
          </w:p>
          <w:p w14:paraId="179BFF4B"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r>
              <w:rPr>
                <w:rFonts w:ascii="Times New Roman" w:eastAsia="Calibri" w:hAnsi="Times New Roman"/>
                <w:sz w:val="24"/>
                <w:szCs w:val="24"/>
              </w:rPr>
              <w:t>Identify mechanical machines according to the work carried out</w:t>
            </w:r>
          </w:p>
          <w:p w14:paraId="569DB0F1"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r>
              <w:rPr>
                <w:rFonts w:ascii="Times New Roman" w:eastAsia="Calibri" w:hAnsi="Times New Roman"/>
                <w:sz w:val="24"/>
                <w:szCs w:val="24"/>
              </w:rPr>
              <w:t>Perform mechanical machining operations as per work requirements.</w:t>
            </w:r>
          </w:p>
          <w:p w14:paraId="7A99FF70"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r>
              <w:rPr>
                <w:rFonts w:ascii="Times New Roman" w:eastAsia="Calibri" w:hAnsi="Times New Roman"/>
                <w:sz w:val="24"/>
                <w:szCs w:val="24"/>
              </w:rPr>
              <w:t>Identify ways of recycling and reusing waste materials in machining operations.</w:t>
            </w:r>
          </w:p>
          <w:p w14:paraId="00E96F7E" w14:textId="77777777" w:rsidR="00001D5D" w:rsidRDefault="00CD5582" w:rsidP="0075485B">
            <w:pPr>
              <w:pStyle w:val="ListParagraph"/>
              <w:numPr>
                <w:ilvl w:val="1"/>
                <w:numId w:val="52"/>
              </w:numPr>
              <w:spacing w:after="0" w:line="276" w:lineRule="auto"/>
              <w:rPr>
                <w:rFonts w:ascii="Times New Roman" w:eastAsia="Calibri" w:hAnsi="Times New Roman"/>
                <w:sz w:val="24"/>
                <w:szCs w:val="24"/>
              </w:rPr>
            </w:pPr>
            <w:r>
              <w:rPr>
                <w:rFonts w:ascii="Times New Roman" w:eastAsia="Calibri" w:hAnsi="Times New Roman"/>
                <w:sz w:val="24"/>
                <w:szCs w:val="24"/>
              </w:rPr>
              <w:t>Identify use of ecofriendly materials in the workshop.</w:t>
            </w:r>
          </w:p>
          <w:p w14:paraId="1666D55F" w14:textId="77777777" w:rsidR="00001D5D" w:rsidRDefault="00CD5582" w:rsidP="0075485B">
            <w:pPr>
              <w:pStyle w:val="ListParagraph"/>
              <w:widowControl w:val="0"/>
              <w:numPr>
                <w:ilvl w:val="1"/>
                <w:numId w:val="52"/>
              </w:numPr>
              <w:spacing w:after="0" w:line="276" w:lineRule="auto"/>
              <w:rPr>
                <w:rFonts w:ascii="Times New Roman" w:hAnsi="Times New Roman"/>
                <w:color w:val="000000"/>
                <w:sz w:val="24"/>
                <w:szCs w:val="24"/>
              </w:rPr>
            </w:pPr>
            <w:r>
              <w:rPr>
                <w:rFonts w:ascii="Times New Roman" w:eastAsia="Calibri" w:hAnsi="Times New Roman"/>
                <w:sz w:val="24"/>
                <w:szCs w:val="24"/>
              </w:rPr>
              <w:t xml:space="preserve">Maintain mechanical machines as per </w:t>
            </w:r>
            <w:r>
              <w:rPr>
                <w:rFonts w:ascii="Times New Roman" w:eastAsia="Calibri" w:hAnsi="Times New Roman"/>
                <w:sz w:val="24"/>
                <w:szCs w:val="24"/>
              </w:rPr>
              <w:lastRenderedPageBreak/>
              <w:t>manufacturers specifications and manuals</w:t>
            </w:r>
          </w:p>
        </w:tc>
        <w:tc>
          <w:tcPr>
            <w:tcW w:w="1172" w:type="pct"/>
          </w:tcPr>
          <w:p w14:paraId="02145184"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lastRenderedPageBreak/>
              <w:t>Written tests</w:t>
            </w:r>
          </w:p>
          <w:p w14:paraId="6087F62D"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Oral questioning</w:t>
            </w:r>
          </w:p>
          <w:p w14:paraId="5AFC0DE7" w14:textId="77777777" w:rsidR="00001D5D" w:rsidRDefault="00CD5582" w:rsidP="0075485B">
            <w:pPr>
              <w:pStyle w:val="ListParagraph"/>
              <w:numPr>
                <w:ilvl w:val="0"/>
                <w:numId w:val="20"/>
              </w:numPr>
              <w:spacing w:after="0" w:line="276" w:lineRule="auto"/>
              <w:rPr>
                <w:rFonts w:ascii="Times New Roman" w:hAnsi="Times New Roman"/>
                <w:sz w:val="24"/>
                <w:szCs w:val="24"/>
              </w:rPr>
            </w:pPr>
            <w:r>
              <w:rPr>
                <w:rFonts w:ascii="Times New Roman" w:hAnsi="Times New Roman"/>
                <w:color w:val="000000"/>
                <w:sz w:val="24"/>
                <w:szCs w:val="24"/>
              </w:rPr>
              <w:t>Assignments</w:t>
            </w:r>
          </w:p>
          <w:p w14:paraId="12AE3F25" w14:textId="77777777" w:rsidR="00001D5D" w:rsidRDefault="00CD5582" w:rsidP="0075485B">
            <w:pPr>
              <w:pStyle w:val="ListParagraph"/>
              <w:numPr>
                <w:ilvl w:val="0"/>
                <w:numId w:val="20"/>
              </w:numPr>
              <w:spacing w:after="0" w:line="276" w:lineRule="auto"/>
              <w:rPr>
                <w:rFonts w:ascii="Times New Roman" w:hAnsi="Times New Roman"/>
                <w:color w:val="000000"/>
                <w:sz w:val="24"/>
                <w:szCs w:val="24"/>
              </w:rPr>
            </w:pPr>
            <w:r>
              <w:rPr>
                <w:rFonts w:ascii="Times New Roman" w:hAnsi="Times New Roman"/>
                <w:color w:val="000000"/>
                <w:sz w:val="24"/>
                <w:szCs w:val="24"/>
              </w:rPr>
              <w:t>Supervised exercises</w:t>
            </w:r>
          </w:p>
        </w:tc>
      </w:tr>
      <w:tr w:rsidR="00001D5D" w14:paraId="164B2262" w14:textId="77777777">
        <w:tc>
          <w:tcPr>
            <w:tcW w:w="1285" w:type="pct"/>
          </w:tcPr>
          <w:p w14:paraId="7A257A33" w14:textId="77777777" w:rsidR="00001D5D" w:rsidRDefault="00CD5582">
            <w:pPr>
              <w:spacing w:after="0" w:line="276" w:lineRule="auto"/>
              <w:ind w:left="394"/>
              <w:rPr>
                <w:color w:val="000000"/>
                <w:szCs w:val="24"/>
              </w:rPr>
            </w:pPr>
            <w:r>
              <w:rPr>
                <w:bCs/>
                <w:szCs w:val="24"/>
                <w:lang w:val="zh-CN"/>
              </w:rPr>
              <w:t>5.</w:t>
            </w:r>
            <w:r>
              <w:rPr>
                <w:bCs/>
                <w:szCs w:val="24"/>
                <w:lang w:val="en-US"/>
              </w:rPr>
              <w:t>Apply geometry and measurements</w:t>
            </w:r>
            <w:r>
              <w:rPr>
                <w:color w:val="000000"/>
                <w:szCs w:val="24"/>
              </w:rPr>
              <w:t xml:space="preserve"> </w:t>
            </w:r>
          </w:p>
          <w:p w14:paraId="0ACDE653" w14:textId="77777777" w:rsidR="00001D5D" w:rsidRDefault="00001D5D">
            <w:pPr>
              <w:pStyle w:val="ListParagraph"/>
              <w:spacing w:line="276" w:lineRule="auto"/>
              <w:ind w:left="360"/>
              <w:rPr>
                <w:rFonts w:ascii="Times New Roman" w:hAnsi="Times New Roman"/>
                <w:color w:val="000000"/>
                <w:sz w:val="24"/>
                <w:szCs w:val="24"/>
              </w:rPr>
            </w:pPr>
          </w:p>
        </w:tc>
        <w:tc>
          <w:tcPr>
            <w:tcW w:w="2543" w:type="pct"/>
          </w:tcPr>
          <w:p w14:paraId="1809B1EE" w14:textId="77777777" w:rsidR="00001D5D" w:rsidRDefault="00CD5582" w:rsidP="0075485B">
            <w:pPr>
              <w:pStyle w:val="ListParagraph"/>
              <w:numPr>
                <w:ilvl w:val="1"/>
                <w:numId w:val="21"/>
              </w:numPr>
              <w:spacing w:after="0" w:line="276" w:lineRule="auto"/>
              <w:rPr>
                <w:rFonts w:ascii="Times New Roman" w:eastAsia="Calibri" w:hAnsi="Times New Roman"/>
                <w:color w:val="000000"/>
                <w:sz w:val="24"/>
                <w:szCs w:val="24"/>
              </w:rPr>
            </w:pPr>
            <w:r>
              <w:rPr>
                <w:rFonts w:ascii="Times New Roman" w:hAnsi="Times New Roman"/>
                <w:color w:val="000000"/>
                <w:sz w:val="24"/>
                <w:szCs w:val="24"/>
              </w:rPr>
              <w:t>Obtain perimeter and areas of regular figures using geometric rules.</w:t>
            </w:r>
          </w:p>
          <w:p w14:paraId="46FBBEA5" w14:textId="77777777" w:rsidR="00001D5D" w:rsidRDefault="00CD5582" w:rsidP="0075485B">
            <w:pPr>
              <w:pStyle w:val="ListParagraph"/>
              <w:numPr>
                <w:ilvl w:val="1"/>
                <w:numId w:val="21"/>
              </w:numPr>
              <w:spacing w:after="0" w:line="276" w:lineRule="auto"/>
              <w:rPr>
                <w:rFonts w:ascii="Times New Roman" w:eastAsia="Calibri" w:hAnsi="Times New Roman"/>
                <w:color w:val="000000"/>
                <w:sz w:val="24"/>
                <w:szCs w:val="24"/>
              </w:rPr>
            </w:pPr>
            <w:r>
              <w:rPr>
                <w:rFonts w:ascii="Times New Roman" w:eastAsia="Calibri" w:hAnsi="Times New Roman"/>
                <w:color w:val="000000"/>
                <w:sz w:val="24"/>
                <w:szCs w:val="24"/>
              </w:rPr>
              <w:t>Obtain Volumes and surface area of Solids using geometric rules</w:t>
            </w:r>
          </w:p>
          <w:p w14:paraId="42CD88D9" w14:textId="77777777" w:rsidR="00001D5D" w:rsidRDefault="00CD5582" w:rsidP="0075485B">
            <w:pPr>
              <w:pStyle w:val="ListParagraph"/>
              <w:numPr>
                <w:ilvl w:val="1"/>
                <w:numId w:val="21"/>
              </w:numPr>
              <w:spacing w:line="276" w:lineRule="auto"/>
              <w:rPr>
                <w:rFonts w:ascii="Times New Roman" w:hAnsi="Times New Roman"/>
                <w:color w:val="000000"/>
                <w:sz w:val="24"/>
                <w:szCs w:val="24"/>
              </w:rPr>
            </w:pPr>
            <w:r>
              <w:rPr>
                <w:rFonts w:ascii="Times New Roman" w:eastAsia="Calibri" w:hAnsi="Times New Roman"/>
                <w:color w:val="000000"/>
                <w:kern w:val="28"/>
                <w:sz w:val="24"/>
                <w:szCs w:val="24"/>
                <w:lang w:val="en-GB"/>
              </w:rPr>
              <w:t>Solve engineering problems using Pythagoras theorem as per work requirements</w:t>
            </w:r>
          </w:p>
        </w:tc>
        <w:tc>
          <w:tcPr>
            <w:tcW w:w="1172" w:type="pct"/>
          </w:tcPr>
          <w:p w14:paraId="6207BC8E" w14:textId="77777777" w:rsidR="00001D5D" w:rsidRDefault="00CD5582" w:rsidP="0075485B">
            <w:pPr>
              <w:pStyle w:val="ListParagraph"/>
              <w:numPr>
                <w:ilvl w:val="0"/>
                <w:numId w:val="22"/>
              </w:numPr>
              <w:spacing w:after="0" w:line="276" w:lineRule="auto"/>
              <w:rPr>
                <w:rFonts w:ascii="Times New Roman" w:hAnsi="Times New Roman"/>
                <w:sz w:val="24"/>
                <w:szCs w:val="24"/>
              </w:rPr>
            </w:pPr>
            <w:r>
              <w:rPr>
                <w:rFonts w:ascii="Times New Roman" w:hAnsi="Times New Roman"/>
                <w:color w:val="000000"/>
                <w:sz w:val="24"/>
                <w:szCs w:val="24"/>
              </w:rPr>
              <w:t>Written tests</w:t>
            </w:r>
          </w:p>
          <w:p w14:paraId="5DD9779D" w14:textId="77777777" w:rsidR="00001D5D" w:rsidRDefault="00CD5582" w:rsidP="0075485B">
            <w:pPr>
              <w:pStyle w:val="ListParagraph"/>
              <w:numPr>
                <w:ilvl w:val="0"/>
                <w:numId w:val="22"/>
              </w:numPr>
              <w:spacing w:after="0" w:line="276" w:lineRule="auto"/>
              <w:rPr>
                <w:rFonts w:ascii="Times New Roman" w:hAnsi="Times New Roman"/>
                <w:sz w:val="24"/>
                <w:szCs w:val="24"/>
              </w:rPr>
            </w:pPr>
            <w:r>
              <w:rPr>
                <w:rFonts w:ascii="Times New Roman" w:hAnsi="Times New Roman"/>
                <w:color w:val="000000"/>
                <w:sz w:val="24"/>
                <w:szCs w:val="24"/>
              </w:rPr>
              <w:t>Oral questioning</w:t>
            </w:r>
          </w:p>
          <w:p w14:paraId="7ACEAEAE" w14:textId="77777777" w:rsidR="00001D5D" w:rsidRDefault="00CD5582" w:rsidP="0075485B">
            <w:pPr>
              <w:pStyle w:val="ListParagraph"/>
              <w:numPr>
                <w:ilvl w:val="0"/>
                <w:numId w:val="22"/>
              </w:numPr>
              <w:spacing w:after="0" w:line="276" w:lineRule="auto"/>
              <w:rPr>
                <w:rFonts w:ascii="Times New Roman" w:hAnsi="Times New Roman"/>
                <w:sz w:val="24"/>
                <w:szCs w:val="24"/>
              </w:rPr>
            </w:pPr>
            <w:r>
              <w:rPr>
                <w:rFonts w:ascii="Times New Roman" w:hAnsi="Times New Roman"/>
                <w:color w:val="000000"/>
                <w:sz w:val="24"/>
                <w:szCs w:val="24"/>
              </w:rPr>
              <w:t>Assignments</w:t>
            </w:r>
          </w:p>
          <w:p w14:paraId="66103196" w14:textId="77777777" w:rsidR="00001D5D" w:rsidRDefault="00CD5582" w:rsidP="0075485B">
            <w:pPr>
              <w:numPr>
                <w:ilvl w:val="0"/>
                <w:numId w:val="23"/>
              </w:numPr>
              <w:spacing w:after="0" w:line="276" w:lineRule="auto"/>
              <w:rPr>
                <w:color w:val="000000"/>
                <w:szCs w:val="24"/>
              </w:rPr>
            </w:pPr>
            <w:r>
              <w:rPr>
                <w:color w:val="000000"/>
                <w:szCs w:val="24"/>
              </w:rPr>
              <w:t>Supervised exercises.</w:t>
            </w:r>
          </w:p>
        </w:tc>
      </w:tr>
      <w:tr w:rsidR="00001D5D" w14:paraId="6AAC3BED" w14:textId="77777777">
        <w:tc>
          <w:tcPr>
            <w:tcW w:w="1285" w:type="pct"/>
          </w:tcPr>
          <w:p w14:paraId="5B72C9BD" w14:textId="77777777" w:rsidR="00001D5D" w:rsidRDefault="00CD5582">
            <w:pPr>
              <w:spacing w:after="0" w:line="276" w:lineRule="auto"/>
              <w:ind w:left="360"/>
              <w:rPr>
                <w:szCs w:val="24"/>
              </w:rPr>
            </w:pPr>
            <w:r>
              <w:rPr>
                <w:bCs/>
                <w:szCs w:val="24"/>
                <w:lang w:val="zh-CN"/>
              </w:rPr>
              <w:t>6.</w:t>
            </w:r>
            <w:r>
              <w:rPr>
                <w:bCs/>
                <w:szCs w:val="24"/>
              </w:rPr>
              <w:t>Inspect farm tractor systems</w:t>
            </w:r>
          </w:p>
          <w:p w14:paraId="5DB24414" w14:textId="77777777" w:rsidR="00001D5D" w:rsidRDefault="00001D5D">
            <w:pPr>
              <w:spacing w:after="0" w:line="276" w:lineRule="auto"/>
              <w:ind w:left="394"/>
              <w:rPr>
                <w:bCs/>
                <w:szCs w:val="24"/>
                <w:lang w:val="zh-CN"/>
              </w:rPr>
            </w:pPr>
          </w:p>
        </w:tc>
        <w:tc>
          <w:tcPr>
            <w:tcW w:w="2543" w:type="pct"/>
          </w:tcPr>
          <w:p w14:paraId="1AEAAD1A" w14:textId="77777777" w:rsidR="00001D5D" w:rsidRDefault="00CD5582" w:rsidP="0075485B">
            <w:pPr>
              <w:pStyle w:val="ListParagraph"/>
              <w:numPr>
                <w:ilvl w:val="1"/>
                <w:numId w:val="2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The observance of Kenyan regulations concerned with health, safety and the environment;</w:t>
            </w:r>
          </w:p>
          <w:p w14:paraId="37FF7F42" w14:textId="77777777" w:rsidR="00001D5D" w:rsidRDefault="00CD5582" w:rsidP="0075485B">
            <w:pPr>
              <w:pStyle w:val="ListParagraph"/>
              <w:numPr>
                <w:ilvl w:val="1"/>
                <w:numId w:val="2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The use of personal protective equipment and clothing (PPE) used throughout work activities; </w:t>
            </w:r>
          </w:p>
          <w:p w14:paraId="5FC1E562" w14:textId="77777777" w:rsidR="00001D5D" w:rsidRDefault="00CD5582" w:rsidP="0075485B">
            <w:pPr>
              <w:pStyle w:val="ListParagraph"/>
              <w:numPr>
                <w:ilvl w:val="1"/>
                <w:numId w:val="2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Potential safety hazards in the work environment</w:t>
            </w:r>
          </w:p>
          <w:p w14:paraId="2C89DBB6" w14:textId="77777777" w:rsidR="00001D5D" w:rsidRDefault="00CD5582" w:rsidP="0075485B">
            <w:pPr>
              <w:pStyle w:val="ListParagraph"/>
              <w:numPr>
                <w:ilvl w:val="1"/>
                <w:numId w:val="2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Inspection of farm tractor systems as per the operator’s manual.</w:t>
            </w:r>
          </w:p>
          <w:p w14:paraId="3FBE994D" w14:textId="77777777" w:rsidR="00001D5D" w:rsidRDefault="00CD5582">
            <w:pPr>
              <w:pStyle w:val="ListParagraph"/>
              <w:spacing w:after="0" w:line="276" w:lineRule="auto"/>
              <w:ind w:left="1080"/>
              <w:rPr>
                <w:rFonts w:ascii="Times New Roman" w:hAnsi="Times New Roman"/>
                <w:color w:val="000000"/>
                <w:sz w:val="24"/>
                <w:szCs w:val="24"/>
              </w:rPr>
            </w:pPr>
            <w:r>
              <w:rPr>
                <w:rFonts w:ascii="Times New Roman" w:hAnsi="Times New Roman"/>
                <w:color w:val="000000"/>
                <w:sz w:val="24"/>
                <w:szCs w:val="24"/>
              </w:rPr>
              <w:t>Prepare farm tractor inspection report.</w:t>
            </w:r>
          </w:p>
        </w:tc>
        <w:tc>
          <w:tcPr>
            <w:tcW w:w="1172" w:type="pct"/>
          </w:tcPr>
          <w:p w14:paraId="0E0C040E"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Observation</w:t>
            </w:r>
          </w:p>
          <w:p w14:paraId="7E0441D5"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Practical exercises</w:t>
            </w:r>
          </w:p>
          <w:p w14:paraId="045E83CA"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Oral</w:t>
            </w:r>
          </w:p>
          <w:p w14:paraId="38F29627"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Written</w:t>
            </w:r>
          </w:p>
          <w:p w14:paraId="4D7731BB"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Third party report</w:t>
            </w:r>
          </w:p>
          <w:p w14:paraId="70BBAB6C" w14:textId="77777777" w:rsidR="00001D5D" w:rsidRDefault="00001D5D" w:rsidP="00283B96">
            <w:pPr>
              <w:pStyle w:val="ListParagraph"/>
              <w:spacing w:after="0" w:line="276" w:lineRule="auto"/>
              <w:ind w:left="360"/>
              <w:rPr>
                <w:rFonts w:ascii="Times New Roman" w:hAnsi="Times New Roman"/>
                <w:color w:val="000000"/>
                <w:sz w:val="24"/>
                <w:szCs w:val="24"/>
              </w:rPr>
            </w:pPr>
          </w:p>
        </w:tc>
      </w:tr>
      <w:tr w:rsidR="00001D5D" w14:paraId="62032D79" w14:textId="77777777" w:rsidTr="00283B96">
        <w:trPr>
          <w:trHeight w:val="2222"/>
        </w:trPr>
        <w:tc>
          <w:tcPr>
            <w:tcW w:w="1285" w:type="pct"/>
          </w:tcPr>
          <w:p w14:paraId="6C83F04D" w14:textId="77777777" w:rsidR="00001D5D" w:rsidRDefault="00CD5582">
            <w:pPr>
              <w:pStyle w:val="ListParagraph"/>
              <w:spacing w:line="276" w:lineRule="auto"/>
              <w:ind w:left="360"/>
              <w:rPr>
                <w:rFonts w:ascii="Times New Roman" w:hAnsi="Times New Roman"/>
                <w:color w:val="000000"/>
                <w:sz w:val="24"/>
                <w:szCs w:val="24"/>
              </w:rPr>
            </w:pPr>
            <w:r>
              <w:rPr>
                <w:rFonts w:ascii="Times New Roman" w:hAnsi="Times New Roman"/>
                <w:color w:val="000000"/>
                <w:sz w:val="24"/>
                <w:szCs w:val="24"/>
                <w:lang w:val="zh-CN"/>
              </w:rPr>
              <w:t>7.</w:t>
            </w:r>
            <w:r>
              <w:rPr>
                <w:rFonts w:ascii="Times New Roman" w:hAnsi="Times New Roman"/>
                <w:color w:val="000000"/>
                <w:sz w:val="24"/>
                <w:szCs w:val="24"/>
              </w:rPr>
              <w:t xml:space="preserve">Drive farm tractor </w:t>
            </w:r>
          </w:p>
        </w:tc>
        <w:tc>
          <w:tcPr>
            <w:tcW w:w="2543" w:type="pct"/>
          </w:tcPr>
          <w:p w14:paraId="1CA6A7D2" w14:textId="77777777" w:rsidR="00001D5D" w:rsidRDefault="00CD5582" w:rsidP="0075485B">
            <w:pPr>
              <w:pStyle w:val="ListParagraph"/>
              <w:numPr>
                <w:ilvl w:val="1"/>
                <w:numId w:val="25"/>
              </w:numPr>
              <w:tabs>
                <w:tab w:val="left" w:pos="567"/>
              </w:tabs>
              <w:spacing w:after="0" w:line="276" w:lineRule="auto"/>
              <w:rPr>
                <w:rFonts w:ascii="Times New Roman" w:hAnsi="Times New Roman"/>
                <w:color w:val="000000"/>
                <w:sz w:val="24"/>
                <w:szCs w:val="24"/>
              </w:rPr>
            </w:pPr>
            <w:bookmarkStart w:id="26" w:name="_Toc14431036"/>
            <w:bookmarkStart w:id="27" w:name="_Toc14437681"/>
            <w:bookmarkStart w:id="28" w:name="_Toc14166098"/>
            <w:r>
              <w:rPr>
                <w:rFonts w:ascii="Times New Roman" w:hAnsi="Times New Roman"/>
                <w:color w:val="000000"/>
                <w:sz w:val="24"/>
                <w:szCs w:val="24"/>
              </w:rPr>
              <w:t>Wear person protective equipment and clothing (PPE)</w:t>
            </w:r>
          </w:p>
          <w:p w14:paraId="4080E1DB" w14:textId="77777777" w:rsidR="00001D5D" w:rsidRDefault="00CD5582" w:rsidP="0075485B">
            <w:pPr>
              <w:pStyle w:val="ListParagraph"/>
              <w:numPr>
                <w:ilvl w:val="1"/>
                <w:numId w:val="25"/>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Farm tractor starting. </w:t>
            </w:r>
          </w:p>
          <w:p w14:paraId="2B655BBC" w14:textId="77777777" w:rsidR="00001D5D" w:rsidRDefault="00CD5582" w:rsidP="0075485B">
            <w:pPr>
              <w:pStyle w:val="ListParagraph"/>
              <w:numPr>
                <w:ilvl w:val="1"/>
                <w:numId w:val="25"/>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Carry out safe driving of tractor</w:t>
            </w:r>
          </w:p>
          <w:p w14:paraId="6A7D1895" w14:textId="77777777" w:rsidR="00001D5D" w:rsidRDefault="00001D5D">
            <w:pPr>
              <w:pStyle w:val="ListParagraph"/>
              <w:spacing w:line="276" w:lineRule="auto"/>
              <w:ind w:left="360"/>
              <w:rPr>
                <w:rFonts w:ascii="Times New Roman" w:hAnsi="Times New Roman"/>
                <w:sz w:val="24"/>
                <w:szCs w:val="24"/>
              </w:rPr>
            </w:pPr>
          </w:p>
          <w:p w14:paraId="5C24EB70" w14:textId="77777777" w:rsidR="00001D5D" w:rsidRDefault="00001D5D">
            <w:pPr>
              <w:pStyle w:val="ListParagraph"/>
              <w:spacing w:line="276" w:lineRule="auto"/>
              <w:ind w:left="360"/>
              <w:rPr>
                <w:rFonts w:ascii="Times New Roman" w:hAnsi="Times New Roman"/>
                <w:sz w:val="24"/>
                <w:szCs w:val="24"/>
              </w:rPr>
            </w:pPr>
          </w:p>
          <w:bookmarkEnd w:id="26"/>
          <w:bookmarkEnd w:id="27"/>
          <w:bookmarkEnd w:id="28"/>
          <w:p w14:paraId="4AB1669C" w14:textId="77777777" w:rsidR="00001D5D" w:rsidRPr="00283B96" w:rsidRDefault="00001D5D" w:rsidP="00283B96">
            <w:pPr>
              <w:widowControl w:val="0"/>
              <w:spacing w:after="0" w:line="276" w:lineRule="auto"/>
              <w:rPr>
                <w:color w:val="000000"/>
                <w:szCs w:val="24"/>
              </w:rPr>
            </w:pPr>
          </w:p>
        </w:tc>
        <w:tc>
          <w:tcPr>
            <w:tcW w:w="1172" w:type="pct"/>
          </w:tcPr>
          <w:p w14:paraId="12BA5840"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Observation</w:t>
            </w:r>
          </w:p>
          <w:p w14:paraId="11D8401B"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Practical exercises</w:t>
            </w:r>
          </w:p>
          <w:p w14:paraId="30200FC5"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Oral</w:t>
            </w:r>
          </w:p>
          <w:p w14:paraId="5909C8BD"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Written</w:t>
            </w:r>
          </w:p>
          <w:p w14:paraId="70FE2CA2" w14:textId="104DE7E9" w:rsidR="00001D5D" w:rsidRPr="002B1DAA" w:rsidRDefault="00CD5582" w:rsidP="0075485B">
            <w:pPr>
              <w:numPr>
                <w:ilvl w:val="0"/>
                <w:numId w:val="23"/>
              </w:numPr>
              <w:spacing w:after="0" w:line="276" w:lineRule="auto"/>
              <w:rPr>
                <w:color w:val="000000"/>
                <w:szCs w:val="24"/>
              </w:rPr>
            </w:pPr>
            <w:r>
              <w:rPr>
                <w:rFonts w:eastAsia="Times New Roman"/>
                <w:color w:val="000000"/>
                <w:szCs w:val="24"/>
              </w:rPr>
              <w:t>Third party report</w:t>
            </w:r>
          </w:p>
        </w:tc>
      </w:tr>
      <w:tr w:rsidR="00001D5D" w14:paraId="33D968CE" w14:textId="77777777">
        <w:trPr>
          <w:trHeight w:val="2258"/>
        </w:trPr>
        <w:tc>
          <w:tcPr>
            <w:tcW w:w="1285" w:type="pct"/>
          </w:tcPr>
          <w:p w14:paraId="2EF46714" w14:textId="77777777" w:rsidR="00001D5D" w:rsidRDefault="00CD5582">
            <w:pPr>
              <w:spacing w:line="276" w:lineRule="auto"/>
              <w:rPr>
                <w:color w:val="000000"/>
                <w:szCs w:val="24"/>
              </w:rPr>
            </w:pPr>
            <w:r>
              <w:rPr>
                <w:color w:val="000000"/>
                <w:szCs w:val="24"/>
                <w:lang w:val="zh-CN"/>
              </w:rPr>
              <w:t xml:space="preserve">8. </w:t>
            </w:r>
            <w:r>
              <w:rPr>
                <w:color w:val="000000"/>
                <w:szCs w:val="24"/>
              </w:rPr>
              <w:t>Operate farm tractor system</w:t>
            </w:r>
          </w:p>
        </w:tc>
        <w:tc>
          <w:tcPr>
            <w:tcW w:w="2543" w:type="pct"/>
          </w:tcPr>
          <w:p w14:paraId="71234839" w14:textId="77777777" w:rsidR="00001D5D" w:rsidRDefault="00CD5582" w:rsidP="0075485B">
            <w:pPr>
              <w:pStyle w:val="ListParagraph"/>
              <w:numPr>
                <w:ilvl w:val="1"/>
                <w:numId w:val="2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Wear personal protective equipment (PPE) appropriately </w:t>
            </w:r>
          </w:p>
          <w:p w14:paraId="7196AA5D" w14:textId="77777777" w:rsidR="00001D5D" w:rsidRDefault="00CD5582" w:rsidP="0075485B">
            <w:pPr>
              <w:pStyle w:val="ListParagraph"/>
              <w:numPr>
                <w:ilvl w:val="1"/>
                <w:numId w:val="2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Identify selected tractor systems</w:t>
            </w:r>
          </w:p>
          <w:p w14:paraId="3C12B523"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Cooling system</w:t>
            </w:r>
          </w:p>
          <w:p w14:paraId="34BBC33A"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Electrical system</w:t>
            </w:r>
          </w:p>
          <w:p w14:paraId="223D54CD"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Transmission system</w:t>
            </w:r>
          </w:p>
          <w:p w14:paraId="25EAEFF3"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Hitches</w:t>
            </w:r>
          </w:p>
          <w:p w14:paraId="41040EF3"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Power Take off (PTO)</w:t>
            </w:r>
          </w:p>
          <w:p w14:paraId="53BE59AA"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Hydraulic system</w:t>
            </w:r>
          </w:p>
          <w:p w14:paraId="4882C359"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Lubrication system</w:t>
            </w:r>
          </w:p>
          <w:p w14:paraId="5B8CF915" w14:textId="77777777" w:rsidR="00001D5D" w:rsidRDefault="00CD5582" w:rsidP="004D6E3F">
            <w:pPr>
              <w:pStyle w:val="ListParagraph"/>
              <w:widowControl w:val="0"/>
              <w:numPr>
                <w:ilvl w:val="2"/>
                <w:numId w:val="26"/>
              </w:numPr>
              <w:spacing w:after="0" w:line="276" w:lineRule="auto"/>
              <w:ind w:left="1006" w:hanging="540"/>
              <w:rPr>
                <w:rFonts w:ascii="Times New Roman" w:hAnsi="Times New Roman"/>
                <w:color w:val="000000"/>
                <w:sz w:val="24"/>
                <w:szCs w:val="24"/>
              </w:rPr>
            </w:pPr>
            <w:r>
              <w:rPr>
                <w:rFonts w:ascii="Times New Roman" w:hAnsi="Times New Roman"/>
                <w:color w:val="000000"/>
                <w:sz w:val="24"/>
                <w:szCs w:val="24"/>
              </w:rPr>
              <w:t>Fuel system</w:t>
            </w:r>
            <w:bookmarkStart w:id="29" w:name="_Toc14166099"/>
            <w:bookmarkStart w:id="30" w:name="_Toc14437682"/>
            <w:bookmarkStart w:id="31" w:name="_Toc14431037"/>
          </w:p>
          <w:p w14:paraId="4A3C8CF8" w14:textId="77777777" w:rsidR="00001D5D" w:rsidRDefault="00CD5582" w:rsidP="0075485B">
            <w:pPr>
              <w:pStyle w:val="ListParagraph"/>
              <w:widowControl w:val="0"/>
              <w:numPr>
                <w:ilvl w:val="1"/>
                <w:numId w:val="26"/>
              </w:numPr>
              <w:spacing w:after="0" w:line="276" w:lineRule="auto"/>
              <w:rPr>
                <w:rFonts w:ascii="Times New Roman" w:hAnsi="Times New Roman"/>
                <w:color w:val="000000"/>
                <w:sz w:val="24"/>
                <w:szCs w:val="24"/>
              </w:rPr>
            </w:pPr>
            <w:r>
              <w:rPr>
                <w:rFonts w:ascii="Times New Roman" w:hAnsi="Times New Roman"/>
                <w:color w:val="000000"/>
                <w:sz w:val="24"/>
                <w:szCs w:val="24"/>
              </w:rPr>
              <w:lastRenderedPageBreak/>
              <w:t>Carry out farm tractor system and equipment inspection.</w:t>
            </w:r>
          </w:p>
          <w:p w14:paraId="0FF8E6FB" w14:textId="77777777" w:rsidR="00001D5D" w:rsidRDefault="00CD5582" w:rsidP="0075485B">
            <w:pPr>
              <w:pStyle w:val="ListParagraph"/>
              <w:widowControl w:val="0"/>
              <w:numPr>
                <w:ilvl w:val="1"/>
                <w:numId w:val="26"/>
              </w:numPr>
              <w:spacing w:after="0" w:line="276" w:lineRule="auto"/>
              <w:rPr>
                <w:rFonts w:ascii="Times New Roman" w:hAnsi="Times New Roman"/>
                <w:color w:val="000000"/>
                <w:sz w:val="24"/>
                <w:szCs w:val="24"/>
              </w:rPr>
            </w:pPr>
            <w:r>
              <w:rPr>
                <w:rFonts w:ascii="Times New Roman" w:hAnsi="Times New Roman"/>
                <w:color w:val="000000"/>
                <w:sz w:val="24"/>
                <w:szCs w:val="24"/>
              </w:rPr>
              <w:t>Mount /attach farm tractor equipment</w:t>
            </w:r>
          </w:p>
          <w:bookmarkEnd w:id="29"/>
          <w:bookmarkEnd w:id="30"/>
          <w:bookmarkEnd w:id="31"/>
          <w:p w14:paraId="5AC1D957" w14:textId="77777777" w:rsidR="00001D5D" w:rsidRDefault="00CD5582" w:rsidP="0075485B">
            <w:pPr>
              <w:pStyle w:val="ListParagraph"/>
              <w:widowControl w:val="0"/>
              <w:numPr>
                <w:ilvl w:val="1"/>
                <w:numId w:val="26"/>
              </w:numPr>
              <w:spacing w:after="0" w:line="276" w:lineRule="auto"/>
              <w:rPr>
                <w:rFonts w:ascii="Times New Roman" w:hAnsi="Times New Roman"/>
                <w:color w:val="000000"/>
                <w:sz w:val="24"/>
                <w:szCs w:val="24"/>
              </w:rPr>
            </w:pPr>
            <w:r>
              <w:rPr>
                <w:rFonts w:ascii="Times New Roman" w:hAnsi="Times New Roman"/>
                <w:color w:val="000000"/>
                <w:sz w:val="24"/>
                <w:szCs w:val="24"/>
              </w:rPr>
              <w:t>Perform operation of tractor systems</w:t>
            </w:r>
          </w:p>
          <w:p w14:paraId="59BBB43F" w14:textId="77777777" w:rsidR="00001D5D" w:rsidRDefault="00CD5582">
            <w:pPr>
              <w:numPr>
                <w:ilvl w:val="1"/>
                <w:numId w:val="4"/>
              </w:numPr>
              <w:tabs>
                <w:tab w:val="left" w:pos="567"/>
              </w:tabs>
              <w:spacing w:line="276" w:lineRule="auto"/>
              <w:rPr>
                <w:color w:val="000000"/>
                <w:szCs w:val="24"/>
              </w:rPr>
            </w:pPr>
            <w:r>
              <w:rPr>
                <w:color w:val="000000"/>
                <w:szCs w:val="24"/>
              </w:rPr>
              <w:t>Identify Electric powered tractors.</w:t>
            </w:r>
          </w:p>
        </w:tc>
        <w:tc>
          <w:tcPr>
            <w:tcW w:w="1172" w:type="pct"/>
          </w:tcPr>
          <w:p w14:paraId="10FEC655"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lastRenderedPageBreak/>
              <w:t>Observation</w:t>
            </w:r>
          </w:p>
          <w:p w14:paraId="190B5E82"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Practical exercises</w:t>
            </w:r>
          </w:p>
          <w:p w14:paraId="64355A78"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Oral</w:t>
            </w:r>
          </w:p>
          <w:p w14:paraId="6DDCA51A"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Written</w:t>
            </w:r>
          </w:p>
          <w:p w14:paraId="44B6CBC8"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Third party report</w:t>
            </w:r>
          </w:p>
          <w:p w14:paraId="33B4A2E1" w14:textId="77777777" w:rsidR="00001D5D" w:rsidRDefault="00001D5D">
            <w:pPr>
              <w:tabs>
                <w:tab w:val="left" w:pos="360"/>
              </w:tabs>
              <w:spacing w:line="276" w:lineRule="auto"/>
              <w:ind w:left="360"/>
              <w:rPr>
                <w:rFonts w:eastAsia="Times New Roman"/>
                <w:color w:val="000000"/>
                <w:szCs w:val="24"/>
              </w:rPr>
            </w:pPr>
          </w:p>
        </w:tc>
      </w:tr>
      <w:tr w:rsidR="00001D5D" w14:paraId="621C3CD5" w14:textId="77777777">
        <w:trPr>
          <w:trHeight w:val="2258"/>
        </w:trPr>
        <w:tc>
          <w:tcPr>
            <w:tcW w:w="1285" w:type="pct"/>
          </w:tcPr>
          <w:p w14:paraId="36968339" w14:textId="77777777" w:rsidR="00001D5D" w:rsidRDefault="00CD5582">
            <w:pPr>
              <w:spacing w:line="276" w:lineRule="auto"/>
              <w:rPr>
                <w:color w:val="000000"/>
                <w:szCs w:val="24"/>
              </w:rPr>
            </w:pPr>
            <w:bookmarkStart w:id="32" w:name="_Hlk190430931"/>
            <w:r>
              <w:rPr>
                <w:bCs/>
                <w:color w:val="000000"/>
                <w:szCs w:val="24"/>
                <w:lang w:val="zh-CN"/>
              </w:rPr>
              <w:t xml:space="preserve">9. </w:t>
            </w:r>
            <w:r>
              <w:rPr>
                <w:bCs/>
                <w:color w:val="000000"/>
                <w:szCs w:val="24"/>
                <w:lang w:val="en-GB"/>
              </w:rPr>
              <w:t>Service farm tractor systems</w:t>
            </w:r>
            <w:bookmarkEnd w:id="32"/>
          </w:p>
        </w:tc>
        <w:tc>
          <w:tcPr>
            <w:tcW w:w="2543" w:type="pct"/>
          </w:tcPr>
          <w:p w14:paraId="4734FA1F" w14:textId="77777777" w:rsidR="00001D5D" w:rsidRDefault="00CD5582" w:rsidP="0075485B">
            <w:pPr>
              <w:pStyle w:val="ListParagraph"/>
              <w:numPr>
                <w:ilvl w:val="1"/>
                <w:numId w:val="27"/>
              </w:numPr>
              <w:spacing w:after="0" w:line="276" w:lineRule="auto"/>
              <w:rPr>
                <w:rFonts w:ascii="Times New Roman" w:hAnsi="Times New Roman"/>
                <w:color w:val="000000"/>
                <w:sz w:val="24"/>
                <w:szCs w:val="24"/>
              </w:rPr>
            </w:pPr>
            <w:r>
              <w:rPr>
                <w:rFonts w:ascii="Times New Roman" w:hAnsi="Times New Roman"/>
                <w:color w:val="000000"/>
                <w:sz w:val="24"/>
                <w:szCs w:val="24"/>
              </w:rPr>
              <w:t xml:space="preserve">Wear personal protective equipment (PPE) appropriately. </w:t>
            </w:r>
          </w:p>
          <w:p w14:paraId="566C5DFD" w14:textId="77777777" w:rsidR="00001D5D" w:rsidRDefault="00CD5582" w:rsidP="0075485B">
            <w:pPr>
              <w:pStyle w:val="ListParagraph"/>
              <w:numPr>
                <w:ilvl w:val="1"/>
                <w:numId w:val="27"/>
              </w:numPr>
              <w:spacing w:after="0" w:line="276" w:lineRule="auto"/>
              <w:rPr>
                <w:rFonts w:ascii="Times New Roman" w:hAnsi="Times New Roman"/>
                <w:color w:val="000000"/>
                <w:sz w:val="24"/>
                <w:szCs w:val="24"/>
              </w:rPr>
            </w:pPr>
            <w:r>
              <w:rPr>
                <w:rFonts w:ascii="Times New Roman" w:hAnsi="Times New Roman"/>
                <w:color w:val="000000"/>
                <w:sz w:val="24"/>
                <w:szCs w:val="24"/>
              </w:rPr>
              <w:t xml:space="preserve">Prepare service schedule </w:t>
            </w:r>
          </w:p>
          <w:p w14:paraId="165E8DE0" w14:textId="77777777" w:rsidR="00001D5D" w:rsidRDefault="00CD5582" w:rsidP="0075485B">
            <w:pPr>
              <w:pStyle w:val="ListParagraph"/>
              <w:numPr>
                <w:ilvl w:val="1"/>
                <w:numId w:val="27"/>
              </w:numPr>
              <w:spacing w:after="0" w:line="276" w:lineRule="auto"/>
              <w:rPr>
                <w:rFonts w:ascii="Times New Roman" w:hAnsi="Times New Roman"/>
                <w:color w:val="000000"/>
                <w:sz w:val="24"/>
                <w:szCs w:val="24"/>
              </w:rPr>
            </w:pPr>
            <w:r>
              <w:rPr>
                <w:rFonts w:ascii="Times New Roman" w:hAnsi="Times New Roman"/>
                <w:color w:val="000000"/>
                <w:sz w:val="24"/>
                <w:szCs w:val="24"/>
              </w:rPr>
              <w:t>Cary out pre-start checks of the farm tractor</w:t>
            </w:r>
          </w:p>
          <w:p w14:paraId="4475917B" w14:textId="77777777" w:rsidR="00001D5D" w:rsidRDefault="00CD5582" w:rsidP="0075485B">
            <w:pPr>
              <w:pStyle w:val="ListParagraph"/>
              <w:numPr>
                <w:ilvl w:val="1"/>
                <w:numId w:val="27"/>
              </w:numPr>
              <w:spacing w:after="0" w:line="276" w:lineRule="auto"/>
              <w:rPr>
                <w:rFonts w:ascii="Times New Roman" w:hAnsi="Times New Roman"/>
                <w:color w:val="000000"/>
                <w:sz w:val="24"/>
                <w:szCs w:val="24"/>
              </w:rPr>
            </w:pPr>
            <w:r>
              <w:rPr>
                <w:rFonts w:ascii="Times New Roman" w:hAnsi="Times New Roman"/>
                <w:color w:val="000000"/>
                <w:sz w:val="24"/>
                <w:szCs w:val="24"/>
              </w:rPr>
              <w:t>Utilize Automated farm tractor servicing i.e. Use of Robots</w:t>
            </w:r>
          </w:p>
          <w:p w14:paraId="6D5B03FB" w14:textId="77777777" w:rsidR="00001D5D" w:rsidRDefault="00CD5582" w:rsidP="0075485B">
            <w:pPr>
              <w:pStyle w:val="ListParagraph"/>
              <w:numPr>
                <w:ilvl w:val="1"/>
                <w:numId w:val="27"/>
              </w:numPr>
              <w:spacing w:after="0" w:line="276" w:lineRule="auto"/>
              <w:rPr>
                <w:rFonts w:ascii="Times New Roman" w:hAnsi="Times New Roman"/>
                <w:color w:val="000000"/>
                <w:sz w:val="24"/>
                <w:szCs w:val="24"/>
              </w:rPr>
            </w:pPr>
            <w:r>
              <w:rPr>
                <w:rFonts w:ascii="Times New Roman" w:hAnsi="Times New Roman"/>
                <w:color w:val="000000"/>
                <w:sz w:val="24"/>
                <w:szCs w:val="24"/>
              </w:rPr>
              <w:t>Carry out routine scheduled services.</w:t>
            </w:r>
          </w:p>
          <w:p w14:paraId="57B4AE64" w14:textId="77777777" w:rsidR="00001D5D" w:rsidRDefault="00CD5582" w:rsidP="0075485B">
            <w:pPr>
              <w:pStyle w:val="ListParagraph"/>
              <w:numPr>
                <w:ilvl w:val="1"/>
                <w:numId w:val="27"/>
              </w:numPr>
              <w:spacing w:after="0" w:line="276" w:lineRule="auto"/>
              <w:rPr>
                <w:rFonts w:ascii="Times New Roman" w:hAnsi="Times New Roman"/>
                <w:color w:val="000000"/>
                <w:sz w:val="24"/>
                <w:szCs w:val="24"/>
              </w:rPr>
            </w:pPr>
            <w:r>
              <w:rPr>
                <w:rFonts w:ascii="Times New Roman" w:hAnsi="Times New Roman"/>
                <w:color w:val="000000"/>
                <w:sz w:val="24"/>
                <w:szCs w:val="24"/>
              </w:rPr>
              <w:t>Manage Farm tractor servicing waste by the three 3R principle (Reduce, Reuse, Recycle)</w:t>
            </w:r>
          </w:p>
          <w:p w14:paraId="4993160F" w14:textId="77777777" w:rsidR="00001D5D" w:rsidRDefault="00CD5582" w:rsidP="0075485B">
            <w:pPr>
              <w:numPr>
                <w:ilvl w:val="1"/>
                <w:numId w:val="27"/>
              </w:numPr>
              <w:tabs>
                <w:tab w:val="left" w:pos="567"/>
              </w:tabs>
              <w:spacing w:line="276" w:lineRule="auto"/>
              <w:rPr>
                <w:color w:val="000000"/>
                <w:szCs w:val="24"/>
              </w:rPr>
            </w:pPr>
            <w:r>
              <w:rPr>
                <w:color w:val="000000"/>
                <w:szCs w:val="24"/>
              </w:rPr>
              <w:t>Prepare farm tractor system service report.</w:t>
            </w:r>
          </w:p>
        </w:tc>
        <w:tc>
          <w:tcPr>
            <w:tcW w:w="1172" w:type="pct"/>
          </w:tcPr>
          <w:p w14:paraId="2AC20E39" w14:textId="77777777" w:rsidR="00001D5D" w:rsidRDefault="00CD5582" w:rsidP="0075485B">
            <w:pPr>
              <w:numPr>
                <w:ilvl w:val="0"/>
                <w:numId w:val="28"/>
              </w:numPr>
              <w:spacing w:after="0" w:line="276" w:lineRule="auto"/>
              <w:rPr>
                <w:color w:val="000000"/>
                <w:szCs w:val="24"/>
              </w:rPr>
            </w:pPr>
            <w:r>
              <w:rPr>
                <w:rFonts w:eastAsia="Times New Roman"/>
                <w:color w:val="000000"/>
                <w:szCs w:val="24"/>
              </w:rPr>
              <w:t>Observation</w:t>
            </w:r>
          </w:p>
          <w:p w14:paraId="71A87333" w14:textId="77777777" w:rsidR="00001D5D" w:rsidRDefault="00CD5582" w:rsidP="0075485B">
            <w:pPr>
              <w:numPr>
                <w:ilvl w:val="0"/>
                <w:numId w:val="28"/>
              </w:numPr>
              <w:spacing w:after="0" w:line="276" w:lineRule="auto"/>
              <w:rPr>
                <w:color w:val="000000"/>
                <w:szCs w:val="24"/>
              </w:rPr>
            </w:pPr>
            <w:r>
              <w:rPr>
                <w:rFonts w:eastAsia="Times New Roman"/>
                <w:color w:val="000000"/>
                <w:szCs w:val="24"/>
              </w:rPr>
              <w:t>Practical exercises</w:t>
            </w:r>
          </w:p>
          <w:p w14:paraId="66586B34" w14:textId="77777777" w:rsidR="00001D5D" w:rsidRDefault="00CD5582" w:rsidP="0075485B">
            <w:pPr>
              <w:numPr>
                <w:ilvl w:val="0"/>
                <w:numId w:val="28"/>
              </w:numPr>
              <w:spacing w:after="0" w:line="276" w:lineRule="auto"/>
              <w:rPr>
                <w:color w:val="000000"/>
                <w:szCs w:val="24"/>
              </w:rPr>
            </w:pPr>
            <w:r>
              <w:rPr>
                <w:rFonts w:eastAsia="Times New Roman"/>
                <w:color w:val="000000"/>
                <w:szCs w:val="24"/>
              </w:rPr>
              <w:t>Oral</w:t>
            </w:r>
          </w:p>
          <w:p w14:paraId="69159782" w14:textId="77777777" w:rsidR="00001D5D" w:rsidRDefault="00CD5582" w:rsidP="0075485B">
            <w:pPr>
              <w:numPr>
                <w:ilvl w:val="0"/>
                <w:numId w:val="28"/>
              </w:numPr>
              <w:spacing w:after="0" w:line="276" w:lineRule="auto"/>
              <w:rPr>
                <w:color w:val="000000"/>
                <w:szCs w:val="24"/>
              </w:rPr>
            </w:pPr>
            <w:r>
              <w:rPr>
                <w:rFonts w:eastAsia="Times New Roman"/>
                <w:color w:val="000000"/>
                <w:szCs w:val="24"/>
              </w:rPr>
              <w:t>Written</w:t>
            </w:r>
          </w:p>
          <w:p w14:paraId="7C624C76" w14:textId="77777777" w:rsidR="00001D5D" w:rsidRDefault="00CD5582" w:rsidP="0075485B">
            <w:pPr>
              <w:pStyle w:val="ListParagraph"/>
              <w:numPr>
                <w:ilvl w:val="0"/>
                <w:numId w:val="28"/>
              </w:numPr>
              <w:tabs>
                <w:tab w:val="left" w:pos="360"/>
              </w:tabs>
              <w:spacing w:line="276" w:lineRule="auto"/>
              <w:rPr>
                <w:rFonts w:ascii="Times New Roman" w:hAnsi="Times New Roman"/>
                <w:color w:val="000000"/>
                <w:sz w:val="24"/>
                <w:szCs w:val="24"/>
              </w:rPr>
            </w:pPr>
            <w:r>
              <w:rPr>
                <w:rFonts w:ascii="Times New Roman" w:hAnsi="Times New Roman"/>
                <w:color w:val="000000"/>
                <w:sz w:val="24"/>
                <w:szCs w:val="24"/>
              </w:rPr>
              <w:t>Third party report</w:t>
            </w:r>
          </w:p>
        </w:tc>
      </w:tr>
      <w:tr w:rsidR="00001D5D" w14:paraId="48A4E110" w14:textId="77777777">
        <w:trPr>
          <w:trHeight w:val="2258"/>
        </w:trPr>
        <w:tc>
          <w:tcPr>
            <w:tcW w:w="1285" w:type="pct"/>
          </w:tcPr>
          <w:p w14:paraId="70569BDB" w14:textId="77777777" w:rsidR="00001D5D" w:rsidRDefault="00CD5582">
            <w:pPr>
              <w:spacing w:after="200" w:line="276" w:lineRule="auto"/>
              <w:ind w:left="360"/>
              <w:rPr>
                <w:bCs/>
                <w:szCs w:val="24"/>
              </w:rPr>
            </w:pPr>
            <w:bookmarkStart w:id="33" w:name="_Hlk190430958"/>
            <w:r>
              <w:rPr>
                <w:bCs/>
                <w:szCs w:val="24"/>
                <w:lang w:val="zh-CN"/>
              </w:rPr>
              <w:t>10.</w:t>
            </w:r>
            <w:r>
              <w:rPr>
                <w:bCs/>
                <w:szCs w:val="24"/>
              </w:rPr>
              <w:t>Maintain and repair farm tractor systems</w:t>
            </w:r>
          </w:p>
          <w:bookmarkEnd w:id="33"/>
          <w:p w14:paraId="45A610A7" w14:textId="77777777" w:rsidR="00001D5D" w:rsidRDefault="00001D5D">
            <w:pPr>
              <w:spacing w:line="276" w:lineRule="auto"/>
              <w:rPr>
                <w:bCs/>
                <w:color w:val="000000"/>
                <w:szCs w:val="24"/>
                <w:lang w:val="zh-CN"/>
              </w:rPr>
            </w:pPr>
          </w:p>
        </w:tc>
        <w:tc>
          <w:tcPr>
            <w:tcW w:w="2543" w:type="pct"/>
          </w:tcPr>
          <w:p w14:paraId="0ED9A652" w14:textId="77777777" w:rsidR="00001D5D" w:rsidRDefault="00CD5582" w:rsidP="0075485B">
            <w:pPr>
              <w:pStyle w:val="ListParagraph"/>
              <w:numPr>
                <w:ilvl w:val="1"/>
                <w:numId w:val="29"/>
              </w:numPr>
              <w:spacing w:after="0" w:line="276" w:lineRule="auto"/>
              <w:rPr>
                <w:rFonts w:ascii="Times New Roman" w:hAnsi="Times New Roman"/>
                <w:color w:val="000000"/>
                <w:sz w:val="24"/>
                <w:szCs w:val="24"/>
              </w:rPr>
            </w:pPr>
            <w:r>
              <w:rPr>
                <w:rFonts w:ascii="Times New Roman" w:hAnsi="Times New Roman"/>
                <w:color w:val="000000"/>
                <w:sz w:val="24"/>
                <w:szCs w:val="24"/>
              </w:rPr>
              <w:t xml:space="preserve">Wear personal protective equipment (PPE) appropriately. </w:t>
            </w:r>
          </w:p>
          <w:p w14:paraId="4ECE4E7C" w14:textId="77777777" w:rsidR="00001D5D" w:rsidRDefault="00CD5582" w:rsidP="0075485B">
            <w:pPr>
              <w:pStyle w:val="ListParagraph"/>
              <w:numPr>
                <w:ilvl w:val="1"/>
                <w:numId w:val="29"/>
              </w:numPr>
              <w:spacing w:after="0" w:line="276" w:lineRule="auto"/>
              <w:rPr>
                <w:rFonts w:ascii="Times New Roman" w:hAnsi="Times New Roman"/>
                <w:color w:val="000000"/>
                <w:sz w:val="24"/>
                <w:szCs w:val="24"/>
              </w:rPr>
            </w:pPr>
            <w:r>
              <w:rPr>
                <w:rFonts w:ascii="Times New Roman" w:hAnsi="Times New Roman"/>
                <w:color w:val="000000"/>
                <w:sz w:val="24"/>
                <w:szCs w:val="24"/>
              </w:rPr>
              <w:t>Assemble Farm Tractor system maintenance and repair tools and equipment.</w:t>
            </w:r>
          </w:p>
          <w:p w14:paraId="5BA5DBD0" w14:textId="77777777" w:rsidR="00001D5D" w:rsidRDefault="00CD5582" w:rsidP="0075485B">
            <w:pPr>
              <w:pStyle w:val="ListParagraph"/>
              <w:numPr>
                <w:ilvl w:val="1"/>
                <w:numId w:val="29"/>
              </w:numPr>
              <w:spacing w:after="0" w:line="276" w:lineRule="auto"/>
              <w:rPr>
                <w:rFonts w:ascii="Times New Roman" w:hAnsi="Times New Roman"/>
                <w:color w:val="000000"/>
                <w:sz w:val="24"/>
                <w:szCs w:val="24"/>
              </w:rPr>
            </w:pPr>
            <w:r>
              <w:rPr>
                <w:rFonts w:ascii="Times New Roman" w:hAnsi="Times New Roman"/>
                <w:color w:val="000000"/>
                <w:sz w:val="24"/>
                <w:szCs w:val="24"/>
              </w:rPr>
              <w:t>Perform basic diagnostics on tractor systems</w:t>
            </w:r>
          </w:p>
          <w:p w14:paraId="04EEA291"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Cooling system</w:t>
            </w:r>
          </w:p>
          <w:p w14:paraId="51DF4CA5"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Electrical system</w:t>
            </w:r>
          </w:p>
          <w:p w14:paraId="7E8C4A14"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Transmission system</w:t>
            </w:r>
          </w:p>
          <w:p w14:paraId="6702CFEF"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Hydraulic system</w:t>
            </w:r>
          </w:p>
          <w:p w14:paraId="71EFE89A"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Power take-off (PTO)</w:t>
            </w:r>
          </w:p>
          <w:p w14:paraId="1BBB418D"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Lubrication system</w:t>
            </w:r>
          </w:p>
          <w:p w14:paraId="79CE7D62"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Fuel system</w:t>
            </w:r>
          </w:p>
          <w:p w14:paraId="01AD1D87"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Steering system</w:t>
            </w:r>
          </w:p>
          <w:p w14:paraId="69528082" w14:textId="77777777" w:rsidR="00001D5D" w:rsidRDefault="00CD5582" w:rsidP="004D6E3F">
            <w:pPr>
              <w:pStyle w:val="ListParagraph"/>
              <w:widowControl w:val="0"/>
              <w:numPr>
                <w:ilvl w:val="2"/>
                <w:numId w:val="29"/>
              </w:numPr>
              <w:spacing w:after="0" w:line="276" w:lineRule="auto"/>
              <w:ind w:left="1186" w:hanging="630"/>
              <w:rPr>
                <w:rFonts w:ascii="Times New Roman" w:hAnsi="Times New Roman"/>
                <w:color w:val="000000"/>
                <w:sz w:val="24"/>
                <w:szCs w:val="24"/>
              </w:rPr>
            </w:pPr>
            <w:r>
              <w:rPr>
                <w:rFonts w:ascii="Times New Roman" w:hAnsi="Times New Roman"/>
                <w:color w:val="000000"/>
                <w:sz w:val="24"/>
                <w:szCs w:val="24"/>
              </w:rPr>
              <w:t>Hitches</w:t>
            </w:r>
          </w:p>
          <w:p w14:paraId="1D18EB79" w14:textId="4A576FC0" w:rsidR="00001D5D" w:rsidRDefault="004D6E3F" w:rsidP="0075485B">
            <w:pPr>
              <w:pStyle w:val="ListParagraph"/>
              <w:widowControl w:val="0"/>
              <w:numPr>
                <w:ilvl w:val="1"/>
                <w:numId w:val="29"/>
              </w:numPr>
              <w:spacing w:after="0" w:line="276" w:lineRule="auto"/>
              <w:rPr>
                <w:rFonts w:ascii="Times New Roman" w:hAnsi="Times New Roman"/>
                <w:color w:val="000000"/>
                <w:sz w:val="24"/>
                <w:szCs w:val="24"/>
              </w:rPr>
            </w:pPr>
            <w:r>
              <w:rPr>
                <w:rFonts w:ascii="Times New Roman" w:hAnsi="Times New Roman"/>
                <w:color w:val="000000"/>
                <w:sz w:val="24"/>
                <w:szCs w:val="24"/>
              </w:rPr>
              <w:t xml:space="preserve"> </w:t>
            </w:r>
            <w:r w:rsidR="00CD5582">
              <w:rPr>
                <w:rFonts w:ascii="Times New Roman" w:hAnsi="Times New Roman"/>
                <w:color w:val="000000"/>
                <w:sz w:val="24"/>
                <w:szCs w:val="24"/>
              </w:rPr>
              <w:t>Identify common malfunctions of selected tractor systems</w:t>
            </w:r>
          </w:p>
          <w:p w14:paraId="600E4F2E" w14:textId="77777777" w:rsidR="00001D5D" w:rsidRDefault="00CD5582">
            <w:pPr>
              <w:pStyle w:val="ListParagraph"/>
              <w:spacing w:after="0" w:line="276" w:lineRule="auto"/>
              <w:ind w:left="360"/>
              <w:rPr>
                <w:rFonts w:ascii="Times New Roman" w:hAnsi="Times New Roman"/>
                <w:color w:val="000000"/>
                <w:sz w:val="24"/>
                <w:szCs w:val="24"/>
              </w:rPr>
            </w:pPr>
            <w:r>
              <w:rPr>
                <w:rFonts w:ascii="Times New Roman" w:hAnsi="Times New Roman"/>
                <w:color w:val="000000"/>
                <w:sz w:val="24"/>
                <w:szCs w:val="24"/>
              </w:rPr>
              <w:t>Interpret results of the diagnostic tests of selected tractor systems</w:t>
            </w:r>
          </w:p>
        </w:tc>
        <w:tc>
          <w:tcPr>
            <w:tcW w:w="1172" w:type="pct"/>
          </w:tcPr>
          <w:p w14:paraId="200089D4"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Observation</w:t>
            </w:r>
          </w:p>
          <w:p w14:paraId="4FB455FE"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Practical exercises</w:t>
            </w:r>
          </w:p>
          <w:p w14:paraId="5453D228"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Oral</w:t>
            </w:r>
          </w:p>
          <w:p w14:paraId="2EB21D0D"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Written</w:t>
            </w:r>
          </w:p>
          <w:p w14:paraId="0211515F" w14:textId="77777777" w:rsidR="00001D5D" w:rsidRDefault="00CD5582" w:rsidP="0075485B">
            <w:pPr>
              <w:numPr>
                <w:ilvl w:val="0"/>
                <w:numId w:val="23"/>
              </w:numPr>
              <w:spacing w:after="0" w:line="276" w:lineRule="auto"/>
              <w:rPr>
                <w:color w:val="000000"/>
                <w:szCs w:val="24"/>
              </w:rPr>
            </w:pPr>
            <w:r>
              <w:rPr>
                <w:rFonts w:eastAsia="Times New Roman"/>
                <w:color w:val="000000"/>
                <w:szCs w:val="24"/>
              </w:rPr>
              <w:t>Third party report</w:t>
            </w:r>
          </w:p>
          <w:p w14:paraId="6D6B4E39" w14:textId="77777777" w:rsidR="00001D5D" w:rsidRDefault="00001D5D" w:rsidP="00283B96">
            <w:pPr>
              <w:spacing w:after="0" w:line="276" w:lineRule="auto"/>
              <w:ind w:left="360"/>
              <w:rPr>
                <w:rFonts w:eastAsia="Times New Roman"/>
                <w:color w:val="000000"/>
                <w:szCs w:val="24"/>
              </w:rPr>
            </w:pPr>
          </w:p>
        </w:tc>
      </w:tr>
    </w:tbl>
    <w:p w14:paraId="785AF30F" w14:textId="77777777" w:rsidR="00001D5D" w:rsidRDefault="00001D5D">
      <w:pPr>
        <w:rPr>
          <w:color w:val="000000"/>
          <w:szCs w:val="24"/>
        </w:rPr>
      </w:pPr>
    </w:p>
    <w:p w14:paraId="542B74E5" w14:textId="77777777" w:rsidR="00001D5D" w:rsidRDefault="00CD5582">
      <w:pPr>
        <w:tabs>
          <w:tab w:val="left" w:pos="567"/>
        </w:tabs>
        <w:spacing w:after="0"/>
        <w:rPr>
          <w:rFonts w:eastAsia="Times New Roman"/>
          <w:b/>
          <w:color w:val="000000"/>
          <w:szCs w:val="24"/>
        </w:rPr>
      </w:pPr>
      <w:r>
        <w:rPr>
          <w:rFonts w:eastAsia="Times New Roman"/>
          <w:b/>
          <w:color w:val="000000"/>
          <w:szCs w:val="24"/>
        </w:rPr>
        <w:lastRenderedPageBreak/>
        <w:t>Suggested Methods of Instruction</w:t>
      </w:r>
    </w:p>
    <w:p w14:paraId="22304524" w14:textId="77777777" w:rsidR="00001D5D" w:rsidRDefault="00CD5582" w:rsidP="0075485B">
      <w:pPr>
        <w:pStyle w:val="ListParagraph"/>
        <w:numPr>
          <w:ilvl w:val="0"/>
          <w:numId w:val="30"/>
        </w:numPr>
        <w:tabs>
          <w:tab w:val="left" w:pos="567"/>
        </w:tabs>
        <w:spacing w:after="0"/>
        <w:rPr>
          <w:rFonts w:ascii="Times New Roman" w:hAnsi="Times New Roman"/>
          <w:color w:val="000000"/>
          <w:sz w:val="24"/>
          <w:szCs w:val="24"/>
        </w:rPr>
      </w:pPr>
      <w:r>
        <w:rPr>
          <w:rFonts w:ascii="Times New Roman" w:hAnsi="Times New Roman"/>
          <w:color w:val="000000"/>
          <w:sz w:val="24"/>
          <w:szCs w:val="24"/>
        </w:rPr>
        <w:t>Presentations and practical demonstrations by trainer;</w:t>
      </w:r>
    </w:p>
    <w:p w14:paraId="30D948A6" w14:textId="77777777" w:rsidR="00001D5D" w:rsidRDefault="00CD5582" w:rsidP="0075485B">
      <w:pPr>
        <w:pStyle w:val="ListParagraph"/>
        <w:numPr>
          <w:ilvl w:val="0"/>
          <w:numId w:val="30"/>
        </w:numPr>
        <w:tabs>
          <w:tab w:val="left" w:pos="567"/>
        </w:tabs>
        <w:spacing w:after="0"/>
        <w:rPr>
          <w:rFonts w:ascii="Times New Roman" w:hAnsi="Times New Roman"/>
          <w:color w:val="000000"/>
          <w:sz w:val="24"/>
          <w:szCs w:val="24"/>
        </w:rPr>
      </w:pPr>
      <w:r>
        <w:rPr>
          <w:rFonts w:ascii="Times New Roman" w:hAnsi="Times New Roman"/>
          <w:color w:val="000000"/>
          <w:sz w:val="24"/>
          <w:szCs w:val="24"/>
        </w:rPr>
        <w:t>Guided learner activities and research to develop underpinning knowledge;</w:t>
      </w:r>
    </w:p>
    <w:p w14:paraId="1AC4E897" w14:textId="77777777" w:rsidR="00001D5D" w:rsidRDefault="00CD5582" w:rsidP="0075485B">
      <w:pPr>
        <w:pStyle w:val="ListParagraph"/>
        <w:numPr>
          <w:ilvl w:val="0"/>
          <w:numId w:val="30"/>
        </w:numPr>
        <w:tabs>
          <w:tab w:val="left" w:pos="567"/>
        </w:tabs>
        <w:spacing w:after="0"/>
        <w:rPr>
          <w:rFonts w:ascii="Times New Roman" w:hAnsi="Times New Roman"/>
          <w:color w:val="000000"/>
          <w:sz w:val="24"/>
          <w:szCs w:val="24"/>
        </w:rPr>
      </w:pPr>
      <w:r>
        <w:rPr>
          <w:rFonts w:ascii="Times New Roman" w:hAnsi="Times New Roman"/>
          <w:color w:val="000000"/>
          <w:sz w:val="24"/>
          <w:szCs w:val="24"/>
        </w:rPr>
        <w:t>Supervised activities and projects in a workshop;</w:t>
      </w:r>
    </w:p>
    <w:p w14:paraId="0F1BABFF" w14:textId="77777777" w:rsidR="00001D5D" w:rsidRDefault="00CD5582" w:rsidP="0075485B">
      <w:pPr>
        <w:pStyle w:val="ListParagraph"/>
        <w:numPr>
          <w:ilvl w:val="0"/>
          <w:numId w:val="30"/>
        </w:numPr>
        <w:tabs>
          <w:tab w:val="left" w:pos="567"/>
        </w:tabs>
        <w:spacing w:after="0"/>
        <w:rPr>
          <w:rFonts w:ascii="Times New Roman" w:hAnsi="Times New Roman"/>
          <w:color w:val="000000"/>
          <w:sz w:val="24"/>
          <w:szCs w:val="24"/>
        </w:rPr>
      </w:pPr>
      <w:r>
        <w:rPr>
          <w:rFonts w:ascii="Times New Roman" w:hAnsi="Times New Roman"/>
          <w:color w:val="000000"/>
          <w:sz w:val="24"/>
          <w:szCs w:val="24"/>
        </w:rPr>
        <w:t>Visiting lecturer/trainer from the Agricultural Machinery service and repair sector;</w:t>
      </w:r>
    </w:p>
    <w:p w14:paraId="33A1FF86" w14:textId="77777777" w:rsidR="00001D5D" w:rsidRDefault="00CD5582" w:rsidP="0075485B">
      <w:pPr>
        <w:pStyle w:val="ListParagraph"/>
        <w:numPr>
          <w:ilvl w:val="0"/>
          <w:numId w:val="30"/>
        </w:numPr>
        <w:tabs>
          <w:tab w:val="left" w:pos="567"/>
        </w:tabs>
        <w:spacing w:after="0"/>
        <w:rPr>
          <w:rFonts w:ascii="Times New Roman" w:hAnsi="Times New Roman"/>
          <w:color w:val="000000"/>
          <w:sz w:val="24"/>
          <w:szCs w:val="24"/>
        </w:rPr>
      </w:pPr>
      <w:r>
        <w:rPr>
          <w:rFonts w:ascii="Times New Roman" w:hAnsi="Times New Roman"/>
          <w:color w:val="000000"/>
          <w:sz w:val="24"/>
          <w:szCs w:val="24"/>
        </w:rPr>
        <w:t>Industrial visits.</w:t>
      </w:r>
    </w:p>
    <w:p w14:paraId="68D47FC2" w14:textId="77777777" w:rsidR="00001D5D" w:rsidRDefault="00001D5D">
      <w:pPr>
        <w:spacing w:after="0" w:line="240" w:lineRule="auto"/>
        <w:jc w:val="both"/>
        <w:rPr>
          <w:rFonts w:eastAsia="Times New Roman"/>
          <w:color w:val="000000"/>
          <w:szCs w:val="24"/>
        </w:rPr>
      </w:pPr>
    </w:p>
    <w:p w14:paraId="3B362BA4" w14:textId="77777777" w:rsidR="00001D5D" w:rsidRDefault="00CD5582">
      <w:pPr>
        <w:tabs>
          <w:tab w:val="left" w:pos="567"/>
        </w:tabs>
        <w:spacing w:after="0"/>
        <w:rPr>
          <w:rFonts w:eastAsia="Times New Roman"/>
          <w:b/>
          <w:color w:val="000000"/>
          <w:szCs w:val="24"/>
        </w:rPr>
      </w:pPr>
      <w:r>
        <w:rPr>
          <w:rFonts w:eastAsia="Times New Roman"/>
          <w:b/>
          <w:color w:val="000000"/>
          <w:szCs w:val="24"/>
        </w:rPr>
        <w:t>Recommended Resources</w:t>
      </w:r>
    </w:p>
    <w:p w14:paraId="2834F737" w14:textId="77777777" w:rsidR="00001D5D" w:rsidRDefault="00001D5D">
      <w:pPr>
        <w:tabs>
          <w:tab w:val="left" w:pos="567"/>
        </w:tabs>
        <w:spacing w:after="0"/>
        <w:rPr>
          <w:rFonts w:eastAsia="Times New Roman"/>
          <w:b/>
          <w:color w:val="000000"/>
          <w:szCs w:val="24"/>
        </w:rPr>
      </w:pPr>
    </w:p>
    <w:p w14:paraId="12FCBB25"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 fully equipped agricultural machinery and equipment maintenance workshop;</w:t>
      </w:r>
    </w:p>
    <w:p w14:paraId="04A43CD5"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Fully operational tractor</w:t>
      </w:r>
    </w:p>
    <w:p w14:paraId="2BBE684F"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Internet access to manufacturers’ technical information;</w:t>
      </w:r>
    </w:p>
    <w:p w14:paraId="42B469A1"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Personal protective equipment (PPE) and suitable coverings to protect vehicles;</w:t>
      </w:r>
    </w:p>
    <w:p w14:paraId="1E45118B"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Facilities for the disposal of waste oil and used parts;</w:t>
      </w:r>
    </w:p>
    <w:p w14:paraId="5ABEC2FB"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Customer database and systems for recording maintenance records.</w:t>
      </w:r>
    </w:p>
    <w:p w14:paraId="634B0DF1"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Lubricants</w:t>
      </w:r>
    </w:p>
    <w:p w14:paraId="5162D2EE"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Fluids </w:t>
      </w:r>
    </w:p>
    <w:p w14:paraId="5742E261"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Replacement parts</w:t>
      </w:r>
    </w:p>
    <w:p w14:paraId="3BF38EFC" w14:textId="77777777" w:rsidR="00001D5D" w:rsidRDefault="00CD5582" w:rsidP="0075485B">
      <w:pPr>
        <w:pStyle w:val="ListParagraph"/>
        <w:numPr>
          <w:ilvl w:val="0"/>
          <w:numId w:val="3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Cleaning materials</w:t>
      </w:r>
    </w:p>
    <w:p w14:paraId="09C13B08" w14:textId="77777777" w:rsidR="00001D5D" w:rsidRDefault="00CD5582" w:rsidP="0075485B">
      <w:pPr>
        <w:numPr>
          <w:ilvl w:val="0"/>
          <w:numId w:val="31"/>
        </w:numPr>
        <w:spacing w:after="0" w:line="256" w:lineRule="auto"/>
        <w:rPr>
          <w:color w:val="000000"/>
          <w:szCs w:val="24"/>
        </w:rPr>
      </w:pPr>
      <w:r>
        <w:rPr>
          <w:rFonts w:eastAsia="Times New Roman"/>
          <w:color w:val="000000"/>
          <w:szCs w:val="24"/>
        </w:rPr>
        <w:t>Scientific Calculators</w:t>
      </w:r>
    </w:p>
    <w:p w14:paraId="55026172" w14:textId="77777777" w:rsidR="00001D5D" w:rsidRDefault="00001D5D">
      <w:pPr>
        <w:pStyle w:val="ListParagraph"/>
        <w:tabs>
          <w:tab w:val="left" w:pos="567"/>
        </w:tabs>
        <w:spacing w:after="0" w:line="276" w:lineRule="auto"/>
        <w:rPr>
          <w:rFonts w:ascii="Times New Roman" w:hAnsi="Times New Roman"/>
          <w:color w:val="000000"/>
          <w:sz w:val="24"/>
          <w:szCs w:val="24"/>
        </w:rPr>
      </w:pPr>
    </w:p>
    <w:p w14:paraId="57612D73" w14:textId="77777777" w:rsidR="00001D5D" w:rsidRDefault="00001D5D">
      <w:pPr>
        <w:pStyle w:val="ListParagraph"/>
        <w:spacing w:after="0" w:line="276" w:lineRule="auto"/>
        <w:ind w:left="0"/>
        <w:rPr>
          <w:rFonts w:ascii="Times New Roman" w:hAnsi="Times New Roman"/>
          <w:sz w:val="24"/>
          <w:szCs w:val="24"/>
          <w:lang w:val="en-US" w:eastAsia="fr-FR"/>
        </w:rPr>
      </w:pPr>
    </w:p>
    <w:p w14:paraId="46198937" w14:textId="77777777" w:rsidR="00001D5D" w:rsidRDefault="00001D5D">
      <w:pPr>
        <w:pStyle w:val="ListParagraph"/>
        <w:spacing w:after="0" w:line="276" w:lineRule="auto"/>
        <w:ind w:left="0"/>
        <w:rPr>
          <w:rFonts w:ascii="Times New Roman" w:hAnsi="Times New Roman"/>
          <w:sz w:val="24"/>
          <w:szCs w:val="24"/>
          <w:lang w:val="en-US" w:eastAsia="fr-FR"/>
        </w:rPr>
      </w:pPr>
    </w:p>
    <w:p w14:paraId="5CB1E728" w14:textId="77777777" w:rsidR="00001D5D" w:rsidRDefault="00001D5D">
      <w:pPr>
        <w:spacing w:after="0" w:line="276" w:lineRule="auto"/>
        <w:jc w:val="center"/>
        <w:rPr>
          <w:b/>
          <w:szCs w:val="24"/>
          <w:lang w:val="en-US"/>
        </w:rPr>
      </w:pPr>
    </w:p>
    <w:p w14:paraId="2FFDE41E" w14:textId="77777777" w:rsidR="00001D5D" w:rsidRDefault="00001D5D">
      <w:pPr>
        <w:spacing w:after="0" w:line="276" w:lineRule="auto"/>
        <w:jc w:val="center"/>
        <w:rPr>
          <w:b/>
          <w:szCs w:val="24"/>
          <w:lang w:val="en-US"/>
        </w:rPr>
      </w:pPr>
    </w:p>
    <w:p w14:paraId="3A250CAB" w14:textId="77777777" w:rsidR="00001D5D" w:rsidRDefault="00001D5D">
      <w:pPr>
        <w:spacing w:after="0" w:line="276" w:lineRule="auto"/>
        <w:jc w:val="center"/>
        <w:rPr>
          <w:b/>
          <w:szCs w:val="24"/>
          <w:lang w:val="en-US"/>
        </w:rPr>
      </w:pPr>
    </w:p>
    <w:p w14:paraId="3A63D7AF" w14:textId="77777777" w:rsidR="00001D5D" w:rsidRDefault="00001D5D">
      <w:pPr>
        <w:spacing w:after="0" w:line="276" w:lineRule="auto"/>
        <w:jc w:val="center"/>
        <w:rPr>
          <w:b/>
          <w:szCs w:val="24"/>
          <w:lang w:val="en-US"/>
        </w:rPr>
      </w:pPr>
    </w:p>
    <w:p w14:paraId="23562D11" w14:textId="77777777" w:rsidR="00001D5D" w:rsidRDefault="00001D5D">
      <w:pPr>
        <w:spacing w:after="0" w:line="276" w:lineRule="auto"/>
        <w:jc w:val="center"/>
        <w:rPr>
          <w:b/>
          <w:szCs w:val="24"/>
          <w:lang w:val="en-US"/>
        </w:rPr>
      </w:pPr>
    </w:p>
    <w:p w14:paraId="3C0BAC82" w14:textId="77777777" w:rsidR="00001D5D" w:rsidRDefault="00001D5D">
      <w:pPr>
        <w:spacing w:after="0" w:line="276" w:lineRule="auto"/>
        <w:jc w:val="center"/>
        <w:rPr>
          <w:b/>
          <w:szCs w:val="24"/>
          <w:lang w:val="en-US"/>
        </w:rPr>
      </w:pPr>
    </w:p>
    <w:p w14:paraId="26E5CE12" w14:textId="77777777" w:rsidR="00001D5D" w:rsidRDefault="00001D5D">
      <w:pPr>
        <w:spacing w:after="0" w:line="276" w:lineRule="auto"/>
        <w:jc w:val="center"/>
        <w:rPr>
          <w:b/>
          <w:szCs w:val="24"/>
          <w:lang w:val="en-US"/>
        </w:rPr>
      </w:pPr>
    </w:p>
    <w:p w14:paraId="591F5005" w14:textId="77777777" w:rsidR="00001D5D" w:rsidRDefault="00001D5D">
      <w:pPr>
        <w:spacing w:after="0" w:line="276" w:lineRule="auto"/>
        <w:jc w:val="center"/>
        <w:rPr>
          <w:b/>
          <w:szCs w:val="24"/>
          <w:lang w:val="en-US"/>
        </w:rPr>
      </w:pPr>
    </w:p>
    <w:p w14:paraId="214DB499" w14:textId="77777777" w:rsidR="00001D5D" w:rsidRDefault="00001D5D">
      <w:pPr>
        <w:spacing w:after="0" w:line="276" w:lineRule="auto"/>
        <w:jc w:val="center"/>
        <w:rPr>
          <w:b/>
          <w:szCs w:val="24"/>
          <w:lang w:val="en-US"/>
        </w:rPr>
      </w:pPr>
    </w:p>
    <w:p w14:paraId="3D1610D2" w14:textId="77777777" w:rsidR="00001D5D" w:rsidRDefault="00001D5D">
      <w:pPr>
        <w:spacing w:after="0" w:line="276" w:lineRule="auto"/>
        <w:jc w:val="center"/>
        <w:rPr>
          <w:b/>
          <w:szCs w:val="24"/>
          <w:lang w:val="en-US"/>
        </w:rPr>
      </w:pPr>
    </w:p>
    <w:p w14:paraId="12902DD2" w14:textId="77777777" w:rsidR="00001D5D" w:rsidRDefault="00001D5D">
      <w:pPr>
        <w:spacing w:after="0" w:line="276" w:lineRule="auto"/>
        <w:jc w:val="center"/>
        <w:rPr>
          <w:b/>
          <w:szCs w:val="24"/>
          <w:lang w:val="en-US"/>
        </w:rPr>
      </w:pPr>
    </w:p>
    <w:p w14:paraId="403A897C" w14:textId="77777777" w:rsidR="00001D5D" w:rsidRDefault="00001D5D">
      <w:pPr>
        <w:spacing w:after="0" w:line="276" w:lineRule="auto"/>
        <w:jc w:val="center"/>
        <w:rPr>
          <w:b/>
          <w:szCs w:val="24"/>
          <w:lang w:val="en-US"/>
        </w:rPr>
      </w:pPr>
    </w:p>
    <w:p w14:paraId="20B93CBB" w14:textId="77777777" w:rsidR="00001D5D" w:rsidRDefault="00001D5D">
      <w:pPr>
        <w:spacing w:after="0" w:line="276" w:lineRule="auto"/>
        <w:jc w:val="center"/>
        <w:rPr>
          <w:b/>
          <w:szCs w:val="24"/>
          <w:lang w:val="en-US"/>
        </w:rPr>
      </w:pPr>
    </w:p>
    <w:p w14:paraId="7D5B8DDF" w14:textId="77777777" w:rsidR="00001D5D" w:rsidRDefault="00001D5D">
      <w:pPr>
        <w:spacing w:after="0" w:line="276" w:lineRule="auto"/>
        <w:jc w:val="center"/>
        <w:rPr>
          <w:b/>
          <w:szCs w:val="24"/>
          <w:lang w:val="en-US"/>
        </w:rPr>
      </w:pPr>
    </w:p>
    <w:p w14:paraId="3C5EB034" w14:textId="77777777" w:rsidR="00001D5D" w:rsidRDefault="00001D5D">
      <w:pPr>
        <w:spacing w:after="0" w:line="276" w:lineRule="auto"/>
        <w:jc w:val="center"/>
        <w:rPr>
          <w:b/>
          <w:szCs w:val="24"/>
          <w:lang w:val="en-US"/>
        </w:rPr>
      </w:pPr>
    </w:p>
    <w:p w14:paraId="179A8F0A" w14:textId="77777777" w:rsidR="00001D5D" w:rsidRDefault="00001D5D">
      <w:pPr>
        <w:spacing w:after="0" w:line="276" w:lineRule="auto"/>
        <w:jc w:val="center"/>
        <w:rPr>
          <w:b/>
          <w:szCs w:val="24"/>
          <w:lang w:val="en-US"/>
        </w:rPr>
      </w:pPr>
    </w:p>
    <w:p w14:paraId="1F6E2570" w14:textId="77777777" w:rsidR="00001D5D" w:rsidRDefault="00001D5D">
      <w:pPr>
        <w:spacing w:after="0" w:line="276" w:lineRule="auto"/>
        <w:jc w:val="center"/>
        <w:rPr>
          <w:b/>
          <w:szCs w:val="24"/>
          <w:lang w:val="en-US"/>
        </w:rPr>
      </w:pPr>
    </w:p>
    <w:p w14:paraId="5F9EF302" w14:textId="77777777" w:rsidR="00001D5D" w:rsidRDefault="00001D5D">
      <w:pPr>
        <w:spacing w:after="0" w:line="276" w:lineRule="auto"/>
        <w:jc w:val="center"/>
        <w:rPr>
          <w:b/>
          <w:szCs w:val="24"/>
          <w:lang w:val="en-US"/>
        </w:rPr>
      </w:pPr>
    </w:p>
    <w:p w14:paraId="6FDD6BD7" w14:textId="77777777" w:rsidR="00001D5D" w:rsidRDefault="00001D5D">
      <w:pPr>
        <w:spacing w:after="0" w:line="276" w:lineRule="auto"/>
        <w:jc w:val="center"/>
        <w:rPr>
          <w:b/>
          <w:szCs w:val="24"/>
          <w:lang w:val="en-US"/>
        </w:rPr>
      </w:pPr>
    </w:p>
    <w:p w14:paraId="1C93EF1C" w14:textId="5C0CDEEF" w:rsidR="00001D5D" w:rsidRDefault="00CD5582" w:rsidP="00464F9A">
      <w:pPr>
        <w:pStyle w:val="Heading1"/>
      </w:pPr>
      <w:bookmarkStart w:id="34" w:name="_Toc166081084"/>
      <w:bookmarkStart w:id="35" w:name="_Toc196934387"/>
      <w:bookmarkStart w:id="36" w:name="_Hlk133144712"/>
      <w:bookmarkStart w:id="37" w:name="_Toc175309860"/>
      <w:r>
        <w:lastRenderedPageBreak/>
        <w:t>FARM MACHINERY AND EQUIPMENT</w:t>
      </w:r>
      <w:bookmarkEnd w:id="34"/>
      <w:r w:rsidR="00464F9A">
        <w:t xml:space="preserve"> OPERATION</w:t>
      </w:r>
      <w:bookmarkEnd w:id="35"/>
    </w:p>
    <w:bookmarkEnd w:id="36"/>
    <w:p w14:paraId="7248C0F6" w14:textId="77777777" w:rsidR="00001D5D" w:rsidRDefault="00001D5D">
      <w:pPr>
        <w:tabs>
          <w:tab w:val="left" w:pos="567"/>
        </w:tabs>
        <w:spacing w:after="0"/>
        <w:ind w:left="1440" w:firstLine="720"/>
        <w:jc w:val="both"/>
        <w:rPr>
          <w:rFonts w:eastAsia="Times New Roman"/>
          <w:b/>
          <w:color w:val="000000"/>
          <w:szCs w:val="24"/>
        </w:rPr>
      </w:pPr>
    </w:p>
    <w:p w14:paraId="659C1B85" w14:textId="0B39D898" w:rsidR="00D957C6" w:rsidRDefault="00CD5582" w:rsidP="00D957C6">
      <w:pPr>
        <w:tabs>
          <w:tab w:val="left" w:pos="2880"/>
        </w:tabs>
        <w:spacing w:line="360" w:lineRule="auto"/>
        <w:ind w:left="3480" w:hanging="3480"/>
        <w:rPr>
          <w:b/>
          <w:szCs w:val="24"/>
        </w:rPr>
      </w:pPr>
      <w:r>
        <w:rPr>
          <w:rFonts w:eastAsia="Times New Roman"/>
          <w:b/>
          <w:color w:val="000000"/>
          <w:szCs w:val="24"/>
        </w:rPr>
        <w:t xml:space="preserve">UNIT CODE: </w:t>
      </w:r>
      <w:r w:rsidR="00D957C6">
        <w:rPr>
          <w:b/>
          <w:szCs w:val="24"/>
        </w:rPr>
        <w:t>0716 351 02A</w:t>
      </w:r>
    </w:p>
    <w:p w14:paraId="6C1F9B9E" w14:textId="30D89AE8" w:rsidR="00001D5D" w:rsidRDefault="00CD5582">
      <w:pPr>
        <w:tabs>
          <w:tab w:val="left" w:pos="567"/>
        </w:tabs>
        <w:spacing w:after="0" w:line="360" w:lineRule="auto"/>
        <w:jc w:val="both"/>
        <w:rPr>
          <w:rFonts w:eastAsia="Times New Roman"/>
          <w:b/>
          <w:color w:val="000000"/>
          <w:szCs w:val="24"/>
        </w:rPr>
      </w:pPr>
      <w:r>
        <w:rPr>
          <w:rFonts w:eastAsia="Times New Roman"/>
          <w:b/>
          <w:color w:val="000000"/>
          <w:szCs w:val="24"/>
        </w:rPr>
        <w:tab/>
      </w:r>
    </w:p>
    <w:p w14:paraId="13A1FF27" w14:textId="77777777" w:rsidR="00001D5D" w:rsidRDefault="00CD5582">
      <w:pPr>
        <w:tabs>
          <w:tab w:val="left" w:pos="567"/>
        </w:tabs>
        <w:spacing w:after="0" w:line="360" w:lineRule="auto"/>
        <w:jc w:val="both"/>
        <w:rPr>
          <w:rFonts w:eastAsia="Times New Roman"/>
          <w:color w:val="000000"/>
          <w:szCs w:val="24"/>
        </w:rPr>
      </w:pPr>
      <w:r>
        <w:rPr>
          <w:rFonts w:eastAsia="Times New Roman"/>
          <w:b/>
          <w:color w:val="000000"/>
          <w:szCs w:val="24"/>
        </w:rPr>
        <w:t>Relationship to Occupational Standards</w:t>
      </w:r>
    </w:p>
    <w:p w14:paraId="48C62D4B" w14:textId="77777777" w:rsidR="00001D5D" w:rsidRDefault="00CD5582">
      <w:pPr>
        <w:rPr>
          <w:szCs w:val="24"/>
        </w:rPr>
      </w:pPr>
      <w:bookmarkStart w:id="38" w:name="_2u6wntf" w:colFirst="0" w:colLast="0"/>
      <w:bookmarkEnd w:id="38"/>
      <w:r>
        <w:rPr>
          <w:szCs w:val="24"/>
        </w:rPr>
        <w:t>This unit addresses the unit of Learning: operate farm machinery and equipment</w:t>
      </w:r>
    </w:p>
    <w:p w14:paraId="75C483F0" w14:textId="77777777" w:rsidR="00001D5D" w:rsidRDefault="00001D5D">
      <w:pPr>
        <w:tabs>
          <w:tab w:val="left" w:pos="567"/>
        </w:tabs>
        <w:spacing w:after="0"/>
        <w:jc w:val="both"/>
        <w:rPr>
          <w:rFonts w:eastAsia="Times New Roman"/>
          <w:color w:val="000000"/>
          <w:szCs w:val="24"/>
        </w:rPr>
      </w:pPr>
    </w:p>
    <w:p w14:paraId="0F068B65" w14:textId="77777777" w:rsidR="00001D5D" w:rsidRDefault="00CD5582">
      <w:pPr>
        <w:tabs>
          <w:tab w:val="left" w:pos="567"/>
        </w:tabs>
        <w:spacing w:after="0"/>
        <w:jc w:val="both"/>
        <w:rPr>
          <w:rFonts w:eastAsia="Times New Roman"/>
          <w:color w:val="000000"/>
          <w:szCs w:val="24"/>
        </w:rPr>
      </w:pPr>
      <w:r>
        <w:rPr>
          <w:rFonts w:eastAsia="Times New Roman"/>
          <w:b/>
          <w:color w:val="000000"/>
          <w:szCs w:val="24"/>
        </w:rPr>
        <w:t>Duration of Unit:</w:t>
      </w:r>
      <w:r>
        <w:rPr>
          <w:rFonts w:eastAsia="Times New Roman"/>
          <w:color w:val="000000"/>
          <w:szCs w:val="24"/>
        </w:rPr>
        <w:t xml:space="preserve"> 150 hours</w:t>
      </w:r>
    </w:p>
    <w:p w14:paraId="091E6940" w14:textId="77777777" w:rsidR="00001D5D" w:rsidRDefault="00001D5D">
      <w:pPr>
        <w:tabs>
          <w:tab w:val="left" w:pos="567"/>
        </w:tabs>
        <w:spacing w:after="0"/>
        <w:jc w:val="both"/>
        <w:rPr>
          <w:rFonts w:eastAsia="Times New Roman"/>
          <w:b/>
          <w:color w:val="000000"/>
          <w:szCs w:val="24"/>
        </w:rPr>
      </w:pPr>
    </w:p>
    <w:p w14:paraId="6EB881A2" w14:textId="77777777" w:rsidR="00001D5D" w:rsidRDefault="00CD5582">
      <w:pPr>
        <w:tabs>
          <w:tab w:val="left" w:pos="567"/>
        </w:tabs>
        <w:spacing w:after="0" w:line="276" w:lineRule="auto"/>
        <w:jc w:val="both"/>
        <w:rPr>
          <w:rFonts w:eastAsia="Times New Roman"/>
          <w:color w:val="000000"/>
          <w:szCs w:val="24"/>
        </w:rPr>
      </w:pPr>
      <w:r>
        <w:rPr>
          <w:rFonts w:eastAsia="Times New Roman"/>
          <w:b/>
          <w:color w:val="000000"/>
          <w:szCs w:val="24"/>
        </w:rPr>
        <w:t>Unit Description</w:t>
      </w:r>
    </w:p>
    <w:p w14:paraId="37520556" w14:textId="77777777" w:rsidR="00001D5D" w:rsidRDefault="00CD5582">
      <w:pPr>
        <w:spacing w:line="276" w:lineRule="auto"/>
        <w:jc w:val="both"/>
        <w:rPr>
          <w:szCs w:val="24"/>
        </w:rPr>
      </w:pPr>
      <w:bookmarkStart w:id="39" w:name="_Hlk133144899"/>
      <w:r>
        <w:rPr>
          <w:szCs w:val="24"/>
        </w:rPr>
        <w:t xml:space="preserve">This unit specifies the competencies required by a Farm Machinery and Equipment OperatorLevel 4 to operate farm machinery and equipment. It involves operating tillage, planting, crop protection and harvesting equipment and machinery. </w:t>
      </w:r>
    </w:p>
    <w:bookmarkEnd w:id="39"/>
    <w:p w14:paraId="60A373DB" w14:textId="77777777" w:rsidR="00001D5D" w:rsidRDefault="00001D5D">
      <w:pPr>
        <w:tabs>
          <w:tab w:val="left" w:pos="567"/>
        </w:tabs>
        <w:spacing w:after="0" w:line="276" w:lineRule="auto"/>
        <w:jc w:val="both"/>
        <w:rPr>
          <w:rFonts w:eastAsia="Times New Roman"/>
          <w:b/>
          <w:color w:val="000000"/>
          <w:szCs w:val="24"/>
        </w:rPr>
      </w:pPr>
    </w:p>
    <w:p w14:paraId="79A07A90" w14:textId="7F439492" w:rsidR="00001D5D" w:rsidRDefault="00CD5582">
      <w:pPr>
        <w:tabs>
          <w:tab w:val="left" w:pos="567"/>
        </w:tabs>
        <w:spacing w:after="0" w:line="276" w:lineRule="auto"/>
        <w:jc w:val="both"/>
        <w:rPr>
          <w:rFonts w:eastAsia="Times New Roman"/>
          <w:b/>
          <w:color w:val="000000"/>
          <w:szCs w:val="24"/>
        </w:rPr>
      </w:pPr>
      <w:r>
        <w:rPr>
          <w:rFonts w:eastAsia="Times New Roman"/>
          <w:b/>
          <w:color w:val="000000"/>
          <w:szCs w:val="24"/>
        </w:rPr>
        <w:t>Summary of Learning Outcomes</w:t>
      </w:r>
    </w:p>
    <w:p w14:paraId="24363DA5" w14:textId="77777777" w:rsidR="000E6E30" w:rsidRPr="000E6E30" w:rsidRDefault="000E6E30" w:rsidP="000E6E30">
      <w:pPr>
        <w:spacing w:after="0" w:line="360" w:lineRule="auto"/>
        <w:jc w:val="both"/>
        <w:rPr>
          <w:rFonts w:eastAsia="Times New Roman"/>
          <w:bCs/>
          <w:color w:val="000000"/>
          <w:kern w:val="28"/>
          <w:szCs w:val="24"/>
          <w:lang w:val="en-ZA"/>
        </w:rPr>
      </w:pPr>
      <w:r w:rsidRPr="000E6E30">
        <w:rPr>
          <w:rFonts w:eastAsia="Times New Roman"/>
          <w:bCs/>
          <w:color w:val="000000"/>
          <w:kern w:val="28"/>
          <w:szCs w:val="24"/>
          <w:lang w:val="en-ZA"/>
        </w:rPr>
        <w:t>By the end of this unit, the learner should be able to:</w:t>
      </w:r>
    </w:p>
    <w:tbl>
      <w:tblPr>
        <w:tblStyle w:val="TableGrid33"/>
        <w:tblW w:w="0" w:type="auto"/>
        <w:tblInd w:w="0" w:type="dxa"/>
        <w:tblLook w:val="04A0" w:firstRow="1" w:lastRow="0" w:firstColumn="1" w:lastColumn="0" w:noHBand="0" w:noVBand="1"/>
      </w:tblPr>
      <w:tblGrid>
        <w:gridCol w:w="710"/>
        <w:gridCol w:w="5025"/>
        <w:gridCol w:w="2831"/>
      </w:tblGrid>
      <w:tr w:rsidR="000E6E30" w:rsidRPr="000E6E30" w14:paraId="4DF03AD3" w14:textId="77777777" w:rsidTr="000E6E30">
        <w:tc>
          <w:tcPr>
            <w:tcW w:w="710" w:type="dxa"/>
            <w:tcBorders>
              <w:top w:val="single" w:sz="4" w:space="0" w:color="auto"/>
              <w:left w:val="single" w:sz="4" w:space="0" w:color="auto"/>
              <w:bottom w:val="single" w:sz="4" w:space="0" w:color="auto"/>
              <w:right w:val="single" w:sz="4" w:space="0" w:color="auto"/>
            </w:tcBorders>
            <w:hideMark/>
          </w:tcPr>
          <w:p w14:paraId="4FE7A4E1" w14:textId="77777777" w:rsidR="000E6E30" w:rsidRPr="000E6E30" w:rsidRDefault="000E6E30" w:rsidP="000E6E30">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0E6E30">
              <w:rPr>
                <w:rFonts w:ascii="Times New Roman" w:eastAsia="Times New Roman" w:hAnsi="Times New Roman"/>
                <w:b/>
                <w:color w:val="000000"/>
                <w:szCs w:val="24"/>
                <w:lang w:val="en-GB"/>
              </w:rPr>
              <w:t>S/No</w:t>
            </w:r>
          </w:p>
        </w:tc>
        <w:tc>
          <w:tcPr>
            <w:tcW w:w="5025" w:type="dxa"/>
            <w:tcBorders>
              <w:top w:val="single" w:sz="4" w:space="0" w:color="auto"/>
              <w:left w:val="single" w:sz="4" w:space="0" w:color="auto"/>
              <w:bottom w:val="single" w:sz="4" w:space="0" w:color="auto"/>
              <w:right w:val="single" w:sz="4" w:space="0" w:color="auto"/>
            </w:tcBorders>
            <w:hideMark/>
          </w:tcPr>
          <w:p w14:paraId="04AD1F96" w14:textId="77777777" w:rsidR="000E6E30" w:rsidRPr="000E6E30" w:rsidRDefault="000E6E30" w:rsidP="000E6E30">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0E6E30">
              <w:rPr>
                <w:rFonts w:ascii="Times New Roman" w:eastAsia="Times New Roman" w:hAnsi="Times New Roman"/>
                <w:b/>
                <w:color w:val="000000"/>
                <w:szCs w:val="24"/>
                <w:lang w:val="en-GB"/>
              </w:rPr>
              <w:t>Learning Outcomes</w:t>
            </w:r>
          </w:p>
        </w:tc>
        <w:tc>
          <w:tcPr>
            <w:tcW w:w="2831" w:type="dxa"/>
            <w:tcBorders>
              <w:top w:val="single" w:sz="4" w:space="0" w:color="auto"/>
              <w:left w:val="single" w:sz="4" w:space="0" w:color="auto"/>
              <w:bottom w:val="single" w:sz="4" w:space="0" w:color="auto"/>
              <w:right w:val="single" w:sz="4" w:space="0" w:color="auto"/>
            </w:tcBorders>
            <w:hideMark/>
          </w:tcPr>
          <w:p w14:paraId="00A17ACA" w14:textId="77777777" w:rsidR="000E6E30" w:rsidRPr="000E6E30" w:rsidRDefault="000E6E30" w:rsidP="000E6E30">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0E6E30">
              <w:rPr>
                <w:rFonts w:ascii="Times New Roman" w:eastAsia="Times New Roman" w:hAnsi="Times New Roman"/>
                <w:b/>
                <w:color w:val="000000"/>
                <w:szCs w:val="24"/>
                <w:lang w:val="en-GB"/>
              </w:rPr>
              <w:t>Duration (Hours)</w:t>
            </w:r>
          </w:p>
        </w:tc>
      </w:tr>
      <w:tr w:rsidR="000E6E30" w:rsidRPr="000E6E30" w14:paraId="36C1309D" w14:textId="77777777" w:rsidTr="000E6E30">
        <w:tc>
          <w:tcPr>
            <w:tcW w:w="710" w:type="dxa"/>
            <w:tcBorders>
              <w:top w:val="single" w:sz="4" w:space="0" w:color="auto"/>
              <w:left w:val="single" w:sz="4" w:space="0" w:color="auto"/>
              <w:bottom w:val="single" w:sz="4" w:space="0" w:color="auto"/>
              <w:right w:val="single" w:sz="4" w:space="0" w:color="auto"/>
            </w:tcBorders>
            <w:hideMark/>
          </w:tcPr>
          <w:p w14:paraId="140D8746" w14:textId="77777777" w:rsidR="000E6E30" w:rsidRPr="000E6E30" w:rsidRDefault="000E6E30" w:rsidP="000E6E30">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0E6E30">
              <w:rPr>
                <w:rFonts w:ascii="Times New Roman" w:eastAsia="Times New Roman" w:hAnsi="Times New Roman"/>
                <w:bCs/>
                <w:color w:val="000000"/>
                <w:kern w:val="28"/>
                <w:szCs w:val="24"/>
                <w:lang w:val="en-US"/>
              </w:rPr>
              <w:t xml:space="preserve">1.   </w:t>
            </w:r>
          </w:p>
        </w:tc>
        <w:tc>
          <w:tcPr>
            <w:tcW w:w="5025" w:type="dxa"/>
            <w:tcBorders>
              <w:top w:val="single" w:sz="4" w:space="0" w:color="auto"/>
              <w:left w:val="single" w:sz="4" w:space="0" w:color="auto"/>
              <w:bottom w:val="single" w:sz="4" w:space="0" w:color="auto"/>
              <w:right w:val="single" w:sz="4" w:space="0" w:color="auto"/>
            </w:tcBorders>
          </w:tcPr>
          <w:p w14:paraId="660B4678" w14:textId="0ABDB8EC" w:rsidR="000E6E30" w:rsidRPr="000E6E30" w:rsidRDefault="000E6E30" w:rsidP="000E6E30">
            <w:pPr>
              <w:spacing w:after="120" w:line="360" w:lineRule="auto"/>
              <w:rPr>
                <w:rFonts w:ascii="Times New Roman" w:eastAsia="Times New Roman" w:hAnsi="Times New Roman"/>
                <w:bCs/>
                <w:color w:val="000000"/>
                <w:kern w:val="28"/>
                <w:szCs w:val="24"/>
                <w:lang w:val="en-US"/>
              </w:rPr>
            </w:pPr>
            <w:r w:rsidRPr="003D6D04">
              <w:rPr>
                <w:rFonts w:ascii="Times New Roman" w:hAnsi="Times New Roman"/>
                <w:szCs w:val="24"/>
              </w:rPr>
              <w:t>Operate tillage equipment and machinery</w:t>
            </w:r>
            <w:r w:rsidRPr="003D6D04">
              <w:rPr>
                <w:rFonts w:ascii="Times New Roman" w:hAnsi="Times New Roman"/>
                <w:color w:val="000000"/>
                <w:szCs w:val="24"/>
              </w:rPr>
              <w:t xml:space="preserve"> </w:t>
            </w:r>
          </w:p>
        </w:tc>
        <w:tc>
          <w:tcPr>
            <w:tcW w:w="2831" w:type="dxa"/>
            <w:tcBorders>
              <w:top w:val="single" w:sz="4" w:space="0" w:color="auto"/>
              <w:left w:val="single" w:sz="4" w:space="0" w:color="auto"/>
              <w:bottom w:val="single" w:sz="4" w:space="0" w:color="auto"/>
              <w:right w:val="single" w:sz="4" w:space="0" w:color="auto"/>
            </w:tcBorders>
          </w:tcPr>
          <w:p w14:paraId="599B52B8" w14:textId="531C3C46" w:rsidR="000E6E30" w:rsidRPr="000E6E30" w:rsidRDefault="000E6E30" w:rsidP="00464F9A">
            <w:pPr>
              <w:widowControl w:val="0"/>
              <w:kinsoku w:val="0"/>
              <w:overflowPunct w:val="0"/>
              <w:autoSpaceDE w:val="0"/>
              <w:autoSpaceDN w:val="0"/>
              <w:spacing w:after="120" w:line="276" w:lineRule="auto"/>
              <w:jc w:val="center"/>
              <w:rPr>
                <w:rFonts w:ascii="Times New Roman" w:eastAsia="Times New Roman" w:hAnsi="Times New Roman"/>
                <w:bCs/>
                <w:color w:val="000000"/>
                <w:szCs w:val="24"/>
                <w:lang w:val="en-GB"/>
              </w:rPr>
            </w:pPr>
            <w:r>
              <w:rPr>
                <w:rFonts w:ascii="Times New Roman" w:eastAsia="Times New Roman" w:hAnsi="Times New Roman"/>
                <w:bCs/>
                <w:color w:val="000000"/>
                <w:szCs w:val="24"/>
                <w:lang w:val="en-GB"/>
              </w:rPr>
              <w:t>4</w:t>
            </w:r>
            <w:r w:rsidRPr="000E6E30">
              <w:rPr>
                <w:rFonts w:ascii="Times New Roman" w:eastAsia="Times New Roman" w:hAnsi="Times New Roman"/>
                <w:bCs/>
                <w:color w:val="000000"/>
                <w:szCs w:val="24"/>
                <w:lang w:val="en-GB"/>
              </w:rPr>
              <w:t>0</w:t>
            </w:r>
          </w:p>
        </w:tc>
      </w:tr>
      <w:tr w:rsidR="000E6E30" w:rsidRPr="000E6E30" w14:paraId="0D8E37AF" w14:textId="77777777" w:rsidTr="000E6E30">
        <w:tc>
          <w:tcPr>
            <w:tcW w:w="710" w:type="dxa"/>
            <w:tcBorders>
              <w:top w:val="single" w:sz="4" w:space="0" w:color="auto"/>
              <w:left w:val="single" w:sz="4" w:space="0" w:color="auto"/>
              <w:bottom w:val="single" w:sz="4" w:space="0" w:color="auto"/>
              <w:right w:val="single" w:sz="4" w:space="0" w:color="auto"/>
            </w:tcBorders>
            <w:hideMark/>
          </w:tcPr>
          <w:p w14:paraId="2C72D3B9" w14:textId="77777777" w:rsidR="000E6E30" w:rsidRPr="000E6E30" w:rsidRDefault="000E6E30" w:rsidP="000E6E30">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0E6E30">
              <w:rPr>
                <w:rFonts w:ascii="Times New Roman" w:eastAsia="Times New Roman" w:hAnsi="Times New Roman"/>
                <w:color w:val="000000"/>
                <w:kern w:val="28"/>
                <w:szCs w:val="24"/>
                <w:lang w:val="en-GB"/>
              </w:rPr>
              <w:t xml:space="preserve">2.   </w:t>
            </w:r>
          </w:p>
        </w:tc>
        <w:tc>
          <w:tcPr>
            <w:tcW w:w="5025" w:type="dxa"/>
            <w:tcBorders>
              <w:top w:val="single" w:sz="4" w:space="0" w:color="auto"/>
              <w:left w:val="single" w:sz="4" w:space="0" w:color="auto"/>
              <w:bottom w:val="single" w:sz="4" w:space="0" w:color="auto"/>
              <w:right w:val="single" w:sz="4" w:space="0" w:color="auto"/>
            </w:tcBorders>
          </w:tcPr>
          <w:p w14:paraId="4C312E22" w14:textId="64631F5C" w:rsidR="000E6E30" w:rsidRPr="000E6E30" w:rsidRDefault="000E6E30" w:rsidP="000E6E30">
            <w:pPr>
              <w:spacing w:after="120" w:line="360" w:lineRule="auto"/>
              <w:rPr>
                <w:rFonts w:ascii="Times New Roman" w:eastAsia="Times New Roman" w:hAnsi="Times New Roman"/>
                <w:b/>
                <w:color w:val="000000"/>
                <w:kern w:val="28"/>
                <w:szCs w:val="24"/>
                <w:lang w:val="en-US"/>
              </w:rPr>
            </w:pPr>
            <w:r w:rsidRPr="003D6D04">
              <w:rPr>
                <w:rFonts w:ascii="Times New Roman" w:hAnsi="Times New Roman"/>
                <w:szCs w:val="24"/>
              </w:rPr>
              <w:t>Operate planting equipment and machinery</w:t>
            </w:r>
            <w:r w:rsidRPr="003D6D04">
              <w:rPr>
                <w:rFonts w:ascii="Times New Roman" w:hAnsi="Times New Roman"/>
                <w:color w:val="000000"/>
                <w:szCs w:val="24"/>
              </w:rPr>
              <w:t xml:space="preserve"> </w:t>
            </w:r>
          </w:p>
        </w:tc>
        <w:tc>
          <w:tcPr>
            <w:tcW w:w="2831" w:type="dxa"/>
            <w:tcBorders>
              <w:top w:val="single" w:sz="4" w:space="0" w:color="auto"/>
              <w:left w:val="single" w:sz="4" w:space="0" w:color="auto"/>
              <w:bottom w:val="single" w:sz="4" w:space="0" w:color="auto"/>
              <w:right w:val="single" w:sz="4" w:space="0" w:color="auto"/>
            </w:tcBorders>
          </w:tcPr>
          <w:p w14:paraId="15C3A499" w14:textId="33AC5633" w:rsidR="000E6E30" w:rsidRPr="000E6E30" w:rsidRDefault="000E6E30" w:rsidP="00464F9A">
            <w:pPr>
              <w:widowControl w:val="0"/>
              <w:kinsoku w:val="0"/>
              <w:overflowPunct w:val="0"/>
              <w:autoSpaceDE w:val="0"/>
              <w:autoSpaceDN w:val="0"/>
              <w:spacing w:after="120" w:line="276" w:lineRule="auto"/>
              <w:jc w:val="center"/>
              <w:rPr>
                <w:rFonts w:ascii="Times New Roman" w:eastAsia="Times New Roman" w:hAnsi="Times New Roman"/>
                <w:bCs/>
                <w:color w:val="000000"/>
                <w:szCs w:val="24"/>
                <w:lang w:val="en-GB"/>
              </w:rPr>
            </w:pPr>
            <w:r>
              <w:rPr>
                <w:rFonts w:ascii="Times New Roman" w:eastAsia="Times New Roman" w:hAnsi="Times New Roman"/>
                <w:bCs/>
                <w:color w:val="000000"/>
                <w:szCs w:val="24"/>
                <w:lang w:val="en-GB"/>
              </w:rPr>
              <w:t>4</w:t>
            </w:r>
            <w:r w:rsidRPr="000E6E30">
              <w:rPr>
                <w:rFonts w:ascii="Times New Roman" w:eastAsia="Times New Roman" w:hAnsi="Times New Roman"/>
                <w:bCs/>
                <w:color w:val="000000"/>
                <w:szCs w:val="24"/>
                <w:lang w:val="en-GB"/>
              </w:rPr>
              <w:t>0</w:t>
            </w:r>
          </w:p>
        </w:tc>
      </w:tr>
      <w:tr w:rsidR="000E6E30" w:rsidRPr="000E6E30" w14:paraId="62241AEF" w14:textId="77777777" w:rsidTr="000E6E30">
        <w:tc>
          <w:tcPr>
            <w:tcW w:w="710" w:type="dxa"/>
            <w:tcBorders>
              <w:top w:val="single" w:sz="4" w:space="0" w:color="auto"/>
              <w:left w:val="single" w:sz="4" w:space="0" w:color="auto"/>
              <w:bottom w:val="single" w:sz="4" w:space="0" w:color="auto"/>
              <w:right w:val="single" w:sz="4" w:space="0" w:color="auto"/>
            </w:tcBorders>
            <w:hideMark/>
          </w:tcPr>
          <w:p w14:paraId="23FAED99" w14:textId="77777777" w:rsidR="000E6E30" w:rsidRPr="000E6E30" w:rsidRDefault="000E6E30" w:rsidP="000E6E30">
            <w:pPr>
              <w:widowControl w:val="0"/>
              <w:kinsoku w:val="0"/>
              <w:overflowPunct w:val="0"/>
              <w:autoSpaceDE w:val="0"/>
              <w:autoSpaceDN w:val="0"/>
              <w:spacing w:after="120" w:line="276" w:lineRule="auto"/>
              <w:jc w:val="both"/>
              <w:rPr>
                <w:rFonts w:ascii="Times New Roman" w:eastAsia="Times New Roman" w:hAnsi="Times New Roman"/>
                <w:color w:val="000000"/>
                <w:kern w:val="28"/>
                <w:szCs w:val="24"/>
                <w:lang w:val="en-GB"/>
              </w:rPr>
            </w:pPr>
            <w:r w:rsidRPr="000E6E30">
              <w:rPr>
                <w:rFonts w:ascii="Times New Roman" w:eastAsia="Times New Roman" w:hAnsi="Times New Roman"/>
                <w:color w:val="000000"/>
                <w:kern w:val="28"/>
                <w:szCs w:val="24"/>
                <w:lang w:val="en-GB"/>
              </w:rPr>
              <w:t>3.</w:t>
            </w:r>
          </w:p>
        </w:tc>
        <w:tc>
          <w:tcPr>
            <w:tcW w:w="5025" w:type="dxa"/>
            <w:tcBorders>
              <w:top w:val="single" w:sz="4" w:space="0" w:color="auto"/>
              <w:left w:val="single" w:sz="4" w:space="0" w:color="auto"/>
              <w:bottom w:val="single" w:sz="4" w:space="0" w:color="auto"/>
              <w:right w:val="single" w:sz="4" w:space="0" w:color="auto"/>
            </w:tcBorders>
          </w:tcPr>
          <w:p w14:paraId="6C79C2D2" w14:textId="09A39EE5" w:rsidR="000E6E30" w:rsidRPr="000E6E30" w:rsidRDefault="000E6E30" w:rsidP="000E6E30">
            <w:pPr>
              <w:spacing w:after="120" w:line="360" w:lineRule="auto"/>
              <w:rPr>
                <w:rFonts w:ascii="Times New Roman" w:eastAsia="Times New Roman" w:hAnsi="Times New Roman"/>
                <w:color w:val="000000"/>
                <w:kern w:val="28"/>
                <w:szCs w:val="24"/>
                <w:lang w:val="en-US"/>
              </w:rPr>
            </w:pPr>
            <w:r w:rsidRPr="003D6D04">
              <w:rPr>
                <w:rFonts w:ascii="Times New Roman" w:hAnsi="Times New Roman"/>
                <w:szCs w:val="24"/>
              </w:rPr>
              <w:t>Operate crop protection equipment and machinery</w:t>
            </w:r>
            <w:r w:rsidRPr="003D6D04">
              <w:rPr>
                <w:rFonts w:ascii="Times New Roman" w:hAnsi="Times New Roman"/>
                <w:color w:val="000000"/>
                <w:szCs w:val="24"/>
              </w:rPr>
              <w:t xml:space="preserve"> </w:t>
            </w:r>
          </w:p>
        </w:tc>
        <w:tc>
          <w:tcPr>
            <w:tcW w:w="2831" w:type="dxa"/>
            <w:tcBorders>
              <w:top w:val="single" w:sz="4" w:space="0" w:color="auto"/>
              <w:left w:val="single" w:sz="4" w:space="0" w:color="auto"/>
              <w:bottom w:val="single" w:sz="4" w:space="0" w:color="auto"/>
              <w:right w:val="single" w:sz="4" w:space="0" w:color="auto"/>
            </w:tcBorders>
          </w:tcPr>
          <w:p w14:paraId="1633F3FE" w14:textId="268C71BC" w:rsidR="000E6E30" w:rsidRPr="000E6E30" w:rsidRDefault="000E6E30" w:rsidP="00464F9A">
            <w:pPr>
              <w:widowControl w:val="0"/>
              <w:kinsoku w:val="0"/>
              <w:overflowPunct w:val="0"/>
              <w:autoSpaceDE w:val="0"/>
              <w:autoSpaceDN w:val="0"/>
              <w:spacing w:after="120" w:line="276" w:lineRule="auto"/>
              <w:jc w:val="center"/>
              <w:rPr>
                <w:rFonts w:ascii="Times New Roman" w:eastAsia="Times New Roman" w:hAnsi="Times New Roman"/>
                <w:bCs/>
                <w:color w:val="000000"/>
                <w:szCs w:val="24"/>
                <w:lang w:val="en-GB"/>
              </w:rPr>
            </w:pPr>
            <w:r>
              <w:rPr>
                <w:rFonts w:ascii="Times New Roman" w:eastAsia="Times New Roman" w:hAnsi="Times New Roman"/>
                <w:bCs/>
                <w:color w:val="000000"/>
                <w:szCs w:val="24"/>
                <w:lang w:val="en-GB"/>
              </w:rPr>
              <w:t>4</w:t>
            </w:r>
            <w:r w:rsidRPr="000E6E30">
              <w:rPr>
                <w:rFonts w:ascii="Times New Roman" w:eastAsia="Times New Roman" w:hAnsi="Times New Roman"/>
                <w:bCs/>
                <w:color w:val="000000"/>
                <w:szCs w:val="24"/>
                <w:lang w:val="en-GB"/>
              </w:rPr>
              <w:t>0</w:t>
            </w:r>
          </w:p>
        </w:tc>
      </w:tr>
      <w:tr w:rsidR="000E6E30" w:rsidRPr="000E6E30" w14:paraId="08F5ECCA" w14:textId="77777777" w:rsidTr="000E6E30">
        <w:tc>
          <w:tcPr>
            <w:tcW w:w="710" w:type="dxa"/>
            <w:tcBorders>
              <w:top w:val="single" w:sz="4" w:space="0" w:color="auto"/>
              <w:left w:val="single" w:sz="4" w:space="0" w:color="auto"/>
              <w:bottom w:val="single" w:sz="4" w:space="0" w:color="auto"/>
              <w:right w:val="single" w:sz="4" w:space="0" w:color="auto"/>
            </w:tcBorders>
          </w:tcPr>
          <w:p w14:paraId="7B70368B" w14:textId="5D89A785" w:rsidR="000E6E30" w:rsidRPr="000E6E30" w:rsidRDefault="000E6E30" w:rsidP="000E6E30">
            <w:pPr>
              <w:widowControl w:val="0"/>
              <w:kinsoku w:val="0"/>
              <w:overflowPunct w:val="0"/>
              <w:autoSpaceDE w:val="0"/>
              <w:autoSpaceDN w:val="0"/>
              <w:spacing w:after="120" w:line="276" w:lineRule="auto"/>
              <w:jc w:val="both"/>
              <w:rPr>
                <w:rFonts w:eastAsia="Times New Roman"/>
                <w:color w:val="000000"/>
                <w:kern w:val="28"/>
                <w:szCs w:val="24"/>
                <w:lang w:val="en-GB"/>
              </w:rPr>
            </w:pPr>
            <w:r>
              <w:rPr>
                <w:rFonts w:eastAsia="Times New Roman"/>
                <w:color w:val="000000"/>
                <w:kern w:val="28"/>
                <w:szCs w:val="24"/>
                <w:lang w:val="en-GB"/>
              </w:rPr>
              <w:t>4</w:t>
            </w:r>
          </w:p>
        </w:tc>
        <w:tc>
          <w:tcPr>
            <w:tcW w:w="5025" w:type="dxa"/>
            <w:tcBorders>
              <w:top w:val="single" w:sz="4" w:space="0" w:color="auto"/>
              <w:left w:val="single" w:sz="4" w:space="0" w:color="auto"/>
              <w:bottom w:val="single" w:sz="4" w:space="0" w:color="auto"/>
              <w:right w:val="single" w:sz="4" w:space="0" w:color="auto"/>
            </w:tcBorders>
          </w:tcPr>
          <w:p w14:paraId="1AE96B82" w14:textId="65136113" w:rsidR="000E6E30" w:rsidRPr="000E6E30" w:rsidRDefault="000E6E30" w:rsidP="000E6E30">
            <w:pPr>
              <w:spacing w:after="120" w:line="360" w:lineRule="auto"/>
              <w:rPr>
                <w:szCs w:val="24"/>
                <w:lang w:val="en-CA" w:eastAsia="en-CA"/>
              </w:rPr>
            </w:pPr>
            <w:r w:rsidRPr="003D6D04">
              <w:rPr>
                <w:rFonts w:ascii="Times New Roman" w:hAnsi="Times New Roman"/>
                <w:szCs w:val="24"/>
              </w:rPr>
              <w:t>Operate crop harvesting equipment and machinery</w:t>
            </w:r>
          </w:p>
        </w:tc>
        <w:tc>
          <w:tcPr>
            <w:tcW w:w="2831" w:type="dxa"/>
            <w:tcBorders>
              <w:top w:val="single" w:sz="4" w:space="0" w:color="auto"/>
              <w:left w:val="single" w:sz="4" w:space="0" w:color="auto"/>
              <w:bottom w:val="single" w:sz="4" w:space="0" w:color="auto"/>
              <w:right w:val="single" w:sz="4" w:space="0" w:color="auto"/>
            </w:tcBorders>
          </w:tcPr>
          <w:p w14:paraId="07CE1B31" w14:textId="2B863B94" w:rsidR="000E6E30" w:rsidRPr="000E6E30" w:rsidRDefault="000E6E30" w:rsidP="00464F9A">
            <w:pPr>
              <w:widowControl w:val="0"/>
              <w:kinsoku w:val="0"/>
              <w:overflowPunct w:val="0"/>
              <w:autoSpaceDE w:val="0"/>
              <w:autoSpaceDN w:val="0"/>
              <w:spacing w:after="120" w:line="276" w:lineRule="auto"/>
              <w:jc w:val="center"/>
              <w:rPr>
                <w:rFonts w:eastAsia="Times New Roman"/>
                <w:bCs/>
                <w:color w:val="000000"/>
                <w:szCs w:val="24"/>
                <w:lang w:val="en-GB"/>
              </w:rPr>
            </w:pPr>
            <w:r>
              <w:rPr>
                <w:rFonts w:eastAsia="Times New Roman"/>
                <w:bCs/>
                <w:color w:val="000000"/>
                <w:szCs w:val="24"/>
                <w:lang w:val="en-GB"/>
              </w:rPr>
              <w:t>50</w:t>
            </w:r>
          </w:p>
        </w:tc>
      </w:tr>
      <w:tr w:rsidR="000E6E30" w:rsidRPr="000E6E30" w14:paraId="0DEB1D27" w14:textId="77777777" w:rsidTr="000E6E30">
        <w:trPr>
          <w:trHeight w:val="350"/>
        </w:trPr>
        <w:tc>
          <w:tcPr>
            <w:tcW w:w="5735" w:type="dxa"/>
            <w:gridSpan w:val="2"/>
            <w:tcBorders>
              <w:top w:val="single" w:sz="4" w:space="0" w:color="auto"/>
              <w:left w:val="single" w:sz="4" w:space="0" w:color="auto"/>
              <w:bottom w:val="single" w:sz="4" w:space="0" w:color="auto"/>
              <w:right w:val="single" w:sz="4" w:space="0" w:color="auto"/>
            </w:tcBorders>
            <w:hideMark/>
          </w:tcPr>
          <w:p w14:paraId="1E2A1D7D" w14:textId="77777777" w:rsidR="000E6E30" w:rsidRPr="000E6E30" w:rsidRDefault="000E6E30" w:rsidP="000E6E30">
            <w:pPr>
              <w:spacing w:after="120" w:line="360" w:lineRule="auto"/>
              <w:jc w:val="center"/>
              <w:rPr>
                <w:rFonts w:ascii="Times New Roman" w:eastAsia="Times New Roman" w:hAnsi="Times New Roman"/>
                <w:b/>
                <w:color w:val="000000"/>
                <w:kern w:val="28"/>
                <w:szCs w:val="24"/>
                <w:lang w:val="en-US"/>
              </w:rPr>
            </w:pPr>
            <w:r w:rsidRPr="000E6E30">
              <w:rPr>
                <w:rFonts w:ascii="Times New Roman" w:eastAsia="Times New Roman" w:hAnsi="Times New Roman"/>
                <w:b/>
                <w:color w:val="000000"/>
                <w:kern w:val="28"/>
                <w:szCs w:val="24"/>
                <w:lang w:val="en-US"/>
              </w:rPr>
              <w:t>Total</w:t>
            </w:r>
          </w:p>
        </w:tc>
        <w:tc>
          <w:tcPr>
            <w:tcW w:w="2831" w:type="dxa"/>
            <w:tcBorders>
              <w:top w:val="single" w:sz="4" w:space="0" w:color="auto"/>
              <w:left w:val="single" w:sz="4" w:space="0" w:color="auto"/>
              <w:bottom w:val="single" w:sz="4" w:space="0" w:color="auto"/>
              <w:right w:val="single" w:sz="4" w:space="0" w:color="auto"/>
            </w:tcBorders>
            <w:hideMark/>
          </w:tcPr>
          <w:p w14:paraId="50BA1602" w14:textId="6AC3D549" w:rsidR="000E6E30" w:rsidRPr="000E6E30" w:rsidRDefault="000E6E30" w:rsidP="00464F9A">
            <w:pPr>
              <w:widowControl w:val="0"/>
              <w:kinsoku w:val="0"/>
              <w:overflowPunct w:val="0"/>
              <w:autoSpaceDE w:val="0"/>
              <w:autoSpaceDN w:val="0"/>
              <w:spacing w:after="120" w:line="276" w:lineRule="auto"/>
              <w:jc w:val="center"/>
              <w:rPr>
                <w:rFonts w:ascii="Times New Roman" w:eastAsia="Times New Roman" w:hAnsi="Times New Roman"/>
                <w:b/>
                <w:color w:val="000000"/>
                <w:szCs w:val="24"/>
                <w:lang w:val="en-GB"/>
              </w:rPr>
            </w:pPr>
            <w:r>
              <w:rPr>
                <w:rFonts w:ascii="Times New Roman" w:eastAsia="Times New Roman" w:hAnsi="Times New Roman"/>
                <w:b/>
                <w:color w:val="000000"/>
                <w:szCs w:val="24"/>
                <w:lang w:val="en-GB"/>
              </w:rPr>
              <w:t>150</w:t>
            </w:r>
          </w:p>
        </w:tc>
      </w:tr>
    </w:tbl>
    <w:p w14:paraId="5EA7998D" w14:textId="77777777" w:rsidR="000E6E30" w:rsidRDefault="000E6E30">
      <w:pPr>
        <w:tabs>
          <w:tab w:val="left" w:pos="567"/>
        </w:tabs>
        <w:spacing w:after="0" w:line="276" w:lineRule="auto"/>
        <w:jc w:val="both"/>
        <w:rPr>
          <w:rFonts w:eastAsia="Times New Roman"/>
          <w:b/>
          <w:color w:val="000000"/>
          <w:szCs w:val="24"/>
        </w:rPr>
      </w:pPr>
    </w:p>
    <w:p w14:paraId="49139270" w14:textId="77777777" w:rsidR="00001D5D" w:rsidRDefault="00CD5582">
      <w:pPr>
        <w:tabs>
          <w:tab w:val="left" w:pos="567"/>
        </w:tabs>
        <w:spacing w:before="120" w:after="120"/>
        <w:ind w:left="357" w:hanging="357"/>
        <w:jc w:val="both"/>
        <w:rPr>
          <w:rFonts w:eastAsia="Times New Roman"/>
          <w:b/>
          <w:color w:val="000000"/>
          <w:szCs w:val="24"/>
        </w:rPr>
      </w:pPr>
      <w:r>
        <w:rPr>
          <w:rFonts w:eastAsia="Times New Roman"/>
          <w:b/>
          <w:color w:val="000000"/>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4"/>
        <w:gridCol w:w="3437"/>
        <w:gridCol w:w="1975"/>
      </w:tblGrid>
      <w:tr w:rsidR="00001D5D" w14:paraId="51EA7D39" w14:textId="77777777">
        <w:trPr>
          <w:trHeight w:val="620"/>
        </w:trPr>
        <w:tc>
          <w:tcPr>
            <w:tcW w:w="1841" w:type="pct"/>
            <w:tcBorders>
              <w:top w:val="single" w:sz="4" w:space="0" w:color="000000"/>
              <w:left w:val="single" w:sz="4" w:space="0" w:color="000000"/>
              <w:bottom w:val="single" w:sz="4" w:space="0" w:color="000000"/>
              <w:right w:val="single" w:sz="4" w:space="0" w:color="000000"/>
            </w:tcBorders>
          </w:tcPr>
          <w:p w14:paraId="0EE5BC6A" w14:textId="77777777" w:rsidR="00001D5D" w:rsidRDefault="00CD5582">
            <w:pPr>
              <w:tabs>
                <w:tab w:val="left" w:pos="567"/>
              </w:tabs>
              <w:spacing w:after="0" w:line="276" w:lineRule="auto"/>
              <w:rPr>
                <w:rFonts w:eastAsia="Times New Roman"/>
                <w:color w:val="000000"/>
                <w:szCs w:val="24"/>
              </w:rPr>
            </w:pPr>
            <w:r>
              <w:rPr>
                <w:rFonts w:eastAsia="Times New Roman"/>
                <w:b/>
                <w:color w:val="000000"/>
                <w:szCs w:val="24"/>
              </w:rPr>
              <w:t>Learning outcome</w:t>
            </w:r>
          </w:p>
        </w:tc>
        <w:tc>
          <w:tcPr>
            <w:tcW w:w="2006" w:type="pct"/>
            <w:tcBorders>
              <w:top w:val="single" w:sz="4" w:space="0" w:color="000000"/>
              <w:left w:val="single" w:sz="4" w:space="0" w:color="000000"/>
              <w:bottom w:val="single" w:sz="4" w:space="0" w:color="000000"/>
              <w:right w:val="single" w:sz="4" w:space="0" w:color="000000"/>
            </w:tcBorders>
          </w:tcPr>
          <w:p w14:paraId="1E79ED4D" w14:textId="77777777" w:rsidR="00001D5D" w:rsidRDefault="00CD5582">
            <w:pPr>
              <w:tabs>
                <w:tab w:val="left" w:pos="567"/>
              </w:tabs>
              <w:spacing w:after="0" w:line="276" w:lineRule="auto"/>
              <w:rPr>
                <w:rFonts w:eastAsia="Times New Roman"/>
                <w:color w:val="000000"/>
                <w:szCs w:val="24"/>
              </w:rPr>
            </w:pPr>
            <w:r>
              <w:rPr>
                <w:rFonts w:eastAsia="Times New Roman"/>
                <w:b/>
                <w:color w:val="000000"/>
                <w:szCs w:val="24"/>
              </w:rPr>
              <w:t>Content</w:t>
            </w:r>
          </w:p>
        </w:tc>
        <w:tc>
          <w:tcPr>
            <w:tcW w:w="1153" w:type="pct"/>
            <w:tcBorders>
              <w:top w:val="single" w:sz="4" w:space="0" w:color="000000"/>
              <w:left w:val="single" w:sz="4" w:space="0" w:color="000000"/>
              <w:bottom w:val="single" w:sz="4" w:space="0" w:color="000000"/>
              <w:right w:val="single" w:sz="4" w:space="0" w:color="000000"/>
            </w:tcBorders>
          </w:tcPr>
          <w:p w14:paraId="46915EB1" w14:textId="77777777" w:rsidR="00001D5D" w:rsidRDefault="00CD5582">
            <w:pPr>
              <w:tabs>
                <w:tab w:val="left" w:pos="567"/>
              </w:tabs>
              <w:spacing w:after="0" w:line="276" w:lineRule="auto"/>
              <w:rPr>
                <w:rFonts w:eastAsia="Times New Roman"/>
                <w:color w:val="000000"/>
                <w:szCs w:val="24"/>
              </w:rPr>
            </w:pPr>
            <w:r>
              <w:rPr>
                <w:b/>
                <w:bCs/>
                <w:szCs w:val="24"/>
                <w:lang w:val="en-US"/>
              </w:rPr>
              <w:t>Methods of Assessment</w:t>
            </w:r>
          </w:p>
        </w:tc>
      </w:tr>
      <w:tr w:rsidR="00001D5D" w14:paraId="67F1E0A8" w14:textId="77777777" w:rsidTr="00E44802">
        <w:trPr>
          <w:trHeight w:val="620"/>
        </w:trPr>
        <w:tc>
          <w:tcPr>
            <w:tcW w:w="1841" w:type="pct"/>
            <w:tcBorders>
              <w:top w:val="single" w:sz="4" w:space="0" w:color="000000"/>
              <w:left w:val="single" w:sz="4" w:space="0" w:color="000000"/>
              <w:bottom w:val="single" w:sz="4" w:space="0" w:color="000000"/>
              <w:right w:val="single" w:sz="4" w:space="0" w:color="000000"/>
            </w:tcBorders>
          </w:tcPr>
          <w:p w14:paraId="2BD2D424" w14:textId="77777777" w:rsidR="00001D5D" w:rsidRDefault="00CD5582" w:rsidP="0075485B">
            <w:pPr>
              <w:numPr>
                <w:ilvl w:val="0"/>
                <w:numId w:val="33"/>
              </w:numPr>
              <w:tabs>
                <w:tab w:val="left" w:pos="567"/>
              </w:tabs>
              <w:spacing w:after="0" w:line="276" w:lineRule="auto"/>
              <w:jc w:val="both"/>
              <w:rPr>
                <w:rFonts w:eastAsia="Times New Roman"/>
                <w:b/>
                <w:color w:val="000000"/>
                <w:szCs w:val="24"/>
              </w:rPr>
            </w:pPr>
            <w:r>
              <w:rPr>
                <w:szCs w:val="24"/>
              </w:rPr>
              <w:t>Operate tillage equipment and machinery</w:t>
            </w:r>
            <w:r>
              <w:rPr>
                <w:rFonts w:eastAsia="Times New Roman"/>
                <w:color w:val="000000"/>
                <w:szCs w:val="24"/>
              </w:rPr>
              <w:t xml:space="preserve"> </w:t>
            </w:r>
          </w:p>
          <w:p w14:paraId="52213A26" w14:textId="77777777" w:rsidR="00001D5D" w:rsidRDefault="00001D5D">
            <w:pPr>
              <w:tabs>
                <w:tab w:val="left" w:pos="567"/>
              </w:tabs>
              <w:spacing w:after="0" w:line="276" w:lineRule="auto"/>
              <w:ind w:left="360"/>
              <w:rPr>
                <w:rFonts w:eastAsia="Times New Roman"/>
                <w:color w:val="000000"/>
                <w:szCs w:val="24"/>
              </w:rPr>
            </w:pPr>
          </w:p>
        </w:tc>
        <w:tc>
          <w:tcPr>
            <w:tcW w:w="2006" w:type="pct"/>
            <w:tcBorders>
              <w:top w:val="single" w:sz="4" w:space="0" w:color="000000"/>
              <w:left w:val="single" w:sz="4" w:space="0" w:color="000000"/>
              <w:bottom w:val="single" w:sz="4" w:space="0" w:color="000000"/>
              <w:right w:val="single" w:sz="4" w:space="0" w:color="000000"/>
            </w:tcBorders>
          </w:tcPr>
          <w:p w14:paraId="5FC0B22C" w14:textId="77777777" w:rsidR="00001D5D" w:rsidRDefault="00CD5582" w:rsidP="0075485B">
            <w:pPr>
              <w:pStyle w:val="ListParagraph"/>
              <w:numPr>
                <w:ilvl w:val="1"/>
                <w:numId w:val="3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Wear personal protective equipment (PPE) appropriately.</w:t>
            </w:r>
          </w:p>
          <w:p w14:paraId="7E80312D" w14:textId="5B3F8530" w:rsidR="00001D5D" w:rsidRDefault="00CD5582" w:rsidP="0075485B">
            <w:pPr>
              <w:pStyle w:val="ListParagraph"/>
              <w:numPr>
                <w:ilvl w:val="1"/>
                <w:numId w:val="3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Assemble farm tillage equipment and machinery</w:t>
            </w:r>
          </w:p>
          <w:p w14:paraId="4178B9F9" w14:textId="77777777" w:rsidR="00214FEB" w:rsidRPr="00214FEB" w:rsidRDefault="00214FEB" w:rsidP="0075485B">
            <w:pPr>
              <w:pStyle w:val="ListParagraph"/>
              <w:numPr>
                <w:ilvl w:val="2"/>
                <w:numId w:val="34"/>
              </w:numPr>
              <w:tabs>
                <w:tab w:val="left" w:pos="567"/>
              </w:tabs>
              <w:spacing w:after="0" w:line="276" w:lineRule="auto"/>
              <w:rPr>
                <w:rFonts w:ascii="Times New Roman" w:hAnsi="Times New Roman"/>
                <w:color w:val="000000"/>
                <w:sz w:val="24"/>
                <w:szCs w:val="24"/>
              </w:rPr>
            </w:pPr>
            <w:r w:rsidRPr="00214FEB">
              <w:rPr>
                <w:rFonts w:ascii="Times New Roman" w:hAnsi="Times New Roman"/>
                <w:sz w:val="24"/>
                <w:szCs w:val="24"/>
              </w:rPr>
              <w:t>Disc plough</w:t>
            </w:r>
          </w:p>
          <w:p w14:paraId="273104BC" w14:textId="77777777" w:rsidR="00214FEB" w:rsidRPr="00214FEB" w:rsidRDefault="00214FEB" w:rsidP="0075485B">
            <w:pPr>
              <w:pStyle w:val="ListParagraph"/>
              <w:numPr>
                <w:ilvl w:val="2"/>
                <w:numId w:val="34"/>
              </w:numPr>
              <w:tabs>
                <w:tab w:val="left" w:pos="567"/>
              </w:tabs>
              <w:spacing w:after="0" w:line="276" w:lineRule="auto"/>
              <w:rPr>
                <w:rFonts w:ascii="Times New Roman" w:hAnsi="Times New Roman"/>
                <w:color w:val="000000"/>
                <w:sz w:val="24"/>
                <w:szCs w:val="24"/>
              </w:rPr>
            </w:pPr>
            <w:r w:rsidRPr="00214FEB">
              <w:rPr>
                <w:rFonts w:ascii="Times New Roman" w:hAnsi="Times New Roman"/>
                <w:sz w:val="24"/>
                <w:szCs w:val="24"/>
              </w:rPr>
              <w:lastRenderedPageBreak/>
              <w:t>Mouldboard plough</w:t>
            </w:r>
          </w:p>
          <w:p w14:paraId="7D8229C2" w14:textId="77777777" w:rsidR="00214FEB" w:rsidRPr="00214FEB" w:rsidRDefault="00214FEB" w:rsidP="0075485B">
            <w:pPr>
              <w:pStyle w:val="ListParagraph"/>
              <w:numPr>
                <w:ilvl w:val="2"/>
                <w:numId w:val="34"/>
              </w:numPr>
              <w:tabs>
                <w:tab w:val="left" w:pos="567"/>
              </w:tabs>
              <w:spacing w:after="0" w:line="276" w:lineRule="auto"/>
              <w:ind w:left="880" w:hanging="540"/>
              <w:rPr>
                <w:rFonts w:ascii="Times New Roman" w:hAnsi="Times New Roman"/>
                <w:color w:val="000000"/>
                <w:sz w:val="24"/>
                <w:szCs w:val="24"/>
              </w:rPr>
            </w:pPr>
            <w:r w:rsidRPr="00214FEB">
              <w:rPr>
                <w:rFonts w:ascii="Times New Roman" w:hAnsi="Times New Roman"/>
                <w:sz w:val="24"/>
                <w:szCs w:val="24"/>
              </w:rPr>
              <w:t>Subsoiler</w:t>
            </w:r>
          </w:p>
          <w:p w14:paraId="6DE56319" w14:textId="77777777" w:rsidR="00214FEB" w:rsidRPr="00214FEB" w:rsidRDefault="00214FEB" w:rsidP="0075485B">
            <w:pPr>
              <w:pStyle w:val="ListParagraph"/>
              <w:numPr>
                <w:ilvl w:val="2"/>
                <w:numId w:val="34"/>
              </w:numPr>
              <w:tabs>
                <w:tab w:val="left" w:pos="567"/>
              </w:tabs>
              <w:spacing w:after="0" w:line="276" w:lineRule="auto"/>
              <w:ind w:left="880" w:hanging="540"/>
              <w:rPr>
                <w:rFonts w:ascii="Times New Roman" w:hAnsi="Times New Roman"/>
                <w:color w:val="000000"/>
                <w:sz w:val="24"/>
                <w:szCs w:val="24"/>
              </w:rPr>
            </w:pPr>
            <w:r w:rsidRPr="00214FEB">
              <w:rPr>
                <w:rFonts w:ascii="Times New Roman" w:hAnsi="Times New Roman"/>
                <w:sz w:val="24"/>
                <w:szCs w:val="24"/>
              </w:rPr>
              <w:t>Chisel plough</w:t>
            </w:r>
          </w:p>
          <w:p w14:paraId="6D8012D0" w14:textId="77777777" w:rsidR="00214FEB" w:rsidRPr="00214FEB" w:rsidRDefault="00214FEB" w:rsidP="0075485B">
            <w:pPr>
              <w:pStyle w:val="ListParagraph"/>
              <w:numPr>
                <w:ilvl w:val="2"/>
                <w:numId w:val="34"/>
              </w:numPr>
              <w:tabs>
                <w:tab w:val="left" w:pos="567"/>
              </w:tabs>
              <w:spacing w:after="0" w:line="276" w:lineRule="auto"/>
              <w:ind w:left="880" w:hanging="540"/>
              <w:rPr>
                <w:rFonts w:ascii="Times New Roman" w:hAnsi="Times New Roman"/>
                <w:color w:val="000000"/>
                <w:sz w:val="24"/>
                <w:szCs w:val="24"/>
              </w:rPr>
            </w:pPr>
            <w:r w:rsidRPr="00214FEB">
              <w:rPr>
                <w:rFonts w:ascii="Times New Roman" w:hAnsi="Times New Roman"/>
                <w:sz w:val="24"/>
                <w:szCs w:val="24"/>
              </w:rPr>
              <w:t>Cultivators</w:t>
            </w:r>
          </w:p>
          <w:p w14:paraId="0CEB9C0F" w14:textId="77777777" w:rsidR="00214FEB" w:rsidRPr="00214FEB" w:rsidRDefault="00214FEB" w:rsidP="0075485B">
            <w:pPr>
              <w:pStyle w:val="ListParagraph"/>
              <w:numPr>
                <w:ilvl w:val="2"/>
                <w:numId w:val="34"/>
              </w:numPr>
              <w:tabs>
                <w:tab w:val="left" w:pos="567"/>
              </w:tabs>
              <w:spacing w:after="0" w:line="276" w:lineRule="auto"/>
              <w:ind w:left="880" w:hanging="540"/>
              <w:rPr>
                <w:rFonts w:ascii="Times New Roman" w:hAnsi="Times New Roman"/>
                <w:color w:val="000000"/>
                <w:sz w:val="24"/>
                <w:szCs w:val="24"/>
              </w:rPr>
            </w:pPr>
            <w:r w:rsidRPr="00214FEB">
              <w:rPr>
                <w:rFonts w:ascii="Times New Roman" w:hAnsi="Times New Roman"/>
                <w:sz w:val="24"/>
                <w:szCs w:val="24"/>
              </w:rPr>
              <w:t>Rotavator</w:t>
            </w:r>
          </w:p>
          <w:p w14:paraId="436DAD28" w14:textId="0B7B1BF1" w:rsidR="00214FEB" w:rsidRPr="00214FEB" w:rsidRDefault="00214FEB" w:rsidP="0075485B">
            <w:pPr>
              <w:pStyle w:val="ListParagraph"/>
              <w:numPr>
                <w:ilvl w:val="2"/>
                <w:numId w:val="34"/>
              </w:numPr>
              <w:tabs>
                <w:tab w:val="left" w:pos="567"/>
              </w:tabs>
              <w:spacing w:after="0" w:line="276" w:lineRule="auto"/>
              <w:ind w:left="880" w:hanging="540"/>
              <w:rPr>
                <w:rFonts w:ascii="Times New Roman" w:hAnsi="Times New Roman"/>
                <w:color w:val="000000"/>
                <w:sz w:val="24"/>
                <w:szCs w:val="24"/>
              </w:rPr>
            </w:pPr>
            <w:r w:rsidRPr="00214FEB">
              <w:rPr>
                <w:rFonts w:ascii="Times New Roman" w:hAnsi="Times New Roman"/>
                <w:sz w:val="24"/>
                <w:szCs w:val="24"/>
              </w:rPr>
              <w:t>Power plough</w:t>
            </w:r>
          </w:p>
          <w:p w14:paraId="49CD0B0C" w14:textId="6198A35C" w:rsidR="00214FEB" w:rsidRPr="00214FEB" w:rsidRDefault="00214FEB" w:rsidP="0075485B">
            <w:pPr>
              <w:pStyle w:val="ListParagraph"/>
              <w:numPr>
                <w:ilvl w:val="2"/>
                <w:numId w:val="34"/>
              </w:numPr>
              <w:tabs>
                <w:tab w:val="left" w:pos="567"/>
              </w:tabs>
              <w:spacing w:after="0" w:line="276" w:lineRule="auto"/>
              <w:ind w:left="880" w:hanging="540"/>
              <w:rPr>
                <w:rFonts w:ascii="Times New Roman" w:hAnsi="Times New Roman"/>
                <w:color w:val="000000"/>
                <w:sz w:val="24"/>
                <w:szCs w:val="24"/>
              </w:rPr>
            </w:pPr>
            <w:r w:rsidRPr="00214FEB">
              <w:rPr>
                <w:rFonts w:ascii="Times New Roman" w:hAnsi="Times New Roman"/>
                <w:sz w:val="24"/>
                <w:szCs w:val="24"/>
              </w:rPr>
              <w:t>Disc harrow</w:t>
            </w:r>
          </w:p>
          <w:p w14:paraId="16EB7A78" w14:textId="77777777" w:rsidR="00001D5D" w:rsidRDefault="00CD5582" w:rsidP="0075485B">
            <w:pPr>
              <w:pStyle w:val="ListParagraph"/>
              <w:numPr>
                <w:ilvl w:val="1"/>
                <w:numId w:val="3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Adjust farm tillage and equipment as per work requirements.</w:t>
            </w:r>
          </w:p>
          <w:p w14:paraId="62C60F74" w14:textId="77777777" w:rsidR="00001D5D" w:rsidRDefault="00CD5582" w:rsidP="0075485B">
            <w:pPr>
              <w:pStyle w:val="ListParagraph"/>
              <w:numPr>
                <w:ilvl w:val="1"/>
                <w:numId w:val="3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Operate farm tillage equipment and machinery.</w:t>
            </w:r>
          </w:p>
          <w:p w14:paraId="634BC861" w14:textId="77777777" w:rsidR="00001D5D" w:rsidRDefault="00CD5582" w:rsidP="0075485B">
            <w:pPr>
              <w:pStyle w:val="ListParagraph"/>
              <w:numPr>
                <w:ilvl w:val="1"/>
                <w:numId w:val="3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Integrate conservation tillage </w:t>
            </w:r>
          </w:p>
          <w:p w14:paraId="6D531903" w14:textId="77777777" w:rsidR="00001D5D" w:rsidRDefault="00CD5582" w:rsidP="0075485B">
            <w:pPr>
              <w:pStyle w:val="ListParagraph"/>
              <w:numPr>
                <w:ilvl w:val="1"/>
                <w:numId w:val="34"/>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Maintain farm tillage equipment and machinery</w:t>
            </w:r>
          </w:p>
        </w:tc>
        <w:tc>
          <w:tcPr>
            <w:tcW w:w="1153" w:type="pct"/>
            <w:tcBorders>
              <w:top w:val="single" w:sz="4" w:space="0" w:color="000000"/>
              <w:left w:val="single" w:sz="4" w:space="0" w:color="000000"/>
              <w:bottom w:val="single" w:sz="4" w:space="0" w:color="000000"/>
              <w:right w:val="single" w:sz="4" w:space="0" w:color="000000"/>
            </w:tcBorders>
          </w:tcPr>
          <w:p w14:paraId="27F377E2"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lastRenderedPageBreak/>
              <w:t>Written tests</w:t>
            </w:r>
          </w:p>
          <w:p w14:paraId="424AF33E"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Oral presentation</w:t>
            </w:r>
          </w:p>
          <w:p w14:paraId="506258B4"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Observation </w:t>
            </w:r>
          </w:p>
        </w:tc>
      </w:tr>
      <w:tr w:rsidR="00001D5D" w14:paraId="7320EFBC" w14:textId="77777777">
        <w:trPr>
          <w:trHeight w:val="740"/>
        </w:trPr>
        <w:tc>
          <w:tcPr>
            <w:tcW w:w="1841" w:type="pct"/>
            <w:tcBorders>
              <w:top w:val="single" w:sz="4" w:space="0" w:color="000000"/>
              <w:left w:val="single" w:sz="4" w:space="0" w:color="000000"/>
              <w:bottom w:val="single" w:sz="4" w:space="0" w:color="000000"/>
              <w:right w:val="single" w:sz="4" w:space="0" w:color="000000"/>
            </w:tcBorders>
          </w:tcPr>
          <w:p w14:paraId="4544831E" w14:textId="025C80A7" w:rsidR="00001D5D" w:rsidRDefault="00CD5582" w:rsidP="0075485B">
            <w:pPr>
              <w:numPr>
                <w:ilvl w:val="0"/>
                <w:numId w:val="33"/>
              </w:numPr>
              <w:tabs>
                <w:tab w:val="left" w:pos="567"/>
              </w:tabs>
              <w:spacing w:after="0" w:line="276" w:lineRule="auto"/>
              <w:jc w:val="both"/>
              <w:rPr>
                <w:rFonts w:eastAsia="Times New Roman"/>
                <w:b/>
                <w:color w:val="000000"/>
                <w:szCs w:val="24"/>
              </w:rPr>
            </w:pPr>
            <w:r>
              <w:rPr>
                <w:szCs w:val="24"/>
              </w:rPr>
              <w:t>Operate</w:t>
            </w:r>
            <w:r w:rsidR="00214FEB">
              <w:rPr>
                <w:szCs w:val="24"/>
              </w:rPr>
              <w:t xml:space="preserve"> </w:t>
            </w:r>
            <w:r>
              <w:rPr>
                <w:szCs w:val="24"/>
              </w:rPr>
              <w:t>planting equipment and machinery</w:t>
            </w:r>
            <w:r>
              <w:rPr>
                <w:rFonts w:eastAsia="Times New Roman"/>
                <w:color w:val="000000"/>
                <w:szCs w:val="24"/>
              </w:rPr>
              <w:t xml:space="preserve"> </w:t>
            </w:r>
          </w:p>
          <w:p w14:paraId="7066F9ED" w14:textId="77777777" w:rsidR="00001D5D" w:rsidRDefault="00001D5D">
            <w:pPr>
              <w:tabs>
                <w:tab w:val="left" w:pos="567"/>
              </w:tabs>
              <w:spacing w:after="0" w:line="276" w:lineRule="auto"/>
              <w:ind w:left="360"/>
              <w:rPr>
                <w:rFonts w:eastAsia="Times New Roman"/>
                <w:color w:val="000000"/>
                <w:szCs w:val="24"/>
              </w:rPr>
            </w:pPr>
          </w:p>
        </w:tc>
        <w:tc>
          <w:tcPr>
            <w:tcW w:w="2006" w:type="pct"/>
            <w:tcBorders>
              <w:top w:val="single" w:sz="4" w:space="0" w:color="000000"/>
              <w:left w:val="single" w:sz="4" w:space="0" w:color="000000"/>
              <w:bottom w:val="single" w:sz="4" w:space="0" w:color="000000"/>
              <w:right w:val="single" w:sz="4" w:space="0" w:color="000000"/>
            </w:tcBorders>
          </w:tcPr>
          <w:p w14:paraId="398EE5BF" w14:textId="77777777" w:rsidR="00001D5D" w:rsidRDefault="00CD5582" w:rsidP="0075485B">
            <w:pPr>
              <w:pStyle w:val="ListParagraph"/>
              <w:numPr>
                <w:ilvl w:val="1"/>
                <w:numId w:val="3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Wear personal protective equipment (PPE) appropriately.</w:t>
            </w:r>
          </w:p>
          <w:p w14:paraId="3A10928D" w14:textId="60C63E21" w:rsidR="00001D5D" w:rsidRDefault="00CD5582" w:rsidP="0075485B">
            <w:pPr>
              <w:pStyle w:val="ListParagraph"/>
              <w:numPr>
                <w:ilvl w:val="1"/>
                <w:numId w:val="3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Assemble planting equipment and machinery.</w:t>
            </w:r>
          </w:p>
          <w:p w14:paraId="3F1A327D" w14:textId="77777777" w:rsidR="001276AF" w:rsidRPr="001276AF" w:rsidRDefault="001276AF" w:rsidP="0075485B">
            <w:pPr>
              <w:pStyle w:val="ListParagraph"/>
              <w:numPr>
                <w:ilvl w:val="2"/>
                <w:numId w:val="36"/>
              </w:numPr>
              <w:spacing w:after="0" w:line="360" w:lineRule="auto"/>
              <w:ind w:left="970" w:hanging="540"/>
              <w:rPr>
                <w:rFonts w:ascii="Times New Roman" w:hAnsi="Times New Roman"/>
                <w:sz w:val="24"/>
                <w:szCs w:val="24"/>
              </w:rPr>
            </w:pPr>
            <w:r w:rsidRPr="001276AF">
              <w:rPr>
                <w:rFonts w:ascii="Times New Roman" w:hAnsi="Times New Roman"/>
                <w:sz w:val="24"/>
                <w:szCs w:val="24"/>
              </w:rPr>
              <w:t>Broadcaster</w:t>
            </w:r>
          </w:p>
          <w:p w14:paraId="00C894B0" w14:textId="77777777" w:rsidR="001276AF" w:rsidRPr="001276AF" w:rsidRDefault="001276AF" w:rsidP="0075485B">
            <w:pPr>
              <w:pStyle w:val="ListParagraph"/>
              <w:numPr>
                <w:ilvl w:val="2"/>
                <w:numId w:val="36"/>
              </w:numPr>
              <w:spacing w:after="0" w:line="360" w:lineRule="auto"/>
              <w:ind w:left="970" w:hanging="540"/>
              <w:rPr>
                <w:rFonts w:ascii="Times New Roman" w:hAnsi="Times New Roman"/>
                <w:sz w:val="24"/>
                <w:szCs w:val="24"/>
              </w:rPr>
            </w:pPr>
            <w:r w:rsidRPr="001276AF">
              <w:rPr>
                <w:rFonts w:ascii="Times New Roman" w:hAnsi="Times New Roman"/>
                <w:sz w:val="24"/>
                <w:szCs w:val="24"/>
              </w:rPr>
              <w:t>Seed Drills</w:t>
            </w:r>
          </w:p>
          <w:p w14:paraId="75009D4A" w14:textId="77777777" w:rsidR="001276AF" w:rsidRPr="001276AF" w:rsidRDefault="001276AF" w:rsidP="0075485B">
            <w:pPr>
              <w:pStyle w:val="ListParagraph"/>
              <w:numPr>
                <w:ilvl w:val="2"/>
                <w:numId w:val="36"/>
              </w:numPr>
              <w:spacing w:after="0" w:line="360" w:lineRule="auto"/>
              <w:ind w:left="970" w:hanging="540"/>
              <w:rPr>
                <w:rFonts w:ascii="Times New Roman" w:hAnsi="Times New Roman"/>
                <w:sz w:val="24"/>
                <w:szCs w:val="24"/>
              </w:rPr>
            </w:pPr>
            <w:r w:rsidRPr="001276AF">
              <w:rPr>
                <w:rFonts w:ascii="Times New Roman" w:hAnsi="Times New Roman"/>
                <w:sz w:val="24"/>
                <w:szCs w:val="24"/>
              </w:rPr>
              <w:t>Row crop planter</w:t>
            </w:r>
          </w:p>
          <w:p w14:paraId="0C73E3E8" w14:textId="3F673247" w:rsidR="001276AF" w:rsidRPr="001276AF" w:rsidRDefault="001276AF" w:rsidP="0075485B">
            <w:pPr>
              <w:pStyle w:val="ListParagraph"/>
              <w:numPr>
                <w:ilvl w:val="2"/>
                <w:numId w:val="36"/>
              </w:numPr>
              <w:spacing w:after="0" w:line="360" w:lineRule="auto"/>
              <w:ind w:left="970" w:hanging="540"/>
              <w:rPr>
                <w:rFonts w:ascii="Times New Roman" w:hAnsi="Times New Roman"/>
                <w:sz w:val="24"/>
                <w:szCs w:val="24"/>
              </w:rPr>
            </w:pPr>
            <w:r w:rsidRPr="001276AF">
              <w:rPr>
                <w:rFonts w:ascii="Times New Roman" w:hAnsi="Times New Roman"/>
                <w:sz w:val="24"/>
                <w:szCs w:val="24"/>
              </w:rPr>
              <w:t>Pneumatic planter</w:t>
            </w:r>
          </w:p>
          <w:p w14:paraId="304A6935" w14:textId="40E16ADB" w:rsidR="001276AF" w:rsidRPr="0031271B" w:rsidRDefault="001276AF" w:rsidP="0075485B">
            <w:pPr>
              <w:pStyle w:val="ListParagraph"/>
              <w:numPr>
                <w:ilvl w:val="2"/>
                <w:numId w:val="36"/>
              </w:numPr>
              <w:tabs>
                <w:tab w:val="left" w:pos="567"/>
              </w:tabs>
              <w:spacing w:after="0" w:line="276" w:lineRule="auto"/>
              <w:ind w:left="970" w:hanging="540"/>
              <w:rPr>
                <w:rFonts w:ascii="Times New Roman" w:hAnsi="Times New Roman"/>
                <w:color w:val="000000"/>
                <w:sz w:val="24"/>
                <w:szCs w:val="24"/>
              </w:rPr>
            </w:pPr>
            <w:r w:rsidRPr="001276AF">
              <w:rPr>
                <w:rFonts w:ascii="Times New Roman" w:hAnsi="Times New Roman"/>
                <w:sz w:val="24"/>
                <w:szCs w:val="24"/>
              </w:rPr>
              <w:t>Potato planter</w:t>
            </w:r>
          </w:p>
          <w:p w14:paraId="22CD1BDE" w14:textId="78284FCE" w:rsidR="0031271B" w:rsidRPr="001276AF" w:rsidRDefault="0031271B" w:rsidP="0075485B">
            <w:pPr>
              <w:pStyle w:val="ListParagraph"/>
              <w:numPr>
                <w:ilvl w:val="2"/>
                <w:numId w:val="36"/>
              </w:numPr>
              <w:tabs>
                <w:tab w:val="left" w:pos="567"/>
              </w:tabs>
              <w:spacing w:after="0" w:line="276" w:lineRule="auto"/>
              <w:ind w:left="970" w:hanging="540"/>
              <w:rPr>
                <w:rFonts w:ascii="Times New Roman" w:hAnsi="Times New Roman"/>
                <w:color w:val="000000"/>
                <w:sz w:val="24"/>
                <w:szCs w:val="24"/>
              </w:rPr>
            </w:pPr>
            <w:r>
              <w:rPr>
                <w:rFonts w:ascii="Times New Roman" w:hAnsi="Times New Roman"/>
                <w:color w:val="000000"/>
                <w:sz w:val="24"/>
                <w:szCs w:val="24"/>
              </w:rPr>
              <w:t xml:space="preserve">Drones </w:t>
            </w:r>
          </w:p>
          <w:p w14:paraId="28D2ED9C" w14:textId="77777777" w:rsidR="00001D5D" w:rsidRDefault="00CD5582" w:rsidP="0075485B">
            <w:pPr>
              <w:pStyle w:val="ListParagraph"/>
              <w:numPr>
                <w:ilvl w:val="1"/>
                <w:numId w:val="3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Calibrate planting equipment and machinery as per work and crop requirement </w:t>
            </w:r>
          </w:p>
          <w:p w14:paraId="7118DEA8" w14:textId="70A26C17" w:rsidR="00001D5D" w:rsidRPr="0031271B" w:rsidRDefault="00CD5582" w:rsidP="0075485B">
            <w:pPr>
              <w:pStyle w:val="ListParagraph"/>
              <w:numPr>
                <w:ilvl w:val="1"/>
                <w:numId w:val="3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Operate planting equipment and machinery.</w:t>
            </w:r>
          </w:p>
          <w:p w14:paraId="6222C572" w14:textId="77777777" w:rsidR="00001D5D" w:rsidRDefault="00CD5582" w:rsidP="0075485B">
            <w:pPr>
              <w:pStyle w:val="ListParagraph"/>
              <w:numPr>
                <w:ilvl w:val="1"/>
                <w:numId w:val="3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 Identify precision planting methods.</w:t>
            </w:r>
          </w:p>
          <w:p w14:paraId="6AFD8E56" w14:textId="77777777" w:rsidR="00001D5D" w:rsidRDefault="00CD5582" w:rsidP="0075485B">
            <w:pPr>
              <w:pStyle w:val="ListParagraph"/>
              <w:numPr>
                <w:ilvl w:val="1"/>
                <w:numId w:val="36"/>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Maintain planting equipment and machinery</w:t>
            </w:r>
          </w:p>
        </w:tc>
        <w:tc>
          <w:tcPr>
            <w:tcW w:w="1153" w:type="pct"/>
            <w:tcBorders>
              <w:top w:val="single" w:sz="4" w:space="0" w:color="000000"/>
              <w:left w:val="single" w:sz="4" w:space="0" w:color="000000"/>
              <w:bottom w:val="single" w:sz="4" w:space="0" w:color="000000"/>
              <w:right w:val="single" w:sz="4" w:space="0" w:color="000000"/>
            </w:tcBorders>
          </w:tcPr>
          <w:p w14:paraId="1C4A76F9"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Written tests</w:t>
            </w:r>
          </w:p>
          <w:p w14:paraId="6FC30080"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Oral presentation</w:t>
            </w:r>
          </w:p>
          <w:p w14:paraId="26F72ABC"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Observation </w:t>
            </w:r>
          </w:p>
          <w:p w14:paraId="732F2810"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Project</w:t>
            </w:r>
          </w:p>
        </w:tc>
      </w:tr>
      <w:tr w:rsidR="00001D5D" w14:paraId="6D9AAA15" w14:textId="77777777">
        <w:trPr>
          <w:trHeight w:val="520"/>
        </w:trPr>
        <w:tc>
          <w:tcPr>
            <w:tcW w:w="1841" w:type="pct"/>
            <w:tcBorders>
              <w:top w:val="single" w:sz="4" w:space="0" w:color="000000"/>
              <w:left w:val="single" w:sz="4" w:space="0" w:color="000000"/>
              <w:bottom w:val="single" w:sz="4" w:space="0" w:color="000000"/>
              <w:right w:val="single" w:sz="4" w:space="0" w:color="000000"/>
            </w:tcBorders>
          </w:tcPr>
          <w:p w14:paraId="5199FE4D" w14:textId="77777777" w:rsidR="00001D5D" w:rsidRDefault="00CD5582" w:rsidP="0075485B">
            <w:pPr>
              <w:numPr>
                <w:ilvl w:val="0"/>
                <w:numId w:val="33"/>
              </w:numPr>
              <w:tabs>
                <w:tab w:val="left" w:pos="567"/>
              </w:tabs>
              <w:spacing w:after="0" w:line="276" w:lineRule="auto"/>
              <w:rPr>
                <w:rFonts w:eastAsia="Times New Roman"/>
                <w:color w:val="000000"/>
                <w:szCs w:val="24"/>
              </w:rPr>
            </w:pPr>
            <w:r>
              <w:rPr>
                <w:szCs w:val="24"/>
              </w:rPr>
              <w:t>Operate crop protection equipment and machinery</w:t>
            </w:r>
          </w:p>
        </w:tc>
        <w:tc>
          <w:tcPr>
            <w:tcW w:w="2006" w:type="pct"/>
            <w:tcBorders>
              <w:top w:val="single" w:sz="4" w:space="0" w:color="000000"/>
              <w:left w:val="single" w:sz="4" w:space="0" w:color="000000"/>
              <w:bottom w:val="single" w:sz="4" w:space="0" w:color="000000"/>
              <w:right w:val="single" w:sz="4" w:space="0" w:color="000000"/>
            </w:tcBorders>
          </w:tcPr>
          <w:p w14:paraId="1BBDA552" w14:textId="77777777" w:rsidR="00001D5D" w:rsidRDefault="00CD5582" w:rsidP="0075485B">
            <w:pPr>
              <w:pStyle w:val="ListParagraph"/>
              <w:numPr>
                <w:ilvl w:val="1"/>
                <w:numId w:val="37"/>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Wear personal protective equipment (PPE) appropriately.</w:t>
            </w:r>
          </w:p>
          <w:p w14:paraId="557BE9FE" w14:textId="5994996B" w:rsidR="00001D5D" w:rsidRDefault="00CD5582" w:rsidP="0075485B">
            <w:pPr>
              <w:pStyle w:val="ListParagraph"/>
              <w:numPr>
                <w:ilvl w:val="1"/>
                <w:numId w:val="37"/>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Assemble crop protection equipment and machinery.</w:t>
            </w:r>
          </w:p>
          <w:p w14:paraId="2F3890E1" w14:textId="77777777" w:rsidR="00616FC6" w:rsidRPr="00616FC6" w:rsidRDefault="00616FC6" w:rsidP="0075485B">
            <w:pPr>
              <w:pStyle w:val="ListParagraph"/>
              <w:numPr>
                <w:ilvl w:val="2"/>
                <w:numId w:val="53"/>
              </w:numPr>
              <w:spacing w:after="0" w:line="360" w:lineRule="auto"/>
              <w:ind w:left="970" w:hanging="540"/>
              <w:rPr>
                <w:rFonts w:ascii="Times New Roman" w:hAnsi="Times New Roman"/>
                <w:sz w:val="24"/>
                <w:szCs w:val="24"/>
              </w:rPr>
            </w:pPr>
            <w:r w:rsidRPr="00616FC6">
              <w:rPr>
                <w:rFonts w:ascii="Times New Roman" w:hAnsi="Times New Roman"/>
                <w:sz w:val="24"/>
                <w:szCs w:val="24"/>
              </w:rPr>
              <w:lastRenderedPageBreak/>
              <w:t>Knapsack sprayer</w:t>
            </w:r>
          </w:p>
          <w:p w14:paraId="28C0CEB4" w14:textId="77777777" w:rsidR="00616FC6" w:rsidRPr="00616FC6" w:rsidRDefault="00616FC6" w:rsidP="0075485B">
            <w:pPr>
              <w:pStyle w:val="ListParagraph"/>
              <w:numPr>
                <w:ilvl w:val="2"/>
                <w:numId w:val="53"/>
              </w:numPr>
              <w:spacing w:after="0" w:line="360" w:lineRule="auto"/>
              <w:ind w:left="970" w:hanging="540"/>
              <w:rPr>
                <w:rFonts w:ascii="Times New Roman" w:hAnsi="Times New Roman"/>
                <w:sz w:val="24"/>
                <w:szCs w:val="24"/>
              </w:rPr>
            </w:pPr>
            <w:r w:rsidRPr="00616FC6">
              <w:rPr>
                <w:rFonts w:ascii="Times New Roman" w:hAnsi="Times New Roman"/>
                <w:sz w:val="24"/>
                <w:szCs w:val="24"/>
              </w:rPr>
              <w:t>Boom sprayer</w:t>
            </w:r>
          </w:p>
          <w:p w14:paraId="0507518B" w14:textId="77777777" w:rsidR="00616FC6" w:rsidRPr="00616FC6" w:rsidRDefault="00616FC6" w:rsidP="0075485B">
            <w:pPr>
              <w:pStyle w:val="ListParagraph"/>
              <w:numPr>
                <w:ilvl w:val="2"/>
                <w:numId w:val="53"/>
              </w:numPr>
              <w:spacing w:after="0" w:line="360" w:lineRule="auto"/>
              <w:ind w:left="970" w:hanging="540"/>
              <w:rPr>
                <w:rFonts w:ascii="Times New Roman" w:hAnsi="Times New Roman"/>
                <w:sz w:val="24"/>
                <w:szCs w:val="24"/>
              </w:rPr>
            </w:pPr>
            <w:r w:rsidRPr="00616FC6">
              <w:rPr>
                <w:rFonts w:ascii="Times New Roman" w:hAnsi="Times New Roman"/>
                <w:sz w:val="24"/>
                <w:szCs w:val="24"/>
              </w:rPr>
              <w:t>Dusters</w:t>
            </w:r>
          </w:p>
          <w:p w14:paraId="42826F59" w14:textId="77777777" w:rsidR="00616FC6" w:rsidRPr="00616FC6" w:rsidRDefault="00616FC6" w:rsidP="0075485B">
            <w:pPr>
              <w:pStyle w:val="ListParagraph"/>
              <w:numPr>
                <w:ilvl w:val="2"/>
                <w:numId w:val="53"/>
              </w:numPr>
              <w:spacing w:after="0" w:line="360" w:lineRule="auto"/>
              <w:ind w:left="970" w:hanging="540"/>
              <w:rPr>
                <w:rFonts w:ascii="Times New Roman" w:hAnsi="Times New Roman"/>
                <w:sz w:val="24"/>
                <w:szCs w:val="24"/>
              </w:rPr>
            </w:pPr>
            <w:r w:rsidRPr="00616FC6">
              <w:rPr>
                <w:rFonts w:ascii="Times New Roman" w:hAnsi="Times New Roman"/>
                <w:sz w:val="24"/>
                <w:szCs w:val="24"/>
              </w:rPr>
              <w:t xml:space="preserve">Aerial sprayers </w:t>
            </w:r>
          </w:p>
          <w:p w14:paraId="34CE7E88" w14:textId="56D4F330" w:rsidR="00616FC6" w:rsidRPr="00616FC6" w:rsidRDefault="00616FC6" w:rsidP="0075485B">
            <w:pPr>
              <w:pStyle w:val="ListParagraph"/>
              <w:numPr>
                <w:ilvl w:val="2"/>
                <w:numId w:val="53"/>
              </w:numPr>
              <w:spacing w:after="0" w:line="360" w:lineRule="auto"/>
              <w:ind w:left="970" w:hanging="540"/>
              <w:rPr>
                <w:rFonts w:ascii="Times New Roman" w:hAnsi="Times New Roman"/>
                <w:sz w:val="24"/>
                <w:szCs w:val="24"/>
              </w:rPr>
            </w:pPr>
            <w:r w:rsidRPr="00616FC6">
              <w:rPr>
                <w:rFonts w:ascii="Times New Roman" w:hAnsi="Times New Roman"/>
                <w:sz w:val="24"/>
                <w:szCs w:val="24"/>
              </w:rPr>
              <w:t>Motorised sprayers</w:t>
            </w:r>
          </w:p>
          <w:p w14:paraId="0DCC9FC0" w14:textId="77777777" w:rsidR="00001D5D" w:rsidRDefault="00CD5582" w:rsidP="0075485B">
            <w:pPr>
              <w:pStyle w:val="ListParagraph"/>
              <w:numPr>
                <w:ilvl w:val="1"/>
                <w:numId w:val="37"/>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Calibrate crop protection equipment and machinery.</w:t>
            </w:r>
          </w:p>
          <w:p w14:paraId="7E19407E" w14:textId="77777777" w:rsidR="00001D5D" w:rsidRDefault="00CD5582" w:rsidP="0075485B">
            <w:pPr>
              <w:pStyle w:val="ListParagraph"/>
              <w:numPr>
                <w:ilvl w:val="1"/>
                <w:numId w:val="37"/>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Operate crop protection equipment and machinery</w:t>
            </w:r>
          </w:p>
          <w:p w14:paraId="29CC275F" w14:textId="77777777" w:rsidR="00001D5D" w:rsidRDefault="00CD5582" w:rsidP="0075485B">
            <w:pPr>
              <w:pStyle w:val="ListParagraph"/>
              <w:numPr>
                <w:ilvl w:val="1"/>
                <w:numId w:val="37"/>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Maintain crop protection equipment and machinery</w:t>
            </w:r>
          </w:p>
          <w:p w14:paraId="180F3C42" w14:textId="77777777" w:rsidR="00001D5D" w:rsidRDefault="00CD5582" w:rsidP="0075485B">
            <w:pPr>
              <w:pStyle w:val="ListParagraph"/>
              <w:numPr>
                <w:ilvl w:val="1"/>
                <w:numId w:val="37"/>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Use of drones in identifying and controlling pest and diseases. </w:t>
            </w:r>
          </w:p>
        </w:tc>
        <w:tc>
          <w:tcPr>
            <w:tcW w:w="1153" w:type="pct"/>
            <w:tcBorders>
              <w:top w:val="single" w:sz="4" w:space="0" w:color="000000"/>
              <w:left w:val="single" w:sz="4" w:space="0" w:color="000000"/>
              <w:bottom w:val="single" w:sz="4" w:space="0" w:color="000000"/>
              <w:right w:val="single" w:sz="4" w:space="0" w:color="000000"/>
            </w:tcBorders>
          </w:tcPr>
          <w:p w14:paraId="1B87742A"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lastRenderedPageBreak/>
              <w:t>Oral questioning</w:t>
            </w:r>
          </w:p>
          <w:p w14:paraId="36802DF9"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Observation </w:t>
            </w:r>
          </w:p>
          <w:p w14:paraId="6E708491"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Project </w:t>
            </w:r>
          </w:p>
        </w:tc>
      </w:tr>
      <w:tr w:rsidR="00001D5D" w14:paraId="78FF8E0B" w14:textId="77777777">
        <w:trPr>
          <w:trHeight w:val="740"/>
        </w:trPr>
        <w:tc>
          <w:tcPr>
            <w:tcW w:w="1841" w:type="pct"/>
            <w:tcBorders>
              <w:top w:val="single" w:sz="4" w:space="0" w:color="000000"/>
              <w:left w:val="single" w:sz="4" w:space="0" w:color="000000"/>
              <w:bottom w:val="single" w:sz="4" w:space="0" w:color="000000"/>
              <w:right w:val="single" w:sz="4" w:space="0" w:color="000000"/>
            </w:tcBorders>
          </w:tcPr>
          <w:p w14:paraId="617BC7C3" w14:textId="77777777" w:rsidR="00001D5D" w:rsidRDefault="00CD5582" w:rsidP="0075485B">
            <w:pPr>
              <w:numPr>
                <w:ilvl w:val="0"/>
                <w:numId w:val="33"/>
              </w:numPr>
              <w:tabs>
                <w:tab w:val="left" w:pos="567"/>
              </w:tabs>
              <w:spacing w:after="0" w:line="276" w:lineRule="auto"/>
              <w:rPr>
                <w:rFonts w:eastAsia="Times New Roman"/>
                <w:color w:val="000000"/>
                <w:szCs w:val="24"/>
              </w:rPr>
            </w:pPr>
            <w:r>
              <w:rPr>
                <w:szCs w:val="24"/>
              </w:rPr>
              <w:t>Operate crop harvesting equipment and machinery</w:t>
            </w:r>
          </w:p>
        </w:tc>
        <w:tc>
          <w:tcPr>
            <w:tcW w:w="2006" w:type="pct"/>
            <w:tcBorders>
              <w:top w:val="single" w:sz="4" w:space="0" w:color="000000"/>
              <w:left w:val="single" w:sz="4" w:space="0" w:color="000000"/>
              <w:bottom w:val="single" w:sz="4" w:space="0" w:color="000000"/>
              <w:right w:val="single" w:sz="4" w:space="0" w:color="000000"/>
            </w:tcBorders>
          </w:tcPr>
          <w:p w14:paraId="64AB5F7A" w14:textId="77777777" w:rsidR="00001D5D" w:rsidRDefault="00CD5582" w:rsidP="0075485B">
            <w:pPr>
              <w:pStyle w:val="ListParagraph"/>
              <w:numPr>
                <w:ilvl w:val="1"/>
                <w:numId w:val="38"/>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Wear personal protective equipment (PPE) appropriately.</w:t>
            </w:r>
          </w:p>
          <w:p w14:paraId="1D7AAAC8" w14:textId="2C7E6A5D" w:rsidR="00001D5D" w:rsidRDefault="00CD5582" w:rsidP="0075485B">
            <w:pPr>
              <w:pStyle w:val="ListParagraph"/>
              <w:numPr>
                <w:ilvl w:val="1"/>
                <w:numId w:val="38"/>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Assemble crop harvesting equipment and machinery.</w:t>
            </w:r>
          </w:p>
          <w:p w14:paraId="3CD6C02C" w14:textId="77777777" w:rsidR="00616FC6" w:rsidRPr="00616FC6" w:rsidRDefault="00616FC6" w:rsidP="0075485B">
            <w:pPr>
              <w:pStyle w:val="ListParagraph"/>
              <w:numPr>
                <w:ilvl w:val="2"/>
                <w:numId w:val="38"/>
              </w:numPr>
              <w:spacing w:after="0" w:line="360" w:lineRule="auto"/>
              <w:ind w:left="1060" w:hanging="290"/>
              <w:rPr>
                <w:rFonts w:ascii="Times New Roman" w:hAnsi="Times New Roman"/>
                <w:sz w:val="24"/>
                <w:szCs w:val="24"/>
              </w:rPr>
            </w:pPr>
            <w:r w:rsidRPr="00616FC6">
              <w:rPr>
                <w:rFonts w:ascii="Times New Roman" w:hAnsi="Times New Roman"/>
                <w:sz w:val="24"/>
                <w:szCs w:val="24"/>
              </w:rPr>
              <w:t>Mowers</w:t>
            </w:r>
          </w:p>
          <w:p w14:paraId="5F6BD20C" w14:textId="77777777" w:rsidR="00616FC6" w:rsidRPr="00616FC6" w:rsidRDefault="00616FC6" w:rsidP="0075485B">
            <w:pPr>
              <w:pStyle w:val="ListParagraph"/>
              <w:numPr>
                <w:ilvl w:val="2"/>
                <w:numId w:val="38"/>
              </w:numPr>
              <w:spacing w:after="0" w:line="360" w:lineRule="auto"/>
              <w:ind w:left="1060" w:hanging="290"/>
              <w:rPr>
                <w:rFonts w:ascii="Times New Roman" w:hAnsi="Times New Roman"/>
                <w:sz w:val="24"/>
                <w:szCs w:val="24"/>
              </w:rPr>
            </w:pPr>
            <w:r w:rsidRPr="00616FC6">
              <w:rPr>
                <w:rFonts w:ascii="Times New Roman" w:hAnsi="Times New Roman"/>
                <w:sz w:val="24"/>
                <w:szCs w:val="24"/>
              </w:rPr>
              <w:t>Balers</w:t>
            </w:r>
          </w:p>
          <w:p w14:paraId="31F9342A" w14:textId="77777777" w:rsidR="00616FC6" w:rsidRPr="00616FC6" w:rsidRDefault="00616FC6" w:rsidP="0075485B">
            <w:pPr>
              <w:pStyle w:val="ListParagraph"/>
              <w:numPr>
                <w:ilvl w:val="2"/>
                <w:numId w:val="38"/>
              </w:numPr>
              <w:spacing w:after="0" w:line="360" w:lineRule="auto"/>
              <w:ind w:left="1060" w:hanging="290"/>
              <w:rPr>
                <w:rFonts w:ascii="Times New Roman" w:hAnsi="Times New Roman"/>
                <w:sz w:val="24"/>
                <w:szCs w:val="24"/>
              </w:rPr>
            </w:pPr>
            <w:r w:rsidRPr="00616FC6">
              <w:rPr>
                <w:rFonts w:ascii="Times New Roman" w:hAnsi="Times New Roman"/>
                <w:sz w:val="24"/>
                <w:szCs w:val="24"/>
              </w:rPr>
              <w:t>Conditioners</w:t>
            </w:r>
          </w:p>
          <w:p w14:paraId="53339B73" w14:textId="52AF811E" w:rsidR="00616FC6" w:rsidRPr="00616FC6" w:rsidRDefault="00616FC6" w:rsidP="0075485B">
            <w:pPr>
              <w:pStyle w:val="ListParagraph"/>
              <w:numPr>
                <w:ilvl w:val="2"/>
                <w:numId w:val="38"/>
              </w:numPr>
              <w:spacing w:after="0" w:line="360" w:lineRule="auto"/>
              <w:ind w:left="1060" w:hanging="290"/>
              <w:rPr>
                <w:rFonts w:ascii="Times New Roman" w:hAnsi="Times New Roman"/>
                <w:sz w:val="24"/>
                <w:szCs w:val="24"/>
              </w:rPr>
            </w:pPr>
            <w:r w:rsidRPr="00616FC6">
              <w:rPr>
                <w:rFonts w:ascii="Times New Roman" w:hAnsi="Times New Roman"/>
                <w:sz w:val="24"/>
                <w:szCs w:val="24"/>
              </w:rPr>
              <w:t>Forage harvesters</w:t>
            </w:r>
          </w:p>
          <w:p w14:paraId="08C32C62" w14:textId="7DDF7C24" w:rsidR="00616FC6" w:rsidRPr="00616FC6" w:rsidRDefault="00616FC6" w:rsidP="0075485B">
            <w:pPr>
              <w:pStyle w:val="ListParagraph"/>
              <w:numPr>
                <w:ilvl w:val="2"/>
                <w:numId w:val="38"/>
              </w:numPr>
              <w:tabs>
                <w:tab w:val="left" w:pos="567"/>
              </w:tabs>
              <w:spacing w:after="0" w:line="276" w:lineRule="auto"/>
              <w:ind w:left="1060" w:hanging="290"/>
              <w:rPr>
                <w:rFonts w:ascii="Times New Roman" w:hAnsi="Times New Roman"/>
                <w:color w:val="000000"/>
                <w:sz w:val="24"/>
                <w:szCs w:val="24"/>
              </w:rPr>
            </w:pPr>
            <w:r w:rsidRPr="00616FC6">
              <w:rPr>
                <w:rFonts w:ascii="Times New Roman" w:hAnsi="Times New Roman"/>
                <w:sz w:val="24"/>
                <w:szCs w:val="24"/>
              </w:rPr>
              <w:t>Combine harvesters</w:t>
            </w:r>
          </w:p>
          <w:p w14:paraId="05F67DDF" w14:textId="77777777" w:rsidR="00001D5D" w:rsidRDefault="00CD5582" w:rsidP="0075485B">
            <w:pPr>
              <w:pStyle w:val="ListParagraph"/>
              <w:numPr>
                <w:ilvl w:val="1"/>
                <w:numId w:val="38"/>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Calibrate crop harvesting equipment and machinery.</w:t>
            </w:r>
          </w:p>
          <w:p w14:paraId="5C4784DD" w14:textId="77777777" w:rsidR="00001D5D" w:rsidRDefault="00CD5582" w:rsidP="0075485B">
            <w:pPr>
              <w:pStyle w:val="ListParagraph"/>
              <w:numPr>
                <w:ilvl w:val="1"/>
                <w:numId w:val="38"/>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Operate crop harvesting equipment and machinery</w:t>
            </w:r>
          </w:p>
          <w:p w14:paraId="3EC0FC9C" w14:textId="77777777" w:rsidR="00001D5D" w:rsidRDefault="00CD5582" w:rsidP="0075485B">
            <w:pPr>
              <w:pStyle w:val="ListParagraph"/>
              <w:numPr>
                <w:ilvl w:val="1"/>
                <w:numId w:val="38"/>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Maintain crop harvesting equipment and machinery</w:t>
            </w:r>
          </w:p>
        </w:tc>
        <w:tc>
          <w:tcPr>
            <w:tcW w:w="1153" w:type="pct"/>
            <w:tcBorders>
              <w:top w:val="single" w:sz="4" w:space="0" w:color="000000"/>
              <w:left w:val="single" w:sz="4" w:space="0" w:color="000000"/>
              <w:bottom w:val="single" w:sz="4" w:space="0" w:color="000000"/>
              <w:right w:val="single" w:sz="4" w:space="0" w:color="000000"/>
            </w:tcBorders>
          </w:tcPr>
          <w:p w14:paraId="0CA7BCD9"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Oral questioning</w:t>
            </w:r>
          </w:p>
          <w:p w14:paraId="1A0491F3"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Observation </w:t>
            </w:r>
          </w:p>
          <w:p w14:paraId="3C5FC4D6"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Oral presentation </w:t>
            </w:r>
          </w:p>
          <w:p w14:paraId="410F0A01"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Written report</w:t>
            </w:r>
          </w:p>
        </w:tc>
      </w:tr>
    </w:tbl>
    <w:p w14:paraId="7EF93959" w14:textId="77777777" w:rsidR="00001D5D" w:rsidRDefault="00001D5D">
      <w:pPr>
        <w:tabs>
          <w:tab w:val="left" w:pos="567"/>
        </w:tabs>
        <w:spacing w:after="0"/>
        <w:rPr>
          <w:rFonts w:eastAsia="Times New Roman"/>
          <w:b/>
          <w:color w:val="000000"/>
          <w:szCs w:val="24"/>
        </w:rPr>
      </w:pPr>
    </w:p>
    <w:p w14:paraId="3A1A0730" w14:textId="77777777" w:rsidR="00001D5D" w:rsidRDefault="00CD5582">
      <w:pPr>
        <w:tabs>
          <w:tab w:val="left" w:pos="567"/>
        </w:tabs>
        <w:spacing w:after="0" w:line="276" w:lineRule="auto"/>
        <w:rPr>
          <w:rFonts w:eastAsia="Times New Roman"/>
          <w:b/>
          <w:color w:val="000000"/>
          <w:szCs w:val="24"/>
        </w:rPr>
      </w:pPr>
      <w:r>
        <w:rPr>
          <w:rFonts w:eastAsia="Times New Roman"/>
          <w:b/>
          <w:color w:val="000000"/>
          <w:szCs w:val="24"/>
        </w:rPr>
        <w:t>Suggested Methods of Instruction</w:t>
      </w:r>
    </w:p>
    <w:p w14:paraId="1392A005" w14:textId="77777777" w:rsidR="00001D5D" w:rsidRDefault="00CD5582" w:rsidP="0075485B">
      <w:pPr>
        <w:numPr>
          <w:ilvl w:val="0"/>
          <w:numId w:val="39"/>
        </w:numPr>
        <w:tabs>
          <w:tab w:val="left" w:pos="567"/>
        </w:tabs>
        <w:spacing w:after="0" w:line="276" w:lineRule="auto"/>
        <w:rPr>
          <w:color w:val="000000"/>
          <w:szCs w:val="24"/>
        </w:rPr>
      </w:pPr>
      <w:r>
        <w:rPr>
          <w:rFonts w:eastAsia="Times New Roman"/>
          <w:color w:val="000000"/>
          <w:szCs w:val="24"/>
        </w:rPr>
        <w:t>Presentations and practical demonstrations by trainer;</w:t>
      </w:r>
    </w:p>
    <w:p w14:paraId="7B11A2A6" w14:textId="77777777" w:rsidR="00001D5D" w:rsidRDefault="00CD5582" w:rsidP="0075485B">
      <w:pPr>
        <w:numPr>
          <w:ilvl w:val="0"/>
          <w:numId w:val="39"/>
        </w:numPr>
        <w:tabs>
          <w:tab w:val="left" w:pos="567"/>
        </w:tabs>
        <w:spacing w:after="0" w:line="276" w:lineRule="auto"/>
        <w:rPr>
          <w:color w:val="000000"/>
          <w:szCs w:val="24"/>
        </w:rPr>
      </w:pPr>
      <w:r>
        <w:rPr>
          <w:rFonts w:eastAsia="Times New Roman"/>
          <w:color w:val="000000"/>
          <w:szCs w:val="24"/>
        </w:rPr>
        <w:t>Guided learner activities and research to develop underpinning knowledge;</w:t>
      </w:r>
    </w:p>
    <w:p w14:paraId="6E99BB67" w14:textId="77777777" w:rsidR="00001D5D" w:rsidRDefault="00CD5582" w:rsidP="0075485B">
      <w:pPr>
        <w:numPr>
          <w:ilvl w:val="0"/>
          <w:numId w:val="39"/>
        </w:numPr>
        <w:tabs>
          <w:tab w:val="left" w:pos="567"/>
        </w:tabs>
        <w:spacing w:after="0" w:line="276" w:lineRule="auto"/>
        <w:rPr>
          <w:color w:val="000000"/>
          <w:szCs w:val="24"/>
        </w:rPr>
      </w:pPr>
      <w:r>
        <w:rPr>
          <w:rFonts w:eastAsia="Times New Roman"/>
          <w:color w:val="000000"/>
          <w:szCs w:val="24"/>
        </w:rPr>
        <w:t>Supervised activities and projects in a workshop</w:t>
      </w:r>
    </w:p>
    <w:p w14:paraId="1AB75D6D"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Instructor lead facilitation of theory</w:t>
      </w:r>
    </w:p>
    <w:p w14:paraId="0787CD95"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Demonstrations</w:t>
      </w:r>
    </w:p>
    <w:p w14:paraId="7FE67C55"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Simulation/Role play</w:t>
      </w:r>
    </w:p>
    <w:p w14:paraId="483CB35A"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lastRenderedPageBreak/>
        <w:t>Group Discussion</w:t>
      </w:r>
    </w:p>
    <w:p w14:paraId="5BB961E1"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Projects</w:t>
      </w:r>
    </w:p>
    <w:p w14:paraId="71ECDAF0"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 xml:space="preserve">Presentations </w:t>
      </w:r>
    </w:p>
    <w:p w14:paraId="2698201A"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Case studies</w:t>
      </w:r>
    </w:p>
    <w:p w14:paraId="3514431D"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Assignments</w:t>
      </w:r>
    </w:p>
    <w:p w14:paraId="655F75D1" w14:textId="77777777" w:rsidR="00001D5D" w:rsidRDefault="00001D5D">
      <w:pPr>
        <w:spacing w:after="0" w:line="240" w:lineRule="auto"/>
        <w:jc w:val="both"/>
        <w:rPr>
          <w:rFonts w:eastAsia="Times New Roman"/>
          <w:color w:val="000000"/>
          <w:szCs w:val="24"/>
        </w:rPr>
      </w:pPr>
    </w:p>
    <w:p w14:paraId="1A37BB4E" w14:textId="77777777" w:rsidR="00001D5D" w:rsidRDefault="00CD5582">
      <w:pPr>
        <w:tabs>
          <w:tab w:val="left" w:pos="567"/>
        </w:tabs>
        <w:spacing w:after="0" w:line="276" w:lineRule="auto"/>
        <w:rPr>
          <w:rFonts w:eastAsia="Times New Roman"/>
          <w:b/>
          <w:color w:val="000000"/>
          <w:szCs w:val="24"/>
        </w:rPr>
      </w:pPr>
      <w:r>
        <w:rPr>
          <w:rFonts w:eastAsia="Times New Roman"/>
          <w:b/>
          <w:color w:val="000000"/>
          <w:szCs w:val="24"/>
        </w:rPr>
        <w:t>Recommended Resources</w:t>
      </w:r>
    </w:p>
    <w:p w14:paraId="671953C9"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Computers</w:t>
      </w:r>
    </w:p>
    <w:p w14:paraId="51B0258D"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TV sets</w:t>
      </w:r>
    </w:p>
    <w:p w14:paraId="6D9D82C3"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LCD projectors</w:t>
      </w:r>
    </w:p>
    <w:p w14:paraId="4EAE6C4C"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Internet access to manufacturers’ technical information;</w:t>
      </w:r>
    </w:p>
    <w:p w14:paraId="147D8A63"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Personal protective equipment (PPE) and suitable coverings to protect vehicles;</w:t>
      </w:r>
    </w:p>
    <w:p w14:paraId="2F32A539"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Facilities for the disposal of waste oil and used parts;</w:t>
      </w:r>
    </w:p>
    <w:p w14:paraId="44F94A75" w14:textId="77777777" w:rsidR="00001D5D" w:rsidRDefault="00CD5582" w:rsidP="0075485B">
      <w:pPr>
        <w:pStyle w:val="ListParagraph"/>
        <w:numPr>
          <w:ilvl w:val="0"/>
          <w:numId w:val="40"/>
        </w:numPr>
        <w:tabs>
          <w:tab w:val="left" w:pos="567"/>
        </w:tabs>
        <w:spacing w:after="0" w:line="276" w:lineRule="auto"/>
        <w:rPr>
          <w:rFonts w:ascii="Times New Roman" w:hAnsi="Times New Roman"/>
          <w:b/>
          <w:color w:val="000000"/>
          <w:sz w:val="24"/>
          <w:szCs w:val="24"/>
        </w:rPr>
      </w:pPr>
      <w:r>
        <w:rPr>
          <w:rFonts w:ascii="Times New Roman" w:hAnsi="Times New Roman"/>
          <w:color w:val="000000"/>
          <w:sz w:val="24"/>
          <w:szCs w:val="24"/>
        </w:rPr>
        <w:t>Customer database and systems for recording maintenance records</w:t>
      </w:r>
      <w:r>
        <w:rPr>
          <w:rFonts w:ascii="Times New Roman" w:hAnsi="Times New Roman"/>
          <w:b/>
          <w:color w:val="000000"/>
          <w:sz w:val="24"/>
          <w:szCs w:val="24"/>
        </w:rPr>
        <w:t>.</w:t>
      </w:r>
    </w:p>
    <w:p w14:paraId="2AAA40AC"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Stationery</w:t>
      </w:r>
    </w:p>
    <w:p w14:paraId="607FDBFA"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Charts</w:t>
      </w:r>
    </w:p>
    <w:p w14:paraId="2426E954"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Video clips</w:t>
      </w:r>
    </w:p>
    <w:p w14:paraId="03D1F763"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Audio tapes</w:t>
      </w:r>
    </w:p>
    <w:p w14:paraId="290C4976"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Radio set</w:t>
      </w:r>
    </w:p>
    <w:p w14:paraId="576B0C0F"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Digital multi-meters</w:t>
      </w:r>
    </w:p>
    <w:p w14:paraId="40BA6D45"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Test lights</w:t>
      </w:r>
    </w:p>
    <w:p w14:paraId="4AFED764"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Laptop diagnostic systems</w:t>
      </w:r>
    </w:p>
    <w:p w14:paraId="2D9A03AD"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On-board diagnostic systems</w:t>
      </w:r>
    </w:p>
    <w:p w14:paraId="088BD05A"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Batteries</w:t>
      </w:r>
    </w:p>
    <w:p w14:paraId="76C4D1A0"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Sensors</w:t>
      </w:r>
    </w:p>
    <w:p w14:paraId="77AAEB85"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Regulators</w:t>
      </w:r>
    </w:p>
    <w:p w14:paraId="731A4C04"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Heaters</w:t>
      </w:r>
    </w:p>
    <w:p w14:paraId="52E33BA6"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LED</w:t>
      </w:r>
    </w:p>
    <w:p w14:paraId="7274356E"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Printed circuit boards</w:t>
      </w:r>
    </w:p>
    <w:p w14:paraId="6F32ACE7"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Communication plugs </w:t>
      </w:r>
    </w:p>
    <w:p w14:paraId="06200226"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Circuit tests </w:t>
      </w:r>
    </w:p>
    <w:p w14:paraId="14FF1265"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Component tests </w:t>
      </w:r>
    </w:p>
    <w:p w14:paraId="18717513"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Service code diagnostics</w:t>
      </w:r>
    </w:p>
    <w:p w14:paraId="53A51F36" w14:textId="77777777" w:rsidR="00001D5D" w:rsidRDefault="00001D5D" w:rsidP="00464F9A">
      <w:pPr>
        <w:pStyle w:val="Heading1"/>
      </w:pPr>
      <w:bookmarkStart w:id="40" w:name="_Toc21602890"/>
    </w:p>
    <w:p w14:paraId="00AB3522" w14:textId="77777777" w:rsidR="00001D5D" w:rsidRDefault="00001D5D">
      <w:pPr>
        <w:rPr>
          <w:szCs w:val="24"/>
        </w:rPr>
      </w:pPr>
    </w:p>
    <w:p w14:paraId="43221D03" w14:textId="77777777" w:rsidR="00001D5D" w:rsidRDefault="00001D5D">
      <w:pPr>
        <w:rPr>
          <w:szCs w:val="24"/>
        </w:rPr>
      </w:pPr>
    </w:p>
    <w:p w14:paraId="272320FA" w14:textId="77777777" w:rsidR="0031271B" w:rsidRDefault="00CD5582" w:rsidP="00464F9A">
      <w:pPr>
        <w:pStyle w:val="Heading1"/>
      </w:pPr>
      <w:bookmarkStart w:id="41" w:name="_Hlk190448261"/>
      <w:bookmarkEnd w:id="40"/>
      <w:r>
        <w:t xml:space="preserve">       </w:t>
      </w:r>
    </w:p>
    <w:p w14:paraId="78B8CC28" w14:textId="77777777" w:rsidR="0031271B" w:rsidRDefault="0031271B">
      <w:pPr>
        <w:spacing w:after="0" w:line="240" w:lineRule="auto"/>
        <w:rPr>
          <w:rFonts w:eastAsiaTheme="majorEastAsia"/>
          <w:b/>
          <w:bCs/>
          <w:kern w:val="32"/>
          <w:szCs w:val="24"/>
        </w:rPr>
      </w:pPr>
      <w:r>
        <w:br w:type="page"/>
      </w:r>
    </w:p>
    <w:p w14:paraId="0EBFD6C2" w14:textId="3D28B582" w:rsidR="00001D5D" w:rsidRDefault="00464F9A" w:rsidP="00464F9A">
      <w:pPr>
        <w:pStyle w:val="Heading1"/>
      </w:pPr>
      <w:bookmarkStart w:id="42" w:name="_Toc196934388"/>
      <w:r>
        <w:lastRenderedPageBreak/>
        <w:t>OPERATION OF</w:t>
      </w:r>
      <w:r w:rsidR="00CD5582">
        <w:t xml:space="preserve"> COMPUTERIZED AGRICULTURAL EQUIPMENT</w:t>
      </w:r>
      <w:bookmarkEnd w:id="42"/>
    </w:p>
    <w:bookmarkEnd w:id="41"/>
    <w:p w14:paraId="709E872C" w14:textId="77777777" w:rsidR="00001D5D" w:rsidRDefault="00001D5D">
      <w:pPr>
        <w:tabs>
          <w:tab w:val="left" w:pos="567"/>
        </w:tabs>
        <w:spacing w:after="0"/>
        <w:ind w:left="1440" w:firstLine="720"/>
        <w:jc w:val="both"/>
        <w:rPr>
          <w:rFonts w:eastAsia="Times New Roman"/>
          <w:b/>
          <w:color w:val="000000"/>
          <w:szCs w:val="24"/>
        </w:rPr>
      </w:pPr>
    </w:p>
    <w:p w14:paraId="03F6FD5E" w14:textId="2DEED004" w:rsidR="00D957C6" w:rsidRDefault="00CD5582" w:rsidP="00D957C6">
      <w:pPr>
        <w:tabs>
          <w:tab w:val="left" w:pos="2880"/>
        </w:tabs>
        <w:spacing w:line="360" w:lineRule="auto"/>
        <w:rPr>
          <w:b/>
          <w:szCs w:val="24"/>
        </w:rPr>
      </w:pPr>
      <w:r>
        <w:rPr>
          <w:rFonts w:eastAsia="Times New Roman"/>
          <w:b/>
          <w:color w:val="000000"/>
          <w:szCs w:val="24"/>
        </w:rPr>
        <w:t xml:space="preserve">UNIT CODE: </w:t>
      </w:r>
      <w:r w:rsidR="00D957C6">
        <w:rPr>
          <w:b/>
          <w:szCs w:val="24"/>
        </w:rPr>
        <w:t>0716 351 03A</w:t>
      </w:r>
    </w:p>
    <w:p w14:paraId="069514D4" w14:textId="77777777" w:rsidR="00001D5D" w:rsidRDefault="00001D5D">
      <w:pPr>
        <w:tabs>
          <w:tab w:val="left" w:pos="567"/>
        </w:tabs>
        <w:spacing w:after="0"/>
        <w:jc w:val="both"/>
        <w:rPr>
          <w:rFonts w:eastAsia="Times New Roman"/>
          <w:b/>
          <w:color w:val="000000"/>
          <w:szCs w:val="24"/>
        </w:rPr>
      </w:pPr>
    </w:p>
    <w:p w14:paraId="204CC7F5" w14:textId="77777777" w:rsidR="00001D5D" w:rsidRDefault="00CD5582">
      <w:pPr>
        <w:tabs>
          <w:tab w:val="left" w:pos="567"/>
        </w:tabs>
        <w:spacing w:after="0" w:line="276" w:lineRule="auto"/>
        <w:jc w:val="both"/>
        <w:rPr>
          <w:rFonts w:eastAsia="Times New Roman"/>
          <w:color w:val="000000"/>
          <w:szCs w:val="24"/>
        </w:rPr>
      </w:pPr>
      <w:r>
        <w:rPr>
          <w:rFonts w:eastAsia="Times New Roman"/>
          <w:b/>
          <w:color w:val="000000"/>
          <w:szCs w:val="24"/>
        </w:rPr>
        <w:t>Relationship to Occupational Standards</w:t>
      </w:r>
    </w:p>
    <w:p w14:paraId="3C9FCBA9" w14:textId="77777777" w:rsidR="00001D5D" w:rsidRDefault="00CD5582">
      <w:pPr>
        <w:spacing w:line="276" w:lineRule="auto"/>
        <w:rPr>
          <w:szCs w:val="24"/>
        </w:rPr>
      </w:pPr>
      <w:r>
        <w:rPr>
          <w:szCs w:val="24"/>
        </w:rPr>
        <w:t>This unit addresses the unit of Learning: utilize computerized agricultural equipment</w:t>
      </w:r>
    </w:p>
    <w:p w14:paraId="5954DB13" w14:textId="77777777" w:rsidR="00001D5D" w:rsidRDefault="00001D5D">
      <w:pPr>
        <w:keepNext/>
        <w:tabs>
          <w:tab w:val="left" w:pos="567"/>
        </w:tabs>
        <w:spacing w:after="0" w:line="276" w:lineRule="auto"/>
        <w:rPr>
          <w:rFonts w:eastAsia="Times New Roman"/>
          <w:color w:val="000000"/>
          <w:szCs w:val="24"/>
        </w:rPr>
      </w:pPr>
    </w:p>
    <w:p w14:paraId="27654916" w14:textId="77777777" w:rsidR="00001D5D" w:rsidRDefault="00CD5582">
      <w:pPr>
        <w:tabs>
          <w:tab w:val="left" w:pos="567"/>
        </w:tabs>
        <w:spacing w:after="0" w:line="276" w:lineRule="auto"/>
        <w:jc w:val="both"/>
        <w:rPr>
          <w:rFonts w:eastAsia="Times New Roman"/>
          <w:color w:val="000000"/>
          <w:szCs w:val="24"/>
        </w:rPr>
      </w:pPr>
      <w:r>
        <w:rPr>
          <w:rFonts w:eastAsia="Times New Roman"/>
          <w:b/>
          <w:color w:val="000000"/>
          <w:szCs w:val="24"/>
        </w:rPr>
        <w:t>Duration of Unit:</w:t>
      </w:r>
      <w:r>
        <w:rPr>
          <w:rFonts w:eastAsia="Times New Roman"/>
          <w:color w:val="000000"/>
          <w:szCs w:val="24"/>
        </w:rPr>
        <w:t xml:space="preserve"> 120 hours</w:t>
      </w:r>
    </w:p>
    <w:p w14:paraId="73B19B05" w14:textId="77777777" w:rsidR="00001D5D" w:rsidRDefault="00001D5D">
      <w:pPr>
        <w:tabs>
          <w:tab w:val="left" w:pos="567"/>
        </w:tabs>
        <w:spacing w:after="0" w:line="276" w:lineRule="auto"/>
        <w:jc w:val="both"/>
        <w:rPr>
          <w:rFonts w:eastAsia="Times New Roman"/>
          <w:b/>
          <w:color w:val="000000"/>
          <w:szCs w:val="24"/>
        </w:rPr>
      </w:pPr>
    </w:p>
    <w:p w14:paraId="7F94FA56" w14:textId="77777777" w:rsidR="00001D5D" w:rsidRDefault="00CD5582">
      <w:pPr>
        <w:tabs>
          <w:tab w:val="left" w:pos="567"/>
        </w:tabs>
        <w:spacing w:after="0" w:line="276" w:lineRule="auto"/>
        <w:jc w:val="both"/>
        <w:rPr>
          <w:rFonts w:eastAsia="Times New Roman"/>
          <w:b/>
          <w:color w:val="000000"/>
          <w:szCs w:val="24"/>
        </w:rPr>
      </w:pPr>
      <w:r>
        <w:rPr>
          <w:rFonts w:eastAsia="Times New Roman"/>
          <w:b/>
          <w:color w:val="000000"/>
          <w:szCs w:val="24"/>
        </w:rPr>
        <w:t>Unit Description</w:t>
      </w:r>
    </w:p>
    <w:p w14:paraId="1154A843" w14:textId="77777777" w:rsidR="00001D5D" w:rsidRDefault="00001D5D">
      <w:pPr>
        <w:tabs>
          <w:tab w:val="left" w:pos="567"/>
        </w:tabs>
        <w:spacing w:after="0" w:line="276" w:lineRule="auto"/>
        <w:jc w:val="both"/>
        <w:rPr>
          <w:rFonts w:eastAsia="Times New Roman"/>
          <w:color w:val="000000"/>
          <w:szCs w:val="24"/>
        </w:rPr>
      </w:pPr>
    </w:p>
    <w:p w14:paraId="77C7BEEB" w14:textId="77777777" w:rsidR="00001D5D" w:rsidRDefault="00CD5582">
      <w:pPr>
        <w:spacing w:line="276" w:lineRule="auto"/>
        <w:jc w:val="both"/>
        <w:rPr>
          <w:bCs/>
          <w:szCs w:val="24"/>
        </w:rPr>
      </w:pPr>
      <w:bookmarkStart w:id="43" w:name="_Hlk133094888"/>
      <w:r>
        <w:rPr>
          <w:szCs w:val="24"/>
        </w:rPr>
        <w:t>This unit specifies the competencies required by a Farm Machinery and Equipment Operator Level 4 to</w:t>
      </w:r>
      <w:r>
        <w:rPr>
          <w:bCs/>
          <w:szCs w:val="24"/>
        </w:rPr>
        <w:t xml:space="preserve"> utilize computerized agricultural equipment.</w:t>
      </w:r>
      <w:r>
        <w:rPr>
          <w:szCs w:val="24"/>
        </w:rPr>
        <w:t xml:space="preserve"> It involves </w:t>
      </w:r>
      <w:r>
        <w:rPr>
          <w:bCs/>
          <w:szCs w:val="24"/>
        </w:rPr>
        <w:t>activating, navigating and operating computerized agricultural equipment.</w:t>
      </w:r>
    </w:p>
    <w:bookmarkEnd w:id="43"/>
    <w:p w14:paraId="44F4407F" w14:textId="77777777" w:rsidR="00001D5D" w:rsidRDefault="00001D5D">
      <w:pPr>
        <w:tabs>
          <w:tab w:val="left" w:pos="567"/>
        </w:tabs>
        <w:spacing w:after="0" w:line="276" w:lineRule="auto"/>
        <w:jc w:val="both"/>
        <w:rPr>
          <w:rFonts w:eastAsia="Times New Roman"/>
          <w:b/>
          <w:color w:val="000000"/>
          <w:szCs w:val="24"/>
        </w:rPr>
      </w:pPr>
    </w:p>
    <w:p w14:paraId="695B1D2E" w14:textId="77777777" w:rsidR="00001D5D" w:rsidRDefault="00CD5582">
      <w:pPr>
        <w:tabs>
          <w:tab w:val="left" w:pos="567"/>
        </w:tabs>
        <w:spacing w:after="0" w:line="276" w:lineRule="auto"/>
        <w:jc w:val="both"/>
        <w:rPr>
          <w:rFonts w:eastAsia="Times New Roman"/>
          <w:b/>
          <w:color w:val="000000"/>
          <w:szCs w:val="24"/>
        </w:rPr>
      </w:pPr>
      <w:r>
        <w:rPr>
          <w:rFonts w:eastAsia="Times New Roman"/>
          <w:b/>
          <w:color w:val="000000"/>
          <w:szCs w:val="24"/>
        </w:rPr>
        <w:t>Summary of Learning Outcomes</w:t>
      </w:r>
    </w:p>
    <w:p w14:paraId="18E3CF8E" w14:textId="77777777" w:rsidR="00CB4AEC" w:rsidRPr="00CB4AEC" w:rsidRDefault="00CB4AEC" w:rsidP="00CB4AEC">
      <w:pPr>
        <w:spacing w:after="0" w:line="360" w:lineRule="auto"/>
        <w:jc w:val="both"/>
        <w:rPr>
          <w:rFonts w:eastAsia="Times New Roman"/>
          <w:bCs/>
          <w:color w:val="000000"/>
          <w:kern w:val="28"/>
          <w:szCs w:val="24"/>
          <w:lang w:val="en-ZA"/>
        </w:rPr>
      </w:pPr>
      <w:r w:rsidRPr="00CB4AEC">
        <w:rPr>
          <w:rFonts w:eastAsia="Times New Roman"/>
          <w:bCs/>
          <w:color w:val="000000"/>
          <w:kern w:val="28"/>
          <w:szCs w:val="24"/>
          <w:lang w:val="en-ZA"/>
        </w:rPr>
        <w:t>By the end of this unit, the learner should be able to:</w:t>
      </w:r>
    </w:p>
    <w:tbl>
      <w:tblPr>
        <w:tblStyle w:val="TableGrid34"/>
        <w:tblW w:w="0" w:type="auto"/>
        <w:tblInd w:w="0" w:type="dxa"/>
        <w:tblLook w:val="04A0" w:firstRow="1" w:lastRow="0" w:firstColumn="1" w:lastColumn="0" w:noHBand="0" w:noVBand="1"/>
      </w:tblPr>
      <w:tblGrid>
        <w:gridCol w:w="710"/>
        <w:gridCol w:w="5025"/>
        <w:gridCol w:w="2831"/>
      </w:tblGrid>
      <w:tr w:rsidR="00CB4AEC" w:rsidRPr="00CB4AEC" w14:paraId="57458F97" w14:textId="77777777" w:rsidTr="00CB4AEC">
        <w:tc>
          <w:tcPr>
            <w:tcW w:w="710" w:type="dxa"/>
            <w:tcBorders>
              <w:top w:val="single" w:sz="4" w:space="0" w:color="auto"/>
              <w:left w:val="single" w:sz="4" w:space="0" w:color="auto"/>
              <w:bottom w:val="single" w:sz="4" w:space="0" w:color="auto"/>
              <w:right w:val="single" w:sz="4" w:space="0" w:color="auto"/>
            </w:tcBorders>
            <w:hideMark/>
          </w:tcPr>
          <w:p w14:paraId="769E3913" w14:textId="77777777" w:rsidR="00CB4AEC" w:rsidRPr="00CB4AEC" w:rsidRDefault="00CB4AEC" w:rsidP="00CB4AEC">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CB4AEC">
              <w:rPr>
                <w:rFonts w:ascii="Times New Roman" w:eastAsia="Times New Roman" w:hAnsi="Times New Roman"/>
                <w:b/>
                <w:color w:val="000000"/>
                <w:szCs w:val="24"/>
                <w:lang w:val="en-GB"/>
              </w:rPr>
              <w:t>S/No</w:t>
            </w:r>
          </w:p>
        </w:tc>
        <w:tc>
          <w:tcPr>
            <w:tcW w:w="5025" w:type="dxa"/>
            <w:tcBorders>
              <w:top w:val="single" w:sz="4" w:space="0" w:color="auto"/>
              <w:left w:val="single" w:sz="4" w:space="0" w:color="auto"/>
              <w:bottom w:val="single" w:sz="4" w:space="0" w:color="auto"/>
              <w:right w:val="single" w:sz="4" w:space="0" w:color="auto"/>
            </w:tcBorders>
            <w:hideMark/>
          </w:tcPr>
          <w:p w14:paraId="2F007A7A" w14:textId="77777777" w:rsidR="00CB4AEC" w:rsidRPr="00CB4AEC" w:rsidRDefault="00CB4AEC" w:rsidP="00CB4AEC">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CB4AEC">
              <w:rPr>
                <w:rFonts w:ascii="Times New Roman" w:eastAsia="Times New Roman" w:hAnsi="Times New Roman"/>
                <w:b/>
                <w:color w:val="000000"/>
                <w:szCs w:val="24"/>
                <w:lang w:val="en-GB"/>
              </w:rPr>
              <w:t>Learning Outcomes</w:t>
            </w:r>
          </w:p>
        </w:tc>
        <w:tc>
          <w:tcPr>
            <w:tcW w:w="2831" w:type="dxa"/>
            <w:tcBorders>
              <w:top w:val="single" w:sz="4" w:space="0" w:color="auto"/>
              <w:left w:val="single" w:sz="4" w:space="0" w:color="auto"/>
              <w:bottom w:val="single" w:sz="4" w:space="0" w:color="auto"/>
              <w:right w:val="single" w:sz="4" w:space="0" w:color="auto"/>
            </w:tcBorders>
            <w:hideMark/>
          </w:tcPr>
          <w:p w14:paraId="40675570" w14:textId="77777777" w:rsidR="00CB4AEC" w:rsidRPr="00CB4AEC" w:rsidRDefault="00CB4AEC" w:rsidP="00CB4AEC">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CB4AEC">
              <w:rPr>
                <w:rFonts w:ascii="Times New Roman" w:eastAsia="Times New Roman" w:hAnsi="Times New Roman"/>
                <w:b/>
                <w:color w:val="000000"/>
                <w:szCs w:val="24"/>
                <w:lang w:val="en-GB"/>
              </w:rPr>
              <w:t>Duration (Hours)</w:t>
            </w:r>
          </w:p>
        </w:tc>
      </w:tr>
      <w:tr w:rsidR="00CB4AEC" w:rsidRPr="00CB4AEC" w14:paraId="5F877352" w14:textId="77777777" w:rsidTr="00CB4AEC">
        <w:tc>
          <w:tcPr>
            <w:tcW w:w="710" w:type="dxa"/>
            <w:tcBorders>
              <w:top w:val="single" w:sz="4" w:space="0" w:color="auto"/>
              <w:left w:val="single" w:sz="4" w:space="0" w:color="auto"/>
              <w:bottom w:val="single" w:sz="4" w:space="0" w:color="auto"/>
              <w:right w:val="single" w:sz="4" w:space="0" w:color="auto"/>
            </w:tcBorders>
            <w:hideMark/>
          </w:tcPr>
          <w:p w14:paraId="22A26EE5" w14:textId="77777777" w:rsidR="00CB4AEC" w:rsidRPr="00CB4AEC" w:rsidRDefault="00CB4AEC" w:rsidP="00CB4AEC">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CB4AEC">
              <w:rPr>
                <w:rFonts w:ascii="Times New Roman" w:eastAsia="Times New Roman" w:hAnsi="Times New Roman"/>
                <w:bCs/>
                <w:color w:val="000000"/>
                <w:kern w:val="28"/>
                <w:szCs w:val="24"/>
                <w:lang w:val="en-US"/>
              </w:rPr>
              <w:t xml:space="preserve">1.   </w:t>
            </w:r>
          </w:p>
        </w:tc>
        <w:tc>
          <w:tcPr>
            <w:tcW w:w="5025" w:type="dxa"/>
            <w:tcBorders>
              <w:top w:val="single" w:sz="4" w:space="0" w:color="auto"/>
              <w:left w:val="single" w:sz="4" w:space="0" w:color="auto"/>
              <w:bottom w:val="single" w:sz="4" w:space="0" w:color="auto"/>
              <w:right w:val="single" w:sz="4" w:space="0" w:color="auto"/>
            </w:tcBorders>
          </w:tcPr>
          <w:p w14:paraId="4C851544" w14:textId="547C6E79" w:rsidR="00CB4AEC" w:rsidRPr="00CB4AEC" w:rsidRDefault="00CB4AEC" w:rsidP="00CB4AEC">
            <w:pPr>
              <w:spacing w:after="120" w:line="360" w:lineRule="auto"/>
              <w:rPr>
                <w:rFonts w:ascii="Times New Roman" w:eastAsia="Times New Roman" w:hAnsi="Times New Roman"/>
                <w:bCs/>
                <w:color w:val="000000"/>
                <w:kern w:val="28"/>
                <w:szCs w:val="24"/>
                <w:lang w:val="en-US"/>
              </w:rPr>
            </w:pPr>
            <w:r w:rsidRPr="00605EF2">
              <w:rPr>
                <w:rFonts w:ascii="Times New Roman" w:hAnsi="Times New Roman"/>
                <w:szCs w:val="24"/>
                <w:lang w:val="en-US"/>
              </w:rPr>
              <w:t>Operate computer devices</w:t>
            </w:r>
          </w:p>
        </w:tc>
        <w:tc>
          <w:tcPr>
            <w:tcW w:w="2831" w:type="dxa"/>
            <w:tcBorders>
              <w:top w:val="single" w:sz="4" w:space="0" w:color="auto"/>
              <w:left w:val="single" w:sz="4" w:space="0" w:color="auto"/>
              <w:bottom w:val="single" w:sz="4" w:space="0" w:color="auto"/>
              <w:right w:val="single" w:sz="4" w:space="0" w:color="auto"/>
            </w:tcBorders>
          </w:tcPr>
          <w:p w14:paraId="288DB5E2" w14:textId="50F8AF41" w:rsidR="00CB4AEC" w:rsidRPr="00CB4AEC" w:rsidRDefault="00CB4AEC" w:rsidP="00464F9A">
            <w:pPr>
              <w:widowControl w:val="0"/>
              <w:kinsoku w:val="0"/>
              <w:overflowPunct w:val="0"/>
              <w:autoSpaceDE w:val="0"/>
              <w:autoSpaceDN w:val="0"/>
              <w:spacing w:after="120" w:line="276" w:lineRule="auto"/>
              <w:jc w:val="center"/>
              <w:rPr>
                <w:rFonts w:ascii="Times New Roman" w:eastAsia="Times New Roman" w:hAnsi="Times New Roman"/>
                <w:bCs/>
                <w:color w:val="000000"/>
                <w:szCs w:val="24"/>
                <w:lang w:val="en-GB"/>
              </w:rPr>
            </w:pPr>
            <w:r>
              <w:rPr>
                <w:rFonts w:ascii="Times New Roman" w:eastAsia="Times New Roman" w:hAnsi="Times New Roman"/>
                <w:bCs/>
                <w:color w:val="000000"/>
                <w:szCs w:val="24"/>
                <w:lang w:val="en-GB"/>
              </w:rPr>
              <w:t>3</w:t>
            </w:r>
            <w:r w:rsidRPr="00CB4AEC">
              <w:rPr>
                <w:rFonts w:ascii="Times New Roman" w:eastAsia="Times New Roman" w:hAnsi="Times New Roman"/>
                <w:bCs/>
                <w:color w:val="000000"/>
                <w:szCs w:val="24"/>
                <w:lang w:val="en-GB"/>
              </w:rPr>
              <w:t>0</w:t>
            </w:r>
          </w:p>
        </w:tc>
      </w:tr>
      <w:tr w:rsidR="00CB4AEC" w:rsidRPr="00CB4AEC" w14:paraId="5D17E9DA" w14:textId="77777777" w:rsidTr="00CB4AEC">
        <w:tc>
          <w:tcPr>
            <w:tcW w:w="710" w:type="dxa"/>
            <w:tcBorders>
              <w:top w:val="single" w:sz="4" w:space="0" w:color="auto"/>
              <w:left w:val="single" w:sz="4" w:space="0" w:color="auto"/>
              <w:bottom w:val="single" w:sz="4" w:space="0" w:color="auto"/>
              <w:right w:val="single" w:sz="4" w:space="0" w:color="auto"/>
            </w:tcBorders>
            <w:hideMark/>
          </w:tcPr>
          <w:p w14:paraId="6A5FF0EB" w14:textId="77777777" w:rsidR="00CB4AEC" w:rsidRPr="00CB4AEC" w:rsidRDefault="00CB4AEC" w:rsidP="00CB4AEC">
            <w:pPr>
              <w:widowControl w:val="0"/>
              <w:kinsoku w:val="0"/>
              <w:overflowPunct w:val="0"/>
              <w:autoSpaceDE w:val="0"/>
              <w:autoSpaceDN w:val="0"/>
              <w:spacing w:after="120" w:line="276" w:lineRule="auto"/>
              <w:jc w:val="both"/>
              <w:rPr>
                <w:rFonts w:ascii="Times New Roman" w:eastAsia="Times New Roman" w:hAnsi="Times New Roman"/>
                <w:b/>
                <w:color w:val="000000"/>
                <w:szCs w:val="24"/>
                <w:lang w:val="en-GB"/>
              </w:rPr>
            </w:pPr>
            <w:r w:rsidRPr="00CB4AEC">
              <w:rPr>
                <w:rFonts w:ascii="Times New Roman" w:eastAsia="Times New Roman" w:hAnsi="Times New Roman"/>
                <w:color w:val="000000"/>
                <w:kern w:val="28"/>
                <w:szCs w:val="24"/>
                <w:lang w:val="en-GB"/>
              </w:rPr>
              <w:t xml:space="preserve">2.   </w:t>
            </w:r>
          </w:p>
        </w:tc>
        <w:tc>
          <w:tcPr>
            <w:tcW w:w="5025" w:type="dxa"/>
            <w:tcBorders>
              <w:top w:val="single" w:sz="4" w:space="0" w:color="auto"/>
              <w:left w:val="single" w:sz="4" w:space="0" w:color="auto"/>
              <w:bottom w:val="single" w:sz="4" w:space="0" w:color="auto"/>
              <w:right w:val="single" w:sz="4" w:space="0" w:color="auto"/>
            </w:tcBorders>
          </w:tcPr>
          <w:p w14:paraId="7DAA694B" w14:textId="56431200" w:rsidR="00CB4AEC" w:rsidRPr="00CB4AEC" w:rsidRDefault="00CB4AEC" w:rsidP="00CB4AEC">
            <w:pPr>
              <w:spacing w:after="120" w:line="360" w:lineRule="auto"/>
              <w:rPr>
                <w:rFonts w:ascii="Times New Roman" w:eastAsia="Times New Roman" w:hAnsi="Times New Roman"/>
                <w:b/>
                <w:color w:val="000000"/>
                <w:kern w:val="28"/>
                <w:szCs w:val="24"/>
                <w:lang w:val="en-US"/>
              </w:rPr>
            </w:pPr>
            <w:r w:rsidRPr="00605EF2">
              <w:rPr>
                <w:rFonts w:ascii="Times New Roman" w:hAnsi="Times New Roman"/>
                <w:szCs w:val="24"/>
              </w:rPr>
              <w:t xml:space="preserve">Activate computerized agricultural equipment </w:t>
            </w:r>
          </w:p>
        </w:tc>
        <w:tc>
          <w:tcPr>
            <w:tcW w:w="2831" w:type="dxa"/>
            <w:tcBorders>
              <w:top w:val="single" w:sz="4" w:space="0" w:color="auto"/>
              <w:left w:val="single" w:sz="4" w:space="0" w:color="auto"/>
              <w:bottom w:val="single" w:sz="4" w:space="0" w:color="auto"/>
              <w:right w:val="single" w:sz="4" w:space="0" w:color="auto"/>
            </w:tcBorders>
          </w:tcPr>
          <w:p w14:paraId="0D96611A" w14:textId="77777777" w:rsidR="00CB4AEC" w:rsidRPr="00CB4AEC" w:rsidRDefault="00CB4AEC" w:rsidP="00464F9A">
            <w:pPr>
              <w:widowControl w:val="0"/>
              <w:kinsoku w:val="0"/>
              <w:overflowPunct w:val="0"/>
              <w:autoSpaceDE w:val="0"/>
              <w:autoSpaceDN w:val="0"/>
              <w:spacing w:after="120" w:line="276" w:lineRule="auto"/>
              <w:jc w:val="center"/>
              <w:rPr>
                <w:rFonts w:ascii="Times New Roman" w:eastAsia="Times New Roman" w:hAnsi="Times New Roman"/>
                <w:bCs/>
                <w:color w:val="000000"/>
                <w:szCs w:val="24"/>
                <w:lang w:val="en-GB"/>
              </w:rPr>
            </w:pPr>
            <w:r w:rsidRPr="00CB4AEC">
              <w:rPr>
                <w:rFonts w:ascii="Times New Roman" w:eastAsia="Times New Roman" w:hAnsi="Times New Roman"/>
                <w:bCs/>
                <w:color w:val="000000"/>
                <w:szCs w:val="24"/>
                <w:lang w:val="en-GB"/>
              </w:rPr>
              <w:t>30</w:t>
            </w:r>
          </w:p>
        </w:tc>
      </w:tr>
      <w:tr w:rsidR="00CB4AEC" w:rsidRPr="00CB4AEC" w14:paraId="6E7E9064" w14:textId="77777777" w:rsidTr="00CB4AEC">
        <w:tc>
          <w:tcPr>
            <w:tcW w:w="710" w:type="dxa"/>
            <w:tcBorders>
              <w:top w:val="single" w:sz="4" w:space="0" w:color="auto"/>
              <w:left w:val="single" w:sz="4" w:space="0" w:color="auto"/>
              <w:bottom w:val="single" w:sz="4" w:space="0" w:color="auto"/>
              <w:right w:val="single" w:sz="4" w:space="0" w:color="auto"/>
            </w:tcBorders>
            <w:hideMark/>
          </w:tcPr>
          <w:p w14:paraId="79732E01" w14:textId="77777777" w:rsidR="00CB4AEC" w:rsidRPr="00CB4AEC" w:rsidRDefault="00CB4AEC" w:rsidP="00CB4AEC">
            <w:pPr>
              <w:widowControl w:val="0"/>
              <w:kinsoku w:val="0"/>
              <w:overflowPunct w:val="0"/>
              <w:autoSpaceDE w:val="0"/>
              <w:autoSpaceDN w:val="0"/>
              <w:spacing w:after="120" w:line="276" w:lineRule="auto"/>
              <w:jc w:val="both"/>
              <w:rPr>
                <w:rFonts w:ascii="Times New Roman" w:eastAsia="Times New Roman" w:hAnsi="Times New Roman"/>
                <w:color w:val="000000"/>
                <w:kern w:val="28"/>
                <w:szCs w:val="24"/>
                <w:lang w:val="en-GB"/>
              </w:rPr>
            </w:pPr>
            <w:r w:rsidRPr="00CB4AEC">
              <w:rPr>
                <w:rFonts w:ascii="Times New Roman" w:eastAsia="Times New Roman" w:hAnsi="Times New Roman"/>
                <w:color w:val="000000"/>
                <w:kern w:val="28"/>
                <w:szCs w:val="24"/>
                <w:lang w:val="en-GB"/>
              </w:rPr>
              <w:t>3.</w:t>
            </w:r>
          </w:p>
        </w:tc>
        <w:tc>
          <w:tcPr>
            <w:tcW w:w="5025" w:type="dxa"/>
            <w:tcBorders>
              <w:top w:val="single" w:sz="4" w:space="0" w:color="auto"/>
              <w:left w:val="single" w:sz="4" w:space="0" w:color="auto"/>
              <w:bottom w:val="single" w:sz="4" w:space="0" w:color="auto"/>
              <w:right w:val="single" w:sz="4" w:space="0" w:color="auto"/>
            </w:tcBorders>
          </w:tcPr>
          <w:p w14:paraId="52B8C616" w14:textId="066DE4D9" w:rsidR="00CB4AEC" w:rsidRPr="00CB4AEC" w:rsidRDefault="00CB4AEC" w:rsidP="00CB4AEC">
            <w:pPr>
              <w:spacing w:after="120" w:line="360" w:lineRule="auto"/>
              <w:rPr>
                <w:rFonts w:ascii="Times New Roman" w:eastAsia="Times New Roman" w:hAnsi="Times New Roman"/>
                <w:color w:val="000000"/>
                <w:kern w:val="28"/>
                <w:szCs w:val="24"/>
                <w:lang w:val="en-US"/>
              </w:rPr>
            </w:pPr>
            <w:r w:rsidRPr="00605EF2">
              <w:rPr>
                <w:rFonts w:ascii="Times New Roman" w:hAnsi="Times New Roman"/>
                <w:szCs w:val="24"/>
              </w:rPr>
              <w:t>Navigate computerized agricultural equipment</w:t>
            </w:r>
          </w:p>
        </w:tc>
        <w:tc>
          <w:tcPr>
            <w:tcW w:w="2831" w:type="dxa"/>
            <w:tcBorders>
              <w:top w:val="single" w:sz="4" w:space="0" w:color="auto"/>
              <w:left w:val="single" w:sz="4" w:space="0" w:color="auto"/>
              <w:bottom w:val="single" w:sz="4" w:space="0" w:color="auto"/>
              <w:right w:val="single" w:sz="4" w:space="0" w:color="auto"/>
            </w:tcBorders>
          </w:tcPr>
          <w:p w14:paraId="15941F39" w14:textId="77777777" w:rsidR="00CB4AEC" w:rsidRPr="00CB4AEC" w:rsidRDefault="00CB4AEC" w:rsidP="00464F9A">
            <w:pPr>
              <w:widowControl w:val="0"/>
              <w:kinsoku w:val="0"/>
              <w:overflowPunct w:val="0"/>
              <w:autoSpaceDE w:val="0"/>
              <w:autoSpaceDN w:val="0"/>
              <w:spacing w:after="120" w:line="276" w:lineRule="auto"/>
              <w:jc w:val="center"/>
              <w:rPr>
                <w:rFonts w:ascii="Times New Roman" w:eastAsia="Times New Roman" w:hAnsi="Times New Roman"/>
                <w:bCs/>
                <w:color w:val="000000"/>
                <w:szCs w:val="24"/>
                <w:lang w:val="en-GB"/>
              </w:rPr>
            </w:pPr>
            <w:r w:rsidRPr="00CB4AEC">
              <w:rPr>
                <w:rFonts w:ascii="Times New Roman" w:eastAsia="Times New Roman" w:hAnsi="Times New Roman"/>
                <w:bCs/>
                <w:color w:val="000000"/>
                <w:szCs w:val="24"/>
                <w:lang w:val="en-GB"/>
              </w:rPr>
              <w:t>30</w:t>
            </w:r>
          </w:p>
        </w:tc>
      </w:tr>
      <w:tr w:rsidR="00CB4AEC" w:rsidRPr="00CB4AEC" w14:paraId="3E225E29" w14:textId="77777777" w:rsidTr="00CB4AEC">
        <w:tc>
          <w:tcPr>
            <w:tcW w:w="710" w:type="dxa"/>
            <w:tcBorders>
              <w:top w:val="single" w:sz="4" w:space="0" w:color="auto"/>
              <w:left w:val="single" w:sz="4" w:space="0" w:color="auto"/>
              <w:bottom w:val="single" w:sz="4" w:space="0" w:color="auto"/>
              <w:right w:val="single" w:sz="4" w:space="0" w:color="auto"/>
            </w:tcBorders>
          </w:tcPr>
          <w:p w14:paraId="6082A98E" w14:textId="47831406" w:rsidR="00CB4AEC" w:rsidRPr="00CB4AEC" w:rsidRDefault="00CB4AEC" w:rsidP="00CB4AEC">
            <w:pPr>
              <w:widowControl w:val="0"/>
              <w:kinsoku w:val="0"/>
              <w:overflowPunct w:val="0"/>
              <w:autoSpaceDE w:val="0"/>
              <w:autoSpaceDN w:val="0"/>
              <w:spacing w:after="120" w:line="276" w:lineRule="auto"/>
              <w:jc w:val="both"/>
              <w:rPr>
                <w:rFonts w:eastAsia="Times New Roman"/>
                <w:color w:val="000000"/>
                <w:kern w:val="28"/>
                <w:szCs w:val="24"/>
                <w:lang w:val="en-GB"/>
              </w:rPr>
            </w:pPr>
            <w:r>
              <w:rPr>
                <w:rFonts w:eastAsia="Times New Roman"/>
                <w:color w:val="000000"/>
                <w:kern w:val="28"/>
                <w:szCs w:val="24"/>
                <w:lang w:val="en-GB"/>
              </w:rPr>
              <w:t>4</w:t>
            </w:r>
          </w:p>
        </w:tc>
        <w:tc>
          <w:tcPr>
            <w:tcW w:w="5025" w:type="dxa"/>
            <w:tcBorders>
              <w:top w:val="single" w:sz="4" w:space="0" w:color="auto"/>
              <w:left w:val="single" w:sz="4" w:space="0" w:color="auto"/>
              <w:bottom w:val="single" w:sz="4" w:space="0" w:color="auto"/>
              <w:right w:val="single" w:sz="4" w:space="0" w:color="auto"/>
            </w:tcBorders>
          </w:tcPr>
          <w:p w14:paraId="0FAFA41A" w14:textId="40F10411" w:rsidR="00CB4AEC" w:rsidRPr="00CB4AEC" w:rsidRDefault="00CB4AEC" w:rsidP="00CB4AEC">
            <w:pPr>
              <w:spacing w:after="120" w:line="360" w:lineRule="auto"/>
              <w:rPr>
                <w:szCs w:val="24"/>
                <w:lang w:val="en-CA" w:eastAsia="en-CA"/>
              </w:rPr>
            </w:pPr>
            <w:r w:rsidRPr="00605EF2">
              <w:rPr>
                <w:rFonts w:ascii="Times New Roman" w:hAnsi="Times New Roman"/>
                <w:szCs w:val="24"/>
              </w:rPr>
              <w:t>Operate computerized agricultural equipment</w:t>
            </w:r>
          </w:p>
        </w:tc>
        <w:tc>
          <w:tcPr>
            <w:tcW w:w="2831" w:type="dxa"/>
            <w:tcBorders>
              <w:top w:val="single" w:sz="4" w:space="0" w:color="auto"/>
              <w:left w:val="single" w:sz="4" w:space="0" w:color="auto"/>
              <w:bottom w:val="single" w:sz="4" w:space="0" w:color="auto"/>
              <w:right w:val="single" w:sz="4" w:space="0" w:color="auto"/>
            </w:tcBorders>
          </w:tcPr>
          <w:p w14:paraId="6037220E" w14:textId="56CA2B2C" w:rsidR="00CB4AEC" w:rsidRPr="00CB4AEC" w:rsidRDefault="00CB4AEC" w:rsidP="00464F9A">
            <w:pPr>
              <w:widowControl w:val="0"/>
              <w:kinsoku w:val="0"/>
              <w:overflowPunct w:val="0"/>
              <w:autoSpaceDE w:val="0"/>
              <w:autoSpaceDN w:val="0"/>
              <w:spacing w:after="120" w:line="276" w:lineRule="auto"/>
              <w:jc w:val="center"/>
              <w:rPr>
                <w:rFonts w:eastAsia="Times New Roman"/>
                <w:bCs/>
                <w:color w:val="000000"/>
                <w:szCs w:val="24"/>
                <w:lang w:val="en-GB"/>
              </w:rPr>
            </w:pPr>
            <w:r>
              <w:rPr>
                <w:rFonts w:eastAsia="Times New Roman"/>
                <w:bCs/>
                <w:color w:val="000000"/>
                <w:szCs w:val="24"/>
                <w:lang w:val="en-GB"/>
              </w:rPr>
              <w:t>30</w:t>
            </w:r>
          </w:p>
        </w:tc>
      </w:tr>
      <w:tr w:rsidR="00CB4AEC" w:rsidRPr="00CB4AEC" w14:paraId="1ED5F28D" w14:textId="77777777" w:rsidTr="00CB4AEC">
        <w:trPr>
          <w:trHeight w:val="350"/>
        </w:trPr>
        <w:tc>
          <w:tcPr>
            <w:tcW w:w="5735" w:type="dxa"/>
            <w:gridSpan w:val="2"/>
            <w:tcBorders>
              <w:top w:val="single" w:sz="4" w:space="0" w:color="auto"/>
              <w:left w:val="single" w:sz="4" w:space="0" w:color="auto"/>
              <w:bottom w:val="single" w:sz="4" w:space="0" w:color="auto"/>
              <w:right w:val="single" w:sz="4" w:space="0" w:color="auto"/>
            </w:tcBorders>
            <w:hideMark/>
          </w:tcPr>
          <w:p w14:paraId="08763F7F" w14:textId="77777777" w:rsidR="00CB4AEC" w:rsidRPr="00CB4AEC" w:rsidRDefault="00CB4AEC" w:rsidP="00CB4AEC">
            <w:pPr>
              <w:spacing w:after="120" w:line="360" w:lineRule="auto"/>
              <w:jc w:val="center"/>
              <w:rPr>
                <w:rFonts w:ascii="Times New Roman" w:eastAsia="Times New Roman" w:hAnsi="Times New Roman"/>
                <w:b/>
                <w:color w:val="000000"/>
                <w:kern w:val="28"/>
                <w:szCs w:val="24"/>
                <w:lang w:val="en-US"/>
              </w:rPr>
            </w:pPr>
            <w:r w:rsidRPr="00CB4AEC">
              <w:rPr>
                <w:rFonts w:ascii="Times New Roman" w:eastAsia="Times New Roman" w:hAnsi="Times New Roman"/>
                <w:b/>
                <w:color w:val="000000"/>
                <w:kern w:val="28"/>
                <w:szCs w:val="24"/>
                <w:lang w:val="en-US"/>
              </w:rPr>
              <w:t>Total</w:t>
            </w:r>
          </w:p>
        </w:tc>
        <w:tc>
          <w:tcPr>
            <w:tcW w:w="2831" w:type="dxa"/>
            <w:tcBorders>
              <w:top w:val="single" w:sz="4" w:space="0" w:color="auto"/>
              <w:left w:val="single" w:sz="4" w:space="0" w:color="auto"/>
              <w:bottom w:val="single" w:sz="4" w:space="0" w:color="auto"/>
              <w:right w:val="single" w:sz="4" w:space="0" w:color="auto"/>
            </w:tcBorders>
            <w:hideMark/>
          </w:tcPr>
          <w:p w14:paraId="3B6EA5A8" w14:textId="61597979" w:rsidR="00CB4AEC" w:rsidRPr="00CB4AEC" w:rsidRDefault="00CB4AEC" w:rsidP="00464F9A">
            <w:pPr>
              <w:widowControl w:val="0"/>
              <w:kinsoku w:val="0"/>
              <w:overflowPunct w:val="0"/>
              <w:autoSpaceDE w:val="0"/>
              <w:autoSpaceDN w:val="0"/>
              <w:spacing w:after="120" w:line="276" w:lineRule="auto"/>
              <w:jc w:val="center"/>
              <w:rPr>
                <w:rFonts w:ascii="Times New Roman" w:eastAsia="Times New Roman" w:hAnsi="Times New Roman"/>
                <w:b/>
                <w:color w:val="000000"/>
                <w:szCs w:val="24"/>
                <w:lang w:val="en-GB"/>
              </w:rPr>
            </w:pPr>
            <w:r>
              <w:rPr>
                <w:rFonts w:ascii="Times New Roman" w:eastAsia="Times New Roman" w:hAnsi="Times New Roman"/>
                <w:b/>
                <w:color w:val="000000"/>
                <w:szCs w:val="24"/>
                <w:lang w:val="en-GB"/>
              </w:rPr>
              <w:t>120</w:t>
            </w:r>
          </w:p>
        </w:tc>
      </w:tr>
    </w:tbl>
    <w:p w14:paraId="677B4DC4" w14:textId="77777777" w:rsidR="00001D5D" w:rsidRDefault="00001D5D">
      <w:pPr>
        <w:tabs>
          <w:tab w:val="left" w:pos="567"/>
        </w:tabs>
        <w:spacing w:after="0" w:line="276" w:lineRule="auto"/>
        <w:jc w:val="both"/>
        <w:rPr>
          <w:rFonts w:eastAsia="Times New Roman"/>
          <w:b/>
          <w:color w:val="000000"/>
          <w:szCs w:val="24"/>
        </w:rPr>
      </w:pPr>
    </w:p>
    <w:p w14:paraId="1D3136D1" w14:textId="77777777" w:rsidR="00001D5D" w:rsidRDefault="00CD5582">
      <w:pPr>
        <w:tabs>
          <w:tab w:val="left" w:pos="567"/>
        </w:tabs>
        <w:spacing w:before="120" w:after="120"/>
        <w:ind w:left="357" w:hanging="357"/>
        <w:jc w:val="both"/>
        <w:rPr>
          <w:rFonts w:eastAsia="Times New Roman"/>
          <w:b/>
          <w:color w:val="000000"/>
          <w:szCs w:val="24"/>
        </w:rPr>
      </w:pPr>
      <w:r>
        <w:rPr>
          <w:rFonts w:eastAsia="Times New Roman"/>
          <w:b/>
          <w:color w:val="000000"/>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1"/>
        <w:gridCol w:w="5438"/>
        <w:gridCol w:w="1717"/>
      </w:tblGrid>
      <w:tr w:rsidR="00001D5D" w14:paraId="3EF6B8ED" w14:textId="77777777">
        <w:trPr>
          <w:trHeight w:val="620"/>
        </w:trPr>
        <w:tc>
          <w:tcPr>
            <w:tcW w:w="824" w:type="pct"/>
            <w:tcBorders>
              <w:top w:val="single" w:sz="4" w:space="0" w:color="000000"/>
              <w:left w:val="single" w:sz="4" w:space="0" w:color="000000"/>
              <w:bottom w:val="single" w:sz="4" w:space="0" w:color="000000"/>
              <w:right w:val="single" w:sz="4" w:space="0" w:color="000000"/>
            </w:tcBorders>
          </w:tcPr>
          <w:p w14:paraId="0410B6BD" w14:textId="77777777" w:rsidR="00001D5D" w:rsidRDefault="00CD5582">
            <w:pPr>
              <w:tabs>
                <w:tab w:val="left" w:pos="567"/>
              </w:tabs>
              <w:spacing w:after="0" w:line="276" w:lineRule="auto"/>
              <w:rPr>
                <w:rFonts w:eastAsia="Times New Roman"/>
                <w:color w:val="000000"/>
                <w:szCs w:val="24"/>
              </w:rPr>
            </w:pPr>
            <w:r>
              <w:rPr>
                <w:rFonts w:eastAsia="Times New Roman"/>
                <w:b/>
                <w:color w:val="000000"/>
                <w:szCs w:val="24"/>
              </w:rPr>
              <w:t>Learning outcome</w:t>
            </w:r>
          </w:p>
        </w:tc>
        <w:tc>
          <w:tcPr>
            <w:tcW w:w="3173" w:type="pct"/>
            <w:tcBorders>
              <w:top w:val="single" w:sz="4" w:space="0" w:color="000000"/>
              <w:left w:val="single" w:sz="4" w:space="0" w:color="000000"/>
              <w:bottom w:val="single" w:sz="4" w:space="0" w:color="000000"/>
              <w:right w:val="single" w:sz="4" w:space="0" w:color="000000"/>
            </w:tcBorders>
          </w:tcPr>
          <w:p w14:paraId="103F16BA" w14:textId="77777777" w:rsidR="00001D5D" w:rsidRDefault="00CD5582">
            <w:pPr>
              <w:tabs>
                <w:tab w:val="left" w:pos="567"/>
              </w:tabs>
              <w:spacing w:after="0" w:line="276" w:lineRule="auto"/>
              <w:rPr>
                <w:rFonts w:eastAsia="Times New Roman"/>
                <w:color w:val="000000"/>
                <w:szCs w:val="24"/>
              </w:rPr>
            </w:pPr>
            <w:r>
              <w:rPr>
                <w:rFonts w:eastAsia="Times New Roman"/>
                <w:b/>
                <w:color w:val="000000"/>
                <w:szCs w:val="24"/>
              </w:rPr>
              <w:t>Content</w:t>
            </w:r>
          </w:p>
        </w:tc>
        <w:tc>
          <w:tcPr>
            <w:tcW w:w="1002" w:type="pct"/>
            <w:tcBorders>
              <w:top w:val="single" w:sz="4" w:space="0" w:color="000000"/>
              <w:left w:val="single" w:sz="4" w:space="0" w:color="000000"/>
              <w:bottom w:val="single" w:sz="4" w:space="0" w:color="000000"/>
              <w:right w:val="single" w:sz="4" w:space="0" w:color="000000"/>
            </w:tcBorders>
          </w:tcPr>
          <w:p w14:paraId="5F579B89" w14:textId="77777777" w:rsidR="00001D5D" w:rsidRDefault="00CD5582">
            <w:pPr>
              <w:tabs>
                <w:tab w:val="left" w:pos="567"/>
              </w:tabs>
              <w:spacing w:after="0" w:line="276" w:lineRule="auto"/>
              <w:rPr>
                <w:rFonts w:eastAsia="Times New Roman"/>
                <w:color w:val="000000"/>
                <w:szCs w:val="24"/>
              </w:rPr>
            </w:pPr>
            <w:r>
              <w:rPr>
                <w:b/>
                <w:bCs/>
                <w:szCs w:val="24"/>
                <w:lang w:val="en-US"/>
              </w:rPr>
              <w:t>Methods of Assessment</w:t>
            </w:r>
          </w:p>
        </w:tc>
      </w:tr>
      <w:tr w:rsidR="00001D5D" w14:paraId="3DA51D1B" w14:textId="77777777">
        <w:trPr>
          <w:trHeight w:val="620"/>
        </w:trPr>
        <w:tc>
          <w:tcPr>
            <w:tcW w:w="824" w:type="pct"/>
            <w:tcBorders>
              <w:top w:val="single" w:sz="4" w:space="0" w:color="000000"/>
              <w:left w:val="single" w:sz="4" w:space="0" w:color="000000"/>
              <w:bottom w:val="single" w:sz="4" w:space="0" w:color="000000"/>
              <w:right w:val="single" w:sz="4" w:space="0" w:color="000000"/>
            </w:tcBorders>
          </w:tcPr>
          <w:p w14:paraId="1A2133FE" w14:textId="77777777" w:rsidR="00001D5D" w:rsidRDefault="00CD5582" w:rsidP="0075485B">
            <w:pPr>
              <w:numPr>
                <w:ilvl w:val="0"/>
                <w:numId w:val="43"/>
              </w:numPr>
              <w:spacing w:after="0" w:line="276" w:lineRule="auto"/>
              <w:ind w:right="499"/>
              <w:rPr>
                <w:rFonts w:eastAsia="Times New Roman"/>
                <w:b/>
                <w:color w:val="000000"/>
                <w:szCs w:val="24"/>
              </w:rPr>
            </w:pPr>
            <w:r>
              <w:rPr>
                <w:color w:val="000000"/>
                <w:kern w:val="28"/>
                <w:szCs w:val="24"/>
              </w:rPr>
              <w:t>Operate computer devices</w:t>
            </w:r>
          </w:p>
        </w:tc>
        <w:tc>
          <w:tcPr>
            <w:tcW w:w="3173" w:type="pct"/>
            <w:tcBorders>
              <w:top w:val="single" w:sz="4" w:space="0" w:color="000000"/>
              <w:left w:val="single" w:sz="4" w:space="0" w:color="000000"/>
              <w:bottom w:val="single" w:sz="4" w:space="0" w:color="000000"/>
              <w:right w:val="single" w:sz="4" w:space="0" w:color="000000"/>
            </w:tcBorders>
          </w:tcPr>
          <w:p w14:paraId="06D44D3A"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Meaning and importance of digital literacy</w:t>
            </w:r>
          </w:p>
          <w:p w14:paraId="19A35528"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Procedure for turning/off a computer</w:t>
            </w:r>
          </w:p>
          <w:p w14:paraId="2A06A404"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 xml:space="preserve">Types of computer devices </w:t>
            </w:r>
          </w:p>
          <w:p w14:paraId="5BCF080A" w14:textId="77777777" w:rsidR="00001D5D" w:rsidRDefault="00CD5582" w:rsidP="0075485B">
            <w:pPr>
              <w:pStyle w:val="ListParagraph"/>
              <w:numPr>
                <w:ilvl w:val="2"/>
                <w:numId w:val="45"/>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 xml:space="preserve">Tablets </w:t>
            </w:r>
          </w:p>
          <w:p w14:paraId="307458A0" w14:textId="77777777" w:rsidR="00001D5D" w:rsidRDefault="00CD5582" w:rsidP="0075485B">
            <w:pPr>
              <w:pStyle w:val="ListParagraph"/>
              <w:numPr>
                <w:ilvl w:val="2"/>
                <w:numId w:val="45"/>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desktop</w:t>
            </w:r>
          </w:p>
          <w:p w14:paraId="7A78C8AA" w14:textId="77777777" w:rsidR="00001D5D" w:rsidRDefault="00CD5582" w:rsidP="0075485B">
            <w:pPr>
              <w:pStyle w:val="ListParagraph"/>
              <w:numPr>
                <w:ilvl w:val="2"/>
                <w:numId w:val="45"/>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Laptop computers</w:t>
            </w:r>
          </w:p>
          <w:p w14:paraId="06B71A19"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Components of a computer system</w:t>
            </w:r>
          </w:p>
          <w:p w14:paraId="3970D9C5"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Computer Hardware</w:t>
            </w:r>
          </w:p>
          <w:p w14:paraId="395F263F" w14:textId="77777777" w:rsidR="00001D5D" w:rsidRDefault="00CD5582" w:rsidP="0075485B">
            <w:pPr>
              <w:pStyle w:val="ListParagraph"/>
              <w:numPr>
                <w:ilvl w:val="2"/>
                <w:numId w:val="46"/>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lastRenderedPageBreak/>
              <w:t>The System Unit E.g. Motherboard, CPU, casing,</w:t>
            </w:r>
          </w:p>
          <w:p w14:paraId="124B03E6" w14:textId="77777777" w:rsidR="00001D5D" w:rsidRDefault="00CD5582" w:rsidP="0075485B">
            <w:pPr>
              <w:pStyle w:val="ListParagraph"/>
              <w:numPr>
                <w:ilvl w:val="2"/>
                <w:numId w:val="46"/>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Input Devices e.g. Pointing, keying, scanning, voice/speech recognition, direct data capture devices.</w:t>
            </w:r>
          </w:p>
          <w:p w14:paraId="62E14D31" w14:textId="77777777" w:rsidR="00001D5D" w:rsidRDefault="00CD5582" w:rsidP="0075485B">
            <w:pPr>
              <w:pStyle w:val="ListParagraph"/>
              <w:numPr>
                <w:ilvl w:val="2"/>
                <w:numId w:val="46"/>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 xml:space="preserve"> Output Devices e.g. hardcopy output and softcopy output</w:t>
            </w:r>
          </w:p>
          <w:p w14:paraId="785B4B4E" w14:textId="77777777" w:rsidR="00001D5D" w:rsidRDefault="00CD5582" w:rsidP="0075485B">
            <w:pPr>
              <w:pStyle w:val="ListParagraph"/>
              <w:numPr>
                <w:ilvl w:val="2"/>
                <w:numId w:val="46"/>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Storage Devices e.g. main memory e.g. RAM, secondary storage (Solid state devices, Hard Drives, CDs &amp; DVDs, Memory cards, Flash drives</w:t>
            </w:r>
          </w:p>
          <w:p w14:paraId="6164EEDD" w14:textId="77777777" w:rsidR="00001D5D" w:rsidRDefault="00CD5582" w:rsidP="0075485B">
            <w:pPr>
              <w:pStyle w:val="ListParagraph"/>
              <w:numPr>
                <w:ilvl w:val="2"/>
                <w:numId w:val="46"/>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Computer Ports e.g. HDMI, DVI, VGA, USB type C, etc.</w:t>
            </w:r>
          </w:p>
          <w:p w14:paraId="782C741E"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 xml:space="preserve"> Electronic waste recycling</w:t>
            </w:r>
          </w:p>
          <w:p w14:paraId="5C6F88F3"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Start Menu Commands and Desktop Manipulation</w:t>
            </w:r>
          </w:p>
          <w:p w14:paraId="3DE5BB67"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Mouse use techniques</w:t>
            </w:r>
          </w:p>
          <w:p w14:paraId="31533230"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Keyboard Parts and Use Techniques</w:t>
            </w:r>
          </w:p>
          <w:p w14:paraId="5FB9381F"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File and Files Management using an operating system</w:t>
            </w:r>
          </w:p>
          <w:p w14:paraId="5FAAF18C"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Computer Internet Connection Options</w:t>
            </w:r>
          </w:p>
          <w:p w14:paraId="3C018477" w14:textId="77777777" w:rsidR="00001D5D" w:rsidRDefault="00CD5582" w:rsidP="0075485B">
            <w:pPr>
              <w:pStyle w:val="ListParagraph"/>
              <w:numPr>
                <w:ilvl w:val="2"/>
                <w:numId w:val="47"/>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Mobile Networks/Data Plans</w:t>
            </w:r>
          </w:p>
          <w:p w14:paraId="2143A5B2" w14:textId="77777777" w:rsidR="00001D5D" w:rsidRDefault="00CD5582" w:rsidP="0075485B">
            <w:pPr>
              <w:pStyle w:val="ListParagraph"/>
              <w:numPr>
                <w:ilvl w:val="2"/>
                <w:numId w:val="47"/>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 xml:space="preserve"> Wireless Hotspots</w:t>
            </w:r>
          </w:p>
          <w:p w14:paraId="3B3856AF" w14:textId="77777777" w:rsidR="00001D5D" w:rsidRDefault="00CD5582" w:rsidP="0075485B">
            <w:pPr>
              <w:pStyle w:val="ListParagraph"/>
              <w:numPr>
                <w:ilvl w:val="2"/>
                <w:numId w:val="47"/>
              </w:numPr>
              <w:tabs>
                <w:tab w:val="left" w:pos="377"/>
              </w:tabs>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 xml:space="preserve"> Cabled (Ethernet)</w:t>
            </w:r>
          </w:p>
          <w:p w14:paraId="7B625A2D"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Mechanisms for storing files (flash drives, hard drives).</w:t>
            </w:r>
          </w:p>
          <w:p w14:paraId="072A720D"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Computer external devices management</w:t>
            </w:r>
          </w:p>
          <w:p w14:paraId="02662063" w14:textId="77777777" w:rsidR="00001D5D" w:rsidRDefault="00CD5582" w:rsidP="0075485B">
            <w:pPr>
              <w:pStyle w:val="ListParagraph"/>
              <w:numPr>
                <w:ilvl w:val="1"/>
                <w:numId w:val="44"/>
              </w:numPr>
              <w:spacing w:after="0" w:line="276" w:lineRule="auto"/>
              <w:rPr>
                <w:rFonts w:ascii="Times New Roman" w:hAnsi="Times New Roman"/>
                <w:color w:val="000000"/>
                <w:kern w:val="28"/>
                <w:sz w:val="24"/>
                <w:szCs w:val="24"/>
              </w:rPr>
            </w:pPr>
            <w:r>
              <w:rPr>
                <w:rFonts w:ascii="Times New Roman" w:hAnsi="Times New Roman"/>
                <w:color w:val="000000"/>
                <w:kern w:val="28"/>
                <w:sz w:val="24"/>
                <w:szCs w:val="24"/>
              </w:rPr>
              <w:t>Device connections</w:t>
            </w:r>
          </w:p>
          <w:p w14:paraId="22F52A44" w14:textId="77777777" w:rsidR="00001D5D" w:rsidRDefault="00CD5582" w:rsidP="0075485B">
            <w:pPr>
              <w:pStyle w:val="ListParagraph"/>
              <w:numPr>
                <w:ilvl w:val="1"/>
                <w:numId w:val="44"/>
              </w:numPr>
              <w:spacing w:after="0" w:line="276" w:lineRule="auto"/>
              <w:rPr>
                <w:rFonts w:ascii="Times New Roman" w:hAnsi="Times New Roman"/>
                <w:b/>
                <w:color w:val="000000"/>
                <w:sz w:val="24"/>
                <w:szCs w:val="24"/>
              </w:rPr>
            </w:pPr>
            <w:r>
              <w:rPr>
                <w:rFonts w:ascii="Times New Roman" w:hAnsi="Times New Roman"/>
                <w:color w:val="000000"/>
                <w:kern w:val="28"/>
                <w:sz w:val="24"/>
                <w:szCs w:val="24"/>
              </w:rPr>
              <w:t>Device controls (volume controls and display properties)</w:t>
            </w:r>
          </w:p>
        </w:tc>
        <w:tc>
          <w:tcPr>
            <w:tcW w:w="1002" w:type="pct"/>
            <w:tcBorders>
              <w:top w:val="single" w:sz="4" w:space="0" w:color="000000"/>
              <w:left w:val="single" w:sz="4" w:space="0" w:color="000000"/>
              <w:bottom w:val="single" w:sz="4" w:space="0" w:color="000000"/>
              <w:right w:val="single" w:sz="4" w:space="0" w:color="000000"/>
            </w:tcBorders>
          </w:tcPr>
          <w:p w14:paraId="3263444E" w14:textId="77777777" w:rsidR="00001D5D" w:rsidRDefault="00CD5582" w:rsidP="0075485B">
            <w:pPr>
              <w:pStyle w:val="ListParagraph"/>
              <w:numPr>
                <w:ilvl w:val="0"/>
                <w:numId w:val="48"/>
              </w:numPr>
              <w:spacing w:after="0" w:line="276" w:lineRule="auto"/>
              <w:rPr>
                <w:rFonts w:ascii="Times New Roman" w:eastAsia="Tahoma" w:hAnsi="Times New Roman"/>
                <w:sz w:val="24"/>
                <w:szCs w:val="24"/>
              </w:rPr>
            </w:pPr>
            <w:r>
              <w:rPr>
                <w:rFonts w:ascii="Times New Roman" w:eastAsia="Tahoma" w:hAnsi="Times New Roman"/>
                <w:sz w:val="24"/>
                <w:szCs w:val="24"/>
              </w:rPr>
              <w:lastRenderedPageBreak/>
              <w:t xml:space="preserve">Observation </w:t>
            </w:r>
          </w:p>
          <w:p w14:paraId="25402766" w14:textId="77777777" w:rsidR="00001D5D" w:rsidRDefault="00CD5582" w:rsidP="0075485B">
            <w:pPr>
              <w:pStyle w:val="ListParagraph"/>
              <w:numPr>
                <w:ilvl w:val="0"/>
                <w:numId w:val="48"/>
              </w:numPr>
              <w:spacing w:after="0" w:line="276" w:lineRule="auto"/>
              <w:rPr>
                <w:rFonts w:ascii="Times New Roman" w:eastAsia="Tahoma" w:hAnsi="Times New Roman"/>
                <w:sz w:val="24"/>
                <w:szCs w:val="24"/>
              </w:rPr>
            </w:pPr>
            <w:r>
              <w:rPr>
                <w:rFonts w:ascii="Times New Roman" w:eastAsia="Tahoma" w:hAnsi="Times New Roman"/>
                <w:sz w:val="24"/>
                <w:szCs w:val="24"/>
              </w:rPr>
              <w:t>Oral assessment</w:t>
            </w:r>
          </w:p>
          <w:p w14:paraId="29343D56" w14:textId="77777777" w:rsidR="00001D5D" w:rsidRDefault="00CD5582" w:rsidP="0075485B">
            <w:pPr>
              <w:pStyle w:val="ListParagraph"/>
              <w:numPr>
                <w:ilvl w:val="0"/>
                <w:numId w:val="48"/>
              </w:numPr>
              <w:spacing w:after="0" w:line="276" w:lineRule="auto"/>
              <w:rPr>
                <w:rFonts w:ascii="Times New Roman" w:eastAsia="Tahoma" w:hAnsi="Times New Roman"/>
                <w:sz w:val="24"/>
                <w:szCs w:val="24"/>
              </w:rPr>
            </w:pPr>
            <w:r>
              <w:rPr>
                <w:rFonts w:ascii="Times New Roman" w:eastAsia="Tahoma" w:hAnsi="Times New Roman"/>
                <w:sz w:val="24"/>
                <w:szCs w:val="24"/>
              </w:rPr>
              <w:t>Portfolio of evidence</w:t>
            </w:r>
          </w:p>
          <w:p w14:paraId="5421D871" w14:textId="77777777" w:rsidR="00001D5D" w:rsidRDefault="00CD5582" w:rsidP="0075485B">
            <w:pPr>
              <w:pStyle w:val="ListParagraph"/>
              <w:numPr>
                <w:ilvl w:val="0"/>
                <w:numId w:val="48"/>
              </w:numPr>
              <w:spacing w:after="0" w:line="276" w:lineRule="auto"/>
              <w:rPr>
                <w:rFonts w:ascii="Times New Roman" w:eastAsia="Tahoma" w:hAnsi="Times New Roman"/>
                <w:sz w:val="24"/>
                <w:szCs w:val="24"/>
              </w:rPr>
            </w:pPr>
            <w:r>
              <w:rPr>
                <w:rFonts w:ascii="Times New Roman" w:eastAsia="Tahoma" w:hAnsi="Times New Roman"/>
                <w:sz w:val="24"/>
                <w:szCs w:val="24"/>
              </w:rPr>
              <w:t>Third party report</w:t>
            </w:r>
          </w:p>
          <w:p w14:paraId="31795CD7" w14:textId="77777777" w:rsidR="00001D5D" w:rsidRDefault="00CD5582" w:rsidP="0075485B">
            <w:pPr>
              <w:pStyle w:val="ListParagraph"/>
              <w:numPr>
                <w:ilvl w:val="0"/>
                <w:numId w:val="48"/>
              </w:numPr>
              <w:spacing w:after="0" w:line="276" w:lineRule="auto"/>
              <w:rPr>
                <w:rFonts w:ascii="Times New Roman" w:eastAsia="Tahoma" w:hAnsi="Times New Roman"/>
                <w:sz w:val="24"/>
                <w:szCs w:val="24"/>
              </w:rPr>
            </w:pPr>
            <w:r>
              <w:rPr>
                <w:rFonts w:ascii="Times New Roman" w:eastAsia="Tahoma" w:hAnsi="Times New Roman"/>
                <w:sz w:val="24"/>
                <w:szCs w:val="24"/>
              </w:rPr>
              <w:lastRenderedPageBreak/>
              <w:t xml:space="preserve">Written assessment </w:t>
            </w:r>
          </w:p>
          <w:p w14:paraId="17EB6C44" w14:textId="77777777" w:rsidR="00001D5D" w:rsidRDefault="00CD5582" w:rsidP="0075485B">
            <w:pPr>
              <w:pStyle w:val="ListParagraph"/>
              <w:numPr>
                <w:ilvl w:val="0"/>
                <w:numId w:val="48"/>
              </w:numPr>
              <w:spacing w:after="0" w:line="276" w:lineRule="auto"/>
              <w:rPr>
                <w:rFonts w:ascii="Times New Roman" w:hAnsi="Times New Roman"/>
                <w:b/>
                <w:bCs/>
                <w:sz w:val="24"/>
                <w:szCs w:val="24"/>
                <w:lang w:val="en-US"/>
              </w:rPr>
            </w:pPr>
            <w:r>
              <w:rPr>
                <w:rFonts w:ascii="Times New Roman" w:eastAsia="Tahoma" w:hAnsi="Times New Roman"/>
                <w:sz w:val="24"/>
                <w:szCs w:val="24"/>
              </w:rPr>
              <w:t xml:space="preserve">Practical </w:t>
            </w:r>
          </w:p>
        </w:tc>
      </w:tr>
      <w:tr w:rsidR="00001D5D" w14:paraId="29C2D7ED" w14:textId="77777777">
        <w:trPr>
          <w:trHeight w:val="1100"/>
        </w:trPr>
        <w:tc>
          <w:tcPr>
            <w:tcW w:w="824" w:type="pct"/>
            <w:tcBorders>
              <w:top w:val="single" w:sz="4" w:space="0" w:color="000000"/>
              <w:left w:val="single" w:sz="4" w:space="0" w:color="000000"/>
              <w:bottom w:val="single" w:sz="4" w:space="0" w:color="000000"/>
              <w:right w:val="single" w:sz="4" w:space="0" w:color="000000"/>
            </w:tcBorders>
          </w:tcPr>
          <w:p w14:paraId="025A7BB0" w14:textId="77777777" w:rsidR="00001D5D" w:rsidRDefault="00CD5582" w:rsidP="0075485B">
            <w:pPr>
              <w:pStyle w:val="ListParagraph"/>
              <w:numPr>
                <w:ilvl w:val="0"/>
                <w:numId w:val="43"/>
              </w:numPr>
              <w:tabs>
                <w:tab w:val="left" w:pos="567"/>
              </w:tabs>
              <w:spacing w:after="0" w:line="276" w:lineRule="auto"/>
              <w:ind w:left="0"/>
              <w:rPr>
                <w:rFonts w:ascii="Times New Roman" w:hAnsi="Times New Roman"/>
                <w:color w:val="000000"/>
                <w:sz w:val="24"/>
                <w:szCs w:val="24"/>
              </w:rPr>
            </w:pPr>
            <w:r>
              <w:rPr>
                <w:rFonts w:ascii="Times New Roman" w:hAnsi="Times New Roman"/>
                <w:color w:val="000000"/>
                <w:sz w:val="24"/>
                <w:szCs w:val="24"/>
              </w:rPr>
              <w:lastRenderedPageBreak/>
              <w:t>Activate computerized agricultural equipment</w:t>
            </w:r>
          </w:p>
        </w:tc>
        <w:tc>
          <w:tcPr>
            <w:tcW w:w="3173" w:type="pct"/>
            <w:tcBorders>
              <w:top w:val="single" w:sz="4" w:space="0" w:color="000000"/>
              <w:left w:val="single" w:sz="4" w:space="0" w:color="000000"/>
              <w:bottom w:val="single" w:sz="4" w:space="0" w:color="000000"/>
              <w:right w:val="single" w:sz="4" w:space="0" w:color="000000"/>
            </w:tcBorders>
          </w:tcPr>
          <w:p w14:paraId="74F133C6" w14:textId="77777777" w:rsidR="00FE7992" w:rsidRPr="00FB4053" w:rsidRDefault="00CD5582" w:rsidP="0075485B">
            <w:pPr>
              <w:pStyle w:val="ListParagraph"/>
              <w:numPr>
                <w:ilvl w:val="1"/>
                <w:numId w:val="54"/>
              </w:numPr>
              <w:tabs>
                <w:tab w:val="left" w:pos="567"/>
              </w:tabs>
              <w:spacing w:after="0" w:line="276" w:lineRule="auto"/>
              <w:rPr>
                <w:rFonts w:ascii="Times New Roman" w:hAnsi="Times New Roman"/>
                <w:color w:val="000000"/>
                <w:sz w:val="24"/>
                <w:szCs w:val="24"/>
              </w:rPr>
            </w:pPr>
            <w:r w:rsidRPr="00FB4053">
              <w:rPr>
                <w:rFonts w:ascii="Times New Roman" w:hAnsi="Times New Roman"/>
                <w:color w:val="000000"/>
                <w:sz w:val="24"/>
                <w:szCs w:val="24"/>
              </w:rPr>
              <w:t>Wear personal protective Equipment appropriately.</w:t>
            </w:r>
          </w:p>
          <w:p w14:paraId="323BF430" w14:textId="645C3348" w:rsidR="00001D5D" w:rsidRPr="00FB4053" w:rsidRDefault="00CD5582" w:rsidP="0075485B">
            <w:pPr>
              <w:pStyle w:val="ListParagraph"/>
              <w:numPr>
                <w:ilvl w:val="1"/>
                <w:numId w:val="54"/>
              </w:numPr>
              <w:tabs>
                <w:tab w:val="left" w:pos="567"/>
              </w:tabs>
              <w:spacing w:after="0" w:line="276" w:lineRule="auto"/>
              <w:rPr>
                <w:rFonts w:ascii="Times New Roman" w:hAnsi="Times New Roman"/>
                <w:color w:val="000000"/>
                <w:sz w:val="24"/>
                <w:szCs w:val="24"/>
              </w:rPr>
            </w:pPr>
            <w:r w:rsidRPr="00FB4053">
              <w:rPr>
                <w:rFonts w:ascii="Times New Roman" w:hAnsi="Times New Roman"/>
                <w:color w:val="000000"/>
                <w:sz w:val="24"/>
                <w:szCs w:val="24"/>
              </w:rPr>
              <w:t>Assemble computerized agricultural equipment.</w:t>
            </w:r>
          </w:p>
          <w:p w14:paraId="434C7E89" w14:textId="77777777" w:rsidR="00FE7992" w:rsidRPr="0095093C"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t>OBD</w:t>
            </w:r>
          </w:p>
          <w:p w14:paraId="689F1553" w14:textId="77777777" w:rsidR="00FE7992" w:rsidRPr="0095093C"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t xml:space="preserve">Display interfaces </w:t>
            </w:r>
          </w:p>
          <w:p w14:paraId="3A01FCE6" w14:textId="77777777" w:rsidR="00FE7992" w:rsidRPr="0095093C"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t>Control systems</w:t>
            </w:r>
          </w:p>
          <w:p w14:paraId="794FE509" w14:textId="77777777" w:rsidR="00FE7992" w:rsidRPr="0095093C"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t xml:space="preserve">Joystick </w:t>
            </w:r>
          </w:p>
          <w:p w14:paraId="0912702D" w14:textId="77777777" w:rsidR="00FE7992" w:rsidRPr="0095093C"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t>Sensors</w:t>
            </w:r>
          </w:p>
          <w:p w14:paraId="23662306" w14:textId="77777777" w:rsidR="00FE7992" w:rsidRPr="0095093C"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t xml:space="preserve">GPS receivers </w:t>
            </w:r>
          </w:p>
          <w:p w14:paraId="205A6B42" w14:textId="77777777" w:rsidR="00FE7992" w:rsidRPr="0095093C"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t xml:space="preserve">Actuators of robotic arms </w:t>
            </w:r>
          </w:p>
          <w:p w14:paraId="784EA4C2" w14:textId="66A97FB3" w:rsidR="00FE7992" w:rsidRPr="00FE7992" w:rsidRDefault="00FE7992" w:rsidP="0075485B">
            <w:pPr>
              <w:pStyle w:val="ListParagraph"/>
              <w:numPr>
                <w:ilvl w:val="2"/>
                <w:numId w:val="54"/>
              </w:numPr>
              <w:spacing w:after="0" w:line="360" w:lineRule="auto"/>
              <w:ind w:left="1175" w:hanging="540"/>
              <w:rPr>
                <w:rFonts w:ascii="Times New Roman" w:hAnsi="Times New Roman"/>
                <w:sz w:val="24"/>
                <w:szCs w:val="24"/>
              </w:rPr>
            </w:pPr>
            <w:r w:rsidRPr="0095093C">
              <w:rPr>
                <w:rFonts w:ascii="Times New Roman" w:hAnsi="Times New Roman"/>
                <w:sz w:val="24"/>
                <w:szCs w:val="24"/>
              </w:rPr>
              <w:lastRenderedPageBreak/>
              <w:t>Communication modules</w:t>
            </w:r>
          </w:p>
          <w:p w14:paraId="2B3248BA" w14:textId="17B0954F" w:rsidR="00001D5D" w:rsidRPr="00CB4AEC" w:rsidRDefault="00CD5582" w:rsidP="00CB4AEC">
            <w:pPr>
              <w:tabs>
                <w:tab w:val="left" w:pos="567"/>
              </w:tabs>
              <w:spacing w:after="0" w:line="276" w:lineRule="auto"/>
              <w:rPr>
                <w:color w:val="000000"/>
                <w:szCs w:val="24"/>
              </w:rPr>
            </w:pPr>
            <w:r>
              <w:rPr>
                <w:color w:val="000000"/>
                <w:szCs w:val="24"/>
              </w:rPr>
              <w:t xml:space="preserve">2.3 Activate computerized agricultural equipment.  </w:t>
            </w:r>
          </w:p>
        </w:tc>
        <w:tc>
          <w:tcPr>
            <w:tcW w:w="1002" w:type="pct"/>
            <w:tcBorders>
              <w:top w:val="single" w:sz="4" w:space="0" w:color="000000"/>
              <w:left w:val="single" w:sz="4" w:space="0" w:color="000000"/>
              <w:bottom w:val="single" w:sz="4" w:space="0" w:color="000000"/>
              <w:right w:val="single" w:sz="4" w:space="0" w:color="000000"/>
            </w:tcBorders>
          </w:tcPr>
          <w:p w14:paraId="431CC2D7"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lastRenderedPageBreak/>
              <w:t>Written tests</w:t>
            </w:r>
          </w:p>
          <w:p w14:paraId="416B7F95"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Oral presentation</w:t>
            </w:r>
          </w:p>
          <w:p w14:paraId="540A49EC"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Observation </w:t>
            </w:r>
          </w:p>
        </w:tc>
      </w:tr>
      <w:tr w:rsidR="00001D5D" w14:paraId="161F39FB" w14:textId="77777777">
        <w:trPr>
          <w:trHeight w:val="740"/>
        </w:trPr>
        <w:tc>
          <w:tcPr>
            <w:tcW w:w="824" w:type="pct"/>
            <w:tcBorders>
              <w:top w:val="single" w:sz="4" w:space="0" w:color="000000"/>
              <w:left w:val="single" w:sz="4" w:space="0" w:color="000000"/>
              <w:bottom w:val="single" w:sz="4" w:space="0" w:color="000000"/>
              <w:right w:val="single" w:sz="4" w:space="0" w:color="000000"/>
            </w:tcBorders>
          </w:tcPr>
          <w:p w14:paraId="32E255DF" w14:textId="77777777" w:rsidR="00001D5D" w:rsidRDefault="00CD5582" w:rsidP="0075485B">
            <w:pPr>
              <w:pStyle w:val="ListParagraph"/>
              <w:numPr>
                <w:ilvl w:val="0"/>
                <w:numId w:val="43"/>
              </w:numPr>
              <w:tabs>
                <w:tab w:val="left" w:pos="567"/>
              </w:tabs>
              <w:spacing w:after="0" w:line="276" w:lineRule="auto"/>
              <w:ind w:left="0"/>
              <w:rPr>
                <w:rFonts w:ascii="Times New Roman" w:hAnsi="Times New Roman"/>
                <w:color w:val="000000"/>
                <w:sz w:val="24"/>
                <w:szCs w:val="24"/>
              </w:rPr>
            </w:pPr>
            <w:r>
              <w:rPr>
                <w:rFonts w:ascii="Times New Roman" w:hAnsi="Times New Roman"/>
                <w:color w:val="000000"/>
                <w:sz w:val="24"/>
                <w:szCs w:val="24"/>
              </w:rPr>
              <w:t>Navigate computerized agricultural equipment</w:t>
            </w:r>
          </w:p>
        </w:tc>
        <w:tc>
          <w:tcPr>
            <w:tcW w:w="3173" w:type="pct"/>
            <w:tcBorders>
              <w:top w:val="single" w:sz="4" w:space="0" w:color="000000"/>
              <w:left w:val="single" w:sz="4" w:space="0" w:color="000000"/>
              <w:bottom w:val="single" w:sz="4" w:space="0" w:color="000000"/>
              <w:right w:val="single" w:sz="4" w:space="0" w:color="000000"/>
            </w:tcBorders>
          </w:tcPr>
          <w:p w14:paraId="30051D63" w14:textId="77777777" w:rsidR="00001D5D" w:rsidRDefault="00CD5582" w:rsidP="0075485B">
            <w:pPr>
              <w:pStyle w:val="ListParagraph"/>
              <w:numPr>
                <w:ilvl w:val="1"/>
                <w:numId w:val="43"/>
              </w:numPr>
              <w:spacing w:line="276" w:lineRule="auto"/>
              <w:rPr>
                <w:rFonts w:ascii="Times New Roman" w:hAnsi="Times New Roman"/>
                <w:color w:val="000000"/>
                <w:sz w:val="24"/>
                <w:szCs w:val="24"/>
              </w:rPr>
            </w:pPr>
            <w:r>
              <w:rPr>
                <w:rFonts w:ascii="Times New Roman" w:hAnsi="Times New Roman"/>
                <w:color w:val="000000"/>
                <w:sz w:val="24"/>
                <w:szCs w:val="24"/>
              </w:rPr>
              <w:t>Wear personal protective Equipment appropriately.</w:t>
            </w:r>
          </w:p>
          <w:p w14:paraId="4F451C7B" w14:textId="06434ECB" w:rsidR="00001D5D" w:rsidRPr="00C453E7" w:rsidRDefault="00CD5582" w:rsidP="0075485B">
            <w:pPr>
              <w:pStyle w:val="ListParagraph"/>
              <w:numPr>
                <w:ilvl w:val="1"/>
                <w:numId w:val="43"/>
              </w:numPr>
              <w:spacing w:line="276" w:lineRule="auto"/>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lang w:val="en-GB"/>
              </w:rPr>
              <w:t>Access Computerized agricultural equipment menu.</w:t>
            </w:r>
          </w:p>
          <w:p w14:paraId="2029DF89" w14:textId="77777777" w:rsidR="00C453E7" w:rsidRPr="00C453E7" w:rsidRDefault="00C453E7" w:rsidP="0075485B">
            <w:pPr>
              <w:pStyle w:val="ListParagraph"/>
              <w:numPr>
                <w:ilvl w:val="2"/>
                <w:numId w:val="55"/>
              </w:numPr>
              <w:spacing w:after="0" w:line="360" w:lineRule="auto"/>
              <w:rPr>
                <w:rFonts w:ascii="Times New Roman" w:hAnsi="Times New Roman"/>
                <w:sz w:val="24"/>
                <w:szCs w:val="24"/>
              </w:rPr>
            </w:pPr>
            <w:r w:rsidRPr="00C453E7">
              <w:rPr>
                <w:rFonts w:ascii="Times New Roman" w:hAnsi="Times New Roman"/>
                <w:sz w:val="24"/>
                <w:szCs w:val="24"/>
              </w:rPr>
              <w:t xml:space="preserve">Automated steering </w:t>
            </w:r>
          </w:p>
          <w:p w14:paraId="3F5CCCF2" w14:textId="77777777" w:rsidR="00C453E7" w:rsidRPr="00C453E7" w:rsidRDefault="00C453E7" w:rsidP="0075485B">
            <w:pPr>
              <w:pStyle w:val="ListParagraph"/>
              <w:numPr>
                <w:ilvl w:val="2"/>
                <w:numId w:val="55"/>
              </w:numPr>
              <w:spacing w:after="0" w:line="360" w:lineRule="auto"/>
              <w:rPr>
                <w:rFonts w:ascii="Times New Roman" w:hAnsi="Times New Roman"/>
                <w:sz w:val="24"/>
                <w:szCs w:val="24"/>
              </w:rPr>
            </w:pPr>
            <w:r w:rsidRPr="00C453E7">
              <w:rPr>
                <w:rFonts w:ascii="Times New Roman" w:hAnsi="Times New Roman"/>
                <w:sz w:val="24"/>
                <w:szCs w:val="24"/>
              </w:rPr>
              <w:t xml:space="preserve">Precision planting </w:t>
            </w:r>
          </w:p>
          <w:p w14:paraId="3B75A25D" w14:textId="77777777" w:rsidR="00C453E7" w:rsidRPr="00C453E7" w:rsidRDefault="00C453E7" w:rsidP="0075485B">
            <w:pPr>
              <w:pStyle w:val="ListParagraph"/>
              <w:numPr>
                <w:ilvl w:val="2"/>
                <w:numId w:val="55"/>
              </w:numPr>
              <w:spacing w:after="0" w:line="360" w:lineRule="auto"/>
              <w:rPr>
                <w:rFonts w:ascii="Times New Roman" w:hAnsi="Times New Roman"/>
                <w:sz w:val="24"/>
                <w:szCs w:val="24"/>
              </w:rPr>
            </w:pPr>
            <w:r w:rsidRPr="00C453E7">
              <w:rPr>
                <w:rFonts w:ascii="Times New Roman" w:hAnsi="Times New Roman"/>
                <w:sz w:val="24"/>
                <w:szCs w:val="24"/>
              </w:rPr>
              <w:t xml:space="preserve">Precision spraying </w:t>
            </w:r>
          </w:p>
          <w:p w14:paraId="35A0FBA9" w14:textId="77777777" w:rsidR="00C453E7" w:rsidRPr="00C453E7" w:rsidRDefault="00C453E7" w:rsidP="0075485B">
            <w:pPr>
              <w:pStyle w:val="ListParagraph"/>
              <w:numPr>
                <w:ilvl w:val="2"/>
                <w:numId w:val="55"/>
              </w:numPr>
              <w:spacing w:after="0" w:line="360" w:lineRule="auto"/>
              <w:rPr>
                <w:rFonts w:ascii="Times New Roman" w:hAnsi="Times New Roman"/>
                <w:sz w:val="24"/>
                <w:szCs w:val="24"/>
              </w:rPr>
            </w:pPr>
            <w:r w:rsidRPr="00C453E7">
              <w:rPr>
                <w:rFonts w:ascii="Times New Roman" w:hAnsi="Times New Roman"/>
                <w:sz w:val="24"/>
                <w:szCs w:val="24"/>
              </w:rPr>
              <w:t xml:space="preserve">Variable rate application of chemicals </w:t>
            </w:r>
          </w:p>
          <w:p w14:paraId="6F43E6B3" w14:textId="77777777" w:rsidR="00C453E7" w:rsidRPr="00C453E7" w:rsidRDefault="00C453E7" w:rsidP="0075485B">
            <w:pPr>
              <w:pStyle w:val="ListParagraph"/>
              <w:numPr>
                <w:ilvl w:val="2"/>
                <w:numId w:val="55"/>
              </w:numPr>
              <w:spacing w:after="0" w:line="360" w:lineRule="auto"/>
              <w:rPr>
                <w:rFonts w:ascii="Times New Roman" w:hAnsi="Times New Roman"/>
                <w:sz w:val="24"/>
                <w:szCs w:val="24"/>
              </w:rPr>
            </w:pPr>
            <w:r w:rsidRPr="00C453E7">
              <w:rPr>
                <w:rFonts w:ascii="Times New Roman" w:hAnsi="Times New Roman"/>
                <w:sz w:val="24"/>
                <w:szCs w:val="24"/>
              </w:rPr>
              <w:t xml:space="preserve">Remote monitoring </w:t>
            </w:r>
          </w:p>
          <w:p w14:paraId="3143DB00" w14:textId="77777777" w:rsidR="00CB32C8" w:rsidRDefault="00C453E7" w:rsidP="0075485B">
            <w:pPr>
              <w:pStyle w:val="ListParagraph"/>
              <w:numPr>
                <w:ilvl w:val="2"/>
                <w:numId w:val="55"/>
              </w:numPr>
              <w:spacing w:after="0" w:line="360" w:lineRule="auto"/>
              <w:rPr>
                <w:rFonts w:ascii="Times New Roman" w:hAnsi="Times New Roman"/>
                <w:sz w:val="24"/>
                <w:szCs w:val="24"/>
              </w:rPr>
            </w:pPr>
            <w:r w:rsidRPr="00C453E7">
              <w:rPr>
                <w:rFonts w:ascii="Times New Roman" w:hAnsi="Times New Roman"/>
                <w:sz w:val="24"/>
                <w:szCs w:val="24"/>
              </w:rPr>
              <w:t>Data collection and analysis</w:t>
            </w:r>
          </w:p>
          <w:p w14:paraId="5F32664F" w14:textId="59587315" w:rsidR="00C453E7" w:rsidRPr="00CB32C8" w:rsidRDefault="00C453E7" w:rsidP="0075485B">
            <w:pPr>
              <w:pStyle w:val="ListParagraph"/>
              <w:numPr>
                <w:ilvl w:val="2"/>
                <w:numId w:val="55"/>
              </w:numPr>
              <w:spacing w:after="0" w:line="360" w:lineRule="auto"/>
              <w:rPr>
                <w:rFonts w:ascii="Times New Roman" w:hAnsi="Times New Roman"/>
                <w:sz w:val="24"/>
                <w:szCs w:val="24"/>
              </w:rPr>
            </w:pPr>
            <w:r w:rsidRPr="00CB32C8">
              <w:rPr>
                <w:rFonts w:ascii="Times New Roman" w:hAnsi="Times New Roman"/>
                <w:sz w:val="24"/>
                <w:szCs w:val="24"/>
              </w:rPr>
              <w:t>Precision harvesting</w:t>
            </w:r>
          </w:p>
          <w:p w14:paraId="29627965" w14:textId="77777777" w:rsidR="00001D5D" w:rsidRDefault="00CD5582" w:rsidP="0075485B">
            <w:pPr>
              <w:pStyle w:val="ListParagraph"/>
              <w:numPr>
                <w:ilvl w:val="1"/>
                <w:numId w:val="43"/>
              </w:numPr>
              <w:spacing w:line="276" w:lineRule="auto"/>
              <w:rPr>
                <w:rFonts w:ascii="Times New Roman" w:hAnsi="Times New Roman"/>
                <w:color w:val="000000"/>
                <w:sz w:val="24"/>
                <w:szCs w:val="24"/>
              </w:rPr>
            </w:pPr>
            <w:r>
              <w:rPr>
                <w:rFonts w:ascii="Times New Roman" w:hAnsi="Times New Roman"/>
                <w:color w:val="000000"/>
                <w:sz w:val="24"/>
                <w:szCs w:val="24"/>
              </w:rPr>
              <w:t>Customize Computerized agricultural equipment.</w:t>
            </w:r>
          </w:p>
        </w:tc>
        <w:tc>
          <w:tcPr>
            <w:tcW w:w="1002" w:type="pct"/>
            <w:tcBorders>
              <w:top w:val="single" w:sz="4" w:space="0" w:color="000000"/>
              <w:left w:val="single" w:sz="4" w:space="0" w:color="000000"/>
              <w:bottom w:val="single" w:sz="4" w:space="0" w:color="000000"/>
              <w:right w:val="single" w:sz="4" w:space="0" w:color="000000"/>
            </w:tcBorders>
          </w:tcPr>
          <w:p w14:paraId="41D7E1F2"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Written tests</w:t>
            </w:r>
          </w:p>
          <w:p w14:paraId="1203DAFB"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Oral presentation</w:t>
            </w:r>
          </w:p>
          <w:p w14:paraId="38F48F66"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Observation </w:t>
            </w:r>
          </w:p>
          <w:p w14:paraId="192E0915"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Project</w:t>
            </w:r>
          </w:p>
        </w:tc>
      </w:tr>
      <w:tr w:rsidR="00001D5D" w14:paraId="6505DE1A" w14:textId="77777777">
        <w:trPr>
          <w:trHeight w:val="520"/>
        </w:trPr>
        <w:tc>
          <w:tcPr>
            <w:tcW w:w="824" w:type="pct"/>
            <w:tcBorders>
              <w:top w:val="single" w:sz="4" w:space="0" w:color="000000"/>
              <w:left w:val="single" w:sz="4" w:space="0" w:color="000000"/>
              <w:bottom w:val="single" w:sz="4" w:space="0" w:color="000000"/>
              <w:right w:val="single" w:sz="4" w:space="0" w:color="000000"/>
            </w:tcBorders>
          </w:tcPr>
          <w:p w14:paraId="4700135F" w14:textId="77777777" w:rsidR="00001D5D" w:rsidRDefault="00CD5582" w:rsidP="0075485B">
            <w:pPr>
              <w:pStyle w:val="ListParagraph"/>
              <w:numPr>
                <w:ilvl w:val="0"/>
                <w:numId w:val="43"/>
              </w:numPr>
              <w:tabs>
                <w:tab w:val="left" w:pos="567"/>
              </w:tabs>
              <w:spacing w:after="0" w:line="276" w:lineRule="auto"/>
              <w:ind w:left="0"/>
              <w:rPr>
                <w:rFonts w:ascii="Times New Roman" w:hAnsi="Times New Roman"/>
                <w:color w:val="000000"/>
                <w:sz w:val="24"/>
                <w:szCs w:val="24"/>
              </w:rPr>
            </w:pPr>
            <w:r>
              <w:rPr>
                <w:rFonts w:ascii="Times New Roman" w:hAnsi="Times New Roman"/>
                <w:color w:val="000000"/>
                <w:sz w:val="24"/>
                <w:szCs w:val="24"/>
              </w:rPr>
              <w:t>Operate computerized agricultural equipment</w:t>
            </w:r>
          </w:p>
          <w:p w14:paraId="68F3FE66" w14:textId="77777777" w:rsidR="00001D5D" w:rsidRDefault="00001D5D">
            <w:pPr>
              <w:tabs>
                <w:tab w:val="left" w:pos="567"/>
              </w:tabs>
              <w:spacing w:after="0" w:line="276" w:lineRule="auto"/>
              <w:ind w:left="780"/>
              <w:rPr>
                <w:rFonts w:eastAsia="Times New Roman"/>
                <w:color w:val="000000"/>
                <w:szCs w:val="24"/>
              </w:rPr>
            </w:pPr>
          </w:p>
        </w:tc>
        <w:tc>
          <w:tcPr>
            <w:tcW w:w="3173" w:type="pct"/>
            <w:tcBorders>
              <w:top w:val="single" w:sz="4" w:space="0" w:color="000000"/>
              <w:left w:val="single" w:sz="4" w:space="0" w:color="000000"/>
              <w:bottom w:val="single" w:sz="4" w:space="0" w:color="000000"/>
              <w:right w:val="single" w:sz="4" w:space="0" w:color="000000"/>
            </w:tcBorders>
          </w:tcPr>
          <w:p w14:paraId="7373758E" w14:textId="77777777" w:rsidR="00001D5D" w:rsidRDefault="00CD5582" w:rsidP="0075485B">
            <w:pPr>
              <w:pStyle w:val="ListParagraph"/>
              <w:numPr>
                <w:ilvl w:val="1"/>
                <w:numId w:val="43"/>
              </w:numPr>
              <w:spacing w:line="276" w:lineRule="auto"/>
              <w:rPr>
                <w:rFonts w:ascii="Times New Roman" w:hAnsi="Times New Roman"/>
                <w:color w:val="000000"/>
                <w:sz w:val="24"/>
                <w:szCs w:val="24"/>
              </w:rPr>
            </w:pPr>
            <w:r>
              <w:rPr>
                <w:rFonts w:ascii="Times New Roman" w:hAnsi="Times New Roman"/>
                <w:color w:val="000000"/>
                <w:sz w:val="24"/>
                <w:szCs w:val="24"/>
              </w:rPr>
              <w:t>Wear personal protective Equipment appropriately.</w:t>
            </w:r>
          </w:p>
          <w:p w14:paraId="2F71B502" w14:textId="6CED560B" w:rsidR="00001D5D" w:rsidRDefault="00CD5582" w:rsidP="0075485B">
            <w:pPr>
              <w:pStyle w:val="ListParagraph"/>
              <w:numPr>
                <w:ilvl w:val="1"/>
                <w:numId w:val="43"/>
              </w:numPr>
              <w:spacing w:line="276" w:lineRule="auto"/>
              <w:rPr>
                <w:rFonts w:ascii="Times New Roman" w:hAnsi="Times New Roman"/>
                <w:color w:val="000000"/>
                <w:sz w:val="24"/>
                <w:szCs w:val="24"/>
              </w:rPr>
            </w:pPr>
            <w:r>
              <w:rPr>
                <w:rFonts w:ascii="Times New Roman" w:hAnsi="Times New Roman"/>
                <w:color w:val="000000"/>
                <w:sz w:val="24"/>
                <w:szCs w:val="24"/>
              </w:rPr>
              <w:t>Select computerize agricultural Equipment functions as per work requirement.</w:t>
            </w:r>
          </w:p>
          <w:p w14:paraId="3839E146" w14:textId="77777777" w:rsidR="00001D5D" w:rsidRDefault="00CD5582" w:rsidP="0075485B">
            <w:pPr>
              <w:pStyle w:val="ListParagraph"/>
              <w:numPr>
                <w:ilvl w:val="1"/>
                <w:numId w:val="43"/>
              </w:numPr>
              <w:spacing w:line="276" w:lineRule="auto"/>
              <w:rPr>
                <w:rFonts w:ascii="Times New Roman" w:hAnsi="Times New Roman"/>
                <w:color w:val="000000"/>
                <w:sz w:val="24"/>
                <w:szCs w:val="24"/>
              </w:rPr>
            </w:pPr>
            <w:r>
              <w:rPr>
                <w:rFonts w:ascii="Times New Roman" w:hAnsi="Times New Roman"/>
                <w:color w:val="000000"/>
                <w:sz w:val="24"/>
                <w:szCs w:val="24"/>
                <w:lang w:val="en-GB"/>
              </w:rPr>
              <w:t>Operate Computerized agricultural equipment as per operator’s manual.</w:t>
            </w:r>
          </w:p>
          <w:p w14:paraId="1F840237" w14:textId="77777777" w:rsidR="00001D5D" w:rsidRDefault="00CD5582" w:rsidP="0075485B">
            <w:pPr>
              <w:pStyle w:val="ListParagraph"/>
              <w:numPr>
                <w:ilvl w:val="1"/>
                <w:numId w:val="43"/>
              </w:numPr>
              <w:spacing w:line="276" w:lineRule="auto"/>
              <w:rPr>
                <w:rFonts w:ascii="Times New Roman" w:hAnsi="Times New Roman"/>
                <w:color w:val="000000"/>
                <w:sz w:val="24"/>
                <w:szCs w:val="24"/>
              </w:rPr>
            </w:pPr>
            <w:r>
              <w:rPr>
                <w:rFonts w:ascii="Times New Roman" w:hAnsi="Times New Roman"/>
                <w:color w:val="000000"/>
                <w:sz w:val="24"/>
                <w:szCs w:val="24"/>
                <w:lang w:val="en-GB"/>
              </w:rPr>
              <w:t>Identify robot driven agricultural equipment and machines.</w:t>
            </w:r>
          </w:p>
        </w:tc>
        <w:tc>
          <w:tcPr>
            <w:tcW w:w="1002" w:type="pct"/>
            <w:tcBorders>
              <w:top w:val="single" w:sz="4" w:space="0" w:color="000000"/>
              <w:left w:val="single" w:sz="4" w:space="0" w:color="000000"/>
              <w:bottom w:val="single" w:sz="4" w:space="0" w:color="000000"/>
              <w:right w:val="single" w:sz="4" w:space="0" w:color="000000"/>
            </w:tcBorders>
          </w:tcPr>
          <w:p w14:paraId="2655ABE8"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Oral questioning</w:t>
            </w:r>
          </w:p>
          <w:p w14:paraId="3FB0B866"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Observation </w:t>
            </w:r>
          </w:p>
          <w:p w14:paraId="799F0814" w14:textId="77777777" w:rsidR="00001D5D" w:rsidRDefault="00CD5582" w:rsidP="0075485B">
            <w:pPr>
              <w:numPr>
                <w:ilvl w:val="0"/>
                <w:numId w:val="35"/>
              </w:numPr>
              <w:tabs>
                <w:tab w:val="left" w:pos="567"/>
              </w:tabs>
              <w:spacing w:after="0" w:line="276" w:lineRule="auto"/>
              <w:ind w:left="268" w:hanging="268"/>
              <w:rPr>
                <w:color w:val="000000"/>
                <w:szCs w:val="24"/>
              </w:rPr>
            </w:pPr>
            <w:r>
              <w:rPr>
                <w:rFonts w:eastAsia="Times New Roman"/>
                <w:color w:val="000000"/>
                <w:szCs w:val="24"/>
              </w:rPr>
              <w:t xml:space="preserve">Project </w:t>
            </w:r>
          </w:p>
        </w:tc>
      </w:tr>
    </w:tbl>
    <w:p w14:paraId="2D266895" w14:textId="77777777" w:rsidR="00001D5D" w:rsidRDefault="00001D5D">
      <w:pPr>
        <w:tabs>
          <w:tab w:val="left" w:pos="567"/>
        </w:tabs>
        <w:spacing w:after="0"/>
        <w:rPr>
          <w:rFonts w:eastAsia="Times New Roman"/>
          <w:b/>
          <w:color w:val="000000"/>
          <w:szCs w:val="24"/>
        </w:rPr>
      </w:pPr>
    </w:p>
    <w:p w14:paraId="3586ED81" w14:textId="77777777" w:rsidR="00001D5D" w:rsidRDefault="00CD5582">
      <w:pPr>
        <w:tabs>
          <w:tab w:val="left" w:pos="567"/>
        </w:tabs>
        <w:spacing w:after="0" w:line="276" w:lineRule="auto"/>
        <w:rPr>
          <w:rFonts w:eastAsia="Times New Roman"/>
          <w:b/>
          <w:color w:val="000000"/>
          <w:szCs w:val="24"/>
        </w:rPr>
      </w:pPr>
      <w:r>
        <w:rPr>
          <w:rFonts w:eastAsia="Times New Roman"/>
          <w:b/>
          <w:color w:val="000000"/>
          <w:szCs w:val="24"/>
        </w:rPr>
        <w:t>Suggested Methods of Instruction</w:t>
      </w:r>
    </w:p>
    <w:p w14:paraId="14522B62" w14:textId="77777777" w:rsidR="00001D5D" w:rsidRDefault="00CD5582" w:rsidP="0075485B">
      <w:pPr>
        <w:numPr>
          <w:ilvl w:val="0"/>
          <w:numId w:val="39"/>
        </w:numPr>
        <w:tabs>
          <w:tab w:val="left" w:pos="567"/>
        </w:tabs>
        <w:spacing w:after="0" w:line="276" w:lineRule="auto"/>
        <w:rPr>
          <w:color w:val="000000"/>
          <w:szCs w:val="24"/>
        </w:rPr>
      </w:pPr>
      <w:r>
        <w:rPr>
          <w:rFonts w:eastAsia="Times New Roman"/>
          <w:color w:val="000000"/>
          <w:szCs w:val="24"/>
        </w:rPr>
        <w:t>Presentations and practical demonstrations by trainer;</w:t>
      </w:r>
    </w:p>
    <w:p w14:paraId="2F5706F3" w14:textId="77777777" w:rsidR="00001D5D" w:rsidRDefault="00CD5582" w:rsidP="0075485B">
      <w:pPr>
        <w:numPr>
          <w:ilvl w:val="0"/>
          <w:numId w:val="39"/>
        </w:numPr>
        <w:tabs>
          <w:tab w:val="left" w:pos="567"/>
        </w:tabs>
        <w:spacing w:after="0" w:line="276" w:lineRule="auto"/>
        <w:rPr>
          <w:color w:val="000000"/>
          <w:szCs w:val="24"/>
        </w:rPr>
      </w:pPr>
      <w:r>
        <w:rPr>
          <w:rFonts w:eastAsia="Times New Roman"/>
          <w:color w:val="000000"/>
          <w:szCs w:val="24"/>
        </w:rPr>
        <w:t>Guided learner activities and research to develop underpinning knowledge;</w:t>
      </w:r>
    </w:p>
    <w:p w14:paraId="38B26288" w14:textId="77777777" w:rsidR="00001D5D" w:rsidRDefault="00CD5582" w:rsidP="0075485B">
      <w:pPr>
        <w:numPr>
          <w:ilvl w:val="0"/>
          <w:numId w:val="39"/>
        </w:numPr>
        <w:tabs>
          <w:tab w:val="left" w:pos="567"/>
        </w:tabs>
        <w:spacing w:after="0" w:line="276" w:lineRule="auto"/>
        <w:rPr>
          <w:color w:val="000000"/>
          <w:szCs w:val="24"/>
        </w:rPr>
      </w:pPr>
      <w:r>
        <w:rPr>
          <w:rFonts w:eastAsia="Times New Roman"/>
          <w:color w:val="000000"/>
          <w:szCs w:val="24"/>
        </w:rPr>
        <w:t>Supervised activities and projects in a workshop</w:t>
      </w:r>
    </w:p>
    <w:p w14:paraId="2E7AD579"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Instructor lead facilitation of theory</w:t>
      </w:r>
    </w:p>
    <w:p w14:paraId="395C432C"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Demonstrations</w:t>
      </w:r>
    </w:p>
    <w:p w14:paraId="2389BC03"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Simulation/Role play</w:t>
      </w:r>
    </w:p>
    <w:p w14:paraId="75FE8E70"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Group Discussion</w:t>
      </w:r>
    </w:p>
    <w:p w14:paraId="41AB463D"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Projects</w:t>
      </w:r>
    </w:p>
    <w:p w14:paraId="62B26D32"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 xml:space="preserve">Presentations </w:t>
      </w:r>
    </w:p>
    <w:p w14:paraId="72140B9A"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Case studies</w:t>
      </w:r>
    </w:p>
    <w:p w14:paraId="060DF721" w14:textId="77777777" w:rsidR="00001D5D" w:rsidRDefault="00CD5582" w:rsidP="0075485B">
      <w:pPr>
        <w:numPr>
          <w:ilvl w:val="0"/>
          <w:numId w:val="39"/>
        </w:numPr>
        <w:spacing w:after="0" w:line="276" w:lineRule="auto"/>
        <w:rPr>
          <w:color w:val="000000"/>
          <w:szCs w:val="24"/>
        </w:rPr>
      </w:pPr>
      <w:r>
        <w:rPr>
          <w:rFonts w:eastAsia="Times New Roman"/>
          <w:color w:val="000000"/>
          <w:szCs w:val="24"/>
        </w:rPr>
        <w:t>Assignments</w:t>
      </w:r>
    </w:p>
    <w:p w14:paraId="6782D078" w14:textId="77777777" w:rsidR="00001D5D" w:rsidRDefault="00001D5D">
      <w:pPr>
        <w:spacing w:after="0" w:line="240" w:lineRule="auto"/>
        <w:jc w:val="both"/>
        <w:rPr>
          <w:rFonts w:eastAsia="Times New Roman"/>
          <w:color w:val="000000"/>
          <w:szCs w:val="24"/>
        </w:rPr>
      </w:pPr>
    </w:p>
    <w:p w14:paraId="20848967" w14:textId="77777777" w:rsidR="00001D5D" w:rsidRDefault="00CD5582">
      <w:pPr>
        <w:tabs>
          <w:tab w:val="left" w:pos="567"/>
        </w:tabs>
        <w:spacing w:after="0"/>
        <w:rPr>
          <w:rFonts w:eastAsia="Times New Roman"/>
          <w:b/>
          <w:color w:val="000000"/>
          <w:szCs w:val="24"/>
          <w:lang w:val="en-US"/>
        </w:rPr>
      </w:pPr>
      <w:r>
        <w:rPr>
          <w:rFonts w:eastAsia="Times New Roman"/>
          <w:b/>
          <w:color w:val="000000"/>
          <w:szCs w:val="24"/>
        </w:rPr>
        <w:t xml:space="preserve">Recommended Resources </w:t>
      </w:r>
      <w:r>
        <w:rPr>
          <w:rFonts w:eastAsia="Times New Roman"/>
          <w:b/>
          <w:color w:val="000000"/>
          <w:szCs w:val="24"/>
          <w:lang w:val="en-US"/>
        </w:rPr>
        <w:t>for 25 Trainees</w:t>
      </w:r>
    </w:p>
    <w:p w14:paraId="1797E6EC"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lastRenderedPageBreak/>
        <w:t>Internet access to manufacturers’ technical information;</w:t>
      </w:r>
    </w:p>
    <w:p w14:paraId="3982AF8C"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Personal protective equipment (PPE) and suitable coverings to protect vehicles;</w:t>
      </w:r>
    </w:p>
    <w:p w14:paraId="65955018" w14:textId="77777777" w:rsidR="00001D5D" w:rsidRDefault="00CD5582" w:rsidP="0075485B">
      <w:pPr>
        <w:pStyle w:val="ListParagraph"/>
        <w:numPr>
          <w:ilvl w:val="0"/>
          <w:numId w:val="40"/>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Facilities for the disposal of waste oil and used parts;</w:t>
      </w:r>
    </w:p>
    <w:p w14:paraId="2C2E9870" w14:textId="77777777" w:rsidR="00001D5D" w:rsidRDefault="00CD5582" w:rsidP="0075485B">
      <w:pPr>
        <w:pStyle w:val="ListParagraph"/>
        <w:numPr>
          <w:ilvl w:val="0"/>
          <w:numId w:val="40"/>
        </w:numPr>
        <w:tabs>
          <w:tab w:val="left" w:pos="567"/>
        </w:tabs>
        <w:spacing w:after="0" w:line="276" w:lineRule="auto"/>
        <w:rPr>
          <w:rFonts w:ascii="Times New Roman" w:hAnsi="Times New Roman"/>
          <w:b/>
          <w:color w:val="000000"/>
          <w:sz w:val="24"/>
          <w:szCs w:val="24"/>
        </w:rPr>
      </w:pPr>
      <w:r>
        <w:rPr>
          <w:rFonts w:ascii="Times New Roman" w:hAnsi="Times New Roman"/>
          <w:color w:val="000000"/>
          <w:sz w:val="24"/>
          <w:szCs w:val="24"/>
        </w:rPr>
        <w:t>Customer database and systems for recording maintenance records</w:t>
      </w:r>
      <w:r>
        <w:rPr>
          <w:rFonts w:ascii="Times New Roman" w:hAnsi="Times New Roman"/>
          <w:b/>
          <w:color w:val="000000"/>
          <w:sz w:val="24"/>
          <w:szCs w:val="24"/>
        </w:rPr>
        <w:t>.</w:t>
      </w:r>
    </w:p>
    <w:p w14:paraId="129AD3DC"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Stationery</w:t>
      </w:r>
    </w:p>
    <w:p w14:paraId="58BE6A39"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Charts</w:t>
      </w:r>
    </w:p>
    <w:p w14:paraId="1BFDFB9A"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Video clips</w:t>
      </w:r>
    </w:p>
    <w:p w14:paraId="79AA1630"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Audio tapes</w:t>
      </w:r>
    </w:p>
    <w:p w14:paraId="0D222813"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Radio set</w:t>
      </w:r>
    </w:p>
    <w:p w14:paraId="72682575"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Digital multi-meters</w:t>
      </w:r>
    </w:p>
    <w:p w14:paraId="2072016D"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Test lights</w:t>
      </w:r>
    </w:p>
    <w:p w14:paraId="50AD7941"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Laptop diagnostic systems</w:t>
      </w:r>
    </w:p>
    <w:p w14:paraId="2A119778"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On-board diagnostic systems</w:t>
      </w:r>
    </w:p>
    <w:p w14:paraId="7FEC9CCC"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Batteries</w:t>
      </w:r>
    </w:p>
    <w:p w14:paraId="334845E1"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Sensors</w:t>
      </w:r>
    </w:p>
    <w:p w14:paraId="76ADA7AB"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Regulators</w:t>
      </w:r>
    </w:p>
    <w:p w14:paraId="7F0650A4"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Heaters</w:t>
      </w:r>
    </w:p>
    <w:p w14:paraId="305097CB"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LED</w:t>
      </w:r>
    </w:p>
    <w:p w14:paraId="1EDC1619"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Printed circuit boards</w:t>
      </w:r>
    </w:p>
    <w:p w14:paraId="7C487E44"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Communication plugs </w:t>
      </w:r>
    </w:p>
    <w:p w14:paraId="0420F7F5"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Circuit tests </w:t>
      </w:r>
    </w:p>
    <w:p w14:paraId="7FD53237"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 xml:space="preserve">Component tests </w:t>
      </w:r>
    </w:p>
    <w:p w14:paraId="30F45B5F" w14:textId="77777777" w:rsidR="00001D5D" w:rsidRDefault="00CD5582" w:rsidP="0075485B">
      <w:pPr>
        <w:pStyle w:val="ListParagraph"/>
        <w:numPr>
          <w:ilvl w:val="0"/>
          <w:numId w:val="41"/>
        </w:numPr>
        <w:tabs>
          <w:tab w:val="left" w:pos="567"/>
        </w:tabs>
        <w:spacing w:after="0" w:line="276" w:lineRule="auto"/>
        <w:rPr>
          <w:rFonts w:ascii="Times New Roman" w:hAnsi="Times New Roman"/>
          <w:color w:val="000000"/>
          <w:sz w:val="24"/>
          <w:szCs w:val="24"/>
        </w:rPr>
      </w:pPr>
      <w:r>
        <w:rPr>
          <w:rFonts w:ascii="Times New Roman" w:hAnsi="Times New Roman"/>
          <w:color w:val="000000"/>
          <w:sz w:val="24"/>
          <w:szCs w:val="24"/>
        </w:rPr>
        <w:t>Service code diagnostics</w:t>
      </w:r>
    </w:p>
    <w:p w14:paraId="29621ADD" w14:textId="77777777" w:rsidR="00001D5D" w:rsidRDefault="00CD5582" w:rsidP="0075485B">
      <w:pPr>
        <w:numPr>
          <w:ilvl w:val="0"/>
          <w:numId w:val="49"/>
        </w:numPr>
        <w:spacing w:after="120" w:line="276" w:lineRule="auto"/>
        <w:rPr>
          <w:color w:val="000000"/>
          <w:kern w:val="28"/>
          <w:szCs w:val="24"/>
        </w:rPr>
      </w:pPr>
      <w:r>
        <w:rPr>
          <w:color w:val="000000"/>
          <w:kern w:val="28"/>
          <w:szCs w:val="24"/>
        </w:rPr>
        <w:t>25 computers with the following software:</w:t>
      </w:r>
    </w:p>
    <w:p w14:paraId="33AD5179" w14:textId="77777777" w:rsidR="00001D5D" w:rsidRDefault="00CD5582" w:rsidP="0075485B">
      <w:pPr>
        <w:numPr>
          <w:ilvl w:val="1"/>
          <w:numId w:val="50"/>
        </w:numPr>
        <w:tabs>
          <w:tab w:val="left" w:pos="360"/>
        </w:tabs>
        <w:spacing w:before="39" w:after="120" w:line="285" w:lineRule="auto"/>
        <w:rPr>
          <w:color w:val="000000"/>
          <w:kern w:val="28"/>
          <w:szCs w:val="24"/>
        </w:rPr>
      </w:pPr>
      <w:r>
        <w:rPr>
          <w:color w:val="000000"/>
          <w:kern w:val="28"/>
          <w:szCs w:val="24"/>
        </w:rPr>
        <w:t>Windows/Linux/Macintosh Operating System</w:t>
      </w:r>
    </w:p>
    <w:p w14:paraId="1B1B69D9" w14:textId="77777777" w:rsidR="00001D5D" w:rsidRDefault="00CD5582" w:rsidP="0075485B">
      <w:pPr>
        <w:numPr>
          <w:ilvl w:val="1"/>
          <w:numId w:val="50"/>
        </w:numPr>
        <w:tabs>
          <w:tab w:val="left" w:pos="360"/>
        </w:tabs>
        <w:spacing w:before="39" w:after="120" w:line="285" w:lineRule="auto"/>
        <w:rPr>
          <w:color w:val="000000"/>
          <w:kern w:val="28"/>
          <w:szCs w:val="24"/>
        </w:rPr>
      </w:pPr>
      <w:r>
        <w:rPr>
          <w:color w:val="000000"/>
          <w:kern w:val="28"/>
          <w:szCs w:val="24"/>
        </w:rPr>
        <w:t>Microsoft Office Software</w:t>
      </w:r>
    </w:p>
    <w:p w14:paraId="05B869F9" w14:textId="77777777" w:rsidR="00001D5D" w:rsidRDefault="00CD5582" w:rsidP="0075485B">
      <w:pPr>
        <w:numPr>
          <w:ilvl w:val="1"/>
          <w:numId w:val="50"/>
        </w:numPr>
        <w:tabs>
          <w:tab w:val="left" w:pos="360"/>
        </w:tabs>
        <w:spacing w:before="39" w:after="120" w:line="285" w:lineRule="auto"/>
        <w:rPr>
          <w:color w:val="000000"/>
          <w:kern w:val="28"/>
          <w:szCs w:val="24"/>
        </w:rPr>
      </w:pPr>
      <w:r>
        <w:rPr>
          <w:color w:val="000000"/>
          <w:kern w:val="28"/>
          <w:szCs w:val="24"/>
        </w:rPr>
        <w:t xml:space="preserve">Google Workspace Account </w:t>
      </w:r>
    </w:p>
    <w:p w14:paraId="0EC63B85" w14:textId="77777777" w:rsidR="00001D5D" w:rsidRDefault="00CD5582" w:rsidP="0075485B">
      <w:pPr>
        <w:numPr>
          <w:ilvl w:val="1"/>
          <w:numId w:val="50"/>
        </w:numPr>
        <w:tabs>
          <w:tab w:val="left" w:pos="360"/>
        </w:tabs>
        <w:spacing w:before="39" w:after="120" w:line="285" w:lineRule="auto"/>
        <w:rPr>
          <w:color w:val="000000"/>
          <w:kern w:val="28"/>
          <w:szCs w:val="24"/>
        </w:rPr>
      </w:pPr>
      <w:r>
        <w:rPr>
          <w:color w:val="000000"/>
          <w:kern w:val="28"/>
          <w:szCs w:val="24"/>
        </w:rPr>
        <w:t>Antivirus Software</w:t>
      </w:r>
    </w:p>
    <w:p w14:paraId="65E60A6C" w14:textId="77777777" w:rsidR="00001D5D" w:rsidRDefault="00CD5582" w:rsidP="0075485B">
      <w:pPr>
        <w:numPr>
          <w:ilvl w:val="0"/>
          <w:numId w:val="49"/>
        </w:numPr>
        <w:spacing w:after="120" w:line="276" w:lineRule="auto"/>
        <w:rPr>
          <w:color w:val="000000"/>
          <w:kern w:val="28"/>
          <w:szCs w:val="24"/>
        </w:rPr>
      </w:pPr>
      <w:r>
        <w:rPr>
          <w:color w:val="000000"/>
          <w:kern w:val="28"/>
          <w:szCs w:val="24"/>
        </w:rPr>
        <w:t>25 External Storage Media</w:t>
      </w:r>
    </w:p>
    <w:p w14:paraId="452AB869" w14:textId="77777777" w:rsidR="00001D5D" w:rsidRDefault="00CD5582" w:rsidP="0075485B">
      <w:pPr>
        <w:numPr>
          <w:ilvl w:val="0"/>
          <w:numId w:val="49"/>
        </w:numPr>
        <w:spacing w:after="120" w:line="276" w:lineRule="auto"/>
        <w:rPr>
          <w:color w:val="000000"/>
          <w:kern w:val="28"/>
          <w:szCs w:val="24"/>
        </w:rPr>
      </w:pPr>
      <w:r>
        <w:rPr>
          <w:color w:val="000000"/>
          <w:kern w:val="28"/>
          <w:szCs w:val="24"/>
        </w:rPr>
        <w:t>2 Printers</w:t>
      </w:r>
    </w:p>
    <w:p w14:paraId="12F1728F" w14:textId="77777777" w:rsidR="00001D5D" w:rsidRDefault="00CD5582" w:rsidP="0075485B">
      <w:pPr>
        <w:numPr>
          <w:ilvl w:val="0"/>
          <w:numId w:val="49"/>
        </w:numPr>
        <w:spacing w:after="120" w:line="276" w:lineRule="auto"/>
        <w:rPr>
          <w:color w:val="000000"/>
          <w:kern w:val="28"/>
          <w:szCs w:val="24"/>
        </w:rPr>
      </w:pPr>
      <w:r>
        <w:rPr>
          <w:color w:val="000000"/>
          <w:kern w:val="28"/>
          <w:szCs w:val="24"/>
        </w:rPr>
        <w:t>Printing papers</w:t>
      </w:r>
    </w:p>
    <w:p w14:paraId="53C48654" w14:textId="77777777" w:rsidR="00001D5D" w:rsidRDefault="00CD5582" w:rsidP="0075485B">
      <w:pPr>
        <w:numPr>
          <w:ilvl w:val="0"/>
          <w:numId w:val="49"/>
        </w:numPr>
        <w:spacing w:after="120" w:line="276" w:lineRule="auto"/>
        <w:rPr>
          <w:color w:val="000000"/>
          <w:kern w:val="28"/>
          <w:szCs w:val="24"/>
        </w:rPr>
      </w:pPr>
      <w:r>
        <w:rPr>
          <w:color w:val="000000"/>
          <w:kern w:val="28"/>
          <w:szCs w:val="24"/>
        </w:rPr>
        <w:t>2 Projectors</w:t>
      </w:r>
    </w:p>
    <w:p w14:paraId="35622F11" w14:textId="77777777" w:rsidR="00001D5D" w:rsidRDefault="00CD5582" w:rsidP="0075485B">
      <w:pPr>
        <w:numPr>
          <w:ilvl w:val="0"/>
          <w:numId w:val="49"/>
        </w:numPr>
        <w:spacing w:after="120" w:line="276" w:lineRule="auto"/>
        <w:rPr>
          <w:color w:val="000000"/>
          <w:kern w:val="28"/>
          <w:szCs w:val="24"/>
        </w:rPr>
      </w:pPr>
      <w:r>
        <w:rPr>
          <w:color w:val="000000"/>
          <w:kern w:val="28"/>
          <w:szCs w:val="24"/>
        </w:rPr>
        <w:t>2 Whiteboards</w:t>
      </w:r>
    </w:p>
    <w:p w14:paraId="12B45DE5" w14:textId="77777777" w:rsidR="00001D5D" w:rsidRDefault="00CD5582" w:rsidP="0075485B">
      <w:pPr>
        <w:numPr>
          <w:ilvl w:val="0"/>
          <w:numId w:val="49"/>
        </w:numPr>
        <w:spacing w:after="120" w:line="276" w:lineRule="auto"/>
        <w:rPr>
          <w:color w:val="000000"/>
          <w:kern w:val="28"/>
          <w:szCs w:val="24"/>
        </w:rPr>
      </w:pPr>
      <w:r>
        <w:rPr>
          <w:color w:val="000000"/>
          <w:kern w:val="28"/>
          <w:szCs w:val="24"/>
        </w:rPr>
        <w:t>2 Smartboards/Smart TV (Where applicable)</w:t>
      </w:r>
    </w:p>
    <w:p w14:paraId="2C82CEF1" w14:textId="77777777" w:rsidR="00001D5D" w:rsidRDefault="00CD5582" w:rsidP="0075485B">
      <w:pPr>
        <w:numPr>
          <w:ilvl w:val="1"/>
          <w:numId w:val="51"/>
        </w:numPr>
        <w:tabs>
          <w:tab w:val="left" w:pos="920"/>
          <w:tab w:val="left" w:pos="921"/>
        </w:tabs>
        <w:spacing w:before="39" w:after="120" w:line="285" w:lineRule="auto"/>
        <w:ind w:hanging="361"/>
        <w:rPr>
          <w:color w:val="000000"/>
          <w:kern w:val="28"/>
          <w:szCs w:val="24"/>
        </w:rPr>
      </w:pPr>
      <w:r>
        <w:rPr>
          <w:color w:val="000000"/>
          <w:kern w:val="28"/>
          <w:szCs w:val="24"/>
        </w:rPr>
        <w:t>Assorted white board markers</w:t>
      </w:r>
    </w:p>
    <w:p w14:paraId="3149C898" w14:textId="77777777" w:rsidR="00001D5D" w:rsidRDefault="00CD5582" w:rsidP="0075485B">
      <w:pPr>
        <w:numPr>
          <w:ilvl w:val="1"/>
          <w:numId w:val="51"/>
        </w:numPr>
        <w:tabs>
          <w:tab w:val="left" w:pos="920"/>
          <w:tab w:val="left" w:pos="921"/>
        </w:tabs>
        <w:spacing w:before="40" w:after="120" w:line="285" w:lineRule="auto"/>
        <w:ind w:hanging="361"/>
        <w:rPr>
          <w:color w:val="000000"/>
          <w:kern w:val="28"/>
          <w:szCs w:val="24"/>
        </w:rPr>
      </w:pPr>
      <w:r>
        <w:rPr>
          <w:color w:val="000000"/>
          <w:kern w:val="28"/>
          <w:szCs w:val="24"/>
        </w:rPr>
        <w:t>Internet connection</w:t>
      </w:r>
    </w:p>
    <w:p w14:paraId="76A14F46" w14:textId="77777777" w:rsidR="00001D5D" w:rsidRDefault="00CD5582" w:rsidP="0075485B">
      <w:pPr>
        <w:numPr>
          <w:ilvl w:val="1"/>
          <w:numId w:val="51"/>
        </w:numPr>
        <w:tabs>
          <w:tab w:val="left" w:pos="920"/>
          <w:tab w:val="left" w:pos="921"/>
        </w:tabs>
        <w:spacing w:before="40" w:after="120" w:line="285" w:lineRule="auto"/>
        <w:ind w:hanging="361"/>
        <w:rPr>
          <w:color w:val="000000"/>
          <w:kern w:val="28"/>
          <w:szCs w:val="24"/>
        </w:rPr>
      </w:pPr>
      <w:r>
        <w:rPr>
          <w:color w:val="000000"/>
          <w:kern w:val="28"/>
          <w:szCs w:val="24"/>
        </w:rPr>
        <w:lastRenderedPageBreak/>
        <w:t>3 samples of CVs</w:t>
      </w:r>
    </w:p>
    <w:p w14:paraId="7B832C9D" w14:textId="1DD3C57D" w:rsidR="00001D5D" w:rsidRPr="00D957C6" w:rsidRDefault="00CD5582" w:rsidP="00D957C6">
      <w:pPr>
        <w:numPr>
          <w:ilvl w:val="1"/>
          <w:numId w:val="51"/>
        </w:numPr>
        <w:tabs>
          <w:tab w:val="left" w:pos="920"/>
          <w:tab w:val="left" w:pos="921"/>
        </w:tabs>
        <w:spacing w:before="40" w:after="120" w:line="285" w:lineRule="auto"/>
        <w:ind w:hanging="361"/>
        <w:rPr>
          <w:color w:val="000000"/>
          <w:kern w:val="28"/>
          <w:szCs w:val="24"/>
        </w:rPr>
      </w:pPr>
      <w:r>
        <w:rPr>
          <w:color w:val="000000"/>
          <w:kern w:val="28"/>
          <w:szCs w:val="24"/>
        </w:rPr>
        <w:t>3 samples of job applications</w:t>
      </w:r>
      <w:bookmarkEnd w:id="37"/>
    </w:p>
    <w:sectPr w:rsidR="00001D5D" w:rsidRPr="00D957C6" w:rsidSect="00DE1637">
      <w:type w:val="continuous"/>
      <w:pgSz w:w="11906" w:h="16838"/>
      <w:pgMar w:top="1440" w:right="189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DB0B1" w14:textId="77777777" w:rsidR="007318BC" w:rsidRDefault="007318BC">
      <w:pPr>
        <w:spacing w:line="240" w:lineRule="auto"/>
      </w:pPr>
      <w:r>
        <w:separator/>
      </w:r>
    </w:p>
  </w:endnote>
  <w:endnote w:type="continuationSeparator" w:id="0">
    <w:p w14:paraId="31E5936D" w14:textId="77777777" w:rsidR="007318BC" w:rsidRDefault="00731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83B96" w14:paraId="18B15DD9" w14:textId="77777777">
      <w:trPr>
        <w:trHeight w:hRule="exact" w:val="115"/>
        <w:jc w:val="center"/>
      </w:trPr>
      <w:tc>
        <w:tcPr>
          <w:tcW w:w="4686" w:type="dxa"/>
          <w:shd w:val="clear" w:color="auto" w:fill="4F81BD" w:themeFill="accent1"/>
          <w:tcMar>
            <w:top w:w="0" w:type="dxa"/>
            <w:bottom w:w="0" w:type="dxa"/>
          </w:tcMar>
        </w:tcPr>
        <w:p w14:paraId="24400751" w14:textId="77777777" w:rsidR="00283B96" w:rsidRDefault="00283B96">
          <w:pPr>
            <w:pStyle w:val="Header"/>
            <w:rPr>
              <w:caps/>
              <w:sz w:val="18"/>
            </w:rPr>
          </w:pPr>
        </w:p>
      </w:tc>
      <w:tc>
        <w:tcPr>
          <w:tcW w:w="4674" w:type="dxa"/>
          <w:shd w:val="clear" w:color="auto" w:fill="4F81BD" w:themeFill="accent1"/>
          <w:tcMar>
            <w:top w:w="0" w:type="dxa"/>
            <w:bottom w:w="0" w:type="dxa"/>
          </w:tcMar>
        </w:tcPr>
        <w:p w14:paraId="47656A71" w14:textId="77777777" w:rsidR="00283B96" w:rsidRDefault="00283B96">
          <w:pPr>
            <w:pStyle w:val="Header"/>
            <w:jc w:val="right"/>
            <w:rPr>
              <w:caps/>
              <w:sz w:val="18"/>
            </w:rPr>
          </w:pPr>
        </w:p>
      </w:tc>
    </w:tr>
    <w:tr w:rsidR="00283B96" w14:paraId="007D155B" w14:textId="77777777">
      <w:trPr>
        <w:jc w:val="center"/>
      </w:trPr>
      <w:sdt>
        <w:sdtPr>
          <w:rPr>
            <w:caps/>
            <w:color w:val="808080" w:themeColor="background1" w:themeShade="80"/>
            <w:sz w:val="18"/>
            <w:szCs w:val="18"/>
          </w:rPr>
          <w:alias w:val="Author"/>
          <w:id w:val="-1817482483"/>
          <w:placeholder>
            <w:docPart w:val="1803B17CD18E418EAA10075B8381B23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76A1DC7" w14:textId="6F6EE4B2" w:rsidR="00283B96" w:rsidRDefault="00CB4AEC">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6D05543A" w14:textId="77777777" w:rsidR="00283B96" w:rsidRDefault="00283B96">
          <w:pPr>
            <w:pStyle w:val="Footer"/>
            <w:jc w:val="right"/>
            <w:rPr>
              <w:caps/>
              <w:color w:val="808080" w:themeColor="background1" w:themeShade="80"/>
              <w:sz w:val="18"/>
              <w:szCs w:val="18"/>
            </w:rPr>
          </w:pPr>
          <w:r>
            <w:rPr>
              <w:noProof/>
              <w:sz w:val="18"/>
            </w:rPr>
            <mc:AlternateContent>
              <mc:Choice Requires="wps">
                <w:drawing>
                  <wp:anchor distT="0" distB="0" distL="114300" distR="114300" simplePos="0" relativeHeight="251672576" behindDoc="0" locked="0" layoutInCell="1" allowOverlap="1" wp14:anchorId="6473DD28" wp14:editId="4BF83407">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112988" w14:textId="77777777" w:rsidR="00283B96" w:rsidRDefault="00283B96">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w:t>
                                </w:r>
                                <w:r>
                                  <w:rPr>
                                    <w:caps/>
                                    <w:color w:val="808080" w:themeColor="background1" w:themeShade="80"/>
                                    <w:sz w:val="18"/>
                                    <w:szCs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73DD28"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4A112988" w14:textId="77777777" w:rsidR="00283B96" w:rsidRDefault="00283B96">
                          <w:pPr>
                            <w:pStyle w:val="Footer"/>
                            <w:jc w:val="right"/>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w:t>
                          </w:r>
                          <w:r>
                            <w:rPr>
                              <w:caps/>
                              <w:color w:val="808080" w:themeColor="background1" w:themeShade="80"/>
                              <w:sz w:val="18"/>
                              <w:szCs w:val="18"/>
                            </w:rPr>
                            <w:fldChar w:fldCharType="end"/>
                          </w:r>
                        </w:p>
                      </w:txbxContent>
                    </v:textbox>
                    <w10:wrap anchorx="margin"/>
                  </v:shape>
                </w:pict>
              </mc:Fallback>
            </mc:AlternateContent>
          </w:r>
        </w:p>
      </w:tc>
    </w:tr>
  </w:tbl>
  <w:p w14:paraId="59A90745" w14:textId="77777777" w:rsidR="00283B96" w:rsidRDefault="00283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4794F" w14:textId="38397631" w:rsidR="00283B96" w:rsidRDefault="00283B96">
    <w:pPr>
      <w:pStyle w:val="Footer"/>
      <w:jc w:val="center"/>
    </w:pPr>
  </w:p>
  <w:p w14:paraId="592E8C36" w14:textId="77777777" w:rsidR="00283B96" w:rsidRDefault="00283B9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64F9A" w14:paraId="3D773FD3" w14:textId="77777777">
      <w:trPr>
        <w:trHeight w:hRule="exact" w:val="115"/>
        <w:jc w:val="center"/>
      </w:trPr>
      <w:tc>
        <w:tcPr>
          <w:tcW w:w="4686" w:type="dxa"/>
          <w:shd w:val="clear" w:color="auto" w:fill="4F81BD" w:themeFill="accent1"/>
          <w:tcMar>
            <w:top w:w="0" w:type="dxa"/>
            <w:bottom w:w="0" w:type="dxa"/>
          </w:tcMar>
        </w:tcPr>
        <w:p w14:paraId="157ED758" w14:textId="77777777" w:rsidR="00464F9A" w:rsidRDefault="00464F9A">
          <w:pPr>
            <w:pStyle w:val="Header"/>
            <w:rPr>
              <w:caps/>
              <w:sz w:val="18"/>
            </w:rPr>
          </w:pPr>
        </w:p>
      </w:tc>
      <w:tc>
        <w:tcPr>
          <w:tcW w:w="4674" w:type="dxa"/>
          <w:shd w:val="clear" w:color="auto" w:fill="4F81BD" w:themeFill="accent1"/>
          <w:tcMar>
            <w:top w:w="0" w:type="dxa"/>
            <w:bottom w:w="0" w:type="dxa"/>
          </w:tcMar>
        </w:tcPr>
        <w:p w14:paraId="3E1818AB" w14:textId="77777777" w:rsidR="00464F9A" w:rsidRDefault="00464F9A">
          <w:pPr>
            <w:pStyle w:val="Header"/>
            <w:jc w:val="right"/>
            <w:rPr>
              <w:caps/>
              <w:sz w:val="18"/>
            </w:rPr>
          </w:pPr>
        </w:p>
      </w:tc>
    </w:tr>
    <w:tr w:rsidR="00464F9A" w14:paraId="40715AEB" w14:textId="77777777">
      <w:trPr>
        <w:jc w:val="center"/>
      </w:trPr>
      <w:sdt>
        <w:sdtPr>
          <w:rPr>
            <w:caps/>
            <w:color w:val="808080" w:themeColor="background1" w:themeShade="80"/>
            <w:sz w:val="18"/>
            <w:szCs w:val="18"/>
          </w:rPr>
          <w:alias w:val="Author"/>
          <w:tag w:val=""/>
          <w:id w:val="1534151868"/>
          <w:placeholder>
            <w:docPart w:val="E9F7E839B2054E478A39F568681DF59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D8441E" w14:textId="39A9ABAE" w:rsidR="00464F9A" w:rsidRDefault="00464F9A">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5DB9EACB" w14:textId="77777777" w:rsidR="00464F9A" w:rsidRDefault="00464F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1D0D352" w14:textId="77777777" w:rsidR="00283B96" w:rsidRDefault="00283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32FEA" w14:textId="77777777" w:rsidR="007318BC" w:rsidRDefault="007318BC">
      <w:pPr>
        <w:spacing w:after="0"/>
      </w:pPr>
      <w:r>
        <w:separator/>
      </w:r>
    </w:p>
  </w:footnote>
  <w:footnote w:type="continuationSeparator" w:id="0">
    <w:p w14:paraId="281B191D" w14:textId="77777777" w:rsidR="007318BC" w:rsidRDefault="007318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1B645E3"/>
    <w:multiLevelType w:val="multilevel"/>
    <w:tmpl w:val="01B645E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63B272E"/>
    <w:multiLevelType w:val="multilevel"/>
    <w:tmpl w:val="063B272E"/>
    <w:lvl w:ilvl="0">
      <w:start w:val="2"/>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15:restartNumberingAfterBreak="0">
    <w:nsid w:val="0D081750"/>
    <w:multiLevelType w:val="multilevel"/>
    <w:tmpl w:val="0D081750"/>
    <w:lvl w:ilvl="0">
      <w:start w:val="1"/>
      <w:numFmt w:val="decimal"/>
      <w:lvlText w:val="%1."/>
      <w:lvlJc w:val="left"/>
      <w:pPr>
        <w:ind w:left="780" w:hanging="360"/>
      </w:pPr>
      <w:rPr>
        <w:b w:val="0"/>
        <w:bCs/>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644"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02"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3" w15:restartNumberingAfterBreak="0">
    <w:nsid w:val="0D645D7F"/>
    <w:multiLevelType w:val="multilevel"/>
    <w:tmpl w:val="0D645D7F"/>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EC26AA6"/>
    <w:multiLevelType w:val="multilevel"/>
    <w:tmpl w:val="0EC26AA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 w15:restartNumberingAfterBreak="0">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6" w15:restartNumberingAfterBreak="0">
    <w:nsid w:val="105F4A92"/>
    <w:multiLevelType w:val="multilevel"/>
    <w:tmpl w:val="889A23B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b w:val="0"/>
        <w:bCs/>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7" w15:restartNumberingAfterBreak="0">
    <w:nsid w:val="12EB76F6"/>
    <w:multiLevelType w:val="multilevel"/>
    <w:tmpl w:val="12EB76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6765728"/>
    <w:multiLevelType w:val="multilevel"/>
    <w:tmpl w:val="16765728"/>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F221E2E"/>
    <w:multiLevelType w:val="multilevel"/>
    <w:tmpl w:val="1F221E2E"/>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20" w15:restartNumberingAfterBreak="0">
    <w:nsid w:val="24214FCF"/>
    <w:multiLevelType w:val="multilevel"/>
    <w:tmpl w:val="24214FCF"/>
    <w:lvl w:ilvl="0">
      <w:start w:val="1"/>
      <w:numFmt w:val="decimal"/>
      <w:lvlText w:val="%1."/>
      <w:lvlJc w:val="left"/>
      <w:pPr>
        <w:ind w:left="720" w:hanging="360"/>
      </w:pPr>
    </w:lvl>
    <w:lvl w:ilvl="1">
      <w:numFmt w:val="decimal"/>
      <w:isLgl/>
      <w:lvlText w:val="%1.%2"/>
      <w:lvlJc w:val="left"/>
      <w:pPr>
        <w:ind w:left="36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651238E"/>
    <w:multiLevelType w:val="multilevel"/>
    <w:tmpl w:val="2651238E"/>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3" w15:restartNumberingAfterBreak="0">
    <w:nsid w:val="29CA542D"/>
    <w:multiLevelType w:val="multilevel"/>
    <w:tmpl w:val="29CA542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2F5C05C2"/>
    <w:multiLevelType w:val="multilevel"/>
    <w:tmpl w:val="2F5C05C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F601FAD"/>
    <w:multiLevelType w:val="multilevel"/>
    <w:tmpl w:val="2F601FAD"/>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35F0BD9"/>
    <w:multiLevelType w:val="multilevel"/>
    <w:tmpl w:val="335F0BD9"/>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46A1202"/>
    <w:multiLevelType w:val="multilevel"/>
    <w:tmpl w:val="346A12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5A956D6"/>
    <w:multiLevelType w:val="multilevel"/>
    <w:tmpl w:val="35A956D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167AF4"/>
    <w:multiLevelType w:val="multilevel"/>
    <w:tmpl w:val="49EA096A"/>
    <w:lvl w:ilvl="0">
      <w:start w:val="3"/>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9EB2483"/>
    <w:multiLevelType w:val="multilevel"/>
    <w:tmpl w:val="39EB2483"/>
    <w:lvl w:ilvl="0">
      <w:start w:val="1"/>
      <w:numFmt w:val="bullet"/>
      <w:lvlText w:val=""/>
      <w:lvlJc w:val="left"/>
      <w:pPr>
        <w:ind w:left="810" w:hanging="360"/>
      </w:pPr>
      <w:rPr>
        <w:rFonts w:ascii="Symbol" w:hAnsi="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3BEF0FCC"/>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FAB3DDC"/>
    <w:multiLevelType w:val="multilevel"/>
    <w:tmpl w:val="3FAB3DD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441A683E"/>
    <w:multiLevelType w:val="multilevel"/>
    <w:tmpl w:val="441A683E"/>
    <w:lvl w:ilvl="0">
      <w:start w:val="1"/>
      <w:numFmt w:val="decimal"/>
      <w:lvlText w:val="%1."/>
      <w:lvlJc w:val="left"/>
      <w:pPr>
        <w:ind w:left="780" w:hanging="360"/>
      </w:pPr>
      <w:rPr>
        <w:b w:val="0"/>
        <w:bCs/>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644"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02"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461F524D"/>
    <w:multiLevelType w:val="multilevel"/>
    <w:tmpl w:val="461F524D"/>
    <w:lvl w:ilvl="0">
      <w:start w:val="1"/>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F787E57"/>
    <w:multiLevelType w:val="multilevel"/>
    <w:tmpl w:val="4F787E57"/>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1130250"/>
    <w:multiLevelType w:val="multilevel"/>
    <w:tmpl w:val="511302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3B344E5"/>
    <w:multiLevelType w:val="multilevel"/>
    <w:tmpl w:val="6C32445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70930E5"/>
    <w:multiLevelType w:val="multilevel"/>
    <w:tmpl w:val="1AC43EB4"/>
    <w:lvl w:ilvl="0">
      <w:start w:val="1"/>
      <w:numFmt w:val="decimal"/>
      <w:lvlText w:val="%1."/>
      <w:lvlJc w:val="left"/>
      <w:pPr>
        <w:ind w:left="360" w:hanging="360"/>
      </w:pPr>
      <w:rPr>
        <w:rFonts w:hint="default"/>
      </w:rPr>
    </w:lvl>
    <w:lvl w:ilvl="1">
      <w:start w:val="1"/>
      <w:numFmt w:val="decimal"/>
      <w:lvlText w:val="%1.%2."/>
      <w:lvlJc w:val="left"/>
      <w:pPr>
        <w:ind w:left="391" w:hanging="360"/>
      </w:pPr>
      <w:rPr>
        <w:rFonts w:hint="default"/>
      </w:rPr>
    </w:lvl>
    <w:lvl w:ilvl="2">
      <w:start w:val="1"/>
      <w:numFmt w:val="decimal"/>
      <w:lvlText w:val="%1.%2.%3."/>
      <w:lvlJc w:val="left"/>
      <w:pPr>
        <w:ind w:left="782" w:hanging="720"/>
      </w:pPr>
      <w:rPr>
        <w:rFonts w:hint="default"/>
      </w:rPr>
    </w:lvl>
    <w:lvl w:ilvl="3">
      <w:start w:val="1"/>
      <w:numFmt w:val="decimal"/>
      <w:lvlText w:val="%1.%2.%3.%4."/>
      <w:lvlJc w:val="left"/>
      <w:pPr>
        <w:ind w:left="813" w:hanging="720"/>
      </w:pPr>
      <w:rPr>
        <w:rFonts w:hint="default"/>
      </w:rPr>
    </w:lvl>
    <w:lvl w:ilvl="4">
      <w:start w:val="1"/>
      <w:numFmt w:val="decimal"/>
      <w:lvlText w:val="%1.%2.%3.%4.%5."/>
      <w:lvlJc w:val="left"/>
      <w:pPr>
        <w:ind w:left="1204" w:hanging="1080"/>
      </w:pPr>
      <w:rPr>
        <w:rFonts w:hint="default"/>
      </w:rPr>
    </w:lvl>
    <w:lvl w:ilvl="5">
      <w:start w:val="1"/>
      <w:numFmt w:val="decimal"/>
      <w:lvlText w:val="%1.%2.%3.%4.%5.%6."/>
      <w:lvlJc w:val="left"/>
      <w:pPr>
        <w:ind w:left="1235" w:hanging="1080"/>
      </w:pPr>
      <w:rPr>
        <w:rFonts w:hint="default"/>
      </w:rPr>
    </w:lvl>
    <w:lvl w:ilvl="6">
      <w:start w:val="1"/>
      <w:numFmt w:val="decimal"/>
      <w:lvlText w:val="%1.%2.%3.%4.%5.%6.%7."/>
      <w:lvlJc w:val="left"/>
      <w:pPr>
        <w:ind w:left="1626" w:hanging="1440"/>
      </w:pPr>
      <w:rPr>
        <w:rFonts w:hint="default"/>
      </w:rPr>
    </w:lvl>
    <w:lvl w:ilvl="7">
      <w:start w:val="1"/>
      <w:numFmt w:val="decimal"/>
      <w:lvlText w:val="%1.%2.%3.%4.%5.%6.%7.%8."/>
      <w:lvlJc w:val="left"/>
      <w:pPr>
        <w:ind w:left="1657" w:hanging="1440"/>
      </w:pPr>
      <w:rPr>
        <w:rFonts w:hint="default"/>
      </w:rPr>
    </w:lvl>
    <w:lvl w:ilvl="8">
      <w:start w:val="1"/>
      <w:numFmt w:val="decimal"/>
      <w:lvlText w:val="%1.%2.%3.%4.%5.%6.%7.%8.%9."/>
      <w:lvlJc w:val="left"/>
      <w:pPr>
        <w:ind w:left="2048" w:hanging="1800"/>
      </w:pPr>
      <w:rPr>
        <w:rFonts w:hint="default"/>
      </w:rPr>
    </w:lvl>
  </w:abstractNum>
  <w:abstractNum w:abstractNumId="40" w15:restartNumberingAfterBreak="0">
    <w:nsid w:val="57AC3BF5"/>
    <w:multiLevelType w:val="multilevel"/>
    <w:tmpl w:val="57AC3BF5"/>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B2F6208"/>
    <w:multiLevelType w:val="multilevel"/>
    <w:tmpl w:val="5B2F6208"/>
    <w:lvl w:ilvl="0">
      <w:start w:val="1"/>
      <w:numFmt w:val="lowerRoman"/>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1037F68"/>
    <w:multiLevelType w:val="multilevel"/>
    <w:tmpl w:val="61037F68"/>
    <w:lvl w:ilvl="0">
      <w:start w:val="1"/>
      <w:numFmt w:val="decimal"/>
      <w:lvlText w:val="%1"/>
      <w:lvlJc w:val="left"/>
      <w:pPr>
        <w:ind w:left="480" w:hanging="480"/>
      </w:pPr>
      <w:rPr>
        <w:rFonts w:hint="default"/>
      </w:rPr>
    </w:lvl>
    <w:lvl w:ilvl="1">
      <w:start w:val="5"/>
      <w:numFmt w:val="decimal"/>
      <w:lvlText w:val="%1.%2"/>
      <w:lvlJc w:val="left"/>
      <w:pPr>
        <w:ind w:left="890" w:hanging="480"/>
      </w:pPr>
      <w:rPr>
        <w:rFonts w:hint="default"/>
      </w:rPr>
    </w:lvl>
    <w:lvl w:ilvl="2">
      <w:start w:val="2"/>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43" w15:restartNumberingAfterBreak="0">
    <w:nsid w:val="6205138F"/>
    <w:multiLevelType w:val="multilevel"/>
    <w:tmpl w:val="F78A17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4EF7B21"/>
    <w:multiLevelType w:val="multilevel"/>
    <w:tmpl w:val="64EF7B21"/>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443730B"/>
    <w:multiLevelType w:val="multilevel"/>
    <w:tmpl w:val="7443730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6" w15:restartNumberingAfterBreak="0">
    <w:nsid w:val="75726FDC"/>
    <w:multiLevelType w:val="multilevel"/>
    <w:tmpl w:val="75726FD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91865AC"/>
    <w:multiLevelType w:val="multilevel"/>
    <w:tmpl w:val="791865AC"/>
    <w:lvl w:ilvl="0">
      <w:start w:val="1"/>
      <w:numFmt w:val="decimal"/>
      <w:suff w:val="space"/>
      <w:lvlText w:val="%1."/>
      <w:lvlJc w:val="left"/>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8" w15:restartNumberingAfterBreak="0">
    <w:nsid w:val="79905D5B"/>
    <w:multiLevelType w:val="multilevel"/>
    <w:tmpl w:val="79905D5B"/>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ascii="Times New Roman" w:hAnsi="Times New Roman" w:cs="Times New Roman" w:hint="default"/>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7A4460C0"/>
    <w:multiLevelType w:val="multilevel"/>
    <w:tmpl w:val="7A4460C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BBA7422"/>
    <w:multiLevelType w:val="multilevel"/>
    <w:tmpl w:val="7BBA7422"/>
    <w:lvl w:ilvl="0">
      <w:start w:val="1"/>
      <w:numFmt w:val="decimal"/>
      <w:lvlText w:val="%1."/>
      <w:lvlJc w:val="left"/>
      <w:pPr>
        <w:ind w:left="720" w:hanging="360"/>
      </w:pPr>
    </w:lvl>
    <w:lvl w:ilvl="1">
      <w:start w:val="1"/>
      <w:numFmt w:val="decimal"/>
      <w:isLgl/>
      <w:lvlText w:val="%1.%2"/>
      <w:lvlJc w:val="left"/>
      <w:pPr>
        <w:ind w:left="360" w:hanging="360"/>
      </w:pPr>
      <w:rPr>
        <w:rFonts w:eastAsia="Times New Roman" w:hint="default"/>
        <w:color w:val="000000"/>
      </w:rPr>
    </w:lvl>
    <w:lvl w:ilvl="2">
      <w:start w:val="1"/>
      <w:numFmt w:val="decimal"/>
      <w:isLgl/>
      <w:lvlText w:val="%1.%2.%3"/>
      <w:lvlJc w:val="left"/>
      <w:pPr>
        <w:ind w:left="1080" w:hanging="720"/>
      </w:pPr>
      <w:rPr>
        <w:rFonts w:eastAsia="Times New Roman" w:hint="default"/>
        <w:color w:val="000000"/>
      </w:rPr>
    </w:lvl>
    <w:lvl w:ilvl="3">
      <w:start w:val="1"/>
      <w:numFmt w:val="decimal"/>
      <w:isLgl/>
      <w:lvlText w:val="%1.%2.%3.%4"/>
      <w:lvlJc w:val="left"/>
      <w:pPr>
        <w:ind w:left="1080" w:hanging="720"/>
      </w:pPr>
      <w:rPr>
        <w:rFonts w:eastAsia="Times New Roman" w:hint="default"/>
        <w:color w:val="000000"/>
      </w:rPr>
    </w:lvl>
    <w:lvl w:ilvl="4">
      <w:start w:val="1"/>
      <w:numFmt w:val="decimal"/>
      <w:isLgl/>
      <w:lvlText w:val="%1.%2.%3.%4.%5"/>
      <w:lvlJc w:val="left"/>
      <w:pPr>
        <w:ind w:left="1440" w:hanging="1080"/>
      </w:pPr>
      <w:rPr>
        <w:rFonts w:eastAsia="Times New Roman" w:hint="default"/>
        <w:color w:val="000000"/>
      </w:rPr>
    </w:lvl>
    <w:lvl w:ilvl="5">
      <w:start w:val="1"/>
      <w:numFmt w:val="decimal"/>
      <w:isLgl/>
      <w:lvlText w:val="%1.%2.%3.%4.%5.%6"/>
      <w:lvlJc w:val="left"/>
      <w:pPr>
        <w:ind w:left="1440" w:hanging="1080"/>
      </w:pPr>
      <w:rPr>
        <w:rFonts w:eastAsia="Times New Roman" w:hint="default"/>
        <w:color w:val="000000"/>
      </w:rPr>
    </w:lvl>
    <w:lvl w:ilvl="6">
      <w:start w:val="1"/>
      <w:numFmt w:val="decimal"/>
      <w:isLgl/>
      <w:lvlText w:val="%1.%2.%3.%4.%5.%6.%7"/>
      <w:lvlJc w:val="left"/>
      <w:pPr>
        <w:ind w:left="1800" w:hanging="1440"/>
      </w:pPr>
      <w:rPr>
        <w:rFonts w:eastAsia="Times New Roman" w:hint="default"/>
        <w:color w:val="000000"/>
      </w:rPr>
    </w:lvl>
    <w:lvl w:ilvl="7">
      <w:start w:val="1"/>
      <w:numFmt w:val="decimal"/>
      <w:isLgl/>
      <w:lvlText w:val="%1.%2.%3.%4.%5.%6.%7.%8"/>
      <w:lvlJc w:val="left"/>
      <w:pPr>
        <w:ind w:left="1800" w:hanging="1440"/>
      </w:pPr>
      <w:rPr>
        <w:rFonts w:eastAsia="Times New Roman" w:hint="default"/>
        <w:color w:val="000000"/>
      </w:rPr>
    </w:lvl>
    <w:lvl w:ilvl="8">
      <w:start w:val="1"/>
      <w:numFmt w:val="decimal"/>
      <w:isLgl/>
      <w:lvlText w:val="%1.%2.%3.%4.%5.%6.%7.%8.%9"/>
      <w:lvlJc w:val="left"/>
      <w:pPr>
        <w:ind w:left="2160" w:hanging="1800"/>
      </w:pPr>
      <w:rPr>
        <w:rFonts w:eastAsia="Times New Roman" w:hint="default"/>
        <w:color w:val="000000"/>
      </w:rPr>
    </w:lvl>
  </w:abstractNum>
  <w:abstractNum w:abstractNumId="51" w15:restartNumberingAfterBreak="0">
    <w:nsid w:val="7D4647FC"/>
    <w:multiLevelType w:val="multilevel"/>
    <w:tmpl w:val="7D4647FC"/>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52" w15:restartNumberingAfterBreak="0">
    <w:nsid w:val="7DD414D1"/>
    <w:multiLevelType w:val="multilevel"/>
    <w:tmpl w:val="7DD414D1"/>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E8A520A"/>
    <w:multiLevelType w:val="multilevel"/>
    <w:tmpl w:val="7E8A520A"/>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7FB465E3"/>
    <w:multiLevelType w:val="multilevel"/>
    <w:tmpl w:val="7FB465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FCF031A"/>
    <w:multiLevelType w:val="multilevel"/>
    <w:tmpl w:val="7FCF031A"/>
    <w:lvl w:ilvl="0">
      <w:start w:val="1"/>
      <w:numFmt w:val="bullet"/>
      <w:lvlText w:val=""/>
      <w:lvlJc w:val="left"/>
      <w:pPr>
        <w:ind w:left="36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8239269">
    <w:abstractNumId w:val="9"/>
  </w:num>
  <w:num w:numId="2" w16cid:durableId="49617243">
    <w:abstractNumId w:val="7"/>
  </w:num>
  <w:num w:numId="3" w16cid:durableId="332683906">
    <w:abstractNumId w:val="6"/>
  </w:num>
  <w:num w:numId="4" w16cid:durableId="1162159763">
    <w:abstractNumId w:val="5"/>
  </w:num>
  <w:num w:numId="5" w16cid:durableId="862942931">
    <w:abstractNumId w:val="4"/>
  </w:num>
  <w:num w:numId="6" w16cid:durableId="1333097394">
    <w:abstractNumId w:val="8"/>
  </w:num>
  <w:num w:numId="7" w16cid:durableId="782500475">
    <w:abstractNumId w:val="3"/>
  </w:num>
  <w:num w:numId="8" w16cid:durableId="1869948017">
    <w:abstractNumId w:val="2"/>
  </w:num>
  <w:num w:numId="9" w16cid:durableId="2134053253">
    <w:abstractNumId w:val="1"/>
  </w:num>
  <w:num w:numId="10" w16cid:durableId="437413921">
    <w:abstractNumId w:val="0"/>
  </w:num>
  <w:num w:numId="11" w16cid:durableId="12841956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52815326">
    <w:abstractNumId w:val="24"/>
  </w:num>
  <w:num w:numId="13" w16cid:durableId="1611546453">
    <w:abstractNumId w:val="44"/>
  </w:num>
  <w:num w:numId="14" w16cid:durableId="2104036232">
    <w:abstractNumId w:val="41"/>
  </w:num>
  <w:num w:numId="15" w16cid:durableId="1402143019">
    <w:abstractNumId w:val="54"/>
  </w:num>
  <w:num w:numId="16" w16cid:durableId="1717855944">
    <w:abstractNumId w:val="15"/>
  </w:num>
  <w:num w:numId="17" w16cid:durableId="620963098">
    <w:abstractNumId w:val="27"/>
  </w:num>
  <w:num w:numId="18" w16cid:durableId="1258058019">
    <w:abstractNumId w:val="20"/>
  </w:num>
  <w:num w:numId="19" w16cid:durableId="592401100">
    <w:abstractNumId w:val="23"/>
  </w:num>
  <w:num w:numId="20" w16cid:durableId="604966129">
    <w:abstractNumId w:val="29"/>
  </w:num>
  <w:num w:numId="21" w16cid:durableId="1206529035">
    <w:abstractNumId w:val="26"/>
  </w:num>
  <w:num w:numId="22" w16cid:durableId="927080898">
    <w:abstractNumId w:val="33"/>
  </w:num>
  <w:num w:numId="23" w16cid:durableId="168450636">
    <w:abstractNumId w:val="45"/>
  </w:num>
  <w:num w:numId="24" w16cid:durableId="256057371">
    <w:abstractNumId w:val="17"/>
  </w:num>
  <w:num w:numId="25" w16cid:durableId="2090619167">
    <w:abstractNumId w:val="46"/>
  </w:num>
  <w:num w:numId="26" w16cid:durableId="627396922">
    <w:abstractNumId w:val="37"/>
  </w:num>
  <w:num w:numId="27" w16cid:durableId="210919144">
    <w:abstractNumId w:val="52"/>
  </w:num>
  <w:num w:numId="28" w16cid:durableId="1064718154">
    <w:abstractNumId w:val="49"/>
  </w:num>
  <w:num w:numId="29" w16cid:durableId="433524598">
    <w:abstractNumId w:val="25"/>
  </w:num>
  <w:num w:numId="30" w16cid:durableId="1626237106">
    <w:abstractNumId w:val="31"/>
  </w:num>
  <w:num w:numId="31" w16cid:durableId="1205601876">
    <w:abstractNumId w:val="36"/>
  </w:num>
  <w:num w:numId="32" w16cid:durableId="1252425552">
    <w:abstractNumId w:val="34"/>
  </w:num>
  <w:num w:numId="33" w16cid:durableId="1241983436">
    <w:abstractNumId w:val="53"/>
  </w:num>
  <w:num w:numId="34" w16cid:durableId="897977989">
    <w:abstractNumId w:val="19"/>
  </w:num>
  <w:num w:numId="35" w16cid:durableId="1000084655">
    <w:abstractNumId w:val="55"/>
  </w:num>
  <w:num w:numId="36" w16cid:durableId="1687563259">
    <w:abstractNumId w:val="11"/>
  </w:num>
  <w:num w:numId="37" w16cid:durableId="358967888">
    <w:abstractNumId w:val="50"/>
  </w:num>
  <w:num w:numId="38" w16cid:durableId="698314856">
    <w:abstractNumId w:val="28"/>
  </w:num>
  <w:num w:numId="39" w16cid:durableId="802701389">
    <w:abstractNumId w:val="21"/>
  </w:num>
  <w:num w:numId="40" w16cid:durableId="1117220475">
    <w:abstractNumId w:val="13"/>
  </w:num>
  <w:num w:numId="41" w16cid:durableId="386534676">
    <w:abstractNumId w:val="40"/>
  </w:num>
  <w:num w:numId="42" w16cid:durableId="592976613">
    <w:abstractNumId w:val="12"/>
  </w:num>
  <w:num w:numId="43" w16cid:durableId="66660403">
    <w:abstractNumId w:val="47"/>
  </w:num>
  <w:num w:numId="44" w16cid:durableId="704991033">
    <w:abstractNumId w:val="16"/>
  </w:num>
  <w:num w:numId="45" w16cid:durableId="1049109397">
    <w:abstractNumId w:val="48"/>
  </w:num>
  <w:num w:numId="46" w16cid:durableId="1705519284">
    <w:abstractNumId w:val="42"/>
  </w:num>
  <w:num w:numId="47" w16cid:durableId="856313157">
    <w:abstractNumId w:val="35"/>
  </w:num>
  <w:num w:numId="48" w16cid:durableId="821848663">
    <w:abstractNumId w:val="18"/>
  </w:num>
  <w:num w:numId="49" w16cid:durableId="899369317">
    <w:abstractNumId w:val="10"/>
  </w:num>
  <w:num w:numId="50" w16cid:durableId="800421914">
    <w:abstractNumId w:val="14"/>
  </w:num>
  <w:num w:numId="51" w16cid:durableId="1461925031">
    <w:abstractNumId w:val="51"/>
  </w:num>
  <w:num w:numId="52" w16cid:durableId="1845507232">
    <w:abstractNumId w:val="39"/>
  </w:num>
  <w:num w:numId="53" w16cid:durableId="810365588">
    <w:abstractNumId w:val="38"/>
  </w:num>
  <w:num w:numId="54" w16cid:durableId="1332760505">
    <w:abstractNumId w:val="43"/>
  </w:num>
  <w:num w:numId="55" w16cid:durableId="955520751">
    <w:abstractNumId w:val="30"/>
  </w:num>
  <w:num w:numId="56" w16cid:durableId="712775286">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CA6"/>
    <w:rsid w:val="000016C1"/>
    <w:rsid w:val="00001D5D"/>
    <w:rsid w:val="000068C5"/>
    <w:rsid w:val="000126BF"/>
    <w:rsid w:val="00013ECE"/>
    <w:rsid w:val="000209A5"/>
    <w:rsid w:val="00020B98"/>
    <w:rsid w:val="0002162F"/>
    <w:rsid w:val="00021E13"/>
    <w:rsid w:val="00026FB3"/>
    <w:rsid w:val="0003165D"/>
    <w:rsid w:val="00031806"/>
    <w:rsid w:val="0003487C"/>
    <w:rsid w:val="00034C5A"/>
    <w:rsid w:val="00035C80"/>
    <w:rsid w:val="00036312"/>
    <w:rsid w:val="00037215"/>
    <w:rsid w:val="000376D6"/>
    <w:rsid w:val="00045C21"/>
    <w:rsid w:val="00054925"/>
    <w:rsid w:val="0006022C"/>
    <w:rsid w:val="00062F12"/>
    <w:rsid w:val="00063928"/>
    <w:rsid w:val="000738A3"/>
    <w:rsid w:val="00081D31"/>
    <w:rsid w:val="00083EFD"/>
    <w:rsid w:val="00084584"/>
    <w:rsid w:val="00093553"/>
    <w:rsid w:val="000A08E8"/>
    <w:rsid w:val="000A5E94"/>
    <w:rsid w:val="000B75B4"/>
    <w:rsid w:val="000C56CB"/>
    <w:rsid w:val="000C6664"/>
    <w:rsid w:val="000D0E98"/>
    <w:rsid w:val="000E0E9A"/>
    <w:rsid w:val="000E259B"/>
    <w:rsid w:val="000E4D04"/>
    <w:rsid w:val="000E6E30"/>
    <w:rsid w:val="000F2968"/>
    <w:rsid w:val="001049E3"/>
    <w:rsid w:val="001137F6"/>
    <w:rsid w:val="00117067"/>
    <w:rsid w:val="0011777F"/>
    <w:rsid w:val="001210D3"/>
    <w:rsid w:val="00125231"/>
    <w:rsid w:val="001256DC"/>
    <w:rsid w:val="00125BD6"/>
    <w:rsid w:val="00127684"/>
    <w:rsid w:val="001276AF"/>
    <w:rsid w:val="00127B9D"/>
    <w:rsid w:val="0013139F"/>
    <w:rsid w:val="001316F8"/>
    <w:rsid w:val="00132F82"/>
    <w:rsid w:val="00133933"/>
    <w:rsid w:val="0013450A"/>
    <w:rsid w:val="00135DA5"/>
    <w:rsid w:val="001421BD"/>
    <w:rsid w:val="00143A38"/>
    <w:rsid w:val="00145E05"/>
    <w:rsid w:val="001530A3"/>
    <w:rsid w:val="00156E9A"/>
    <w:rsid w:val="001571D7"/>
    <w:rsid w:val="00157500"/>
    <w:rsid w:val="0016082E"/>
    <w:rsid w:val="00163667"/>
    <w:rsid w:val="00163AF2"/>
    <w:rsid w:val="00165744"/>
    <w:rsid w:val="00167490"/>
    <w:rsid w:val="00174123"/>
    <w:rsid w:val="0017577A"/>
    <w:rsid w:val="001807AC"/>
    <w:rsid w:val="00180A6C"/>
    <w:rsid w:val="0018268C"/>
    <w:rsid w:val="00191D83"/>
    <w:rsid w:val="00191FF5"/>
    <w:rsid w:val="001928A5"/>
    <w:rsid w:val="001943C5"/>
    <w:rsid w:val="001953C5"/>
    <w:rsid w:val="001A53AE"/>
    <w:rsid w:val="001A6B37"/>
    <w:rsid w:val="001A6DF5"/>
    <w:rsid w:val="001A72DE"/>
    <w:rsid w:val="001B41CF"/>
    <w:rsid w:val="001B543D"/>
    <w:rsid w:val="001B710F"/>
    <w:rsid w:val="001B730C"/>
    <w:rsid w:val="001C06BB"/>
    <w:rsid w:val="001C1CF7"/>
    <w:rsid w:val="001C425C"/>
    <w:rsid w:val="001D1B91"/>
    <w:rsid w:val="001D7547"/>
    <w:rsid w:val="001E2575"/>
    <w:rsid w:val="001E4D54"/>
    <w:rsid w:val="001E6441"/>
    <w:rsid w:val="001E64E3"/>
    <w:rsid w:val="001E7B39"/>
    <w:rsid w:val="001F2888"/>
    <w:rsid w:val="00200918"/>
    <w:rsid w:val="00204734"/>
    <w:rsid w:val="00205C2B"/>
    <w:rsid w:val="002076C6"/>
    <w:rsid w:val="0020778E"/>
    <w:rsid w:val="0021413B"/>
    <w:rsid w:val="00214FEB"/>
    <w:rsid w:val="00216B6B"/>
    <w:rsid w:val="00221B12"/>
    <w:rsid w:val="002236DD"/>
    <w:rsid w:val="002278F6"/>
    <w:rsid w:val="002314FC"/>
    <w:rsid w:val="0023313A"/>
    <w:rsid w:val="00235BE2"/>
    <w:rsid w:val="0023608B"/>
    <w:rsid w:val="002479C1"/>
    <w:rsid w:val="00247D08"/>
    <w:rsid w:val="00250D48"/>
    <w:rsid w:val="00250FA7"/>
    <w:rsid w:val="00251AAA"/>
    <w:rsid w:val="0025230D"/>
    <w:rsid w:val="00252317"/>
    <w:rsid w:val="00252A22"/>
    <w:rsid w:val="00257ABB"/>
    <w:rsid w:val="00260A10"/>
    <w:rsid w:val="00260C52"/>
    <w:rsid w:val="002727A1"/>
    <w:rsid w:val="00272BAE"/>
    <w:rsid w:val="00272BC1"/>
    <w:rsid w:val="00276928"/>
    <w:rsid w:val="00280649"/>
    <w:rsid w:val="00280E46"/>
    <w:rsid w:val="002821F4"/>
    <w:rsid w:val="00282C54"/>
    <w:rsid w:val="00283B96"/>
    <w:rsid w:val="002860EE"/>
    <w:rsid w:val="00290E49"/>
    <w:rsid w:val="002926A1"/>
    <w:rsid w:val="00292C1C"/>
    <w:rsid w:val="002A12DA"/>
    <w:rsid w:val="002A1E1D"/>
    <w:rsid w:val="002A26E7"/>
    <w:rsid w:val="002A2DDC"/>
    <w:rsid w:val="002A4273"/>
    <w:rsid w:val="002A44BE"/>
    <w:rsid w:val="002A67E3"/>
    <w:rsid w:val="002B1DAA"/>
    <w:rsid w:val="002B39DA"/>
    <w:rsid w:val="002C19F6"/>
    <w:rsid w:val="002C1A41"/>
    <w:rsid w:val="002C30A2"/>
    <w:rsid w:val="002C4B47"/>
    <w:rsid w:val="002C508F"/>
    <w:rsid w:val="002C7B1F"/>
    <w:rsid w:val="002D1407"/>
    <w:rsid w:val="002D1DC2"/>
    <w:rsid w:val="002D2304"/>
    <w:rsid w:val="002D6436"/>
    <w:rsid w:val="002D6824"/>
    <w:rsid w:val="002D7C51"/>
    <w:rsid w:val="002E3DE2"/>
    <w:rsid w:val="002F353B"/>
    <w:rsid w:val="002F60B9"/>
    <w:rsid w:val="002F6F4D"/>
    <w:rsid w:val="0030265D"/>
    <w:rsid w:val="003038D6"/>
    <w:rsid w:val="003045C6"/>
    <w:rsid w:val="00305B4A"/>
    <w:rsid w:val="00306546"/>
    <w:rsid w:val="0031271B"/>
    <w:rsid w:val="003135E1"/>
    <w:rsid w:val="00315564"/>
    <w:rsid w:val="00315905"/>
    <w:rsid w:val="00322C92"/>
    <w:rsid w:val="003241D0"/>
    <w:rsid w:val="00332B9F"/>
    <w:rsid w:val="003355E8"/>
    <w:rsid w:val="00337306"/>
    <w:rsid w:val="00341DFA"/>
    <w:rsid w:val="00343F78"/>
    <w:rsid w:val="00350C59"/>
    <w:rsid w:val="0035489D"/>
    <w:rsid w:val="003548A7"/>
    <w:rsid w:val="003641A7"/>
    <w:rsid w:val="003652F5"/>
    <w:rsid w:val="00366C08"/>
    <w:rsid w:val="00370064"/>
    <w:rsid w:val="00370110"/>
    <w:rsid w:val="003703C7"/>
    <w:rsid w:val="00373681"/>
    <w:rsid w:val="00375049"/>
    <w:rsid w:val="003766B5"/>
    <w:rsid w:val="00376837"/>
    <w:rsid w:val="00381922"/>
    <w:rsid w:val="003826FB"/>
    <w:rsid w:val="00383BF7"/>
    <w:rsid w:val="0039027A"/>
    <w:rsid w:val="00393C86"/>
    <w:rsid w:val="00396284"/>
    <w:rsid w:val="00396955"/>
    <w:rsid w:val="00397A0F"/>
    <w:rsid w:val="003A1A90"/>
    <w:rsid w:val="003A2C5F"/>
    <w:rsid w:val="003B2571"/>
    <w:rsid w:val="003B2B08"/>
    <w:rsid w:val="003B2E55"/>
    <w:rsid w:val="003C08B9"/>
    <w:rsid w:val="003C0C75"/>
    <w:rsid w:val="003C1A26"/>
    <w:rsid w:val="003C1EAD"/>
    <w:rsid w:val="003C25E7"/>
    <w:rsid w:val="003C4ED1"/>
    <w:rsid w:val="003D00C3"/>
    <w:rsid w:val="003D63D7"/>
    <w:rsid w:val="003D7B89"/>
    <w:rsid w:val="003D7F8E"/>
    <w:rsid w:val="003E401F"/>
    <w:rsid w:val="003F023C"/>
    <w:rsid w:val="003F21A2"/>
    <w:rsid w:val="003F2E60"/>
    <w:rsid w:val="003F30B8"/>
    <w:rsid w:val="003F44BE"/>
    <w:rsid w:val="003F571F"/>
    <w:rsid w:val="003F7098"/>
    <w:rsid w:val="00400C2A"/>
    <w:rsid w:val="00401B1A"/>
    <w:rsid w:val="00402024"/>
    <w:rsid w:val="004048C3"/>
    <w:rsid w:val="00405370"/>
    <w:rsid w:val="0040556E"/>
    <w:rsid w:val="00407567"/>
    <w:rsid w:val="00407BF6"/>
    <w:rsid w:val="0041511D"/>
    <w:rsid w:val="004152ED"/>
    <w:rsid w:val="00417EB8"/>
    <w:rsid w:val="004204C9"/>
    <w:rsid w:val="00424B61"/>
    <w:rsid w:val="004267A5"/>
    <w:rsid w:val="0043349F"/>
    <w:rsid w:val="00434203"/>
    <w:rsid w:val="00444F1F"/>
    <w:rsid w:val="0044583F"/>
    <w:rsid w:val="004472B6"/>
    <w:rsid w:val="00450CBE"/>
    <w:rsid w:val="00454FA4"/>
    <w:rsid w:val="00456ADD"/>
    <w:rsid w:val="00462CFC"/>
    <w:rsid w:val="00464F9A"/>
    <w:rsid w:val="00465643"/>
    <w:rsid w:val="00474CC4"/>
    <w:rsid w:val="004764BC"/>
    <w:rsid w:val="00480D56"/>
    <w:rsid w:val="004811F3"/>
    <w:rsid w:val="0048288E"/>
    <w:rsid w:val="0048477E"/>
    <w:rsid w:val="0049225C"/>
    <w:rsid w:val="00492438"/>
    <w:rsid w:val="00492D19"/>
    <w:rsid w:val="0049366B"/>
    <w:rsid w:val="00495263"/>
    <w:rsid w:val="00496FB1"/>
    <w:rsid w:val="00497AEB"/>
    <w:rsid w:val="004A1AB9"/>
    <w:rsid w:val="004A2DFC"/>
    <w:rsid w:val="004A5F6C"/>
    <w:rsid w:val="004B2FBF"/>
    <w:rsid w:val="004B5AFB"/>
    <w:rsid w:val="004C0CD5"/>
    <w:rsid w:val="004C1689"/>
    <w:rsid w:val="004D07D4"/>
    <w:rsid w:val="004D0B92"/>
    <w:rsid w:val="004D0B9C"/>
    <w:rsid w:val="004D1C35"/>
    <w:rsid w:val="004D2722"/>
    <w:rsid w:val="004D4FBE"/>
    <w:rsid w:val="004D6490"/>
    <w:rsid w:val="004D6E3F"/>
    <w:rsid w:val="004D6FA5"/>
    <w:rsid w:val="004E396B"/>
    <w:rsid w:val="004E60E2"/>
    <w:rsid w:val="00501CA1"/>
    <w:rsid w:val="00506E33"/>
    <w:rsid w:val="005122BD"/>
    <w:rsid w:val="00516CD7"/>
    <w:rsid w:val="00517B45"/>
    <w:rsid w:val="0052761F"/>
    <w:rsid w:val="0053322B"/>
    <w:rsid w:val="00536C9A"/>
    <w:rsid w:val="00536FE1"/>
    <w:rsid w:val="005479A8"/>
    <w:rsid w:val="00550254"/>
    <w:rsid w:val="00552876"/>
    <w:rsid w:val="005568C4"/>
    <w:rsid w:val="005574AB"/>
    <w:rsid w:val="005628DF"/>
    <w:rsid w:val="005635FD"/>
    <w:rsid w:val="00567020"/>
    <w:rsid w:val="00571075"/>
    <w:rsid w:val="0057110F"/>
    <w:rsid w:val="00571622"/>
    <w:rsid w:val="00575F35"/>
    <w:rsid w:val="005776FF"/>
    <w:rsid w:val="00580DFD"/>
    <w:rsid w:val="00583CF0"/>
    <w:rsid w:val="00583FF4"/>
    <w:rsid w:val="0059030B"/>
    <w:rsid w:val="00591806"/>
    <w:rsid w:val="00595004"/>
    <w:rsid w:val="00597D72"/>
    <w:rsid w:val="005A1970"/>
    <w:rsid w:val="005A1E57"/>
    <w:rsid w:val="005A1F7F"/>
    <w:rsid w:val="005A3CA8"/>
    <w:rsid w:val="005A4F4A"/>
    <w:rsid w:val="005B3F55"/>
    <w:rsid w:val="005B41B9"/>
    <w:rsid w:val="005C3952"/>
    <w:rsid w:val="005C59C5"/>
    <w:rsid w:val="005C6D4A"/>
    <w:rsid w:val="005C743E"/>
    <w:rsid w:val="005D031B"/>
    <w:rsid w:val="005D31E4"/>
    <w:rsid w:val="005D32F7"/>
    <w:rsid w:val="005D6D26"/>
    <w:rsid w:val="005E3FDE"/>
    <w:rsid w:val="005E4A71"/>
    <w:rsid w:val="005E656F"/>
    <w:rsid w:val="005E680F"/>
    <w:rsid w:val="005E6ECD"/>
    <w:rsid w:val="005E743E"/>
    <w:rsid w:val="005F2BE6"/>
    <w:rsid w:val="005F5B18"/>
    <w:rsid w:val="006041A3"/>
    <w:rsid w:val="0060424F"/>
    <w:rsid w:val="00605CED"/>
    <w:rsid w:val="00606518"/>
    <w:rsid w:val="00611B04"/>
    <w:rsid w:val="00613475"/>
    <w:rsid w:val="00614617"/>
    <w:rsid w:val="00616FC6"/>
    <w:rsid w:val="00620DB6"/>
    <w:rsid w:val="006215CF"/>
    <w:rsid w:val="006232E9"/>
    <w:rsid w:val="0062569C"/>
    <w:rsid w:val="00625EB5"/>
    <w:rsid w:val="00626D21"/>
    <w:rsid w:val="00633AB1"/>
    <w:rsid w:val="00634677"/>
    <w:rsid w:val="006355EB"/>
    <w:rsid w:val="00636F8D"/>
    <w:rsid w:val="00640497"/>
    <w:rsid w:val="00640911"/>
    <w:rsid w:val="00643C49"/>
    <w:rsid w:val="006456D5"/>
    <w:rsid w:val="00650203"/>
    <w:rsid w:val="00653D4C"/>
    <w:rsid w:val="00653D8C"/>
    <w:rsid w:val="00655E4B"/>
    <w:rsid w:val="00656F96"/>
    <w:rsid w:val="00662C13"/>
    <w:rsid w:val="006630FB"/>
    <w:rsid w:val="00663DF2"/>
    <w:rsid w:val="00670E41"/>
    <w:rsid w:val="00677AD2"/>
    <w:rsid w:val="00680EC5"/>
    <w:rsid w:val="0068128A"/>
    <w:rsid w:val="0068137C"/>
    <w:rsid w:val="00681D9D"/>
    <w:rsid w:val="00684830"/>
    <w:rsid w:val="0068593F"/>
    <w:rsid w:val="00690061"/>
    <w:rsid w:val="00690E2D"/>
    <w:rsid w:val="00691235"/>
    <w:rsid w:val="00692211"/>
    <w:rsid w:val="00692DA5"/>
    <w:rsid w:val="00693799"/>
    <w:rsid w:val="00694014"/>
    <w:rsid w:val="006971FC"/>
    <w:rsid w:val="006A35AD"/>
    <w:rsid w:val="006A504E"/>
    <w:rsid w:val="006A7FD2"/>
    <w:rsid w:val="006B1053"/>
    <w:rsid w:val="006B1CF9"/>
    <w:rsid w:val="006B2F6E"/>
    <w:rsid w:val="006B5DBA"/>
    <w:rsid w:val="006B6DEF"/>
    <w:rsid w:val="006C6733"/>
    <w:rsid w:val="006D04CD"/>
    <w:rsid w:val="006D1AF8"/>
    <w:rsid w:val="006D2319"/>
    <w:rsid w:val="006D5B21"/>
    <w:rsid w:val="006E24FA"/>
    <w:rsid w:val="006E3883"/>
    <w:rsid w:val="006E7FF8"/>
    <w:rsid w:val="006F0421"/>
    <w:rsid w:val="006F1EF6"/>
    <w:rsid w:val="006F3D8C"/>
    <w:rsid w:val="00701DC8"/>
    <w:rsid w:val="00706C67"/>
    <w:rsid w:val="007072FF"/>
    <w:rsid w:val="00707664"/>
    <w:rsid w:val="00710571"/>
    <w:rsid w:val="00711AA4"/>
    <w:rsid w:val="00711B9B"/>
    <w:rsid w:val="00712DEF"/>
    <w:rsid w:val="00722228"/>
    <w:rsid w:val="007255DF"/>
    <w:rsid w:val="00725772"/>
    <w:rsid w:val="00726443"/>
    <w:rsid w:val="00727EAF"/>
    <w:rsid w:val="007318BC"/>
    <w:rsid w:val="00732163"/>
    <w:rsid w:val="00732C40"/>
    <w:rsid w:val="0073358B"/>
    <w:rsid w:val="007351E3"/>
    <w:rsid w:val="00743828"/>
    <w:rsid w:val="007445ED"/>
    <w:rsid w:val="00744B18"/>
    <w:rsid w:val="00752521"/>
    <w:rsid w:val="0075485B"/>
    <w:rsid w:val="00754EC5"/>
    <w:rsid w:val="00757701"/>
    <w:rsid w:val="007645A7"/>
    <w:rsid w:val="00764CA6"/>
    <w:rsid w:val="00771C52"/>
    <w:rsid w:val="00772DBC"/>
    <w:rsid w:val="00774CAF"/>
    <w:rsid w:val="007834EC"/>
    <w:rsid w:val="007849D3"/>
    <w:rsid w:val="00786EC2"/>
    <w:rsid w:val="00790C34"/>
    <w:rsid w:val="007911E0"/>
    <w:rsid w:val="0079333C"/>
    <w:rsid w:val="007942F9"/>
    <w:rsid w:val="00797CCD"/>
    <w:rsid w:val="007A20B5"/>
    <w:rsid w:val="007A3274"/>
    <w:rsid w:val="007A34B3"/>
    <w:rsid w:val="007A5C28"/>
    <w:rsid w:val="007B426C"/>
    <w:rsid w:val="007B6356"/>
    <w:rsid w:val="007C2FEC"/>
    <w:rsid w:val="007D09A5"/>
    <w:rsid w:val="007D36F5"/>
    <w:rsid w:val="007D3DB1"/>
    <w:rsid w:val="007D68C4"/>
    <w:rsid w:val="007D6C97"/>
    <w:rsid w:val="007D7DD4"/>
    <w:rsid w:val="007E26C1"/>
    <w:rsid w:val="007E58FB"/>
    <w:rsid w:val="007F00F4"/>
    <w:rsid w:val="007F2454"/>
    <w:rsid w:val="007F2916"/>
    <w:rsid w:val="007F3783"/>
    <w:rsid w:val="007F6552"/>
    <w:rsid w:val="008024F4"/>
    <w:rsid w:val="00803B1D"/>
    <w:rsid w:val="00804170"/>
    <w:rsid w:val="00804343"/>
    <w:rsid w:val="00804462"/>
    <w:rsid w:val="00806F13"/>
    <w:rsid w:val="008205CC"/>
    <w:rsid w:val="00820DF8"/>
    <w:rsid w:val="0082237D"/>
    <w:rsid w:val="008226BF"/>
    <w:rsid w:val="00824319"/>
    <w:rsid w:val="00825304"/>
    <w:rsid w:val="00826EA8"/>
    <w:rsid w:val="00833A3C"/>
    <w:rsid w:val="00851A88"/>
    <w:rsid w:val="00857BAA"/>
    <w:rsid w:val="008604FE"/>
    <w:rsid w:val="00863A85"/>
    <w:rsid w:val="00864FB9"/>
    <w:rsid w:val="00867F7A"/>
    <w:rsid w:val="008718BC"/>
    <w:rsid w:val="00873B0D"/>
    <w:rsid w:val="00877C69"/>
    <w:rsid w:val="00882FC2"/>
    <w:rsid w:val="00884062"/>
    <w:rsid w:val="00890B2D"/>
    <w:rsid w:val="008927B2"/>
    <w:rsid w:val="00893516"/>
    <w:rsid w:val="00894B37"/>
    <w:rsid w:val="008967C6"/>
    <w:rsid w:val="008A1B74"/>
    <w:rsid w:val="008A2DDC"/>
    <w:rsid w:val="008A3093"/>
    <w:rsid w:val="008A6F98"/>
    <w:rsid w:val="008B200D"/>
    <w:rsid w:val="008B3CAB"/>
    <w:rsid w:val="008C181A"/>
    <w:rsid w:val="008C1A83"/>
    <w:rsid w:val="008C2031"/>
    <w:rsid w:val="008C34DA"/>
    <w:rsid w:val="008C630B"/>
    <w:rsid w:val="008D0CA0"/>
    <w:rsid w:val="008D3D95"/>
    <w:rsid w:val="008D6C5A"/>
    <w:rsid w:val="008D7401"/>
    <w:rsid w:val="008D7F3E"/>
    <w:rsid w:val="008E2BDB"/>
    <w:rsid w:val="008E3B30"/>
    <w:rsid w:val="008E5261"/>
    <w:rsid w:val="009032DC"/>
    <w:rsid w:val="0090345E"/>
    <w:rsid w:val="0090529D"/>
    <w:rsid w:val="00905CF5"/>
    <w:rsid w:val="009117B7"/>
    <w:rsid w:val="00916D33"/>
    <w:rsid w:val="00921745"/>
    <w:rsid w:val="00926DD4"/>
    <w:rsid w:val="00931826"/>
    <w:rsid w:val="00934C14"/>
    <w:rsid w:val="009359E1"/>
    <w:rsid w:val="009502B6"/>
    <w:rsid w:val="0095093C"/>
    <w:rsid w:val="009565B9"/>
    <w:rsid w:val="009627A3"/>
    <w:rsid w:val="00964104"/>
    <w:rsid w:val="00964C49"/>
    <w:rsid w:val="00964E13"/>
    <w:rsid w:val="0097599A"/>
    <w:rsid w:val="00976ECB"/>
    <w:rsid w:val="009811FC"/>
    <w:rsid w:val="00981AFA"/>
    <w:rsid w:val="00981B29"/>
    <w:rsid w:val="00984040"/>
    <w:rsid w:val="0098490A"/>
    <w:rsid w:val="00984955"/>
    <w:rsid w:val="00994637"/>
    <w:rsid w:val="00997B55"/>
    <w:rsid w:val="009A6BFF"/>
    <w:rsid w:val="009B5431"/>
    <w:rsid w:val="009C1EB7"/>
    <w:rsid w:val="009C2262"/>
    <w:rsid w:val="009C5355"/>
    <w:rsid w:val="009D621F"/>
    <w:rsid w:val="009D6A6E"/>
    <w:rsid w:val="009E0FFA"/>
    <w:rsid w:val="009E11AE"/>
    <w:rsid w:val="009E6DD5"/>
    <w:rsid w:val="009F2819"/>
    <w:rsid w:val="00A07C83"/>
    <w:rsid w:val="00A13E4D"/>
    <w:rsid w:val="00A1568E"/>
    <w:rsid w:val="00A16AB8"/>
    <w:rsid w:val="00A20A4E"/>
    <w:rsid w:val="00A23527"/>
    <w:rsid w:val="00A26AD3"/>
    <w:rsid w:val="00A3027E"/>
    <w:rsid w:val="00A3164E"/>
    <w:rsid w:val="00A32661"/>
    <w:rsid w:val="00A35163"/>
    <w:rsid w:val="00A3623F"/>
    <w:rsid w:val="00A3641C"/>
    <w:rsid w:val="00A4219F"/>
    <w:rsid w:val="00A44063"/>
    <w:rsid w:val="00A44855"/>
    <w:rsid w:val="00A51CD8"/>
    <w:rsid w:val="00A52C0E"/>
    <w:rsid w:val="00A52DAA"/>
    <w:rsid w:val="00A55564"/>
    <w:rsid w:val="00A564DC"/>
    <w:rsid w:val="00A60203"/>
    <w:rsid w:val="00A6619F"/>
    <w:rsid w:val="00A70C3C"/>
    <w:rsid w:val="00A75863"/>
    <w:rsid w:val="00A77AEB"/>
    <w:rsid w:val="00A82E0B"/>
    <w:rsid w:val="00A84497"/>
    <w:rsid w:val="00A863A4"/>
    <w:rsid w:val="00A87850"/>
    <w:rsid w:val="00A908B3"/>
    <w:rsid w:val="00A90FD0"/>
    <w:rsid w:val="00A91619"/>
    <w:rsid w:val="00A93B07"/>
    <w:rsid w:val="00A9557F"/>
    <w:rsid w:val="00A957B3"/>
    <w:rsid w:val="00AA1C5A"/>
    <w:rsid w:val="00AA1F04"/>
    <w:rsid w:val="00AA6B03"/>
    <w:rsid w:val="00AA76A6"/>
    <w:rsid w:val="00AB08FE"/>
    <w:rsid w:val="00AB0CD4"/>
    <w:rsid w:val="00AB450A"/>
    <w:rsid w:val="00AB68E9"/>
    <w:rsid w:val="00AC0119"/>
    <w:rsid w:val="00AC19F2"/>
    <w:rsid w:val="00AC255D"/>
    <w:rsid w:val="00AD2272"/>
    <w:rsid w:val="00AD5115"/>
    <w:rsid w:val="00AD7A87"/>
    <w:rsid w:val="00AE13D0"/>
    <w:rsid w:val="00AE1CFA"/>
    <w:rsid w:val="00AE35A8"/>
    <w:rsid w:val="00AE4950"/>
    <w:rsid w:val="00AE7007"/>
    <w:rsid w:val="00AE7B22"/>
    <w:rsid w:val="00AF0DF1"/>
    <w:rsid w:val="00AF2B89"/>
    <w:rsid w:val="00AF2E66"/>
    <w:rsid w:val="00AF3C5D"/>
    <w:rsid w:val="00AF4007"/>
    <w:rsid w:val="00AF721E"/>
    <w:rsid w:val="00AF7D9D"/>
    <w:rsid w:val="00B03BE3"/>
    <w:rsid w:val="00B07263"/>
    <w:rsid w:val="00B079E8"/>
    <w:rsid w:val="00B12182"/>
    <w:rsid w:val="00B1283B"/>
    <w:rsid w:val="00B16782"/>
    <w:rsid w:val="00B16F17"/>
    <w:rsid w:val="00B20D71"/>
    <w:rsid w:val="00B2246E"/>
    <w:rsid w:val="00B25B47"/>
    <w:rsid w:val="00B26459"/>
    <w:rsid w:val="00B279C2"/>
    <w:rsid w:val="00B3133C"/>
    <w:rsid w:val="00B327BB"/>
    <w:rsid w:val="00B34280"/>
    <w:rsid w:val="00B366CE"/>
    <w:rsid w:val="00B40685"/>
    <w:rsid w:val="00B4510D"/>
    <w:rsid w:val="00B473AC"/>
    <w:rsid w:val="00B54D82"/>
    <w:rsid w:val="00B56AB0"/>
    <w:rsid w:val="00B603B6"/>
    <w:rsid w:val="00B60CBF"/>
    <w:rsid w:val="00B63009"/>
    <w:rsid w:val="00B65FEA"/>
    <w:rsid w:val="00B6726B"/>
    <w:rsid w:val="00B73B2A"/>
    <w:rsid w:val="00B7727F"/>
    <w:rsid w:val="00B82B77"/>
    <w:rsid w:val="00B84245"/>
    <w:rsid w:val="00B90B87"/>
    <w:rsid w:val="00B96E50"/>
    <w:rsid w:val="00BA5F75"/>
    <w:rsid w:val="00BB4FE2"/>
    <w:rsid w:val="00BB5D2D"/>
    <w:rsid w:val="00BB5F55"/>
    <w:rsid w:val="00BB79CF"/>
    <w:rsid w:val="00BB7D03"/>
    <w:rsid w:val="00BC190E"/>
    <w:rsid w:val="00BC3B04"/>
    <w:rsid w:val="00BC5CB1"/>
    <w:rsid w:val="00BD0489"/>
    <w:rsid w:val="00BD106F"/>
    <w:rsid w:val="00BD5B72"/>
    <w:rsid w:val="00BD6F5E"/>
    <w:rsid w:val="00BE229E"/>
    <w:rsid w:val="00BE7AC3"/>
    <w:rsid w:val="00BF1DF9"/>
    <w:rsid w:val="00BF2987"/>
    <w:rsid w:val="00BF65CE"/>
    <w:rsid w:val="00BF6CD5"/>
    <w:rsid w:val="00BF6EC9"/>
    <w:rsid w:val="00BF7CC4"/>
    <w:rsid w:val="00C004CD"/>
    <w:rsid w:val="00C02579"/>
    <w:rsid w:val="00C0262B"/>
    <w:rsid w:val="00C0438B"/>
    <w:rsid w:val="00C0773F"/>
    <w:rsid w:val="00C1103C"/>
    <w:rsid w:val="00C11121"/>
    <w:rsid w:val="00C116D7"/>
    <w:rsid w:val="00C20F3D"/>
    <w:rsid w:val="00C22356"/>
    <w:rsid w:val="00C301E5"/>
    <w:rsid w:val="00C33F7F"/>
    <w:rsid w:val="00C33FB8"/>
    <w:rsid w:val="00C347D8"/>
    <w:rsid w:val="00C34961"/>
    <w:rsid w:val="00C37066"/>
    <w:rsid w:val="00C3731D"/>
    <w:rsid w:val="00C37C1A"/>
    <w:rsid w:val="00C40133"/>
    <w:rsid w:val="00C453E7"/>
    <w:rsid w:val="00C50673"/>
    <w:rsid w:val="00C50A2A"/>
    <w:rsid w:val="00C51E0F"/>
    <w:rsid w:val="00C52A9D"/>
    <w:rsid w:val="00C53A51"/>
    <w:rsid w:val="00C5680B"/>
    <w:rsid w:val="00C604C3"/>
    <w:rsid w:val="00C60A5A"/>
    <w:rsid w:val="00C63B4A"/>
    <w:rsid w:val="00C7074C"/>
    <w:rsid w:val="00C72FA5"/>
    <w:rsid w:val="00C737B7"/>
    <w:rsid w:val="00C74800"/>
    <w:rsid w:val="00C75310"/>
    <w:rsid w:val="00C76535"/>
    <w:rsid w:val="00C7764B"/>
    <w:rsid w:val="00C827C7"/>
    <w:rsid w:val="00C92FBE"/>
    <w:rsid w:val="00C9327A"/>
    <w:rsid w:val="00C9406D"/>
    <w:rsid w:val="00C95CFE"/>
    <w:rsid w:val="00CA23E4"/>
    <w:rsid w:val="00CA3EEA"/>
    <w:rsid w:val="00CA4788"/>
    <w:rsid w:val="00CB0932"/>
    <w:rsid w:val="00CB32C8"/>
    <w:rsid w:val="00CB4AEC"/>
    <w:rsid w:val="00CC0A87"/>
    <w:rsid w:val="00CC45C3"/>
    <w:rsid w:val="00CD0768"/>
    <w:rsid w:val="00CD443B"/>
    <w:rsid w:val="00CD53ED"/>
    <w:rsid w:val="00CD5582"/>
    <w:rsid w:val="00CD59E8"/>
    <w:rsid w:val="00CD5D4D"/>
    <w:rsid w:val="00CD70CF"/>
    <w:rsid w:val="00CE136A"/>
    <w:rsid w:val="00CE1E3E"/>
    <w:rsid w:val="00CE6C88"/>
    <w:rsid w:val="00CF0053"/>
    <w:rsid w:val="00CF18F2"/>
    <w:rsid w:val="00CF2342"/>
    <w:rsid w:val="00CF5C1F"/>
    <w:rsid w:val="00D02695"/>
    <w:rsid w:val="00D0352A"/>
    <w:rsid w:val="00D03A21"/>
    <w:rsid w:val="00D04C80"/>
    <w:rsid w:val="00D0513C"/>
    <w:rsid w:val="00D07D96"/>
    <w:rsid w:val="00D1229A"/>
    <w:rsid w:val="00D12E95"/>
    <w:rsid w:val="00D16025"/>
    <w:rsid w:val="00D22A49"/>
    <w:rsid w:val="00D22D45"/>
    <w:rsid w:val="00D30532"/>
    <w:rsid w:val="00D3298F"/>
    <w:rsid w:val="00D420B7"/>
    <w:rsid w:val="00D424C1"/>
    <w:rsid w:val="00D525FD"/>
    <w:rsid w:val="00D6083A"/>
    <w:rsid w:val="00D618D0"/>
    <w:rsid w:val="00D62EF1"/>
    <w:rsid w:val="00D66EB4"/>
    <w:rsid w:val="00D67027"/>
    <w:rsid w:val="00D67A1C"/>
    <w:rsid w:val="00D70058"/>
    <w:rsid w:val="00D71EAB"/>
    <w:rsid w:val="00D71F75"/>
    <w:rsid w:val="00D748CB"/>
    <w:rsid w:val="00D75391"/>
    <w:rsid w:val="00D769BA"/>
    <w:rsid w:val="00D80935"/>
    <w:rsid w:val="00D80ADB"/>
    <w:rsid w:val="00D82A06"/>
    <w:rsid w:val="00D83C35"/>
    <w:rsid w:val="00D85E29"/>
    <w:rsid w:val="00D87752"/>
    <w:rsid w:val="00D901CA"/>
    <w:rsid w:val="00D91320"/>
    <w:rsid w:val="00D91352"/>
    <w:rsid w:val="00D93C0B"/>
    <w:rsid w:val="00D957C6"/>
    <w:rsid w:val="00DA1180"/>
    <w:rsid w:val="00DA67EA"/>
    <w:rsid w:val="00DB0DB5"/>
    <w:rsid w:val="00DB23AA"/>
    <w:rsid w:val="00DB7C8F"/>
    <w:rsid w:val="00DC019B"/>
    <w:rsid w:val="00DC1637"/>
    <w:rsid w:val="00DC67DC"/>
    <w:rsid w:val="00DC7E49"/>
    <w:rsid w:val="00DD04B8"/>
    <w:rsid w:val="00DD0568"/>
    <w:rsid w:val="00DD21E6"/>
    <w:rsid w:val="00DD2CE5"/>
    <w:rsid w:val="00DD4CEC"/>
    <w:rsid w:val="00DD5039"/>
    <w:rsid w:val="00DE1637"/>
    <w:rsid w:val="00DE6225"/>
    <w:rsid w:val="00DF034A"/>
    <w:rsid w:val="00DF1446"/>
    <w:rsid w:val="00DF22C3"/>
    <w:rsid w:val="00DF2CC7"/>
    <w:rsid w:val="00DF32C9"/>
    <w:rsid w:val="00DF3357"/>
    <w:rsid w:val="00DF5FDC"/>
    <w:rsid w:val="00E028B5"/>
    <w:rsid w:val="00E02FF9"/>
    <w:rsid w:val="00E03607"/>
    <w:rsid w:val="00E04766"/>
    <w:rsid w:val="00E063BF"/>
    <w:rsid w:val="00E06960"/>
    <w:rsid w:val="00E11862"/>
    <w:rsid w:val="00E12109"/>
    <w:rsid w:val="00E2265D"/>
    <w:rsid w:val="00E26802"/>
    <w:rsid w:val="00E27870"/>
    <w:rsid w:val="00E371DD"/>
    <w:rsid w:val="00E37899"/>
    <w:rsid w:val="00E412C0"/>
    <w:rsid w:val="00E420E5"/>
    <w:rsid w:val="00E429E9"/>
    <w:rsid w:val="00E44802"/>
    <w:rsid w:val="00E46E4C"/>
    <w:rsid w:val="00E47D20"/>
    <w:rsid w:val="00E53DBE"/>
    <w:rsid w:val="00E5527F"/>
    <w:rsid w:val="00E5593A"/>
    <w:rsid w:val="00E56910"/>
    <w:rsid w:val="00E62631"/>
    <w:rsid w:val="00E63F0B"/>
    <w:rsid w:val="00E648BA"/>
    <w:rsid w:val="00E66C87"/>
    <w:rsid w:val="00E76B72"/>
    <w:rsid w:val="00E778F9"/>
    <w:rsid w:val="00E821F1"/>
    <w:rsid w:val="00E82327"/>
    <w:rsid w:val="00EA1F4B"/>
    <w:rsid w:val="00EA2A47"/>
    <w:rsid w:val="00EA442E"/>
    <w:rsid w:val="00EB7606"/>
    <w:rsid w:val="00EC0CCA"/>
    <w:rsid w:val="00ED0F04"/>
    <w:rsid w:val="00ED6A5D"/>
    <w:rsid w:val="00EE06AF"/>
    <w:rsid w:val="00EE1841"/>
    <w:rsid w:val="00EE24B7"/>
    <w:rsid w:val="00EE278C"/>
    <w:rsid w:val="00EE72DC"/>
    <w:rsid w:val="00EF201F"/>
    <w:rsid w:val="00F01E40"/>
    <w:rsid w:val="00F03F59"/>
    <w:rsid w:val="00F069F7"/>
    <w:rsid w:val="00F13E77"/>
    <w:rsid w:val="00F14C85"/>
    <w:rsid w:val="00F17B0B"/>
    <w:rsid w:val="00F17D31"/>
    <w:rsid w:val="00F20A0C"/>
    <w:rsid w:val="00F2101D"/>
    <w:rsid w:val="00F2327E"/>
    <w:rsid w:val="00F3286B"/>
    <w:rsid w:val="00F37D29"/>
    <w:rsid w:val="00F37D5C"/>
    <w:rsid w:val="00F40471"/>
    <w:rsid w:val="00F50738"/>
    <w:rsid w:val="00F54298"/>
    <w:rsid w:val="00F5529E"/>
    <w:rsid w:val="00F61579"/>
    <w:rsid w:val="00F6293E"/>
    <w:rsid w:val="00F638C4"/>
    <w:rsid w:val="00F66956"/>
    <w:rsid w:val="00F66E86"/>
    <w:rsid w:val="00F674AE"/>
    <w:rsid w:val="00F7427C"/>
    <w:rsid w:val="00F74851"/>
    <w:rsid w:val="00F7562C"/>
    <w:rsid w:val="00F80D15"/>
    <w:rsid w:val="00F81191"/>
    <w:rsid w:val="00F82E1A"/>
    <w:rsid w:val="00F830B9"/>
    <w:rsid w:val="00F8310A"/>
    <w:rsid w:val="00F83805"/>
    <w:rsid w:val="00F85974"/>
    <w:rsid w:val="00F85AA3"/>
    <w:rsid w:val="00F85FFF"/>
    <w:rsid w:val="00F90EE7"/>
    <w:rsid w:val="00F93A88"/>
    <w:rsid w:val="00F93E49"/>
    <w:rsid w:val="00F94DA0"/>
    <w:rsid w:val="00FA0028"/>
    <w:rsid w:val="00FA5D4F"/>
    <w:rsid w:val="00FA6011"/>
    <w:rsid w:val="00FA73C4"/>
    <w:rsid w:val="00FB1059"/>
    <w:rsid w:val="00FB1A8F"/>
    <w:rsid w:val="00FB309F"/>
    <w:rsid w:val="00FB3ED9"/>
    <w:rsid w:val="00FB4053"/>
    <w:rsid w:val="00FB581A"/>
    <w:rsid w:val="00FB772A"/>
    <w:rsid w:val="00FC1966"/>
    <w:rsid w:val="00FC3E72"/>
    <w:rsid w:val="00FC42CE"/>
    <w:rsid w:val="00FC6320"/>
    <w:rsid w:val="00FC71BB"/>
    <w:rsid w:val="00FD06B7"/>
    <w:rsid w:val="00FD1799"/>
    <w:rsid w:val="00FD2DA2"/>
    <w:rsid w:val="00FD3820"/>
    <w:rsid w:val="00FD6A63"/>
    <w:rsid w:val="00FD7C49"/>
    <w:rsid w:val="00FE1185"/>
    <w:rsid w:val="00FE3E8D"/>
    <w:rsid w:val="00FE40D3"/>
    <w:rsid w:val="00FE7992"/>
    <w:rsid w:val="00FE7B5B"/>
    <w:rsid w:val="0603481E"/>
    <w:rsid w:val="1056289F"/>
    <w:rsid w:val="1A922D1F"/>
    <w:rsid w:val="23947B85"/>
    <w:rsid w:val="244F22D5"/>
    <w:rsid w:val="37AA4E9B"/>
    <w:rsid w:val="385B6EC0"/>
    <w:rsid w:val="39F82FF1"/>
    <w:rsid w:val="407130BC"/>
    <w:rsid w:val="43FA405C"/>
    <w:rsid w:val="4AF55354"/>
    <w:rsid w:val="50911D4F"/>
    <w:rsid w:val="5D9E5AE0"/>
    <w:rsid w:val="5EC501E6"/>
    <w:rsid w:val="62A27B49"/>
    <w:rsid w:val="632366B5"/>
    <w:rsid w:val="632D11C2"/>
    <w:rsid w:val="6D147BB0"/>
    <w:rsid w:val="6ED06684"/>
    <w:rsid w:val="72CE6D66"/>
    <w:rsid w:val="7C6A380F"/>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oNotEmbedSmartTags/>
  <w:decimalSymbol w:val="."/>
  <w:listSeparator w:val=","/>
  <w14:docId w14:val="24264264"/>
  <w15:docId w15:val="{92E56290-3357-417E-B37F-1078A1EB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lsdException w:name="toc 2" w:uiPriority="39" w:unhideWhenUsed="1" w:qFormat="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qFormat="1"/>
    <w:lsdException w:name="Body Text" w:uiPriority="1" w:unhideWhenUsed="1" w:qFormat="1"/>
    <w:lsdException w:name="Body Text Indent"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qFormat="1"/>
    <w:lsdException w:name="Table Simple 3" w:semiHidden="1" w:uiPriority="0" w:unhideWhenUsed="1" w:qFormat="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qFormat="1"/>
    <w:lsdException w:name="Table Colorful 3" w:semiHidden="1" w:uiPriority="0" w:unhideWhenUsed="1" w:qFormat="1"/>
    <w:lsdException w:name="Table Columns 1" w:semiHidden="1" w:uiPriority="0" w:unhideWhenUsed="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qFormat="1"/>
    <w:lsdException w:name="Table List 8" w:semiHidden="1" w:uiPriority="0" w:unhideWhenUsed="1"/>
    <w:lsdException w:name="Table 3D effects 1" w:semiHidden="1" w:uiPriority="0" w:unhideWhenUsed="1" w:qFormat="1"/>
    <w:lsdException w:name="Table 3D effects 2" w:semiHidden="1" w:uiPriority="0" w:unhideWhenUsed="1" w:qFormat="1"/>
    <w:lsdException w:name="Table 3D effects 3" w:semiHidden="1" w:uiPriority="0" w:unhideWhenUsed="1" w:qFormat="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qFormat="1"/>
    <w:lsdException w:name="Table Web 1" w:semiHidden="1" w:uiPriority="0" w:unhideWhenUsed="1" w:qFormat="1"/>
    <w:lsdException w:name="Table Web 2" w:semiHidden="1" w:uiPriority="0" w:unhideWhenUsed="1" w:qFormat="1"/>
    <w:lsdException w:name="Table Web 3" w:semiHidden="1" w:uiPriority="0" w:unhideWhenUsed="1"/>
    <w:lsdException w:name="Balloon Text" w:semiHidden="1" w:unhideWhenUsed="1" w:qFormat="1"/>
    <w:lsdException w:name="Table Grid" w:uiPriority="39"/>
    <w:lsdException w:name="Table Theme" w:semiHidden="1" w:uiPriority="0"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4"/>
      <w:szCs w:val="22"/>
      <w:lang w:val="en-ZW"/>
    </w:rPr>
  </w:style>
  <w:style w:type="paragraph" w:styleId="Heading1">
    <w:name w:val="heading 1"/>
    <w:basedOn w:val="Normal"/>
    <w:next w:val="Normal"/>
    <w:link w:val="Heading1Char"/>
    <w:autoRedefine/>
    <w:uiPriority w:val="9"/>
    <w:qFormat/>
    <w:rsid w:val="00464F9A"/>
    <w:pPr>
      <w:keepNext/>
      <w:spacing w:before="240" w:after="60" w:line="276" w:lineRule="auto"/>
      <w:jc w:val="center"/>
      <w:outlineLvl w:val="0"/>
    </w:pPr>
    <w:rPr>
      <w:rFonts w:eastAsiaTheme="majorEastAsia"/>
      <w:b/>
      <w:bCs/>
      <w:kern w:val="32"/>
      <w:szCs w:val="24"/>
    </w:rPr>
  </w:style>
  <w:style w:type="paragraph" w:styleId="Heading2">
    <w:name w:val="heading 2"/>
    <w:basedOn w:val="Normal"/>
    <w:next w:val="Normal"/>
    <w:link w:val="Heading2Char"/>
    <w:autoRedefine/>
    <w:uiPriority w:val="9"/>
    <w:qFormat/>
    <w:pPr>
      <w:keepNext/>
      <w:spacing w:before="360" w:after="180"/>
      <w:jc w:val="center"/>
      <w:outlineLvl w:val="1"/>
    </w:pPr>
    <w:rPr>
      <w:rFonts w:eastAsia="Times New Roman"/>
      <w:b/>
      <w:iCs/>
      <w:color w:val="000000"/>
      <w:szCs w:val="24"/>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iPriority w:val="1"/>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qFormat/>
    <w:rPr>
      <w:b/>
      <w:bCs/>
      <w:sz w:val="20"/>
      <w:szCs w:val="20"/>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qFormat/>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unhideWhenUsed/>
    <w:qFormat/>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character" w:styleId="PageNumber">
    <w:name w:val="page number"/>
    <w:basedOn w:val="DefaultParagraphFont"/>
    <w:uiPriority w:val="99"/>
    <w:semiHidden/>
    <w:unhideWhenUsed/>
    <w:qFormat/>
  </w:style>
  <w:style w:type="paragraph" w:styleId="PlainText">
    <w:name w:val="Plain Text"/>
    <w:basedOn w:val="Normal"/>
    <w:link w:val="PlainTextChar"/>
    <w:uiPriority w:val="99"/>
    <w:semiHidden/>
    <w:unhideWhenUsed/>
    <w:qFormat/>
    <w:rPr>
      <w:rFonts w:ascii="Courier New" w:hAnsi="Courier New" w:cs="Courier New"/>
      <w:sz w:val="20"/>
      <w:szCs w:val="20"/>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qFormat/>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pPr>
      <w:tabs>
        <w:tab w:val="right" w:leader="dot" w:pos="9016"/>
      </w:tabs>
    </w:pPr>
    <w:rPr>
      <w:b/>
      <w:bCs/>
    </w:rPr>
  </w:style>
  <w:style w:type="paragraph" w:styleId="TOC2">
    <w:name w:val="toc 2"/>
    <w:basedOn w:val="Normal"/>
    <w:next w:val="Normal"/>
    <w:autoRedefine/>
    <w:uiPriority w:val="39"/>
    <w:unhideWhenUsed/>
    <w:qFormat/>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link w:val="ListParagraph"/>
    <w:uiPriority w:val="34"/>
    <w:qFormat/>
    <w:locked/>
    <w:rPr>
      <w:rFonts w:ascii="Calibri" w:eastAsia="Times New Roman" w:hAnsi="Calibri"/>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qFormat/>
    <w:pPr>
      <w:widowControl w:val="0"/>
      <w:numPr>
        <w:numId w:val="1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sz w:val="24"/>
      <w:szCs w:val="24"/>
      <w:lang w:eastAsia="ja-JP"/>
    </w:rPr>
  </w:style>
  <w:style w:type="character" w:customStyle="1" w:styleId="FooterChar">
    <w:name w:val="Footer Char"/>
    <w:link w:val="Footer"/>
    <w:uiPriority w:val="99"/>
    <w:qFormat/>
    <w:rPr>
      <w:sz w:val="24"/>
      <w:szCs w:val="24"/>
      <w:lang w:eastAsia="ja-JP"/>
    </w:rPr>
  </w:style>
  <w:style w:type="paragraph" w:customStyle="1" w:styleId="indent2">
    <w:name w:val="indent2"/>
    <w:basedOn w:val="Normal"/>
    <w:link w:val="indent2Char"/>
    <w:autoRedefine/>
    <w:qFormat/>
    <w:pPr>
      <w:numPr>
        <w:numId w:val="12"/>
      </w:numPr>
      <w:spacing w:after="0" w:line="240" w:lineRule="auto"/>
    </w:pPr>
    <w:rPr>
      <w:rFonts w:ascii="Arial" w:eastAsia="Times New Roman" w:hAnsi="Arial"/>
      <w:szCs w:val="20"/>
    </w:rPr>
  </w:style>
  <w:style w:type="character" w:customStyle="1" w:styleId="indent2Char">
    <w:name w:val="indent2 Char"/>
    <w:link w:val="indent2"/>
    <w:qFormat/>
    <w:rPr>
      <w:rFonts w:ascii="Arial" w:eastAsia="Times New Roman" w:hAnsi="Arial"/>
      <w:sz w:val="24"/>
      <w:lang w:val="en-ZW"/>
    </w:rPr>
  </w:style>
  <w:style w:type="character" w:customStyle="1" w:styleId="BodyTextChar">
    <w:name w:val="Body Text Char"/>
    <w:link w:val="BodyText"/>
    <w:uiPriority w:val="1"/>
    <w:qFormat/>
    <w:rPr>
      <w:sz w:val="24"/>
      <w:szCs w:val="24"/>
      <w:lang w:eastAsia="ja-JP"/>
    </w:rPr>
  </w:style>
  <w:style w:type="character" w:customStyle="1" w:styleId="Heading2Char">
    <w:name w:val="Heading 2 Char"/>
    <w:link w:val="Heading2"/>
    <w:uiPriority w:val="9"/>
    <w:qFormat/>
    <w:rPr>
      <w:rFonts w:eastAsia="Times New Roman"/>
      <w:b/>
      <w:iCs/>
      <w:color w:val="000000"/>
      <w:sz w:val="24"/>
      <w:szCs w:val="24"/>
      <w:lang w:val="en-ZW"/>
    </w:rPr>
  </w:style>
  <w:style w:type="character" w:customStyle="1" w:styleId="Heading1Char">
    <w:name w:val="Heading 1 Char"/>
    <w:link w:val="Heading1"/>
    <w:uiPriority w:val="9"/>
    <w:qFormat/>
    <w:rsid w:val="00464F9A"/>
    <w:rPr>
      <w:rFonts w:eastAsiaTheme="majorEastAsia"/>
      <w:b/>
      <w:bCs/>
      <w:kern w:val="32"/>
      <w:sz w:val="24"/>
      <w:szCs w:val="24"/>
      <w:lang w:val="en-ZW"/>
    </w:rPr>
  </w:style>
  <w:style w:type="character" w:customStyle="1" w:styleId="TitleChar">
    <w:name w:val="Title Char"/>
    <w:link w:val="Title"/>
    <w:uiPriority w:val="10"/>
    <w:qFormat/>
    <w:rPr>
      <w:rFonts w:ascii="Arial" w:hAnsi="Arial" w:cs="Arial"/>
      <w:b/>
      <w:bCs/>
      <w:kern w:val="28"/>
      <w:sz w:val="32"/>
      <w:szCs w:val="32"/>
      <w:lang w:eastAsia="ja-JP"/>
    </w:rPr>
  </w:style>
  <w:style w:type="character" w:customStyle="1" w:styleId="Heading3Char">
    <w:name w:val="Heading 3 Char"/>
    <w:link w:val="Heading3"/>
    <w:uiPriority w:val="9"/>
    <w:qFormat/>
    <w:rPr>
      <w:rFonts w:ascii="Arial" w:hAnsi="Arial" w:cs="Arial"/>
      <w:b/>
      <w:bCs/>
      <w:sz w:val="26"/>
      <w:szCs w:val="26"/>
      <w:lang w:eastAsia="ja-JP"/>
    </w:rPr>
  </w:style>
  <w:style w:type="paragraph" w:customStyle="1" w:styleId="TOCHeading1">
    <w:name w:val="TOC Heading1"/>
    <w:basedOn w:val="Heading1"/>
    <w:next w:val="Normal"/>
    <w:uiPriority w:val="39"/>
    <w:unhideWhenUsed/>
    <w:qFormat/>
    <w:pPr>
      <w:keepLines/>
      <w:spacing w:before="480" w:after="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qFormat/>
    <w:rPr>
      <w:rFonts w:ascii="Tahoma" w:hAnsi="Tahoma" w:cs="Tahoma"/>
      <w:sz w:val="16"/>
      <w:szCs w:val="16"/>
      <w:lang w:eastAsia="ja-JP"/>
    </w:rPr>
  </w:style>
  <w:style w:type="character" w:customStyle="1" w:styleId="Heading4Char">
    <w:name w:val="Heading 4 Char"/>
    <w:basedOn w:val="DefaultParagraphFont"/>
    <w:link w:val="Heading4"/>
    <w:uiPriority w:val="9"/>
    <w:semiHidden/>
    <w:qFormat/>
    <w:rPr>
      <w:b/>
      <w:bCs/>
      <w:sz w:val="28"/>
      <w:szCs w:val="28"/>
      <w:lang w:eastAsia="ja-JP"/>
    </w:rPr>
  </w:style>
  <w:style w:type="character" w:customStyle="1" w:styleId="Heading5Char">
    <w:name w:val="Heading 5 Char"/>
    <w:basedOn w:val="DefaultParagraphFont"/>
    <w:link w:val="Heading5"/>
    <w:uiPriority w:val="9"/>
    <w:semiHidden/>
    <w:qFormat/>
    <w:rPr>
      <w:b/>
      <w:bCs/>
      <w:i/>
      <w:iCs/>
      <w:sz w:val="26"/>
      <w:szCs w:val="26"/>
      <w:lang w:eastAsia="ja-JP"/>
    </w:rPr>
  </w:style>
  <w:style w:type="character" w:customStyle="1" w:styleId="Heading6Char">
    <w:name w:val="Heading 6 Char"/>
    <w:basedOn w:val="DefaultParagraphFont"/>
    <w:link w:val="Heading6"/>
    <w:uiPriority w:val="9"/>
    <w:semiHidden/>
    <w:qFormat/>
    <w:rPr>
      <w:b/>
      <w:bCs/>
      <w:sz w:val="22"/>
      <w:szCs w:val="22"/>
      <w:lang w:eastAsia="ja-JP"/>
    </w:rPr>
  </w:style>
  <w:style w:type="character" w:customStyle="1" w:styleId="Heading7Char">
    <w:name w:val="Heading 7 Char"/>
    <w:basedOn w:val="DefaultParagraphFont"/>
    <w:link w:val="Heading7"/>
    <w:uiPriority w:val="9"/>
    <w:semiHidden/>
    <w:qFormat/>
    <w:rPr>
      <w:sz w:val="24"/>
      <w:szCs w:val="24"/>
      <w:lang w:eastAsia="ja-JP"/>
    </w:rPr>
  </w:style>
  <w:style w:type="character" w:customStyle="1" w:styleId="Heading8Char">
    <w:name w:val="Heading 8 Char"/>
    <w:basedOn w:val="DefaultParagraphFont"/>
    <w:link w:val="Heading8"/>
    <w:uiPriority w:val="9"/>
    <w:semiHidden/>
    <w:qFormat/>
    <w:rPr>
      <w:i/>
      <w:iCs/>
      <w:sz w:val="24"/>
      <w:szCs w:val="24"/>
      <w:lang w:eastAsia="ja-JP"/>
    </w:rPr>
  </w:style>
  <w:style w:type="character" w:customStyle="1" w:styleId="Heading9Char">
    <w:name w:val="Heading 9 Char"/>
    <w:basedOn w:val="DefaultParagraphFont"/>
    <w:link w:val="Heading9"/>
    <w:uiPriority w:val="9"/>
    <w:semiHidden/>
    <w:qFormat/>
    <w:rPr>
      <w:rFonts w:ascii="Arial" w:hAnsi="Arial" w:cs="Arial"/>
      <w:sz w:val="22"/>
      <w:szCs w:val="22"/>
      <w:lang w:eastAsia="ja-JP"/>
    </w:rPr>
  </w:style>
  <w:style w:type="character" w:customStyle="1" w:styleId="BodyText2Char">
    <w:name w:val="Body Text 2 Char"/>
    <w:basedOn w:val="DefaultParagraphFont"/>
    <w:link w:val="BodyText2"/>
    <w:uiPriority w:val="99"/>
    <w:semiHidden/>
    <w:qFormat/>
    <w:rPr>
      <w:sz w:val="24"/>
      <w:szCs w:val="24"/>
      <w:lang w:eastAsia="ja-JP"/>
    </w:rPr>
  </w:style>
  <w:style w:type="character" w:customStyle="1" w:styleId="BodyText3Char">
    <w:name w:val="Body Text 3 Char"/>
    <w:basedOn w:val="DefaultParagraphFont"/>
    <w:link w:val="BodyText3"/>
    <w:uiPriority w:val="99"/>
    <w:semiHidden/>
    <w:qFormat/>
    <w:rPr>
      <w:sz w:val="16"/>
      <w:szCs w:val="16"/>
      <w:lang w:eastAsia="ja-JP"/>
    </w:rPr>
  </w:style>
  <w:style w:type="character" w:customStyle="1" w:styleId="BodyTextFirstIndentChar">
    <w:name w:val="Body Text First Indent Char"/>
    <w:basedOn w:val="BodyTextChar"/>
    <w:link w:val="BodyTextFirstIndent"/>
    <w:uiPriority w:val="99"/>
    <w:semiHidden/>
    <w:qFormat/>
    <w:rPr>
      <w:sz w:val="24"/>
      <w:szCs w:val="24"/>
      <w:lang w:eastAsia="ja-JP"/>
    </w:rPr>
  </w:style>
  <w:style w:type="character" w:customStyle="1" w:styleId="BodyTextIndentChar">
    <w:name w:val="Body Text Indent Char"/>
    <w:basedOn w:val="DefaultParagraphFont"/>
    <w:link w:val="BodyTextIndent"/>
    <w:uiPriority w:val="99"/>
    <w:qFormat/>
    <w:rPr>
      <w:sz w:val="24"/>
      <w:szCs w:val="24"/>
      <w:lang w:eastAsia="ja-JP"/>
    </w:rPr>
  </w:style>
  <w:style w:type="character" w:customStyle="1" w:styleId="BodyTextFirstIndent2Char">
    <w:name w:val="Body Text First Indent 2 Char"/>
    <w:basedOn w:val="BodyTextIndentChar"/>
    <w:link w:val="BodyTextFirstIndent2"/>
    <w:uiPriority w:val="99"/>
    <w:semiHidden/>
    <w:qFormat/>
    <w:rPr>
      <w:sz w:val="24"/>
      <w:szCs w:val="24"/>
      <w:lang w:eastAsia="ja-JP"/>
    </w:rPr>
  </w:style>
  <w:style w:type="character" w:customStyle="1" w:styleId="BodyTextIndent2Char">
    <w:name w:val="Body Text Indent 2 Char"/>
    <w:basedOn w:val="DefaultParagraphFont"/>
    <w:link w:val="BodyTextIndent2"/>
    <w:uiPriority w:val="99"/>
    <w:semiHidden/>
    <w:qFormat/>
    <w:rPr>
      <w:sz w:val="24"/>
      <w:szCs w:val="24"/>
      <w:lang w:eastAsia="ja-JP"/>
    </w:rPr>
  </w:style>
  <w:style w:type="character" w:customStyle="1" w:styleId="BodyTextIndent3Char">
    <w:name w:val="Body Text Indent 3 Char"/>
    <w:basedOn w:val="DefaultParagraphFont"/>
    <w:link w:val="BodyTextIndent3"/>
    <w:uiPriority w:val="99"/>
    <w:semiHidden/>
    <w:qFormat/>
    <w:rPr>
      <w:sz w:val="16"/>
      <w:szCs w:val="16"/>
      <w:lang w:eastAsia="ja-JP"/>
    </w:rPr>
  </w:style>
  <w:style w:type="character" w:customStyle="1" w:styleId="ClosingChar">
    <w:name w:val="Closing Char"/>
    <w:basedOn w:val="DefaultParagraphFont"/>
    <w:link w:val="Closing"/>
    <w:uiPriority w:val="99"/>
    <w:semiHidden/>
    <w:qFormat/>
    <w:rPr>
      <w:sz w:val="24"/>
      <w:szCs w:val="24"/>
      <w:lang w:eastAsia="ja-JP"/>
    </w:rPr>
  </w:style>
  <w:style w:type="character" w:customStyle="1" w:styleId="DateChar">
    <w:name w:val="Date Char"/>
    <w:basedOn w:val="DefaultParagraphFont"/>
    <w:link w:val="Date"/>
    <w:uiPriority w:val="99"/>
    <w:semiHidden/>
    <w:qFormat/>
    <w:rPr>
      <w:sz w:val="24"/>
      <w:szCs w:val="24"/>
      <w:lang w:eastAsia="ja-JP"/>
    </w:rPr>
  </w:style>
  <w:style w:type="character" w:customStyle="1" w:styleId="EmailSignatureChar">
    <w:name w:val="Email Signature Char"/>
    <w:basedOn w:val="DefaultParagraphFont"/>
    <w:link w:val="EmailSignature"/>
    <w:uiPriority w:val="99"/>
    <w:semiHidden/>
    <w:qFormat/>
    <w:rPr>
      <w:sz w:val="24"/>
      <w:szCs w:val="24"/>
      <w:lang w:eastAsia="ja-JP"/>
    </w:rPr>
  </w:style>
  <w:style w:type="character" w:customStyle="1" w:styleId="HTMLAddressChar">
    <w:name w:val="HTML Address Char"/>
    <w:basedOn w:val="DefaultParagraphFont"/>
    <w:link w:val="HTMLAddress"/>
    <w:uiPriority w:val="99"/>
    <w:semiHidden/>
    <w:qFormat/>
    <w:rPr>
      <w:i/>
      <w:iCs/>
      <w:sz w:val="24"/>
      <w:szCs w:val="24"/>
      <w:lang w:eastAsia="ja-JP"/>
    </w:rPr>
  </w:style>
  <w:style w:type="character" w:customStyle="1" w:styleId="HTMLPreformattedChar">
    <w:name w:val="HTML Preformatted Char"/>
    <w:basedOn w:val="DefaultParagraphFont"/>
    <w:link w:val="HTMLPreformatted"/>
    <w:uiPriority w:val="99"/>
    <w:semiHidden/>
    <w:qFormat/>
    <w:rPr>
      <w:rFonts w:ascii="Courier New" w:hAnsi="Courier New" w:cs="Courier New"/>
      <w:lang w:eastAsia="ja-JP"/>
    </w:rPr>
  </w:style>
  <w:style w:type="character" w:customStyle="1" w:styleId="MessageHeaderChar">
    <w:name w:val="Message Header Char"/>
    <w:basedOn w:val="DefaultParagraphFont"/>
    <w:link w:val="MessageHeader"/>
    <w:uiPriority w:val="99"/>
    <w:semiHidden/>
    <w:qFormat/>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qFormat/>
    <w:rPr>
      <w:sz w:val="24"/>
      <w:szCs w:val="24"/>
      <w:lang w:eastAsia="ja-JP"/>
    </w:rPr>
  </w:style>
  <w:style w:type="character" w:customStyle="1" w:styleId="PlainTextChar">
    <w:name w:val="Plain Text Char"/>
    <w:basedOn w:val="DefaultParagraphFont"/>
    <w:link w:val="PlainText"/>
    <w:uiPriority w:val="99"/>
    <w:semiHidden/>
    <w:qFormat/>
    <w:rPr>
      <w:rFonts w:ascii="Courier New" w:hAnsi="Courier New" w:cs="Courier New"/>
      <w:lang w:eastAsia="ja-JP"/>
    </w:rPr>
  </w:style>
  <w:style w:type="character" w:customStyle="1" w:styleId="SalutationChar">
    <w:name w:val="Salutation Char"/>
    <w:basedOn w:val="DefaultParagraphFont"/>
    <w:link w:val="Salutation"/>
    <w:uiPriority w:val="99"/>
    <w:semiHidden/>
    <w:qFormat/>
    <w:rPr>
      <w:sz w:val="24"/>
      <w:szCs w:val="24"/>
      <w:lang w:eastAsia="ja-JP"/>
    </w:rPr>
  </w:style>
  <w:style w:type="character" w:customStyle="1" w:styleId="SignatureChar">
    <w:name w:val="Signature Char"/>
    <w:basedOn w:val="DefaultParagraphFont"/>
    <w:link w:val="Signature"/>
    <w:uiPriority w:val="99"/>
    <w:semiHidden/>
    <w:qFormat/>
    <w:rPr>
      <w:sz w:val="24"/>
      <w:szCs w:val="24"/>
      <w:lang w:eastAsia="ja-JP"/>
    </w:rPr>
  </w:style>
  <w:style w:type="character" w:customStyle="1" w:styleId="SubtitleChar">
    <w:name w:val="Subtitle Char"/>
    <w:basedOn w:val="DefaultParagraphFont"/>
    <w:link w:val="Subtitle"/>
    <w:uiPriority w:val="11"/>
    <w:qFormat/>
    <w:rPr>
      <w:rFonts w:ascii="Arial" w:hAnsi="Arial" w:cs="Arial"/>
      <w:sz w:val="24"/>
      <w:szCs w:val="24"/>
      <w:lang w:eastAsia="ja-JP"/>
    </w:rPr>
  </w:style>
  <w:style w:type="character" w:customStyle="1" w:styleId="CommentTextChar">
    <w:name w:val="Comment Text Char"/>
    <w:basedOn w:val="DefaultParagraphFont"/>
    <w:link w:val="CommentText"/>
    <w:uiPriority w:val="99"/>
    <w:semiHidden/>
    <w:qFormat/>
    <w:rPr>
      <w:lang w:eastAsia="ja-JP"/>
    </w:rPr>
  </w:style>
  <w:style w:type="character" w:customStyle="1" w:styleId="CommentSubjectChar">
    <w:name w:val="Comment Subject Char"/>
    <w:basedOn w:val="CommentTextChar"/>
    <w:link w:val="CommentSubject"/>
    <w:uiPriority w:val="99"/>
    <w:semiHidden/>
    <w:qFormat/>
    <w:rPr>
      <w:b/>
      <w:bCs/>
      <w:lang w:eastAsia="ja-JP"/>
    </w:rPr>
  </w:style>
  <w:style w:type="character" w:customStyle="1" w:styleId="DocumentMapChar">
    <w:name w:val="Document Map Char"/>
    <w:basedOn w:val="DefaultParagraphFont"/>
    <w:link w:val="DocumentMap"/>
    <w:uiPriority w:val="99"/>
    <w:semiHidden/>
    <w:qFormat/>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qFormat/>
    <w:rPr>
      <w:lang w:eastAsia="ja-JP"/>
    </w:rPr>
  </w:style>
  <w:style w:type="character" w:customStyle="1" w:styleId="FootnoteTextChar">
    <w:name w:val="Footnote Text Char"/>
    <w:basedOn w:val="DefaultParagraphFont"/>
    <w:link w:val="FootnoteText"/>
    <w:uiPriority w:val="99"/>
    <w:semiHidden/>
    <w:qFormat/>
    <w:rPr>
      <w:lang w:eastAsia="ja-JP"/>
    </w:rPr>
  </w:style>
  <w:style w:type="character" w:customStyle="1" w:styleId="MacroTextChar">
    <w:name w:val="Macro Text Char"/>
    <w:basedOn w:val="DefaultParagraphFont"/>
    <w:link w:val="MacroText"/>
    <w:uiPriority w:val="99"/>
    <w:semiHidden/>
    <w:qFormat/>
    <w:rPr>
      <w:rFonts w:ascii="Courier New" w:hAnsi="Courier New" w:cs="Courier New"/>
      <w:lang w:eastAsia="ja-JP"/>
    </w:rPr>
  </w:style>
  <w:style w:type="character" w:customStyle="1" w:styleId="tgc">
    <w:name w:val="_tgc"/>
    <w:basedOn w:val="DefaultParagraphFont"/>
    <w:qFormat/>
  </w:style>
  <w:style w:type="table" w:customStyle="1" w:styleId="TableGrid10">
    <w:name w:val="Table Grid1"/>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Pr>
      <w:rFonts w:ascii="Calibri" w:eastAsia="Times New Roman" w:hAnsi="Calibri"/>
      <w:sz w:val="22"/>
      <w:szCs w:val="22"/>
      <w:lang w:val="en-GB" w:eastAsia="en-GB"/>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after="0" w:line="240" w:lineRule="auto"/>
      <w:ind w:left="828" w:hanging="361"/>
    </w:pPr>
    <w:rPr>
      <w:rFonts w:eastAsia="Times New Roman"/>
      <w:sz w:val="22"/>
      <w:lang w:val="en-US" w:eastAsia="en-GB"/>
    </w:rPr>
  </w:style>
  <w:style w:type="table" w:customStyle="1" w:styleId="TableGrid20">
    <w:name w:val="Table Grid2"/>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Calibri" w:eastAsia="Times New Roman" w:hAnsi="Calibri"/>
      <w:sz w:val="22"/>
      <w:szCs w:val="22"/>
    </w:rPr>
  </w:style>
  <w:style w:type="character" w:customStyle="1" w:styleId="NoSpacingChar">
    <w:name w:val="No Spacing Char"/>
    <w:link w:val="NoSpacing"/>
    <w:uiPriority w:val="1"/>
    <w:qFormat/>
    <w:locked/>
    <w:rPr>
      <w:rFonts w:ascii="Calibri" w:eastAsia="Times New Roman" w:hAnsi="Calibri"/>
      <w:sz w:val="22"/>
      <w:szCs w:val="22"/>
    </w:rPr>
  </w:style>
  <w:style w:type="character" w:customStyle="1" w:styleId="fontstyle01">
    <w:name w:val="fontstyle01"/>
    <w:basedOn w:val="DefaultParagraphFont"/>
    <w:qFormat/>
    <w:rPr>
      <w:rFonts w:ascii="TimesNewRomanPS-BoldMT" w:hAnsi="TimesNewRomanPS-BoldMT" w:hint="default"/>
      <w:b/>
      <w:bCs/>
      <w:color w:val="000000"/>
      <w:sz w:val="24"/>
      <w:szCs w:val="24"/>
    </w:rPr>
  </w:style>
  <w:style w:type="character" w:customStyle="1" w:styleId="fontstyle21">
    <w:name w:val="fontstyle21"/>
    <w:basedOn w:val="DefaultParagraphFont"/>
    <w:qFormat/>
    <w:rPr>
      <w:rFonts w:ascii="TimesNewRomanPSMT" w:hAnsi="TimesNewRomanPSMT" w:hint="default"/>
      <w:color w:val="000000"/>
      <w:sz w:val="24"/>
      <w:szCs w:val="24"/>
    </w:rPr>
  </w:style>
  <w:style w:type="character" w:styleId="PlaceholderText">
    <w:name w:val="Placeholder Text"/>
    <w:basedOn w:val="DefaultParagraphFont"/>
    <w:uiPriority w:val="99"/>
    <w:semiHidden/>
    <w:qFormat/>
    <w:rsid w:val="00CD5582"/>
    <w:rPr>
      <w:color w:val="808080"/>
    </w:rPr>
  </w:style>
  <w:style w:type="paragraph" w:styleId="TOCHeading">
    <w:name w:val="TOC Heading"/>
    <w:basedOn w:val="Heading1"/>
    <w:next w:val="Normal"/>
    <w:uiPriority w:val="39"/>
    <w:unhideWhenUsed/>
    <w:qFormat/>
    <w:rsid w:val="00D87752"/>
    <w:pPr>
      <w:keepLines/>
      <w:spacing w:after="0" w:line="259" w:lineRule="auto"/>
      <w:jc w:val="left"/>
      <w:outlineLvl w:val="9"/>
    </w:pPr>
    <w:rPr>
      <w:rFonts w:asciiTheme="majorHAnsi" w:hAnsiTheme="majorHAnsi" w:cstheme="majorBidi"/>
      <w:b w:val="0"/>
      <w:bCs w:val="0"/>
      <w:color w:val="365F91" w:themeColor="accent1" w:themeShade="BF"/>
      <w:kern w:val="0"/>
      <w:sz w:val="32"/>
      <w:szCs w:val="32"/>
      <w:lang w:val="en-US"/>
    </w:rPr>
  </w:style>
  <w:style w:type="table" w:customStyle="1" w:styleId="TableGrid32">
    <w:name w:val="Table Grid32"/>
    <w:basedOn w:val="TableNormal"/>
    <w:next w:val="TableGrid"/>
    <w:uiPriority w:val="59"/>
    <w:rsid w:val="00283B96"/>
    <w:rPr>
      <w:rFonts w:ascii="Calibri" w:eastAsia="Calibri" w:hAnsi="Calibri"/>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0E6E30"/>
    <w:rPr>
      <w:rFonts w:ascii="Calibri" w:eastAsia="Calibri" w:hAnsi="Calibri"/>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CB4AEC"/>
    <w:rPr>
      <w:rFonts w:ascii="Calibri" w:eastAsia="Calibri" w:hAnsi="Calibri"/>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uiPriority w:val="39"/>
    <w:rsid w:val="005C3952"/>
    <w:rPr>
      <w:rFonts w:ascii="Aptos" w:eastAsia="Aptos" w:hAnsi="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03B17CD18E418EAA10075B8381B239"/>
        <w:category>
          <w:name w:val="General"/>
          <w:gallery w:val="placeholder"/>
        </w:category>
        <w:types>
          <w:type w:val="bbPlcHdr"/>
        </w:types>
        <w:behaviors>
          <w:behavior w:val="content"/>
        </w:behaviors>
        <w:guid w:val="{B9B22A59-0CFD-44C0-99DC-7988E1F03669}"/>
      </w:docPartPr>
      <w:docPartBody>
        <w:p w:rsidR="00D467B7" w:rsidRDefault="00D467B7">
          <w:pPr>
            <w:pStyle w:val="1803B17CD18E418EAA10075B8381B239"/>
          </w:pPr>
          <w:r>
            <w:rPr>
              <w:rStyle w:val="PlaceholderText"/>
            </w:rPr>
            <w:t>[Author]</w:t>
          </w:r>
        </w:p>
      </w:docPartBody>
    </w:docPart>
    <w:docPart>
      <w:docPartPr>
        <w:name w:val="E9F7E839B2054E478A39F568681DF599"/>
        <w:category>
          <w:name w:val="General"/>
          <w:gallery w:val="placeholder"/>
        </w:category>
        <w:types>
          <w:type w:val="bbPlcHdr"/>
        </w:types>
        <w:behaviors>
          <w:behavior w:val="content"/>
        </w:behaviors>
        <w:guid w:val="{84833B76-4705-5041-A1FB-078D23E9489E}"/>
      </w:docPartPr>
      <w:docPartBody>
        <w:p w:rsidR="006C7BA1" w:rsidRDefault="006427C0" w:rsidP="006427C0">
          <w:pPr>
            <w:pStyle w:val="E9F7E839B2054E478A39F568681DF599"/>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4CC2" w:rsidRDefault="00704CC2">
      <w:pPr>
        <w:spacing w:line="240" w:lineRule="auto"/>
      </w:pPr>
      <w:r>
        <w:separator/>
      </w:r>
    </w:p>
  </w:endnote>
  <w:endnote w:type="continuationSeparator" w:id="0">
    <w:p w:rsidR="00704CC2" w:rsidRDefault="00704CC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4CC2" w:rsidRDefault="00704CC2">
      <w:pPr>
        <w:spacing w:after="0"/>
      </w:pPr>
      <w:r>
        <w:separator/>
      </w:r>
    </w:p>
  </w:footnote>
  <w:footnote w:type="continuationSeparator" w:id="0">
    <w:p w:rsidR="00704CC2" w:rsidRDefault="00704CC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DA"/>
    <w:rsid w:val="0002576F"/>
    <w:rsid w:val="00026F93"/>
    <w:rsid w:val="00033BB5"/>
    <w:rsid w:val="00045C21"/>
    <w:rsid w:val="00053403"/>
    <w:rsid w:val="0005635A"/>
    <w:rsid w:val="00064C95"/>
    <w:rsid w:val="00083155"/>
    <w:rsid w:val="000C6664"/>
    <w:rsid w:val="000D01B2"/>
    <w:rsid w:val="00111698"/>
    <w:rsid w:val="0011238B"/>
    <w:rsid w:val="00112C69"/>
    <w:rsid w:val="001220D9"/>
    <w:rsid w:val="00150E4A"/>
    <w:rsid w:val="00193EF1"/>
    <w:rsid w:val="00196CCE"/>
    <w:rsid w:val="001A69B0"/>
    <w:rsid w:val="001B155E"/>
    <w:rsid w:val="001C356D"/>
    <w:rsid w:val="0022224D"/>
    <w:rsid w:val="00286DAB"/>
    <w:rsid w:val="002D0FCF"/>
    <w:rsid w:val="003171ED"/>
    <w:rsid w:val="0032607F"/>
    <w:rsid w:val="00373221"/>
    <w:rsid w:val="00383BF7"/>
    <w:rsid w:val="00394337"/>
    <w:rsid w:val="003953EC"/>
    <w:rsid w:val="003960F0"/>
    <w:rsid w:val="003D516B"/>
    <w:rsid w:val="00407567"/>
    <w:rsid w:val="00410E82"/>
    <w:rsid w:val="0044407A"/>
    <w:rsid w:val="0046303F"/>
    <w:rsid w:val="00467513"/>
    <w:rsid w:val="0049225C"/>
    <w:rsid w:val="00497AEB"/>
    <w:rsid w:val="004A6352"/>
    <w:rsid w:val="004B4124"/>
    <w:rsid w:val="004C7C91"/>
    <w:rsid w:val="004D07D4"/>
    <w:rsid w:val="004D23E7"/>
    <w:rsid w:val="004D2722"/>
    <w:rsid w:val="004F1330"/>
    <w:rsid w:val="005014DD"/>
    <w:rsid w:val="005230BF"/>
    <w:rsid w:val="00573279"/>
    <w:rsid w:val="00576892"/>
    <w:rsid w:val="00585AE2"/>
    <w:rsid w:val="00595004"/>
    <w:rsid w:val="005D0F58"/>
    <w:rsid w:val="005D32F7"/>
    <w:rsid w:val="005D340A"/>
    <w:rsid w:val="005E167B"/>
    <w:rsid w:val="00613AD8"/>
    <w:rsid w:val="006412D6"/>
    <w:rsid w:val="006427C0"/>
    <w:rsid w:val="006B17E9"/>
    <w:rsid w:val="006C7BA1"/>
    <w:rsid w:val="006D3584"/>
    <w:rsid w:val="006E63C7"/>
    <w:rsid w:val="00704CC2"/>
    <w:rsid w:val="00724A83"/>
    <w:rsid w:val="00735C2F"/>
    <w:rsid w:val="00776BD4"/>
    <w:rsid w:val="007B347E"/>
    <w:rsid w:val="007D30F0"/>
    <w:rsid w:val="007F5EDB"/>
    <w:rsid w:val="007F6552"/>
    <w:rsid w:val="0083193E"/>
    <w:rsid w:val="008673EF"/>
    <w:rsid w:val="00872AC3"/>
    <w:rsid w:val="008A0BEF"/>
    <w:rsid w:val="008A5CCF"/>
    <w:rsid w:val="008B419D"/>
    <w:rsid w:val="008C373B"/>
    <w:rsid w:val="00911158"/>
    <w:rsid w:val="0092361E"/>
    <w:rsid w:val="00931CC4"/>
    <w:rsid w:val="0098490A"/>
    <w:rsid w:val="009C11C3"/>
    <w:rsid w:val="009C12A7"/>
    <w:rsid w:val="00A00A84"/>
    <w:rsid w:val="00A2069F"/>
    <w:rsid w:val="00A353DA"/>
    <w:rsid w:val="00A57064"/>
    <w:rsid w:val="00A7317C"/>
    <w:rsid w:val="00A86694"/>
    <w:rsid w:val="00AB7FFC"/>
    <w:rsid w:val="00AD3862"/>
    <w:rsid w:val="00AD4FD2"/>
    <w:rsid w:val="00AF4F1A"/>
    <w:rsid w:val="00B34DC8"/>
    <w:rsid w:val="00B46E8C"/>
    <w:rsid w:val="00B63407"/>
    <w:rsid w:val="00B70EB2"/>
    <w:rsid w:val="00BC10E2"/>
    <w:rsid w:val="00BC380C"/>
    <w:rsid w:val="00BD60D9"/>
    <w:rsid w:val="00C13842"/>
    <w:rsid w:val="00C2346E"/>
    <w:rsid w:val="00C238D2"/>
    <w:rsid w:val="00C51D10"/>
    <w:rsid w:val="00C76268"/>
    <w:rsid w:val="00C979A1"/>
    <w:rsid w:val="00CC6407"/>
    <w:rsid w:val="00CF18F2"/>
    <w:rsid w:val="00D11589"/>
    <w:rsid w:val="00D2010E"/>
    <w:rsid w:val="00D23F01"/>
    <w:rsid w:val="00D467B7"/>
    <w:rsid w:val="00D63AF8"/>
    <w:rsid w:val="00D72F33"/>
    <w:rsid w:val="00D83C35"/>
    <w:rsid w:val="00DB1213"/>
    <w:rsid w:val="00DB12BE"/>
    <w:rsid w:val="00DC019B"/>
    <w:rsid w:val="00DC3677"/>
    <w:rsid w:val="00DD3B0B"/>
    <w:rsid w:val="00DE7C5E"/>
    <w:rsid w:val="00DF11CF"/>
    <w:rsid w:val="00E16092"/>
    <w:rsid w:val="00E21FE6"/>
    <w:rsid w:val="00E42BE4"/>
    <w:rsid w:val="00E84F3E"/>
    <w:rsid w:val="00ED39F4"/>
    <w:rsid w:val="00EF75CA"/>
    <w:rsid w:val="00F2294E"/>
    <w:rsid w:val="00F3286B"/>
    <w:rsid w:val="00F66956"/>
    <w:rsid w:val="00F7315A"/>
    <w:rsid w:val="00F921DA"/>
    <w:rsid w:val="00FD0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7C0"/>
    <w:rPr>
      <w:color w:val="808080"/>
    </w:rPr>
  </w:style>
  <w:style w:type="paragraph" w:customStyle="1" w:styleId="1803B17CD18E418EAA10075B8381B239">
    <w:name w:val="1803B17CD18E418EAA10075B8381B239"/>
    <w:qFormat/>
    <w:pPr>
      <w:spacing w:after="160" w:line="259" w:lineRule="auto"/>
    </w:pPr>
    <w:rPr>
      <w:sz w:val="22"/>
      <w:szCs w:val="22"/>
    </w:rPr>
  </w:style>
  <w:style w:type="paragraph" w:customStyle="1" w:styleId="E9F7E839B2054E478A39F568681DF599">
    <w:name w:val="E9F7E839B2054E478A39F568681DF599"/>
    <w:rsid w:val="006427C0"/>
    <w:pPr>
      <w:spacing w:after="160" w:line="278" w:lineRule="auto"/>
    </w:pPr>
    <w:rPr>
      <w:kern w:val="2"/>
      <w:sz w:val="24"/>
      <w:szCs w:val="24"/>
      <w:lang w:val="en-K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8"/>
    <customShpInfo spid="_x0000_s1027"/>
    <customShpInfo spid="_x0000_s1026" textRotate="1"/>
    <customShpInfo spid="_x0000_s1031"/>
    <customShpInfo spid="_x0000_s1030"/>
    <customShpInfo spid="_x0000_s1029"/>
    <customShpInfo spid="_x0000_s1034"/>
  </customShpExts>
</s:customData>
</file>

<file path=customXml/itemProps1.xml><?xml version="1.0" encoding="utf-8"?>
<ds:datastoreItem xmlns:ds="http://schemas.openxmlformats.org/officeDocument/2006/customXml" ds:itemID="{5EF50FC2-8673-46A0-8BBF-CC4C3E2DA8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12</TotalTime>
  <Pages>25</Pages>
  <Words>3549</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5</cp:revision>
  <cp:lastPrinted>2021-03-14T20:30:00Z</cp:lastPrinted>
  <dcterms:created xsi:type="dcterms:W3CDTF">2025-04-30T10:15:00Z</dcterms:created>
  <dcterms:modified xsi:type="dcterms:W3CDTF">2025-05-01T14:00:00Z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377B2F3CE5414887B80C6DCD2CBC9924_13</vt:lpwstr>
  </property>
  <property fmtid="{D5CDD505-2E9C-101B-9397-08002B2CF9AE}" pid="4" name="GrammarlyDocumentId">
    <vt:lpwstr>0c5d0425e6987b2eb54a4d3e41415133a0432dbbe1b2402eca35ec1c05e4a8cc</vt:lpwstr>
  </property>
</Properties>
</file>