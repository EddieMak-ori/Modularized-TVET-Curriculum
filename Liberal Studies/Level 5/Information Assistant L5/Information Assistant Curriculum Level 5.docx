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8E2B8" w14:textId="77777777" w:rsidR="00E036C4" w:rsidRPr="00377A38" w:rsidRDefault="00E315B0" w:rsidP="00B864DC">
      <w:pPr>
        <w:spacing w:line="240" w:lineRule="auto"/>
        <w:rPr>
          <w:rFonts w:ascii="Times New Roman" w:hAnsi="Times New Roman"/>
          <w:sz w:val="24"/>
          <w:szCs w:val="24"/>
        </w:rPr>
      </w:pPr>
      <w:r w:rsidRPr="00377A38">
        <w:rPr>
          <w:rFonts w:ascii="Times New Roman" w:hAnsi="Times New Roman"/>
          <w:b/>
          <w:noProof/>
          <w:sz w:val="24"/>
          <w:szCs w:val="24"/>
        </w:rPr>
        <w:drawing>
          <wp:inline distT="0" distB="0" distL="0" distR="0" wp14:anchorId="32E78DA7" wp14:editId="78321682">
            <wp:extent cx="1371600" cy="11303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0300"/>
                    </a:xfrm>
                    <a:prstGeom prst="rect">
                      <a:avLst/>
                    </a:prstGeom>
                    <a:noFill/>
                    <a:ln>
                      <a:noFill/>
                    </a:ln>
                  </pic:spPr>
                </pic:pic>
              </a:graphicData>
            </a:graphic>
          </wp:inline>
        </w:drawing>
      </w:r>
    </w:p>
    <w:p w14:paraId="151E70E2" w14:textId="77777777" w:rsidR="00E036C4" w:rsidRPr="00377A38" w:rsidRDefault="00E036C4" w:rsidP="0085130F">
      <w:pPr>
        <w:spacing w:after="0" w:line="240" w:lineRule="auto"/>
        <w:jc w:val="center"/>
        <w:rPr>
          <w:rFonts w:ascii="Times New Roman" w:hAnsi="Times New Roman"/>
          <w:b/>
          <w:sz w:val="24"/>
          <w:szCs w:val="24"/>
        </w:rPr>
      </w:pPr>
      <w:r w:rsidRPr="00377A38">
        <w:rPr>
          <w:rFonts w:ascii="Times New Roman" w:hAnsi="Times New Roman"/>
          <w:b/>
          <w:sz w:val="24"/>
          <w:szCs w:val="24"/>
        </w:rPr>
        <w:t>REPUBLIC OF KENYA</w:t>
      </w:r>
    </w:p>
    <w:p w14:paraId="4BDD3EE1" w14:textId="77777777" w:rsidR="00E036C4" w:rsidRPr="00377A38" w:rsidRDefault="00E036C4" w:rsidP="00E036C4">
      <w:pPr>
        <w:spacing w:after="0" w:line="240" w:lineRule="auto"/>
        <w:jc w:val="center"/>
        <w:rPr>
          <w:rFonts w:ascii="Times New Roman" w:hAnsi="Times New Roman"/>
          <w:noProof/>
          <w:sz w:val="24"/>
          <w:szCs w:val="24"/>
        </w:rPr>
      </w:pPr>
    </w:p>
    <w:p w14:paraId="01C22119" w14:textId="77777777" w:rsidR="00FF7DB6" w:rsidRPr="00377A38" w:rsidRDefault="00FF7DB6" w:rsidP="00E036C4">
      <w:pPr>
        <w:spacing w:after="0" w:line="240" w:lineRule="auto"/>
        <w:jc w:val="center"/>
        <w:rPr>
          <w:rFonts w:ascii="Times New Roman" w:eastAsia="Times New Roman" w:hAnsi="Times New Roman"/>
          <w:b/>
          <w:sz w:val="24"/>
          <w:szCs w:val="24"/>
        </w:rPr>
      </w:pPr>
    </w:p>
    <w:p w14:paraId="0F7C6A04" w14:textId="77777777" w:rsidR="00FF7DB6" w:rsidRPr="00377A38" w:rsidRDefault="00FF7DB6" w:rsidP="00E036C4">
      <w:pPr>
        <w:spacing w:after="0" w:line="240" w:lineRule="auto"/>
        <w:jc w:val="center"/>
        <w:rPr>
          <w:rFonts w:ascii="Times New Roman" w:eastAsia="Times New Roman" w:hAnsi="Times New Roman"/>
          <w:b/>
          <w:sz w:val="24"/>
          <w:szCs w:val="24"/>
        </w:rPr>
      </w:pPr>
    </w:p>
    <w:p w14:paraId="32FBDC32" w14:textId="77777777" w:rsidR="00FF7DB6" w:rsidRPr="00377A38" w:rsidRDefault="00FF7DB6" w:rsidP="00E036C4">
      <w:pPr>
        <w:spacing w:after="0" w:line="240" w:lineRule="auto"/>
        <w:jc w:val="center"/>
        <w:rPr>
          <w:rFonts w:ascii="Times New Roman" w:eastAsia="Times New Roman" w:hAnsi="Times New Roman"/>
          <w:b/>
          <w:sz w:val="24"/>
          <w:szCs w:val="24"/>
        </w:rPr>
      </w:pPr>
    </w:p>
    <w:p w14:paraId="033B3240" w14:textId="5065D9A8" w:rsidR="00E036C4" w:rsidRPr="00377A38" w:rsidRDefault="000D57A3" w:rsidP="00E036C4">
      <w:pPr>
        <w:spacing w:after="0" w:line="24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COMPETENCY-BASED</w:t>
      </w:r>
      <w:r w:rsidR="00E036C4" w:rsidRPr="00377A38">
        <w:rPr>
          <w:rFonts w:ascii="Times New Roman" w:eastAsia="Times New Roman" w:hAnsi="Times New Roman"/>
          <w:b/>
          <w:sz w:val="24"/>
          <w:szCs w:val="24"/>
        </w:rPr>
        <w:t xml:space="preserve"> </w:t>
      </w:r>
      <w:r w:rsidR="005B4D7D" w:rsidRPr="00377A38">
        <w:rPr>
          <w:rFonts w:ascii="Times New Roman" w:eastAsia="Times New Roman" w:hAnsi="Times New Roman"/>
          <w:b/>
          <w:sz w:val="24"/>
          <w:szCs w:val="24"/>
        </w:rPr>
        <w:t xml:space="preserve">MODULAR </w:t>
      </w:r>
      <w:r w:rsidR="00E036C4" w:rsidRPr="00377A38">
        <w:rPr>
          <w:rFonts w:ascii="Times New Roman" w:eastAsia="Times New Roman" w:hAnsi="Times New Roman"/>
          <w:b/>
          <w:sz w:val="24"/>
          <w:szCs w:val="24"/>
        </w:rPr>
        <w:t>CURRICULUM</w:t>
      </w:r>
    </w:p>
    <w:p w14:paraId="11036AB0" w14:textId="77777777" w:rsidR="00E036C4" w:rsidRPr="00377A38" w:rsidRDefault="00E036C4" w:rsidP="00E036C4">
      <w:pPr>
        <w:spacing w:after="0" w:line="240" w:lineRule="auto"/>
        <w:jc w:val="center"/>
        <w:rPr>
          <w:rFonts w:ascii="Times New Roman" w:eastAsia="Times New Roman" w:hAnsi="Times New Roman"/>
          <w:b/>
          <w:sz w:val="24"/>
          <w:szCs w:val="24"/>
        </w:rPr>
      </w:pPr>
    </w:p>
    <w:p w14:paraId="4B20A693" w14:textId="77777777" w:rsidR="00E036C4" w:rsidRPr="00377A38" w:rsidRDefault="00E036C4" w:rsidP="00E036C4">
      <w:pPr>
        <w:spacing w:after="0" w:line="24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FOR</w:t>
      </w:r>
    </w:p>
    <w:p w14:paraId="3EA32E91" w14:textId="77777777" w:rsidR="00E036C4" w:rsidRPr="00377A38" w:rsidRDefault="00E036C4" w:rsidP="00E036C4">
      <w:pPr>
        <w:spacing w:after="0" w:line="240" w:lineRule="auto"/>
        <w:jc w:val="center"/>
        <w:rPr>
          <w:rFonts w:ascii="Times New Roman" w:eastAsia="Times New Roman" w:hAnsi="Times New Roman"/>
          <w:b/>
          <w:sz w:val="24"/>
          <w:szCs w:val="24"/>
        </w:rPr>
      </w:pPr>
    </w:p>
    <w:p w14:paraId="153E505D" w14:textId="77777777" w:rsidR="006E17A9" w:rsidRPr="00377A38" w:rsidRDefault="009E52CC" w:rsidP="006E17A9">
      <w:pPr>
        <w:tabs>
          <w:tab w:val="left" w:pos="0"/>
        </w:tabs>
        <w:spacing w:after="0" w:line="240" w:lineRule="auto"/>
        <w:ind w:left="720" w:hanging="360"/>
        <w:jc w:val="center"/>
        <w:rPr>
          <w:rFonts w:ascii="Times New Roman" w:eastAsia="Times New Roman" w:hAnsi="Times New Roman"/>
          <w:b/>
          <w:sz w:val="24"/>
          <w:szCs w:val="24"/>
        </w:rPr>
      </w:pPr>
      <w:r w:rsidRPr="00377A38">
        <w:rPr>
          <w:rFonts w:ascii="Times New Roman" w:eastAsia="Times New Roman" w:hAnsi="Times New Roman"/>
          <w:b/>
          <w:sz w:val="24"/>
          <w:szCs w:val="24"/>
        </w:rPr>
        <w:t xml:space="preserve">INFORMATION </w:t>
      </w:r>
      <w:r w:rsidR="007A2A94" w:rsidRPr="00377A38">
        <w:rPr>
          <w:rFonts w:ascii="Times New Roman" w:eastAsia="Times New Roman" w:hAnsi="Times New Roman"/>
          <w:b/>
          <w:sz w:val="24"/>
          <w:szCs w:val="24"/>
        </w:rPr>
        <w:t xml:space="preserve">STUDIES </w:t>
      </w:r>
    </w:p>
    <w:p w14:paraId="129DB18A" w14:textId="77777777" w:rsidR="009E52CC" w:rsidRPr="00377A38" w:rsidRDefault="009E52CC" w:rsidP="006E17A9">
      <w:pPr>
        <w:tabs>
          <w:tab w:val="left" w:pos="0"/>
        </w:tabs>
        <w:spacing w:after="0" w:line="240" w:lineRule="auto"/>
        <w:ind w:left="720" w:hanging="360"/>
        <w:jc w:val="center"/>
        <w:rPr>
          <w:rFonts w:ascii="Times New Roman" w:eastAsia="Times New Roman" w:hAnsi="Times New Roman"/>
          <w:b/>
          <w:sz w:val="24"/>
          <w:szCs w:val="24"/>
        </w:rPr>
      </w:pPr>
    </w:p>
    <w:p w14:paraId="46B0C5FC" w14:textId="77777777" w:rsidR="00E036C4" w:rsidRPr="00377A38" w:rsidRDefault="00E036C4" w:rsidP="00E036C4">
      <w:pPr>
        <w:spacing w:after="0" w:line="240" w:lineRule="auto"/>
        <w:jc w:val="center"/>
        <w:rPr>
          <w:rFonts w:ascii="Times New Roman" w:eastAsia="Times New Roman" w:hAnsi="Times New Roman"/>
          <w:b/>
          <w:sz w:val="24"/>
          <w:szCs w:val="24"/>
        </w:rPr>
      </w:pPr>
    </w:p>
    <w:p w14:paraId="06A83FFF" w14:textId="207F03C2" w:rsidR="00E036C4" w:rsidRPr="00377A38" w:rsidRDefault="00D36DE0" w:rsidP="00E036C4">
      <w:pPr>
        <w:spacing w:after="0" w:line="24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 xml:space="preserve">KNQF </w:t>
      </w:r>
      <w:r w:rsidR="00E036C4" w:rsidRPr="00377A38">
        <w:rPr>
          <w:rFonts w:ascii="Times New Roman" w:eastAsia="Times New Roman" w:hAnsi="Times New Roman"/>
          <w:b/>
          <w:sz w:val="24"/>
          <w:szCs w:val="24"/>
        </w:rPr>
        <w:t xml:space="preserve">LEVEL </w:t>
      </w:r>
      <w:r w:rsidR="007A2A94" w:rsidRPr="00377A38">
        <w:rPr>
          <w:rFonts w:ascii="Times New Roman" w:eastAsia="Times New Roman" w:hAnsi="Times New Roman"/>
          <w:b/>
          <w:sz w:val="24"/>
          <w:szCs w:val="24"/>
        </w:rPr>
        <w:t>5</w:t>
      </w:r>
    </w:p>
    <w:p w14:paraId="7FABDF3E" w14:textId="77777777" w:rsidR="00E036C4" w:rsidRPr="00377A38" w:rsidRDefault="00E036C4" w:rsidP="00E036C4">
      <w:pPr>
        <w:spacing w:after="0" w:line="240" w:lineRule="auto"/>
        <w:jc w:val="center"/>
        <w:rPr>
          <w:rFonts w:ascii="Times New Roman" w:eastAsia="Times New Roman" w:hAnsi="Times New Roman"/>
          <w:b/>
          <w:sz w:val="24"/>
          <w:szCs w:val="24"/>
        </w:rPr>
      </w:pPr>
    </w:p>
    <w:p w14:paraId="7FA043E8" w14:textId="77777777" w:rsidR="00E036C4" w:rsidRPr="00377A38" w:rsidRDefault="00E036C4" w:rsidP="00E036C4">
      <w:pPr>
        <w:pBdr>
          <w:top w:val="nil"/>
          <w:left w:val="nil"/>
          <w:bottom w:val="nil"/>
          <w:right w:val="nil"/>
          <w:between w:val="nil"/>
        </w:pBdr>
        <w:spacing w:after="0"/>
        <w:ind w:left="714" w:hanging="357"/>
        <w:jc w:val="center"/>
        <w:rPr>
          <w:rFonts w:ascii="Times New Roman" w:hAnsi="Times New Roman"/>
          <w:b/>
          <w:sz w:val="24"/>
          <w:szCs w:val="24"/>
        </w:rPr>
      </w:pPr>
      <w:r w:rsidRPr="00377A38">
        <w:rPr>
          <w:rFonts w:ascii="Times New Roman" w:hAnsi="Times New Roman"/>
          <w:b/>
          <w:sz w:val="24"/>
          <w:szCs w:val="24"/>
        </w:rPr>
        <w:t xml:space="preserve">PROGRAMME </w:t>
      </w:r>
      <w:r w:rsidR="00C34FC7" w:rsidRPr="00377A38">
        <w:rPr>
          <w:rFonts w:ascii="Times New Roman" w:hAnsi="Times New Roman"/>
          <w:b/>
          <w:sz w:val="24"/>
          <w:szCs w:val="24"/>
        </w:rPr>
        <w:t xml:space="preserve">ISCED </w:t>
      </w:r>
      <w:r w:rsidRPr="00377A38">
        <w:rPr>
          <w:rFonts w:ascii="Times New Roman" w:hAnsi="Times New Roman"/>
          <w:b/>
          <w:sz w:val="24"/>
          <w:szCs w:val="24"/>
        </w:rPr>
        <w:t xml:space="preserve">CODE: </w:t>
      </w:r>
      <w:r w:rsidR="00EE3F5C" w:rsidRPr="00377A38">
        <w:rPr>
          <w:rFonts w:ascii="Times New Roman" w:hAnsi="Times New Roman"/>
          <w:b/>
          <w:sz w:val="24"/>
          <w:szCs w:val="24"/>
        </w:rPr>
        <w:t xml:space="preserve">0322 </w:t>
      </w:r>
      <w:r w:rsidR="007A2A94" w:rsidRPr="00377A38">
        <w:rPr>
          <w:rFonts w:ascii="Times New Roman" w:hAnsi="Times New Roman"/>
          <w:b/>
          <w:sz w:val="24"/>
          <w:szCs w:val="24"/>
        </w:rPr>
        <w:t>4</w:t>
      </w:r>
      <w:r w:rsidR="00EE3F5C" w:rsidRPr="00377A38">
        <w:rPr>
          <w:rFonts w:ascii="Times New Roman" w:hAnsi="Times New Roman"/>
          <w:b/>
          <w:sz w:val="24"/>
          <w:szCs w:val="24"/>
        </w:rPr>
        <w:t>54</w:t>
      </w:r>
      <w:r w:rsidR="00277AF3" w:rsidRPr="00377A38">
        <w:rPr>
          <w:rFonts w:ascii="Times New Roman" w:hAnsi="Times New Roman"/>
          <w:b/>
          <w:sz w:val="24"/>
          <w:szCs w:val="24"/>
        </w:rPr>
        <w:t>A</w:t>
      </w:r>
    </w:p>
    <w:p w14:paraId="425A1B2F" w14:textId="77777777" w:rsidR="00E036C4" w:rsidRPr="00377A38" w:rsidRDefault="00E036C4" w:rsidP="00740370">
      <w:pPr>
        <w:spacing w:after="0" w:line="240" w:lineRule="auto"/>
        <w:jc w:val="center"/>
        <w:rPr>
          <w:rFonts w:ascii="Times New Roman" w:hAnsi="Times New Roman"/>
          <w:noProof/>
          <w:sz w:val="24"/>
          <w:szCs w:val="24"/>
        </w:rPr>
      </w:pPr>
    </w:p>
    <w:p w14:paraId="15D1B650" w14:textId="77777777" w:rsidR="00AD1B55" w:rsidRPr="00377A38" w:rsidRDefault="00AD1B55" w:rsidP="00740370">
      <w:pPr>
        <w:spacing w:after="0" w:line="240" w:lineRule="auto"/>
        <w:jc w:val="center"/>
        <w:rPr>
          <w:rFonts w:ascii="Times New Roman" w:hAnsi="Times New Roman"/>
          <w:noProof/>
          <w:sz w:val="24"/>
          <w:szCs w:val="24"/>
        </w:rPr>
      </w:pPr>
    </w:p>
    <w:p w14:paraId="294BE58B" w14:textId="77777777" w:rsidR="00AD1B55" w:rsidRPr="00377A38" w:rsidRDefault="00AD1B55" w:rsidP="00740370">
      <w:pPr>
        <w:spacing w:after="0" w:line="240" w:lineRule="auto"/>
        <w:jc w:val="center"/>
        <w:rPr>
          <w:rFonts w:ascii="Times New Roman" w:hAnsi="Times New Roman"/>
          <w:noProof/>
          <w:sz w:val="24"/>
          <w:szCs w:val="24"/>
        </w:rPr>
      </w:pPr>
    </w:p>
    <w:p w14:paraId="5FB1CE1A" w14:textId="77777777" w:rsidR="00AD1B55" w:rsidRPr="00377A38" w:rsidRDefault="00AD1B55" w:rsidP="00740370">
      <w:pPr>
        <w:spacing w:after="0" w:line="240" w:lineRule="auto"/>
        <w:jc w:val="center"/>
        <w:rPr>
          <w:rFonts w:ascii="Times New Roman" w:hAnsi="Times New Roman"/>
          <w:b/>
          <w:noProof/>
          <w:color w:val="FF0000"/>
          <w:sz w:val="24"/>
          <w:szCs w:val="24"/>
        </w:rPr>
      </w:pPr>
    </w:p>
    <w:p w14:paraId="433C95A9" w14:textId="77777777" w:rsidR="007C1B70" w:rsidRPr="00377A38" w:rsidRDefault="007C1B70" w:rsidP="007C1B70">
      <w:pPr>
        <w:spacing w:after="0" w:line="240" w:lineRule="auto"/>
        <w:rPr>
          <w:rFonts w:ascii="Times New Roman" w:hAnsi="Times New Roman"/>
          <w:b/>
          <w:noProof/>
          <w:sz w:val="24"/>
          <w:szCs w:val="24"/>
        </w:rPr>
      </w:pPr>
    </w:p>
    <w:p w14:paraId="0646428C" w14:textId="77777777" w:rsidR="007C1B70" w:rsidRPr="00377A38" w:rsidRDefault="007C1B70" w:rsidP="007C1B70">
      <w:pPr>
        <w:spacing w:after="0" w:line="240" w:lineRule="auto"/>
        <w:jc w:val="center"/>
        <w:rPr>
          <w:rFonts w:ascii="Times New Roman" w:hAnsi="Times New Roman"/>
          <w:b/>
          <w:sz w:val="24"/>
          <w:szCs w:val="24"/>
        </w:rPr>
      </w:pPr>
    </w:p>
    <w:p w14:paraId="5073B9A5" w14:textId="77777777" w:rsidR="00E036C4" w:rsidRPr="00377A38" w:rsidRDefault="00E036C4" w:rsidP="00E036C4">
      <w:pPr>
        <w:spacing w:after="0" w:line="240" w:lineRule="auto"/>
        <w:rPr>
          <w:rFonts w:ascii="Times New Roman" w:hAnsi="Times New Roman"/>
          <w:b/>
          <w:bCs/>
          <w:sz w:val="24"/>
          <w:szCs w:val="24"/>
        </w:rPr>
      </w:pPr>
    </w:p>
    <w:p w14:paraId="02A5BF0B" w14:textId="77777777" w:rsidR="002A3FC1" w:rsidRPr="00377A38" w:rsidRDefault="002A3FC1" w:rsidP="00E036C4">
      <w:pPr>
        <w:spacing w:after="0" w:line="240" w:lineRule="auto"/>
        <w:rPr>
          <w:rFonts w:ascii="Times New Roman" w:hAnsi="Times New Roman"/>
          <w:b/>
          <w:bCs/>
          <w:sz w:val="24"/>
          <w:szCs w:val="24"/>
        </w:rPr>
      </w:pPr>
    </w:p>
    <w:p w14:paraId="2B9EC324" w14:textId="77777777" w:rsidR="002A3FC1" w:rsidRPr="00377A38" w:rsidRDefault="002A3FC1" w:rsidP="00E036C4">
      <w:pPr>
        <w:spacing w:after="0" w:line="240" w:lineRule="auto"/>
        <w:rPr>
          <w:rFonts w:ascii="Times New Roman" w:hAnsi="Times New Roman"/>
          <w:b/>
          <w:bCs/>
          <w:sz w:val="24"/>
          <w:szCs w:val="24"/>
        </w:rPr>
      </w:pPr>
    </w:p>
    <w:p w14:paraId="04B11420" w14:textId="77777777" w:rsidR="002A3FC1" w:rsidRPr="00377A38" w:rsidRDefault="002A3FC1" w:rsidP="00E036C4">
      <w:pPr>
        <w:spacing w:after="0" w:line="240" w:lineRule="auto"/>
        <w:rPr>
          <w:rFonts w:ascii="Times New Roman" w:hAnsi="Times New Roman"/>
          <w:b/>
          <w:bCs/>
          <w:sz w:val="24"/>
          <w:szCs w:val="24"/>
        </w:rPr>
      </w:pPr>
    </w:p>
    <w:p w14:paraId="185DC427" w14:textId="77777777" w:rsidR="002A3FC1" w:rsidRPr="00377A38" w:rsidRDefault="002A3FC1" w:rsidP="00E036C4">
      <w:pPr>
        <w:spacing w:after="0" w:line="240" w:lineRule="auto"/>
        <w:rPr>
          <w:rFonts w:ascii="Times New Roman" w:hAnsi="Times New Roman"/>
          <w:b/>
          <w:bCs/>
          <w:sz w:val="24"/>
          <w:szCs w:val="24"/>
        </w:rPr>
      </w:pPr>
    </w:p>
    <w:p w14:paraId="603ACC4E" w14:textId="77777777" w:rsidR="002A3FC1" w:rsidRPr="00377A38" w:rsidRDefault="002A3FC1" w:rsidP="00E036C4">
      <w:pPr>
        <w:spacing w:after="0" w:line="240" w:lineRule="auto"/>
        <w:rPr>
          <w:rFonts w:ascii="Times New Roman" w:hAnsi="Times New Roman"/>
          <w:b/>
          <w:bCs/>
          <w:sz w:val="24"/>
          <w:szCs w:val="24"/>
        </w:rPr>
      </w:pPr>
    </w:p>
    <w:p w14:paraId="4ABCB8C2" w14:textId="77777777" w:rsidR="002A3FC1" w:rsidRPr="00377A38" w:rsidRDefault="002A3FC1" w:rsidP="00E036C4">
      <w:pPr>
        <w:spacing w:after="0" w:line="240" w:lineRule="auto"/>
        <w:rPr>
          <w:rFonts w:ascii="Times New Roman" w:hAnsi="Times New Roman"/>
          <w:b/>
          <w:bCs/>
          <w:sz w:val="24"/>
          <w:szCs w:val="24"/>
        </w:rPr>
      </w:pPr>
    </w:p>
    <w:p w14:paraId="7B6BD416" w14:textId="77777777" w:rsidR="002A3FC1" w:rsidRPr="00377A38" w:rsidRDefault="002A3FC1" w:rsidP="00E036C4">
      <w:pPr>
        <w:spacing w:after="0" w:line="240" w:lineRule="auto"/>
        <w:rPr>
          <w:rFonts w:ascii="Times New Roman" w:hAnsi="Times New Roman"/>
          <w:b/>
          <w:bCs/>
          <w:sz w:val="24"/>
          <w:szCs w:val="24"/>
        </w:rPr>
      </w:pPr>
    </w:p>
    <w:p w14:paraId="72B454C3" w14:textId="77777777" w:rsidR="002A3FC1" w:rsidRPr="00377A38" w:rsidRDefault="002A3FC1" w:rsidP="00E036C4">
      <w:pPr>
        <w:spacing w:after="0" w:line="240" w:lineRule="auto"/>
        <w:rPr>
          <w:rFonts w:ascii="Times New Roman" w:hAnsi="Times New Roman"/>
          <w:b/>
          <w:bCs/>
          <w:sz w:val="24"/>
          <w:szCs w:val="24"/>
        </w:rPr>
      </w:pPr>
    </w:p>
    <w:p w14:paraId="0B24B7F3" w14:textId="77777777" w:rsidR="002A3FC1" w:rsidRPr="00377A38" w:rsidRDefault="002A3FC1" w:rsidP="00E036C4">
      <w:pPr>
        <w:spacing w:after="0" w:line="240" w:lineRule="auto"/>
        <w:rPr>
          <w:rFonts w:ascii="Times New Roman" w:hAnsi="Times New Roman"/>
          <w:b/>
          <w:bCs/>
          <w:sz w:val="24"/>
          <w:szCs w:val="24"/>
        </w:rPr>
      </w:pPr>
    </w:p>
    <w:p w14:paraId="1AB1A98A" w14:textId="77777777" w:rsidR="00277AF3" w:rsidRPr="00377A38" w:rsidRDefault="00277AF3" w:rsidP="00E036C4">
      <w:pPr>
        <w:spacing w:after="0" w:line="240" w:lineRule="auto"/>
        <w:rPr>
          <w:rFonts w:ascii="Times New Roman" w:hAnsi="Times New Roman"/>
          <w:b/>
          <w:bCs/>
          <w:sz w:val="24"/>
          <w:szCs w:val="24"/>
        </w:rPr>
      </w:pPr>
    </w:p>
    <w:p w14:paraId="2CC1D8D1" w14:textId="77777777" w:rsidR="00277AF3" w:rsidRPr="00377A38" w:rsidRDefault="00277AF3" w:rsidP="00E036C4">
      <w:pPr>
        <w:spacing w:after="0" w:line="240" w:lineRule="auto"/>
        <w:rPr>
          <w:rFonts w:ascii="Times New Roman" w:hAnsi="Times New Roman"/>
          <w:b/>
          <w:bCs/>
          <w:sz w:val="24"/>
          <w:szCs w:val="24"/>
        </w:rPr>
      </w:pPr>
    </w:p>
    <w:p w14:paraId="23A7A0EB" w14:textId="77777777" w:rsidR="00277AF3" w:rsidRPr="00377A38" w:rsidRDefault="00277AF3" w:rsidP="00E036C4">
      <w:pPr>
        <w:spacing w:after="0" w:line="240" w:lineRule="auto"/>
        <w:rPr>
          <w:rFonts w:ascii="Times New Roman" w:hAnsi="Times New Roman"/>
          <w:b/>
          <w:bCs/>
          <w:sz w:val="24"/>
          <w:szCs w:val="24"/>
        </w:rPr>
      </w:pPr>
    </w:p>
    <w:p w14:paraId="70D52CC9" w14:textId="77777777" w:rsidR="00277AF3" w:rsidRPr="00377A38" w:rsidRDefault="00277AF3" w:rsidP="00E036C4">
      <w:pPr>
        <w:spacing w:after="0" w:line="240" w:lineRule="auto"/>
        <w:rPr>
          <w:rFonts w:ascii="Times New Roman" w:hAnsi="Times New Roman"/>
          <w:b/>
          <w:bCs/>
          <w:sz w:val="24"/>
          <w:szCs w:val="24"/>
        </w:rPr>
      </w:pPr>
    </w:p>
    <w:p w14:paraId="3D241DEB" w14:textId="77777777" w:rsidR="00277AF3" w:rsidRPr="00377A38" w:rsidRDefault="00277AF3" w:rsidP="00E036C4">
      <w:pPr>
        <w:spacing w:after="0" w:line="240" w:lineRule="auto"/>
        <w:rPr>
          <w:rFonts w:ascii="Times New Roman" w:hAnsi="Times New Roman"/>
          <w:b/>
          <w:bCs/>
          <w:sz w:val="24"/>
          <w:szCs w:val="24"/>
        </w:rPr>
      </w:pPr>
    </w:p>
    <w:p w14:paraId="2D9CA6CD" w14:textId="77777777" w:rsidR="00277AF3" w:rsidRPr="00377A38" w:rsidRDefault="00277AF3" w:rsidP="00E036C4">
      <w:pPr>
        <w:spacing w:after="0" w:line="240" w:lineRule="auto"/>
        <w:rPr>
          <w:rFonts w:ascii="Times New Roman" w:hAnsi="Times New Roman"/>
          <w:b/>
          <w:bCs/>
          <w:sz w:val="24"/>
          <w:szCs w:val="24"/>
        </w:rPr>
      </w:pPr>
    </w:p>
    <w:p w14:paraId="6DB7C58F" w14:textId="77777777" w:rsidR="00277AF3" w:rsidRPr="00377A38" w:rsidRDefault="00277AF3" w:rsidP="00E036C4">
      <w:pPr>
        <w:spacing w:after="0" w:line="240" w:lineRule="auto"/>
        <w:rPr>
          <w:rFonts w:ascii="Times New Roman" w:hAnsi="Times New Roman"/>
          <w:b/>
          <w:bCs/>
          <w:sz w:val="24"/>
          <w:szCs w:val="24"/>
        </w:rPr>
      </w:pPr>
    </w:p>
    <w:p w14:paraId="3E22FCE7" w14:textId="77777777" w:rsidR="00892CD0" w:rsidRPr="00377A38" w:rsidRDefault="00892CD0" w:rsidP="00E036C4">
      <w:pPr>
        <w:spacing w:after="0" w:line="240" w:lineRule="auto"/>
        <w:rPr>
          <w:rFonts w:ascii="Times New Roman" w:hAnsi="Times New Roman"/>
          <w:b/>
          <w:bCs/>
          <w:sz w:val="24"/>
          <w:szCs w:val="24"/>
        </w:rPr>
      </w:pPr>
    </w:p>
    <w:p w14:paraId="17E199D1" w14:textId="77777777" w:rsidR="000831C1" w:rsidRDefault="000831C1" w:rsidP="00E036C4">
      <w:pPr>
        <w:spacing w:after="0" w:line="240" w:lineRule="auto"/>
        <w:rPr>
          <w:rFonts w:ascii="Times New Roman" w:hAnsi="Times New Roman"/>
          <w:b/>
          <w:bCs/>
          <w:sz w:val="24"/>
          <w:szCs w:val="24"/>
        </w:rPr>
        <w:sectPr w:rsidR="000831C1" w:rsidSect="006303C9">
          <w:pgSz w:w="11910" w:h="16840"/>
          <w:pgMar w:top="1360" w:right="1290" w:bottom="1260" w:left="1240" w:header="0" w:footer="980" w:gutter="0"/>
          <w:cols w:space="720"/>
        </w:sectPr>
      </w:pPr>
    </w:p>
    <w:p w14:paraId="7549D048" w14:textId="4B45338E" w:rsidR="00023E6B" w:rsidRPr="00377A38" w:rsidRDefault="00BC1D66" w:rsidP="00023E6B">
      <w:pPr>
        <w:spacing w:line="360" w:lineRule="auto"/>
        <w:ind w:right="12"/>
        <w:rPr>
          <w:rFonts w:ascii="Times New Roman" w:hAnsi="Times New Roman"/>
          <w:sz w:val="24"/>
          <w:szCs w:val="24"/>
        </w:rPr>
      </w:pPr>
      <w:r w:rsidRPr="00377A38">
        <w:rPr>
          <w:rFonts w:ascii="Times New Roman" w:hAnsi="Times New Roman"/>
          <w:sz w:val="24"/>
          <w:szCs w:val="24"/>
        </w:rPr>
        <w:lastRenderedPageBreak/>
        <w:t xml:space="preserve">© </w:t>
      </w:r>
      <w:r w:rsidR="00023E6B" w:rsidRPr="00377A38">
        <w:rPr>
          <w:rFonts w:ascii="Times New Roman" w:hAnsi="Times New Roman"/>
          <w:sz w:val="24"/>
          <w:szCs w:val="24"/>
        </w:rPr>
        <w:t>First published 2025</w:t>
      </w:r>
    </w:p>
    <w:p w14:paraId="2BC86154" w14:textId="77777777" w:rsidR="00E036C4" w:rsidRPr="00377A38" w:rsidRDefault="00023E6B" w:rsidP="00023E6B">
      <w:pPr>
        <w:spacing w:line="360" w:lineRule="auto"/>
        <w:ind w:right="12"/>
        <w:rPr>
          <w:rFonts w:ascii="Times New Roman" w:hAnsi="Times New Roman"/>
          <w:sz w:val="24"/>
          <w:szCs w:val="24"/>
        </w:rPr>
      </w:pPr>
      <w:r w:rsidRPr="00377A38">
        <w:rPr>
          <w:rFonts w:ascii="Times New Roman" w:hAnsi="Times New Roman"/>
          <w:sz w:val="24"/>
          <w:szCs w:val="24"/>
        </w:rPr>
        <w:t xml:space="preserve">First Edition </w:t>
      </w:r>
    </w:p>
    <w:p w14:paraId="414AA111" w14:textId="77777777" w:rsidR="00E036C4" w:rsidRPr="00377A38" w:rsidRDefault="00E036C4" w:rsidP="00E036C4">
      <w:pPr>
        <w:spacing w:after="0" w:line="240" w:lineRule="auto"/>
        <w:ind w:right="360"/>
        <w:jc w:val="both"/>
        <w:rPr>
          <w:rFonts w:ascii="Times New Roman" w:hAnsi="Times New Roman"/>
          <w:sz w:val="24"/>
          <w:szCs w:val="24"/>
        </w:rPr>
      </w:pPr>
      <w:r w:rsidRPr="00377A38">
        <w:rPr>
          <w:rFonts w:ascii="Times New Roman" w:hAnsi="Times New Roman"/>
          <w:sz w:val="24"/>
          <w:szCs w:val="24"/>
        </w:rPr>
        <w:t>All rights reserved. No part of this curriculum may be reproduced, distributed, or transmitted in any form or by any means, including photocopying, recording, or other electronic or mechanical methods without the</w:t>
      </w:r>
      <w:r w:rsidR="00CE6D02" w:rsidRPr="00377A38">
        <w:rPr>
          <w:rFonts w:ascii="Times New Roman" w:hAnsi="Times New Roman"/>
          <w:sz w:val="24"/>
          <w:szCs w:val="24"/>
        </w:rPr>
        <w:t xml:space="preserve"> prior written permission of </w:t>
      </w:r>
      <w:r w:rsidR="00F267BE" w:rsidRPr="00377A38">
        <w:rPr>
          <w:rFonts w:ascii="Times New Roman" w:hAnsi="Times New Roman"/>
          <w:sz w:val="24"/>
          <w:szCs w:val="24"/>
        </w:rPr>
        <w:t>….</w:t>
      </w:r>
      <w:r w:rsidRPr="00377A38">
        <w:rPr>
          <w:rFonts w:ascii="Times New Roman" w:hAnsi="Times New Roman"/>
          <w:sz w:val="24"/>
          <w:szCs w:val="24"/>
        </w:rPr>
        <w:t>, except in the case of brief quotations embodied in critical reviews and certain other non-commercial uses permitted by copyright law. For permission requests, write to The Chief Principal/Council Secretary, at the address below:</w:t>
      </w:r>
    </w:p>
    <w:p w14:paraId="6711E2F0" w14:textId="77777777" w:rsidR="00E036C4" w:rsidRPr="00377A38" w:rsidRDefault="00E036C4" w:rsidP="00E036C4">
      <w:pPr>
        <w:spacing w:after="0" w:line="240" w:lineRule="auto"/>
        <w:rPr>
          <w:rFonts w:ascii="Times New Roman" w:hAnsi="Times New Roman"/>
          <w:sz w:val="24"/>
          <w:szCs w:val="24"/>
        </w:rPr>
      </w:pPr>
    </w:p>
    <w:p w14:paraId="343C0241" w14:textId="77777777" w:rsidR="001B389D" w:rsidRPr="00377A38" w:rsidRDefault="001B389D" w:rsidP="00E036C4">
      <w:pPr>
        <w:spacing w:after="0" w:line="240" w:lineRule="auto"/>
        <w:rPr>
          <w:rFonts w:ascii="Times New Roman" w:hAnsi="Times New Roman"/>
          <w:sz w:val="24"/>
          <w:szCs w:val="24"/>
        </w:rPr>
      </w:pPr>
    </w:p>
    <w:p w14:paraId="7D2F551F" w14:textId="77777777" w:rsidR="00E036C4" w:rsidRPr="00377A38" w:rsidRDefault="00E036C4" w:rsidP="00E036C4">
      <w:pPr>
        <w:spacing w:after="0" w:line="240" w:lineRule="auto"/>
        <w:rPr>
          <w:rFonts w:ascii="Times New Roman" w:hAnsi="Times New Roman"/>
          <w:b/>
          <w:sz w:val="24"/>
          <w:szCs w:val="24"/>
        </w:rPr>
      </w:pPr>
    </w:p>
    <w:p w14:paraId="1BE17A7A" w14:textId="77777777" w:rsidR="00336B1F" w:rsidRPr="00377A38" w:rsidRDefault="00F267BE" w:rsidP="00336B1F">
      <w:pPr>
        <w:spacing w:after="0"/>
        <w:rPr>
          <w:rFonts w:ascii="Times New Roman" w:hAnsi="Times New Roman"/>
          <w:b/>
          <w:sz w:val="24"/>
          <w:szCs w:val="24"/>
        </w:rPr>
      </w:pPr>
      <w:r w:rsidRPr="00377A38">
        <w:rPr>
          <w:rFonts w:ascii="Times New Roman" w:hAnsi="Times New Roman"/>
          <w:b/>
          <w:sz w:val="24"/>
          <w:szCs w:val="24"/>
        </w:rPr>
        <w:t>Council Secretary/CEO/Chief Principal</w:t>
      </w:r>
    </w:p>
    <w:p w14:paraId="342469AC" w14:textId="77777777" w:rsidR="00F267BE" w:rsidRPr="00377A38" w:rsidRDefault="00F267BE" w:rsidP="00336B1F">
      <w:pPr>
        <w:spacing w:after="0"/>
        <w:rPr>
          <w:rFonts w:ascii="Times New Roman" w:hAnsi="Times New Roman"/>
          <w:b/>
          <w:sz w:val="24"/>
          <w:szCs w:val="24"/>
        </w:rPr>
      </w:pPr>
      <w:r w:rsidRPr="00377A38">
        <w:rPr>
          <w:rFonts w:ascii="Times New Roman" w:hAnsi="Times New Roman"/>
          <w:b/>
          <w:sz w:val="24"/>
          <w:szCs w:val="24"/>
        </w:rPr>
        <w:t>……………………………</w:t>
      </w:r>
    </w:p>
    <w:p w14:paraId="73F6ACAB" w14:textId="77777777" w:rsidR="00336B1F" w:rsidRPr="00377A38" w:rsidRDefault="00336B1F" w:rsidP="00336B1F">
      <w:pPr>
        <w:spacing w:after="0"/>
        <w:rPr>
          <w:rFonts w:ascii="Times New Roman" w:hAnsi="Times New Roman"/>
          <w:b/>
          <w:sz w:val="24"/>
          <w:szCs w:val="24"/>
        </w:rPr>
      </w:pPr>
      <w:r w:rsidRPr="00377A38">
        <w:rPr>
          <w:rFonts w:ascii="Times New Roman" w:hAnsi="Times New Roman"/>
          <w:b/>
          <w:sz w:val="24"/>
          <w:szCs w:val="24"/>
        </w:rPr>
        <w:t xml:space="preserve">P.O. Box </w:t>
      </w:r>
      <w:r w:rsidR="00F267BE" w:rsidRPr="00377A38">
        <w:rPr>
          <w:rFonts w:ascii="Times New Roman" w:hAnsi="Times New Roman"/>
          <w:b/>
          <w:sz w:val="24"/>
          <w:szCs w:val="24"/>
        </w:rPr>
        <w:t>…….</w:t>
      </w:r>
    </w:p>
    <w:p w14:paraId="594B1D5F" w14:textId="77777777" w:rsidR="00336B1F" w:rsidRPr="00377A38" w:rsidRDefault="00F267BE" w:rsidP="00336B1F">
      <w:pPr>
        <w:spacing w:after="0"/>
        <w:rPr>
          <w:rFonts w:ascii="Times New Roman" w:hAnsi="Times New Roman"/>
          <w:b/>
          <w:sz w:val="24"/>
          <w:szCs w:val="24"/>
        </w:rPr>
      </w:pPr>
      <w:r w:rsidRPr="00377A38">
        <w:rPr>
          <w:rFonts w:ascii="Times New Roman" w:hAnsi="Times New Roman"/>
          <w:b/>
          <w:sz w:val="24"/>
          <w:szCs w:val="24"/>
        </w:rPr>
        <w:t>…………….</w:t>
      </w:r>
    </w:p>
    <w:p w14:paraId="31B2AC17" w14:textId="77777777" w:rsidR="00336B1F" w:rsidRPr="00377A38" w:rsidRDefault="00336B1F" w:rsidP="00F267BE">
      <w:pPr>
        <w:spacing w:after="0"/>
        <w:rPr>
          <w:rFonts w:ascii="Times New Roman" w:hAnsi="Times New Roman"/>
          <w:b/>
          <w:sz w:val="24"/>
          <w:szCs w:val="24"/>
        </w:rPr>
      </w:pPr>
      <w:r w:rsidRPr="00377A38">
        <w:rPr>
          <w:rFonts w:ascii="Times New Roman" w:hAnsi="Times New Roman"/>
          <w:b/>
          <w:sz w:val="24"/>
          <w:szCs w:val="24"/>
        </w:rPr>
        <w:t xml:space="preserve">Email: </w:t>
      </w:r>
      <w:r w:rsidR="00F267BE" w:rsidRPr="00377A38">
        <w:rPr>
          <w:rFonts w:ascii="Times New Roman" w:hAnsi="Times New Roman"/>
          <w:b/>
          <w:sz w:val="24"/>
          <w:szCs w:val="24"/>
        </w:rPr>
        <w:t>…………..</w:t>
      </w:r>
    </w:p>
    <w:p w14:paraId="2E80BB62" w14:textId="77777777" w:rsidR="00336B1F" w:rsidRPr="00377A38" w:rsidRDefault="00336B1F" w:rsidP="00336B1F">
      <w:pPr>
        <w:rPr>
          <w:rFonts w:ascii="Times New Roman" w:hAnsi="Times New Roman"/>
          <w:sz w:val="24"/>
          <w:szCs w:val="24"/>
        </w:rPr>
      </w:pPr>
    </w:p>
    <w:p w14:paraId="1BA16DF4" w14:textId="77777777" w:rsidR="00E036C4" w:rsidRPr="00377A38" w:rsidRDefault="00E036C4" w:rsidP="00E036C4">
      <w:pPr>
        <w:spacing w:after="0" w:line="240" w:lineRule="auto"/>
        <w:jc w:val="center"/>
        <w:rPr>
          <w:rFonts w:ascii="Times New Roman" w:hAnsi="Times New Roman"/>
          <w:b/>
          <w:sz w:val="24"/>
          <w:szCs w:val="24"/>
        </w:rPr>
      </w:pPr>
    </w:p>
    <w:p w14:paraId="1B03EAD5" w14:textId="77777777" w:rsidR="00E036C4" w:rsidRPr="00377A38" w:rsidRDefault="00E036C4" w:rsidP="00E036C4">
      <w:pPr>
        <w:spacing w:after="0" w:line="240" w:lineRule="auto"/>
        <w:jc w:val="center"/>
        <w:rPr>
          <w:rFonts w:ascii="Times New Roman" w:hAnsi="Times New Roman"/>
          <w:b/>
          <w:sz w:val="24"/>
          <w:szCs w:val="24"/>
        </w:rPr>
      </w:pPr>
    </w:p>
    <w:p w14:paraId="0054A1E8" w14:textId="77777777" w:rsidR="00E036C4" w:rsidRPr="00377A38" w:rsidRDefault="00E036C4" w:rsidP="00E036C4">
      <w:pPr>
        <w:spacing w:after="0" w:line="240" w:lineRule="auto"/>
        <w:jc w:val="center"/>
        <w:rPr>
          <w:rFonts w:ascii="Times New Roman" w:hAnsi="Times New Roman"/>
          <w:b/>
          <w:sz w:val="24"/>
          <w:szCs w:val="24"/>
        </w:rPr>
      </w:pPr>
    </w:p>
    <w:p w14:paraId="49D4016B" w14:textId="77777777" w:rsidR="00E036C4" w:rsidRPr="00377A38" w:rsidRDefault="00E036C4" w:rsidP="00E036C4">
      <w:pPr>
        <w:spacing w:after="0" w:line="240" w:lineRule="auto"/>
        <w:jc w:val="center"/>
        <w:rPr>
          <w:rFonts w:ascii="Times New Roman" w:hAnsi="Times New Roman"/>
          <w:b/>
          <w:sz w:val="24"/>
          <w:szCs w:val="24"/>
        </w:rPr>
      </w:pPr>
    </w:p>
    <w:p w14:paraId="6547524B" w14:textId="77777777" w:rsidR="00E036C4" w:rsidRPr="00377A38" w:rsidRDefault="00E036C4" w:rsidP="00E036C4">
      <w:pPr>
        <w:spacing w:after="0" w:line="240" w:lineRule="auto"/>
        <w:jc w:val="center"/>
        <w:rPr>
          <w:rFonts w:ascii="Times New Roman" w:hAnsi="Times New Roman"/>
          <w:b/>
          <w:sz w:val="24"/>
          <w:szCs w:val="24"/>
        </w:rPr>
      </w:pPr>
    </w:p>
    <w:p w14:paraId="7C2CE919" w14:textId="77777777" w:rsidR="00E036C4" w:rsidRPr="00377A38" w:rsidRDefault="00E036C4" w:rsidP="00E036C4">
      <w:pPr>
        <w:spacing w:after="0" w:line="240" w:lineRule="auto"/>
        <w:jc w:val="center"/>
        <w:rPr>
          <w:rFonts w:ascii="Times New Roman" w:hAnsi="Times New Roman"/>
          <w:b/>
          <w:sz w:val="24"/>
          <w:szCs w:val="24"/>
        </w:rPr>
      </w:pPr>
    </w:p>
    <w:p w14:paraId="61F76CD3" w14:textId="77777777" w:rsidR="00E036C4" w:rsidRPr="00377A38" w:rsidRDefault="00E036C4" w:rsidP="00E036C4">
      <w:pPr>
        <w:spacing w:after="0" w:line="240" w:lineRule="auto"/>
        <w:jc w:val="center"/>
        <w:rPr>
          <w:rFonts w:ascii="Times New Roman" w:hAnsi="Times New Roman"/>
          <w:b/>
          <w:sz w:val="24"/>
          <w:szCs w:val="24"/>
        </w:rPr>
      </w:pPr>
    </w:p>
    <w:p w14:paraId="6C16C785" w14:textId="77777777" w:rsidR="00E036C4" w:rsidRPr="00377A38" w:rsidRDefault="00E036C4" w:rsidP="00E036C4">
      <w:pPr>
        <w:spacing w:after="0" w:line="240" w:lineRule="auto"/>
        <w:jc w:val="center"/>
        <w:rPr>
          <w:rFonts w:ascii="Times New Roman" w:hAnsi="Times New Roman"/>
          <w:b/>
          <w:sz w:val="24"/>
          <w:szCs w:val="24"/>
        </w:rPr>
      </w:pPr>
    </w:p>
    <w:p w14:paraId="40F13699" w14:textId="77777777" w:rsidR="00E036C4" w:rsidRPr="00377A38" w:rsidRDefault="00E036C4" w:rsidP="00E036C4">
      <w:pPr>
        <w:spacing w:after="0" w:line="240" w:lineRule="auto"/>
        <w:jc w:val="center"/>
        <w:rPr>
          <w:rFonts w:ascii="Times New Roman" w:hAnsi="Times New Roman"/>
          <w:b/>
          <w:sz w:val="24"/>
          <w:szCs w:val="24"/>
        </w:rPr>
      </w:pPr>
    </w:p>
    <w:p w14:paraId="00C85A09" w14:textId="77777777" w:rsidR="00E036C4" w:rsidRPr="00377A38" w:rsidRDefault="00E036C4" w:rsidP="00E036C4">
      <w:pPr>
        <w:spacing w:after="0" w:line="240" w:lineRule="auto"/>
        <w:jc w:val="center"/>
        <w:rPr>
          <w:rFonts w:ascii="Times New Roman" w:hAnsi="Times New Roman"/>
          <w:b/>
          <w:sz w:val="24"/>
          <w:szCs w:val="24"/>
        </w:rPr>
      </w:pPr>
    </w:p>
    <w:p w14:paraId="2132C591" w14:textId="77777777" w:rsidR="00E036C4" w:rsidRPr="00377A38" w:rsidRDefault="00E036C4" w:rsidP="00E036C4">
      <w:pPr>
        <w:spacing w:after="0" w:line="240" w:lineRule="auto"/>
        <w:jc w:val="center"/>
        <w:rPr>
          <w:rFonts w:ascii="Times New Roman" w:hAnsi="Times New Roman"/>
          <w:b/>
          <w:sz w:val="24"/>
          <w:szCs w:val="24"/>
        </w:rPr>
      </w:pPr>
    </w:p>
    <w:p w14:paraId="33D20B4B" w14:textId="77777777" w:rsidR="00E036C4" w:rsidRPr="00377A38" w:rsidRDefault="00E036C4" w:rsidP="00E036C4">
      <w:pPr>
        <w:spacing w:after="0" w:line="240" w:lineRule="auto"/>
        <w:jc w:val="center"/>
        <w:rPr>
          <w:rFonts w:ascii="Times New Roman" w:hAnsi="Times New Roman"/>
          <w:b/>
          <w:sz w:val="24"/>
          <w:szCs w:val="24"/>
        </w:rPr>
      </w:pPr>
    </w:p>
    <w:p w14:paraId="1C080365" w14:textId="77777777" w:rsidR="00E036C4" w:rsidRPr="00377A38" w:rsidRDefault="00E036C4" w:rsidP="00E036C4">
      <w:pPr>
        <w:spacing w:after="0" w:line="240" w:lineRule="auto"/>
        <w:jc w:val="center"/>
        <w:rPr>
          <w:rFonts w:ascii="Times New Roman" w:hAnsi="Times New Roman"/>
          <w:b/>
          <w:sz w:val="24"/>
          <w:szCs w:val="24"/>
        </w:rPr>
      </w:pPr>
    </w:p>
    <w:p w14:paraId="7A76EBED" w14:textId="77777777" w:rsidR="00E036C4" w:rsidRPr="00377A38" w:rsidRDefault="00E036C4" w:rsidP="00E036C4">
      <w:pPr>
        <w:spacing w:after="0" w:line="240" w:lineRule="auto"/>
        <w:jc w:val="center"/>
        <w:rPr>
          <w:rFonts w:ascii="Times New Roman" w:hAnsi="Times New Roman"/>
          <w:b/>
          <w:sz w:val="24"/>
          <w:szCs w:val="24"/>
        </w:rPr>
      </w:pPr>
    </w:p>
    <w:p w14:paraId="3F45EE6D" w14:textId="77777777" w:rsidR="00E036C4" w:rsidRPr="00377A38" w:rsidRDefault="00E036C4" w:rsidP="00E036C4">
      <w:pPr>
        <w:spacing w:after="0" w:line="240" w:lineRule="auto"/>
        <w:jc w:val="center"/>
        <w:rPr>
          <w:rFonts w:ascii="Times New Roman" w:hAnsi="Times New Roman"/>
          <w:b/>
          <w:sz w:val="24"/>
          <w:szCs w:val="24"/>
        </w:rPr>
      </w:pPr>
    </w:p>
    <w:p w14:paraId="78D8AF79" w14:textId="77777777" w:rsidR="00E036C4" w:rsidRPr="00377A38" w:rsidRDefault="00E036C4" w:rsidP="00E036C4">
      <w:pPr>
        <w:spacing w:after="0" w:line="240" w:lineRule="auto"/>
        <w:jc w:val="center"/>
        <w:rPr>
          <w:rFonts w:ascii="Times New Roman" w:hAnsi="Times New Roman"/>
          <w:b/>
          <w:sz w:val="24"/>
          <w:szCs w:val="24"/>
        </w:rPr>
      </w:pPr>
    </w:p>
    <w:p w14:paraId="2BD0BA08" w14:textId="77777777" w:rsidR="00E036C4" w:rsidRPr="00377A38" w:rsidRDefault="00E036C4" w:rsidP="00E036C4">
      <w:pPr>
        <w:spacing w:after="0" w:line="240" w:lineRule="auto"/>
        <w:jc w:val="center"/>
        <w:rPr>
          <w:rFonts w:ascii="Times New Roman" w:hAnsi="Times New Roman"/>
          <w:b/>
          <w:sz w:val="24"/>
          <w:szCs w:val="24"/>
        </w:rPr>
      </w:pPr>
    </w:p>
    <w:p w14:paraId="017D8F2A" w14:textId="77777777" w:rsidR="00E036C4" w:rsidRPr="00377A38" w:rsidRDefault="00E036C4" w:rsidP="00E036C4">
      <w:pPr>
        <w:spacing w:after="0" w:line="240" w:lineRule="auto"/>
        <w:jc w:val="center"/>
        <w:rPr>
          <w:rFonts w:ascii="Times New Roman" w:hAnsi="Times New Roman"/>
          <w:b/>
          <w:sz w:val="24"/>
          <w:szCs w:val="24"/>
        </w:rPr>
      </w:pPr>
    </w:p>
    <w:p w14:paraId="48E9F1F5" w14:textId="77777777" w:rsidR="00E036C4" w:rsidRPr="00377A38" w:rsidRDefault="00E036C4" w:rsidP="00E036C4">
      <w:pPr>
        <w:spacing w:after="0" w:line="240" w:lineRule="auto"/>
        <w:jc w:val="center"/>
        <w:rPr>
          <w:rFonts w:ascii="Times New Roman" w:hAnsi="Times New Roman"/>
          <w:b/>
          <w:sz w:val="24"/>
          <w:szCs w:val="24"/>
        </w:rPr>
      </w:pPr>
    </w:p>
    <w:p w14:paraId="51F42A95" w14:textId="77777777" w:rsidR="00E036C4" w:rsidRPr="00377A38" w:rsidRDefault="00E036C4" w:rsidP="00E036C4">
      <w:pPr>
        <w:spacing w:after="0" w:line="240" w:lineRule="auto"/>
        <w:jc w:val="center"/>
        <w:rPr>
          <w:rFonts w:ascii="Times New Roman" w:hAnsi="Times New Roman"/>
          <w:b/>
          <w:sz w:val="24"/>
          <w:szCs w:val="24"/>
        </w:rPr>
      </w:pPr>
    </w:p>
    <w:p w14:paraId="1F126E9F" w14:textId="77777777" w:rsidR="00E036C4" w:rsidRPr="00377A38" w:rsidRDefault="00E036C4" w:rsidP="00E036C4">
      <w:pPr>
        <w:spacing w:after="0" w:line="240" w:lineRule="auto"/>
        <w:rPr>
          <w:rFonts w:ascii="Times New Roman" w:hAnsi="Times New Roman"/>
          <w:b/>
          <w:sz w:val="24"/>
          <w:szCs w:val="24"/>
        </w:rPr>
      </w:pPr>
    </w:p>
    <w:p w14:paraId="212A9118" w14:textId="77777777" w:rsidR="00892CD0" w:rsidRPr="00377A38" w:rsidRDefault="00892CD0" w:rsidP="00E036C4">
      <w:pPr>
        <w:spacing w:after="0" w:line="240" w:lineRule="auto"/>
        <w:rPr>
          <w:rFonts w:ascii="Times New Roman" w:hAnsi="Times New Roman"/>
          <w:b/>
          <w:sz w:val="24"/>
          <w:szCs w:val="24"/>
        </w:rPr>
      </w:pPr>
    </w:p>
    <w:p w14:paraId="790D1C8F" w14:textId="77777777" w:rsidR="00892CD0" w:rsidRPr="00377A38" w:rsidRDefault="00892CD0" w:rsidP="00E036C4">
      <w:pPr>
        <w:spacing w:after="0" w:line="240" w:lineRule="auto"/>
        <w:rPr>
          <w:rFonts w:ascii="Times New Roman" w:hAnsi="Times New Roman"/>
          <w:b/>
          <w:sz w:val="24"/>
          <w:szCs w:val="24"/>
        </w:rPr>
      </w:pPr>
    </w:p>
    <w:p w14:paraId="070D87CC" w14:textId="77777777" w:rsidR="00892CD0" w:rsidRPr="00377A38" w:rsidRDefault="00892CD0" w:rsidP="00E036C4">
      <w:pPr>
        <w:spacing w:after="0" w:line="240" w:lineRule="auto"/>
        <w:rPr>
          <w:rFonts w:ascii="Times New Roman" w:hAnsi="Times New Roman"/>
          <w:b/>
          <w:sz w:val="24"/>
          <w:szCs w:val="24"/>
        </w:rPr>
      </w:pPr>
    </w:p>
    <w:p w14:paraId="2D1F5BAD" w14:textId="77777777" w:rsidR="00E036C4" w:rsidRDefault="00E036C4" w:rsidP="00E036C4">
      <w:pPr>
        <w:spacing w:after="0" w:line="240" w:lineRule="auto"/>
        <w:rPr>
          <w:rFonts w:ascii="Times New Roman" w:eastAsia="Times New Roman" w:hAnsi="Times New Roman"/>
          <w:b/>
          <w:bCs/>
          <w:sz w:val="24"/>
          <w:szCs w:val="24"/>
          <w:lang w:eastAsia="x-none"/>
        </w:rPr>
      </w:pPr>
    </w:p>
    <w:p w14:paraId="7C19E808" w14:textId="77777777" w:rsidR="000831C1" w:rsidRPr="000831C1" w:rsidRDefault="000831C1" w:rsidP="000831C1">
      <w:pPr>
        <w:jc w:val="center"/>
        <w:rPr>
          <w:rFonts w:ascii="Times New Roman" w:hAnsi="Times New Roman"/>
          <w:sz w:val="24"/>
          <w:szCs w:val="24"/>
        </w:rPr>
      </w:pPr>
    </w:p>
    <w:p w14:paraId="270CC907" w14:textId="022B05A8" w:rsidR="00E036C4" w:rsidRPr="00377A38" w:rsidRDefault="00023E6B" w:rsidP="00FF7DB6">
      <w:pPr>
        <w:pStyle w:val="Heading1"/>
        <w:rPr>
          <w:szCs w:val="24"/>
          <w:lang w:val="en-GB"/>
        </w:rPr>
      </w:pPr>
      <w:bookmarkStart w:id="0" w:name="_Toc195784766"/>
      <w:r w:rsidRPr="000831C1">
        <w:br w:type="page"/>
      </w:r>
      <w:bookmarkStart w:id="1" w:name="_Toc196945695"/>
      <w:r w:rsidR="00420605" w:rsidRPr="00377A38">
        <w:rPr>
          <w:szCs w:val="24"/>
          <w:lang w:val="en-GB"/>
        </w:rPr>
        <w:lastRenderedPageBreak/>
        <w:t>FOREWORD</w:t>
      </w:r>
      <w:bookmarkEnd w:id="0"/>
      <w:bookmarkEnd w:id="1"/>
    </w:p>
    <w:p w14:paraId="3088C877" w14:textId="77777777" w:rsidR="00420605" w:rsidRPr="00377A38" w:rsidRDefault="00420605" w:rsidP="004F0AE5">
      <w:pPr>
        <w:spacing w:line="240" w:lineRule="auto"/>
        <w:jc w:val="both"/>
        <w:rPr>
          <w:rFonts w:ascii="Times New Roman" w:hAnsi="Times New Roman"/>
          <w:bCs/>
          <w:kern w:val="32"/>
          <w:sz w:val="24"/>
          <w:szCs w:val="24"/>
          <w:lang w:eastAsia="fr-FR"/>
        </w:rPr>
      </w:pPr>
      <w:r w:rsidRPr="00377A38">
        <w:rPr>
          <w:rFonts w:ascii="Times New Roman" w:hAnsi="Times New Roman"/>
          <w:bCs/>
          <w:kern w:val="32"/>
          <w:sz w:val="24"/>
          <w:szCs w:val="24"/>
          <w:lang w:eastAsia="fr-FR"/>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A7F5C8B" w14:textId="77777777" w:rsidR="00420605" w:rsidRPr="00377A38" w:rsidRDefault="00420605" w:rsidP="004F0AE5">
      <w:pPr>
        <w:spacing w:line="240" w:lineRule="auto"/>
        <w:jc w:val="both"/>
        <w:rPr>
          <w:rFonts w:ascii="Times New Roman" w:hAnsi="Times New Roman"/>
          <w:bCs/>
          <w:kern w:val="32"/>
          <w:sz w:val="24"/>
          <w:szCs w:val="24"/>
          <w:lang w:eastAsia="fr-FR"/>
        </w:rPr>
      </w:pPr>
      <w:r w:rsidRPr="00377A38">
        <w:rPr>
          <w:rFonts w:ascii="Times New Roman" w:hAnsi="Times New Roman"/>
          <w:bCs/>
          <w:kern w:val="32"/>
          <w:sz w:val="24"/>
          <w:szCs w:val="24"/>
          <w:lang w:eastAsia="fr-FR"/>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 14 of 2012).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530DF5C5" w14:textId="77777777" w:rsidR="00420605" w:rsidRPr="00377A38" w:rsidRDefault="00420605" w:rsidP="004F0AE5">
      <w:pPr>
        <w:spacing w:line="240" w:lineRule="auto"/>
        <w:jc w:val="both"/>
        <w:rPr>
          <w:rFonts w:ascii="Times New Roman" w:hAnsi="Times New Roman"/>
          <w:bCs/>
          <w:kern w:val="32"/>
          <w:sz w:val="24"/>
          <w:szCs w:val="24"/>
          <w:lang w:eastAsia="fr-FR"/>
        </w:rPr>
      </w:pPr>
      <w:r w:rsidRPr="00377A38">
        <w:rPr>
          <w:rFonts w:ascii="Times New Roman" w:hAnsi="Times New Roman"/>
          <w:bCs/>
          <w:kern w:val="32"/>
          <w:sz w:val="24"/>
          <w:szCs w:val="24"/>
          <w:lang w:eastAsia="fr-FR"/>
        </w:rPr>
        <w:t xml:space="preserve">The reforms also demand that Industry takes a leading role in curriculum development to ensure the curriculum addresses the skills gap. It is against this background that this Competency-Based Education and Training (CBET) Library and information </w:t>
      </w:r>
      <w:r w:rsidR="00E8220E" w:rsidRPr="00377A38">
        <w:rPr>
          <w:rFonts w:ascii="Times New Roman" w:hAnsi="Times New Roman"/>
          <w:bCs/>
          <w:kern w:val="32"/>
          <w:sz w:val="24"/>
          <w:szCs w:val="24"/>
          <w:lang w:eastAsia="fr-FR"/>
        </w:rPr>
        <w:t>assistant</w:t>
      </w:r>
      <w:r w:rsidRPr="00377A38">
        <w:rPr>
          <w:rFonts w:ascii="Times New Roman" w:hAnsi="Times New Roman"/>
          <w:bCs/>
          <w:kern w:val="32"/>
          <w:sz w:val="24"/>
          <w:szCs w:val="24"/>
          <w:lang w:eastAsia="fr-FR"/>
        </w:rPr>
        <w:t xml:space="preserve"> level </w:t>
      </w:r>
      <w:r w:rsidR="00E8220E" w:rsidRPr="00377A38">
        <w:rPr>
          <w:rFonts w:ascii="Times New Roman" w:hAnsi="Times New Roman"/>
          <w:bCs/>
          <w:kern w:val="32"/>
          <w:sz w:val="24"/>
          <w:szCs w:val="24"/>
          <w:lang w:eastAsia="fr-FR"/>
        </w:rPr>
        <w:t>5</w:t>
      </w:r>
    </w:p>
    <w:p w14:paraId="599A6606" w14:textId="77777777" w:rsidR="00420605" w:rsidRPr="00377A38" w:rsidRDefault="00420605" w:rsidP="004F0AE5">
      <w:pPr>
        <w:spacing w:line="240" w:lineRule="auto"/>
        <w:jc w:val="both"/>
        <w:rPr>
          <w:rFonts w:ascii="Times New Roman" w:hAnsi="Times New Roman"/>
          <w:b/>
          <w:bCs/>
          <w:kern w:val="32"/>
          <w:sz w:val="24"/>
          <w:szCs w:val="24"/>
          <w:lang w:eastAsia="fr-FR"/>
        </w:rPr>
      </w:pPr>
      <w:r w:rsidRPr="00377A38">
        <w:rPr>
          <w:rFonts w:ascii="Times New Roman" w:hAnsi="Times New Roman"/>
          <w:bCs/>
          <w:kern w:val="32"/>
          <w:sz w:val="24"/>
          <w:szCs w:val="24"/>
          <w:lang w:eastAsia="fr-FR"/>
        </w:rPr>
        <w:t xml:space="preserve">It is my conviction that this curriculum will play a great role towards development of competent human resource for the </w:t>
      </w:r>
      <w:r w:rsidR="004F0AE5" w:rsidRPr="00377A38">
        <w:rPr>
          <w:rFonts w:ascii="Times New Roman" w:hAnsi="Times New Roman"/>
          <w:bCs/>
          <w:kern w:val="32"/>
          <w:sz w:val="24"/>
          <w:szCs w:val="24"/>
          <w:lang w:eastAsia="fr-FR"/>
        </w:rPr>
        <w:t>library</w:t>
      </w:r>
      <w:r w:rsidRPr="00377A38">
        <w:rPr>
          <w:rFonts w:ascii="Times New Roman" w:hAnsi="Times New Roman"/>
          <w:bCs/>
          <w:kern w:val="32"/>
          <w:sz w:val="24"/>
          <w:szCs w:val="24"/>
          <w:lang w:eastAsia="fr-FR"/>
        </w:rPr>
        <w:t xml:space="preserve"> and information Management sector’s growth and sustainable development</w:t>
      </w:r>
      <w:r w:rsidRPr="00377A38">
        <w:rPr>
          <w:rFonts w:ascii="Times New Roman" w:hAnsi="Times New Roman"/>
          <w:b/>
          <w:bCs/>
          <w:kern w:val="32"/>
          <w:sz w:val="24"/>
          <w:szCs w:val="24"/>
          <w:lang w:eastAsia="fr-FR"/>
        </w:rPr>
        <w:t>.</w:t>
      </w:r>
    </w:p>
    <w:p w14:paraId="1348DDC2" w14:textId="77777777" w:rsidR="00420605" w:rsidRPr="00377A38" w:rsidRDefault="00420605" w:rsidP="00420605">
      <w:pPr>
        <w:spacing w:line="240" w:lineRule="auto"/>
        <w:rPr>
          <w:rFonts w:ascii="Times New Roman" w:hAnsi="Times New Roman"/>
          <w:b/>
          <w:bCs/>
          <w:kern w:val="32"/>
          <w:sz w:val="24"/>
          <w:szCs w:val="24"/>
          <w:lang w:eastAsia="fr-FR"/>
        </w:rPr>
      </w:pPr>
    </w:p>
    <w:p w14:paraId="6D700C54" w14:textId="77777777" w:rsidR="00420605" w:rsidRPr="00377A38" w:rsidRDefault="00420605" w:rsidP="00420605">
      <w:pPr>
        <w:spacing w:line="240" w:lineRule="auto"/>
        <w:rPr>
          <w:rFonts w:ascii="Times New Roman" w:hAnsi="Times New Roman"/>
          <w:b/>
          <w:bCs/>
          <w:kern w:val="32"/>
          <w:sz w:val="24"/>
          <w:szCs w:val="24"/>
          <w:lang w:eastAsia="fr-FR"/>
        </w:rPr>
      </w:pPr>
    </w:p>
    <w:p w14:paraId="7E95DCD6" w14:textId="77777777" w:rsidR="00420605" w:rsidRPr="00377A38" w:rsidRDefault="006D7708" w:rsidP="00420605">
      <w:pPr>
        <w:spacing w:line="240" w:lineRule="auto"/>
        <w:rPr>
          <w:rFonts w:ascii="Times New Roman" w:hAnsi="Times New Roman"/>
          <w:b/>
          <w:bCs/>
          <w:kern w:val="32"/>
          <w:sz w:val="24"/>
          <w:szCs w:val="24"/>
          <w:lang w:eastAsia="fr-FR"/>
        </w:rPr>
      </w:pPr>
      <w:r w:rsidRPr="00377A38">
        <w:rPr>
          <w:rFonts w:ascii="Times New Roman" w:hAnsi="Times New Roman"/>
          <w:b/>
          <w:bCs/>
          <w:kern w:val="32"/>
          <w:sz w:val="24"/>
          <w:szCs w:val="24"/>
          <w:lang w:eastAsia="fr-FR"/>
        </w:rPr>
        <w:t>PRINCIPAL SECRETARY</w:t>
      </w:r>
    </w:p>
    <w:p w14:paraId="5645F45A" w14:textId="77777777" w:rsidR="00E036C4" w:rsidRPr="00377A38" w:rsidRDefault="006D7708" w:rsidP="00420605">
      <w:pPr>
        <w:spacing w:line="240" w:lineRule="auto"/>
        <w:rPr>
          <w:rFonts w:ascii="Times New Roman" w:hAnsi="Times New Roman"/>
          <w:b/>
          <w:bCs/>
          <w:kern w:val="32"/>
          <w:sz w:val="24"/>
          <w:szCs w:val="24"/>
          <w:lang w:eastAsia="fr-FR"/>
        </w:rPr>
      </w:pPr>
      <w:r w:rsidRPr="00377A38">
        <w:rPr>
          <w:rFonts w:ascii="Times New Roman" w:hAnsi="Times New Roman"/>
          <w:b/>
          <w:bCs/>
          <w:kern w:val="32"/>
          <w:sz w:val="24"/>
          <w:szCs w:val="24"/>
          <w:lang w:eastAsia="fr-FR"/>
        </w:rPr>
        <w:t>STATE DEPARTMENT FOR VOCATIONAL AND TECHNICAL TRAINING</w:t>
      </w:r>
    </w:p>
    <w:p w14:paraId="54BC0F37" w14:textId="77777777" w:rsidR="006D7708" w:rsidRPr="00377A38" w:rsidRDefault="006D7708" w:rsidP="006D7708">
      <w:pPr>
        <w:spacing w:line="240" w:lineRule="auto"/>
        <w:rPr>
          <w:rFonts w:ascii="Times New Roman" w:hAnsi="Times New Roman"/>
          <w:b/>
          <w:bCs/>
          <w:kern w:val="32"/>
          <w:sz w:val="24"/>
          <w:szCs w:val="24"/>
          <w:lang w:eastAsia="fr-FR"/>
        </w:rPr>
      </w:pPr>
      <w:r w:rsidRPr="00377A38">
        <w:rPr>
          <w:rFonts w:ascii="Times New Roman" w:hAnsi="Times New Roman"/>
          <w:b/>
          <w:bCs/>
          <w:kern w:val="32"/>
          <w:sz w:val="24"/>
          <w:szCs w:val="24"/>
          <w:lang w:eastAsia="fr-FR"/>
        </w:rPr>
        <w:t xml:space="preserve">MINISTRY OF EDUCATION </w:t>
      </w:r>
    </w:p>
    <w:p w14:paraId="4DA087BF" w14:textId="77777777" w:rsidR="00E036C4" w:rsidRPr="00377A38" w:rsidRDefault="00E036C4" w:rsidP="00E036C4">
      <w:pPr>
        <w:spacing w:line="240" w:lineRule="auto"/>
        <w:rPr>
          <w:rFonts w:ascii="Times New Roman" w:hAnsi="Times New Roman"/>
          <w:b/>
          <w:bCs/>
          <w:kern w:val="32"/>
          <w:sz w:val="24"/>
          <w:szCs w:val="24"/>
          <w:lang w:eastAsia="fr-FR"/>
        </w:rPr>
      </w:pPr>
    </w:p>
    <w:p w14:paraId="22849144" w14:textId="77777777" w:rsidR="00E036C4" w:rsidRPr="00377A38" w:rsidRDefault="00E036C4" w:rsidP="00E036C4">
      <w:pPr>
        <w:spacing w:line="240" w:lineRule="auto"/>
        <w:rPr>
          <w:rFonts w:ascii="Times New Roman" w:hAnsi="Times New Roman"/>
          <w:b/>
          <w:bCs/>
          <w:kern w:val="32"/>
          <w:sz w:val="24"/>
          <w:szCs w:val="24"/>
          <w:lang w:eastAsia="fr-FR"/>
        </w:rPr>
      </w:pPr>
    </w:p>
    <w:p w14:paraId="52C5A03D" w14:textId="77777777" w:rsidR="00E036C4" w:rsidRPr="00377A38" w:rsidRDefault="00E036C4" w:rsidP="00E036C4">
      <w:pPr>
        <w:spacing w:line="240" w:lineRule="auto"/>
        <w:rPr>
          <w:rFonts w:ascii="Times New Roman" w:hAnsi="Times New Roman"/>
          <w:b/>
          <w:bCs/>
          <w:kern w:val="32"/>
          <w:sz w:val="24"/>
          <w:szCs w:val="24"/>
          <w:lang w:eastAsia="fr-FR"/>
        </w:rPr>
      </w:pPr>
    </w:p>
    <w:p w14:paraId="02A12964" w14:textId="77777777" w:rsidR="003B0806" w:rsidRPr="00377A38" w:rsidRDefault="00BF7445" w:rsidP="00FF7DB6">
      <w:pPr>
        <w:pStyle w:val="Heading1"/>
        <w:rPr>
          <w:szCs w:val="24"/>
          <w:lang w:val="en-GB"/>
        </w:rPr>
      </w:pPr>
      <w:bookmarkStart w:id="2" w:name="_Toc32757753"/>
      <w:bookmarkStart w:id="3" w:name="_Toc113024547"/>
      <w:r w:rsidRPr="00377A38">
        <w:rPr>
          <w:szCs w:val="24"/>
          <w:lang w:val="en-GB"/>
        </w:rPr>
        <w:br w:type="page"/>
      </w:r>
      <w:bookmarkStart w:id="4" w:name="_Toc180416293"/>
      <w:bookmarkStart w:id="5" w:name="_Toc194669463"/>
      <w:bookmarkStart w:id="6" w:name="_Toc194669513"/>
      <w:bookmarkStart w:id="7" w:name="_Toc194669707"/>
      <w:bookmarkStart w:id="8" w:name="_Toc195784767"/>
      <w:bookmarkStart w:id="9" w:name="_Toc196945696"/>
      <w:r w:rsidR="00E036C4" w:rsidRPr="00377A38">
        <w:rPr>
          <w:szCs w:val="24"/>
          <w:lang w:val="en-GB"/>
        </w:rPr>
        <w:lastRenderedPageBreak/>
        <w:t>PREFACE</w:t>
      </w:r>
      <w:bookmarkEnd w:id="2"/>
      <w:bookmarkEnd w:id="3"/>
      <w:bookmarkEnd w:id="4"/>
      <w:bookmarkEnd w:id="5"/>
      <w:bookmarkEnd w:id="6"/>
      <w:bookmarkEnd w:id="7"/>
      <w:bookmarkEnd w:id="8"/>
      <w:bookmarkEnd w:id="9"/>
    </w:p>
    <w:p w14:paraId="751B1DBB" w14:textId="77777777" w:rsidR="0053509C" w:rsidRPr="00377A38" w:rsidRDefault="0053509C" w:rsidP="0053509C">
      <w:pPr>
        <w:spacing w:after="168"/>
        <w:jc w:val="both"/>
        <w:rPr>
          <w:rFonts w:ascii="Times New Roman" w:hAnsi="Times New Roman"/>
          <w:sz w:val="24"/>
          <w:szCs w:val="24"/>
        </w:rPr>
      </w:pPr>
      <w:r w:rsidRPr="00377A38">
        <w:rPr>
          <w:rFonts w:ascii="Times New Roman" w:hAnsi="Times New Roman"/>
          <w:sz w:val="24"/>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2C5090DC" w14:textId="77777777" w:rsidR="0053509C" w:rsidRPr="00377A38" w:rsidRDefault="0053509C" w:rsidP="0053509C">
      <w:pPr>
        <w:spacing w:after="168"/>
        <w:jc w:val="both"/>
        <w:rPr>
          <w:rFonts w:ascii="Times New Roman" w:hAnsi="Times New Roman"/>
          <w:sz w:val="24"/>
          <w:szCs w:val="24"/>
        </w:rPr>
      </w:pPr>
    </w:p>
    <w:p w14:paraId="29D22090" w14:textId="77777777" w:rsidR="0053509C" w:rsidRPr="00377A38" w:rsidRDefault="0053509C" w:rsidP="0053509C">
      <w:pPr>
        <w:spacing w:after="168"/>
        <w:jc w:val="both"/>
        <w:rPr>
          <w:rFonts w:ascii="Times New Roman" w:hAnsi="Times New Roman"/>
          <w:sz w:val="24"/>
          <w:szCs w:val="24"/>
        </w:rPr>
      </w:pPr>
      <w:r w:rsidRPr="00377A38">
        <w:rPr>
          <w:rFonts w:ascii="Times New Roman" w:hAnsi="Times New Roman"/>
          <w:sz w:val="24"/>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7D380994" w14:textId="77777777" w:rsidR="0053509C" w:rsidRPr="00377A38" w:rsidRDefault="0053509C" w:rsidP="0053509C">
      <w:pPr>
        <w:spacing w:after="168"/>
        <w:jc w:val="both"/>
        <w:rPr>
          <w:rFonts w:ascii="Times New Roman" w:hAnsi="Times New Roman"/>
          <w:sz w:val="24"/>
          <w:szCs w:val="24"/>
        </w:rPr>
      </w:pPr>
    </w:p>
    <w:p w14:paraId="69D467BA" w14:textId="77777777" w:rsidR="0053509C" w:rsidRPr="00377A38" w:rsidRDefault="0053509C" w:rsidP="0053509C">
      <w:pPr>
        <w:spacing w:after="168"/>
        <w:jc w:val="both"/>
        <w:rPr>
          <w:rFonts w:ascii="Times New Roman" w:hAnsi="Times New Roman"/>
          <w:sz w:val="24"/>
          <w:szCs w:val="24"/>
        </w:rPr>
      </w:pPr>
      <w:r w:rsidRPr="00377A38">
        <w:rPr>
          <w:rFonts w:ascii="Times New Roman" w:hAnsi="Times New Roman"/>
          <w:sz w:val="24"/>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149C393E" w14:textId="77777777" w:rsidR="0053509C" w:rsidRPr="00377A38" w:rsidRDefault="0053509C" w:rsidP="0053509C">
      <w:pPr>
        <w:spacing w:after="168"/>
        <w:jc w:val="both"/>
        <w:rPr>
          <w:rFonts w:ascii="Times New Roman" w:hAnsi="Times New Roman"/>
          <w:sz w:val="24"/>
          <w:szCs w:val="24"/>
        </w:rPr>
      </w:pPr>
      <w:r w:rsidRPr="00377A38">
        <w:rPr>
          <w:rFonts w:ascii="Times New Roman" w:hAnsi="Times New Roman"/>
          <w:sz w:val="24"/>
          <w:szCs w:val="24"/>
        </w:rPr>
        <w:t xml:space="preserve">  </w:t>
      </w:r>
    </w:p>
    <w:p w14:paraId="4BE22515" w14:textId="431CA5EB" w:rsidR="00E036C4" w:rsidRPr="00377A38" w:rsidRDefault="0053509C" w:rsidP="0053509C">
      <w:pPr>
        <w:spacing w:after="168"/>
        <w:jc w:val="both"/>
        <w:rPr>
          <w:rFonts w:ascii="Times New Roman" w:hAnsi="Times New Roman"/>
          <w:sz w:val="24"/>
          <w:szCs w:val="24"/>
        </w:rPr>
      </w:pPr>
      <w:r w:rsidRPr="00377A38">
        <w:rPr>
          <w:rFonts w:ascii="Times New Roman" w:hAnsi="Times New Roman"/>
          <w:sz w:val="24"/>
          <w:szCs w:val="24"/>
        </w:rPr>
        <w:t>I am grateful to all expert trainers and everyone who played a role in translating the Occupational Standards into this competency-based modular curriculum.</w:t>
      </w:r>
      <w:r w:rsidR="00E036C4" w:rsidRPr="00377A38">
        <w:rPr>
          <w:rFonts w:ascii="Times New Roman" w:hAnsi="Times New Roman"/>
          <w:sz w:val="24"/>
          <w:szCs w:val="24"/>
        </w:rPr>
        <w:t xml:space="preserve">  </w:t>
      </w:r>
    </w:p>
    <w:p w14:paraId="3DB5715E" w14:textId="77777777" w:rsidR="00E62629" w:rsidRPr="00377A38" w:rsidRDefault="00E62629" w:rsidP="00E62629">
      <w:pPr>
        <w:spacing w:after="182"/>
        <w:rPr>
          <w:rFonts w:ascii="Times New Roman" w:hAnsi="Times New Roman"/>
          <w:sz w:val="24"/>
          <w:szCs w:val="24"/>
        </w:rPr>
      </w:pPr>
    </w:p>
    <w:p w14:paraId="74CAFBB6" w14:textId="77777777" w:rsidR="00E62629" w:rsidRPr="00377A38" w:rsidRDefault="00E62629" w:rsidP="00E62629">
      <w:pPr>
        <w:spacing w:after="182"/>
        <w:rPr>
          <w:rFonts w:ascii="Times New Roman" w:hAnsi="Times New Roman"/>
          <w:sz w:val="24"/>
          <w:szCs w:val="24"/>
        </w:rPr>
      </w:pPr>
    </w:p>
    <w:p w14:paraId="2A2769C8" w14:textId="77777777" w:rsidR="00E62629" w:rsidRPr="00377A38" w:rsidRDefault="00E62629" w:rsidP="00E62629">
      <w:pPr>
        <w:spacing w:after="182"/>
        <w:rPr>
          <w:rFonts w:ascii="Times New Roman" w:hAnsi="Times New Roman"/>
          <w:sz w:val="24"/>
          <w:szCs w:val="24"/>
        </w:rPr>
      </w:pPr>
    </w:p>
    <w:p w14:paraId="4511F074" w14:textId="77777777" w:rsidR="00E62629" w:rsidRPr="00377A38" w:rsidRDefault="00E62629" w:rsidP="00E62629">
      <w:pPr>
        <w:spacing w:after="182"/>
        <w:rPr>
          <w:rFonts w:ascii="Times New Roman" w:hAnsi="Times New Roman"/>
          <w:sz w:val="24"/>
          <w:szCs w:val="24"/>
        </w:rPr>
      </w:pPr>
    </w:p>
    <w:p w14:paraId="5C4260F7" w14:textId="77777777" w:rsidR="00E62629" w:rsidRPr="00377A38" w:rsidRDefault="00E62629" w:rsidP="00E62629">
      <w:pPr>
        <w:spacing w:after="182"/>
        <w:rPr>
          <w:rFonts w:ascii="Times New Roman" w:hAnsi="Times New Roman"/>
          <w:sz w:val="24"/>
          <w:szCs w:val="24"/>
        </w:rPr>
      </w:pPr>
    </w:p>
    <w:p w14:paraId="798EC0DD" w14:textId="77777777" w:rsidR="00E62629" w:rsidRPr="00377A38" w:rsidRDefault="00E30F05" w:rsidP="00E62629">
      <w:pPr>
        <w:spacing w:after="182"/>
        <w:rPr>
          <w:rFonts w:ascii="Times New Roman" w:hAnsi="Times New Roman"/>
          <w:sz w:val="24"/>
          <w:szCs w:val="24"/>
        </w:rPr>
      </w:pPr>
      <w:r w:rsidRPr="00377A38">
        <w:rPr>
          <w:rFonts w:ascii="Times New Roman" w:hAnsi="Times New Roman"/>
          <w:sz w:val="24"/>
          <w:szCs w:val="24"/>
        </w:rPr>
        <w:t>CHAIRPERSON</w:t>
      </w:r>
    </w:p>
    <w:p w14:paraId="7489D605" w14:textId="77777777" w:rsidR="001B389D" w:rsidRPr="00377A38" w:rsidRDefault="001B389D" w:rsidP="00E62629">
      <w:pPr>
        <w:spacing w:after="182"/>
        <w:rPr>
          <w:rFonts w:ascii="Times New Roman" w:hAnsi="Times New Roman"/>
          <w:sz w:val="24"/>
          <w:szCs w:val="24"/>
        </w:rPr>
      </w:pPr>
    </w:p>
    <w:p w14:paraId="66E461D8" w14:textId="77777777" w:rsidR="00E036C4" w:rsidRPr="00377A38" w:rsidRDefault="00E036C4" w:rsidP="00E036C4">
      <w:pPr>
        <w:rPr>
          <w:rFonts w:ascii="Times New Roman" w:hAnsi="Times New Roman"/>
          <w:sz w:val="24"/>
          <w:szCs w:val="24"/>
        </w:rPr>
      </w:pPr>
    </w:p>
    <w:p w14:paraId="0847BE0E" w14:textId="77FA0911" w:rsidR="00E036C4" w:rsidRPr="00377A38" w:rsidRDefault="004F0AE5" w:rsidP="00FF7DB6">
      <w:pPr>
        <w:pStyle w:val="Heading1"/>
        <w:rPr>
          <w:szCs w:val="24"/>
          <w:lang w:val="en-GB"/>
        </w:rPr>
      </w:pPr>
      <w:bookmarkStart w:id="10" w:name="_Toc32757754"/>
      <w:r w:rsidRPr="00377A38">
        <w:rPr>
          <w:szCs w:val="24"/>
          <w:lang w:val="en-GB"/>
        </w:rPr>
        <w:br w:type="page"/>
      </w:r>
      <w:bookmarkStart w:id="11" w:name="_Toc113024548"/>
      <w:bookmarkStart w:id="12" w:name="_Toc180416294"/>
      <w:bookmarkStart w:id="13" w:name="_Toc194669464"/>
      <w:bookmarkStart w:id="14" w:name="_Toc194669514"/>
      <w:bookmarkStart w:id="15" w:name="_Toc194669708"/>
      <w:bookmarkStart w:id="16" w:name="_Toc195784768"/>
      <w:bookmarkStart w:id="17" w:name="_Toc196945697"/>
      <w:r w:rsidR="00E036C4" w:rsidRPr="00377A38">
        <w:rPr>
          <w:szCs w:val="24"/>
          <w:lang w:val="en-GB"/>
        </w:rPr>
        <w:lastRenderedPageBreak/>
        <w:t>ACKNOWLEDGEMENT</w:t>
      </w:r>
      <w:bookmarkEnd w:id="10"/>
      <w:bookmarkEnd w:id="11"/>
      <w:bookmarkEnd w:id="12"/>
      <w:bookmarkEnd w:id="13"/>
      <w:bookmarkEnd w:id="14"/>
      <w:bookmarkEnd w:id="15"/>
      <w:bookmarkEnd w:id="16"/>
      <w:bookmarkEnd w:id="17"/>
    </w:p>
    <w:p w14:paraId="4352D975" w14:textId="77777777" w:rsidR="00F53483" w:rsidRPr="00377A38" w:rsidRDefault="00F53483" w:rsidP="00F53483">
      <w:pPr>
        <w:keepNext/>
        <w:keepLines/>
        <w:spacing w:before="240" w:line="360" w:lineRule="auto"/>
        <w:jc w:val="both"/>
        <w:rPr>
          <w:rFonts w:ascii="Times New Roman" w:eastAsia="Times New Roman" w:hAnsi="Times New Roman"/>
          <w:b/>
          <w:sz w:val="24"/>
          <w:szCs w:val="24"/>
        </w:rPr>
      </w:pPr>
      <w:r w:rsidRPr="00377A38">
        <w:rPr>
          <w:rFonts w:ascii="Times New Roman" w:hAnsi="Times New Roman"/>
          <w:sz w:val="24"/>
          <w:szCs w:val="24"/>
        </w:rPr>
        <w:t xml:space="preserve">The successful development of the Library and Information Management level 6 Curriculum was a result of collaborative efforts and invaluable contributions from various stakeholders. </w:t>
      </w:r>
    </w:p>
    <w:p w14:paraId="5C6D2416" w14:textId="77777777" w:rsidR="00F53483" w:rsidRPr="00377A38" w:rsidRDefault="00F53483" w:rsidP="00F53483">
      <w:pPr>
        <w:spacing w:line="360" w:lineRule="auto"/>
        <w:jc w:val="both"/>
        <w:rPr>
          <w:rFonts w:ascii="Times New Roman" w:hAnsi="Times New Roman"/>
          <w:sz w:val="24"/>
          <w:szCs w:val="24"/>
        </w:rPr>
      </w:pPr>
      <w:r w:rsidRPr="00377A38">
        <w:rPr>
          <w:rFonts w:ascii="Times New Roman" w:hAnsi="Times New Roman"/>
          <w:sz w:val="24"/>
          <w:szCs w:val="24"/>
        </w:rPr>
        <w:t>A special thank you goes to the industry experts who dedicated their time and expertise to ensure this curriculum meets the demands of the Library and Information Management field. Their guidance has been instrumental in creating a program that is both practical and aligned with industry standards.</w:t>
      </w:r>
    </w:p>
    <w:p w14:paraId="620E3DE0" w14:textId="77777777" w:rsidR="00F53483" w:rsidRPr="00377A38" w:rsidRDefault="00F53483" w:rsidP="00F53483">
      <w:pPr>
        <w:spacing w:line="360" w:lineRule="auto"/>
        <w:jc w:val="both"/>
        <w:rPr>
          <w:rFonts w:ascii="Times New Roman" w:hAnsi="Times New Roman"/>
          <w:sz w:val="24"/>
          <w:szCs w:val="24"/>
        </w:rPr>
      </w:pPr>
      <w:r w:rsidRPr="00377A38">
        <w:rPr>
          <w:rFonts w:ascii="Times New Roman" w:hAnsi="Times New Roman"/>
          <w:sz w:val="24"/>
          <w:szCs w:val="24"/>
        </w:rPr>
        <w:t>I also wish to acknowledge the subject matter experts for their commitment to ensuring the curriculum is academically robust and competency-based. Their efforts have been pivotal in bridging the gap between theoretical knowledge and practical application.</w:t>
      </w:r>
    </w:p>
    <w:p w14:paraId="5768AB11" w14:textId="77777777" w:rsidR="00F53483" w:rsidRPr="00377A38" w:rsidRDefault="00F53483" w:rsidP="00F53483">
      <w:pPr>
        <w:spacing w:line="360" w:lineRule="auto"/>
        <w:jc w:val="both"/>
        <w:rPr>
          <w:rFonts w:ascii="Times New Roman" w:hAnsi="Times New Roman"/>
          <w:sz w:val="24"/>
          <w:szCs w:val="24"/>
        </w:rPr>
      </w:pPr>
      <w:r w:rsidRPr="00377A38">
        <w:rPr>
          <w:rFonts w:ascii="Times New Roman" w:hAnsi="Times New Roman"/>
          <w:sz w:val="24"/>
          <w:szCs w:val="24"/>
        </w:rPr>
        <w:t>Finally, I express my sincere appreciation to the TVET Authority (TVETA) for their guidance, oversight, and dedication throughout the development process. Their commitment to upholding quality and relevance in TVET education has been a cornerstone of this initiative.</w:t>
      </w:r>
    </w:p>
    <w:p w14:paraId="65778C35" w14:textId="77777777" w:rsidR="00F53483" w:rsidRPr="00377A38" w:rsidRDefault="00F53483" w:rsidP="00F53483">
      <w:pPr>
        <w:spacing w:line="360" w:lineRule="auto"/>
        <w:jc w:val="both"/>
        <w:rPr>
          <w:rFonts w:ascii="Times New Roman" w:hAnsi="Times New Roman"/>
          <w:sz w:val="24"/>
          <w:szCs w:val="24"/>
        </w:rPr>
      </w:pPr>
      <w:r w:rsidRPr="00377A38">
        <w:rPr>
          <w:rFonts w:ascii="Times New Roman" w:hAnsi="Times New Roman"/>
          <w:sz w:val="24"/>
          <w:szCs w:val="24"/>
        </w:rPr>
        <w:t>To all who contributed in one way or another, your efforts have ensured that this curriculum will serve as a benchmark for excellence in training and a pathway for producing highly skilled professionals in the Library and Information Management sector.</w:t>
      </w:r>
    </w:p>
    <w:p w14:paraId="364AAFB6" w14:textId="77777777" w:rsidR="00F53483" w:rsidRPr="00377A38" w:rsidRDefault="00F53483" w:rsidP="00E036C4">
      <w:pPr>
        <w:spacing w:after="19"/>
        <w:rPr>
          <w:rFonts w:ascii="Times New Roman" w:hAnsi="Times New Roman"/>
          <w:sz w:val="24"/>
          <w:szCs w:val="24"/>
        </w:rPr>
      </w:pPr>
    </w:p>
    <w:p w14:paraId="6A43A684" w14:textId="77777777" w:rsidR="00F53483" w:rsidRPr="00377A38" w:rsidRDefault="00F53483" w:rsidP="00E036C4">
      <w:pPr>
        <w:spacing w:after="19"/>
        <w:rPr>
          <w:rFonts w:ascii="Times New Roman" w:hAnsi="Times New Roman"/>
          <w:sz w:val="24"/>
          <w:szCs w:val="24"/>
        </w:rPr>
      </w:pPr>
    </w:p>
    <w:p w14:paraId="40580825" w14:textId="77777777" w:rsidR="00E036C4" w:rsidRPr="00377A38" w:rsidRDefault="00E036C4" w:rsidP="00E036C4">
      <w:pPr>
        <w:spacing w:after="19"/>
        <w:rPr>
          <w:rFonts w:ascii="Times New Roman" w:hAnsi="Times New Roman"/>
          <w:sz w:val="24"/>
          <w:szCs w:val="24"/>
        </w:rPr>
      </w:pPr>
      <w:r w:rsidRPr="00377A38">
        <w:rPr>
          <w:rFonts w:ascii="Times New Roman" w:hAnsi="Times New Roman"/>
          <w:sz w:val="24"/>
          <w:szCs w:val="24"/>
        </w:rPr>
        <w:t xml:space="preserve"> </w:t>
      </w:r>
    </w:p>
    <w:p w14:paraId="0C3D4664" w14:textId="77777777" w:rsidR="00F53483" w:rsidRPr="00377A38" w:rsidRDefault="00E30F05" w:rsidP="00F53483">
      <w:pPr>
        <w:spacing w:line="360" w:lineRule="auto"/>
        <w:ind w:left="-5"/>
        <w:rPr>
          <w:rFonts w:ascii="Times New Roman" w:eastAsia="Times New Roman" w:hAnsi="Times New Roman"/>
          <w:sz w:val="24"/>
          <w:szCs w:val="24"/>
        </w:rPr>
      </w:pPr>
      <w:r w:rsidRPr="00377A38">
        <w:rPr>
          <w:rFonts w:ascii="Times New Roman" w:eastAsia="Times New Roman" w:hAnsi="Times New Roman"/>
          <w:b/>
          <w:sz w:val="24"/>
          <w:szCs w:val="24"/>
        </w:rPr>
        <w:t>COUNCIL SECRETARY/CEO</w:t>
      </w:r>
    </w:p>
    <w:p w14:paraId="25C220BA" w14:textId="77777777" w:rsidR="001B389D" w:rsidRPr="00377A38" w:rsidRDefault="001B389D" w:rsidP="001B389D">
      <w:pPr>
        <w:spacing w:after="160" w:line="254" w:lineRule="auto"/>
        <w:rPr>
          <w:rFonts w:ascii="Times New Roman" w:hAnsi="Times New Roman"/>
          <w:sz w:val="24"/>
          <w:szCs w:val="24"/>
        </w:rPr>
      </w:pPr>
    </w:p>
    <w:p w14:paraId="236E5477" w14:textId="77777777" w:rsidR="00F53483" w:rsidRPr="00377A38" w:rsidRDefault="00F53483" w:rsidP="001B389D">
      <w:pPr>
        <w:spacing w:after="160" w:line="254" w:lineRule="auto"/>
        <w:rPr>
          <w:rFonts w:ascii="Times New Roman" w:hAnsi="Times New Roman"/>
          <w:sz w:val="24"/>
          <w:szCs w:val="24"/>
        </w:rPr>
      </w:pPr>
    </w:p>
    <w:p w14:paraId="5AAB2B5A" w14:textId="77777777" w:rsidR="00E036C4" w:rsidRPr="00377A38" w:rsidRDefault="00E036C4" w:rsidP="00E036C4">
      <w:pPr>
        <w:tabs>
          <w:tab w:val="center" w:pos="4460"/>
        </w:tabs>
        <w:spacing w:after="0" w:line="267" w:lineRule="auto"/>
        <w:ind w:left="-15"/>
        <w:rPr>
          <w:rFonts w:ascii="Times New Roman" w:hAnsi="Times New Roman"/>
          <w:b/>
          <w:sz w:val="24"/>
          <w:szCs w:val="24"/>
        </w:rPr>
      </w:pPr>
      <w:r w:rsidRPr="00377A38">
        <w:rPr>
          <w:rFonts w:ascii="Times New Roman" w:hAnsi="Times New Roman"/>
          <w:b/>
          <w:sz w:val="24"/>
          <w:szCs w:val="24"/>
        </w:rPr>
        <w:tab/>
        <w:t xml:space="preserve"> </w:t>
      </w:r>
    </w:p>
    <w:p w14:paraId="73AAF887" w14:textId="77777777" w:rsidR="005239EF" w:rsidRPr="00377A38" w:rsidRDefault="005239EF" w:rsidP="00E036C4">
      <w:pPr>
        <w:tabs>
          <w:tab w:val="center" w:pos="4460"/>
        </w:tabs>
        <w:spacing w:after="0" w:line="267" w:lineRule="auto"/>
        <w:ind w:left="-15"/>
        <w:rPr>
          <w:rFonts w:ascii="Times New Roman" w:hAnsi="Times New Roman"/>
          <w:b/>
          <w:sz w:val="24"/>
          <w:szCs w:val="24"/>
        </w:rPr>
      </w:pPr>
    </w:p>
    <w:p w14:paraId="010D5546" w14:textId="77777777" w:rsidR="001B7858" w:rsidRPr="00377A38" w:rsidRDefault="001B7858" w:rsidP="002A2674">
      <w:pPr>
        <w:rPr>
          <w:lang w:eastAsia="fr-FR"/>
        </w:rPr>
      </w:pPr>
    </w:p>
    <w:p w14:paraId="778D0637" w14:textId="77777777" w:rsidR="007C51FB" w:rsidRPr="00377A38" w:rsidRDefault="006303C9" w:rsidP="00FF7DB6">
      <w:pPr>
        <w:pStyle w:val="Heading1"/>
        <w:rPr>
          <w:szCs w:val="24"/>
          <w:lang w:val="en-GB"/>
        </w:rPr>
      </w:pPr>
      <w:bookmarkStart w:id="18" w:name="_bookmark22"/>
      <w:bookmarkStart w:id="19" w:name="_Toc194669465"/>
      <w:bookmarkStart w:id="20" w:name="_Toc194669515"/>
      <w:bookmarkStart w:id="21" w:name="_Toc194669709"/>
      <w:bookmarkStart w:id="22" w:name="_Toc195784769"/>
      <w:bookmarkStart w:id="23" w:name="_Toc73477421"/>
      <w:bookmarkStart w:id="24" w:name="_Toc180416297"/>
      <w:bookmarkStart w:id="25" w:name="_Toc194669467"/>
      <w:bookmarkStart w:id="26" w:name="_Toc194669517"/>
      <w:bookmarkStart w:id="27" w:name="_Toc194669710"/>
      <w:bookmarkEnd w:id="18"/>
      <w:r w:rsidRPr="00377A38">
        <w:rPr>
          <w:szCs w:val="24"/>
          <w:lang w:val="en-GB"/>
        </w:rPr>
        <w:br w:type="page"/>
      </w:r>
      <w:bookmarkStart w:id="28" w:name="_Toc196945698"/>
      <w:r w:rsidR="007C51FB" w:rsidRPr="00377A38">
        <w:rPr>
          <w:szCs w:val="24"/>
          <w:lang w:val="en-GB"/>
        </w:rPr>
        <w:lastRenderedPageBreak/>
        <w:t>ACRONYMS AND ABBREVIATIONS</w:t>
      </w:r>
      <w:bookmarkEnd w:id="19"/>
      <w:bookmarkEnd w:id="20"/>
      <w:bookmarkEnd w:id="21"/>
      <w:bookmarkEnd w:id="22"/>
      <w:bookmarkEnd w:id="28"/>
    </w:p>
    <w:p w14:paraId="78345720" w14:textId="77777777" w:rsidR="007C51FB" w:rsidRPr="00377A38" w:rsidRDefault="007C51FB" w:rsidP="007C51F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TVET:          Technical and Vocational Education and Training</w:t>
      </w:r>
    </w:p>
    <w:p w14:paraId="3A0F9A93" w14:textId="77777777" w:rsidR="007C51FB" w:rsidRPr="00377A38" w:rsidRDefault="007C51FB" w:rsidP="007C51F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OS:</w:t>
      </w:r>
      <w:r w:rsidRPr="00377A38">
        <w:rPr>
          <w:rFonts w:ascii="Times New Roman" w:eastAsia="Times New Roman" w:hAnsi="Times New Roman"/>
          <w:kern w:val="28"/>
          <w:sz w:val="24"/>
          <w:szCs w:val="24"/>
        </w:rPr>
        <w:tab/>
        <w:t xml:space="preserve">        Occupational Standards </w:t>
      </w:r>
    </w:p>
    <w:p w14:paraId="03A9CC80"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SSAC:         Sector Skill Advisory Committee</w:t>
      </w:r>
    </w:p>
    <w:p w14:paraId="24170ED6"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PPEs:           Personal Protective Equipment</w:t>
      </w:r>
    </w:p>
    <w:p w14:paraId="23A0F465"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ICT:             Information Communication Technology</w:t>
      </w:r>
    </w:p>
    <w:p w14:paraId="70CC998F"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SDGs:          Sustainable Development Goals</w:t>
      </w:r>
    </w:p>
    <w:p w14:paraId="742BFF1A"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M&amp;E:          Monitoring and Evaluation</w:t>
      </w:r>
    </w:p>
    <w:p w14:paraId="56E687E6"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MOU:          Memorandum of Understanding</w:t>
      </w:r>
    </w:p>
    <w:p w14:paraId="64F85B58" w14:textId="77777777" w:rsidR="007C51FB" w:rsidRPr="00377A38" w:rsidRDefault="007C51FB" w:rsidP="0007460B">
      <w:pPr>
        <w:shd w:val="clear" w:color="auto" w:fill="FFFFFF"/>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IPPD:           Integrated personnel payroll data</w:t>
      </w:r>
    </w:p>
    <w:p w14:paraId="26D5222D"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CV:              Curriculum vitae</w:t>
      </w:r>
    </w:p>
    <w:p w14:paraId="0C488EBD"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ISMS:           Information security management system</w:t>
      </w:r>
    </w:p>
    <w:p w14:paraId="569898FD"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CCTVS:       Closed circuit television</w:t>
      </w:r>
    </w:p>
    <w:p w14:paraId="373201D2" w14:textId="77777777" w:rsidR="007C51FB" w:rsidRPr="00377A38" w:rsidRDefault="007C51FB" w:rsidP="0007460B">
      <w:pPr>
        <w:spacing w:after="0"/>
        <w:rPr>
          <w:rFonts w:ascii="Times New Roman" w:eastAsia="Times New Roman" w:hAnsi="Times New Roman"/>
          <w:kern w:val="28"/>
          <w:sz w:val="24"/>
          <w:szCs w:val="24"/>
        </w:rPr>
      </w:pPr>
      <w:r w:rsidRPr="00377A38">
        <w:rPr>
          <w:rFonts w:ascii="Times New Roman" w:eastAsia="Times New Roman" w:hAnsi="Times New Roman"/>
          <w:kern w:val="28"/>
          <w:sz w:val="24"/>
          <w:szCs w:val="24"/>
        </w:rPr>
        <w:t>OPAC:         Online public access catalogue</w:t>
      </w:r>
    </w:p>
    <w:p w14:paraId="147C9BF3" w14:textId="77777777" w:rsidR="007C51FB" w:rsidRPr="00377A38" w:rsidRDefault="007C51FB" w:rsidP="0007460B">
      <w:pPr>
        <w:spacing w:line="240" w:lineRule="auto"/>
        <w:rPr>
          <w:rFonts w:ascii="Times New Roman" w:hAnsi="Times New Roman"/>
          <w:bCs/>
          <w:kern w:val="32"/>
          <w:sz w:val="24"/>
          <w:szCs w:val="24"/>
          <w:lang w:eastAsia="fr-FR"/>
        </w:rPr>
      </w:pPr>
      <w:r w:rsidRPr="00377A38">
        <w:rPr>
          <w:rFonts w:ascii="Times New Roman" w:hAnsi="Times New Roman"/>
          <w:bCs/>
          <w:kern w:val="32"/>
          <w:sz w:val="24"/>
          <w:szCs w:val="24"/>
          <w:lang w:eastAsia="fr-FR"/>
        </w:rPr>
        <w:t>UDC:           Universal Decimal Classification</w:t>
      </w:r>
    </w:p>
    <w:p w14:paraId="0B7777C5" w14:textId="77777777" w:rsidR="007C51FB" w:rsidRPr="00377A38" w:rsidRDefault="007C51FB" w:rsidP="0007460B">
      <w:pPr>
        <w:spacing w:line="240" w:lineRule="auto"/>
        <w:rPr>
          <w:rFonts w:ascii="Times New Roman" w:hAnsi="Times New Roman"/>
          <w:bCs/>
          <w:kern w:val="32"/>
          <w:sz w:val="24"/>
          <w:szCs w:val="24"/>
          <w:lang w:eastAsia="fr-FR"/>
        </w:rPr>
      </w:pPr>
      <w:r w:rsidRPr="00377A38">
        <w:rPr>
          <w:rFonts w:ascii="Times New Roman" w:hAnsi="Times New Roman"/>
          <w:bCs/>
          <w:kern w:val="32"/>
          <w:sz w:val="24"/>
          <w:szCs w:val="24"/>
          <w:lang w:eastAsia="fr-FR"/>
        </w:rPr>
        <w:t xml:space="preserve">DDC:           Dewey </w:t>
      </w:r>
      <w:r w:rsidR="00A90FDB" w:rsidRPr="00377A38">
        <w:rPr>
          <w:rFonts w:ascii="Times New Roman" w:hAnsi="Times New Roman"/>
          <w:bCs/>
          <w:kern w:val="32"/>
          <w:sz w:val="24"/>
          <w:szCs w:val="24"/>
          <w:lang w:eastAsia="fr-FR"/>
        </w:rPr>
        <w:t>decimal classification</w:t>
      </w:r>
      <w:r w:rsidRPr="00377A38">
        <w:rPr>
          <w:rFonts w:ascii="Times New Roman" w:hAnsi="Times New Roman"/>
          <w:bCs/>
          <w:kern w:val="32"/>
          <w:sz w:val="24"/>
          <w:szCs w:val="24"/>
          <w:lang w:eastAsia="fr-FR"/>
        </w:rPr>
        <w:t>.</w:t>
      </w:r>
    </w:p>
    <w:p w14:paraId="3D513B56" w14:textId="77777777" w:rsidR="007C51FB" w:rsidRPr="00377A38" w:rsidRDefault="007C51FB" w:rsidP="0007460B">
      <w:pPr>
        <w:spacing w:line="240" w:lineRule="auto"/>
        <w:rPr>
          <w:rFonts w:ascii="Times New Roman" w:hAnsi="Times New Roman"/>
          <w:bCs/>
          <w:kern w:val="32"/>
          <w:sz w:val="24"/>
          <w:szCs w:val="24"/>
          <w:lang w:eastAsia="fr-FR"/>
        </w:rPr>
      </w:pPr>
      <w:r w:rsidRPr="00377A38">
        <w:rPr>
          <w:rFonts w:ascii="Times New Roman" w:hAnsi="Times New Roman"/>
          <w:bCs/>
          <w:kern w:val="32"/>
          <w:sz w:val="24"/>
          <w:szCs w:val="24"/>
          <w:lang w:eastAsia="fr-FR"/>
        </w:rPr>
        <w:t>PDF:             Portable Document Format.</w:t>
      </w:r>
    </w:p>
    <w:p w14:paraId="705E312D" w14:textId="77777777" w:rsidR="007C51FB" w:rsidRPr="00377A38" w:rsidRDefault="007C51FB" w:rsidP="0007460B">
      <w:pPr>
        <w:spacing w:line="240" w:lineRule="auto"/>
        <w:rPr>
          <w:rFonts w:ascii="Times New Roman" w:hAnsi="Times New Roman"/>
          <w:bCs/>
          <w:kern w:val="32"/>
          <w:sz w:val="24"/>
          <w:szCs w:val="24"/>
          <w:lang w:eastAsia="fr-FR"/>
        </w:rPr>
      </w:pPr>
      <w:r w:rsidRPr="00377A38">
        <w:rPr>
          <w:rFonts w:ascii="Times New Roman" w:hAnsi="Times New Roman"/>
          <w:bCs/>
          <w:kern w:val="32"/>
          <w:sz w:val="24"/>
          <w:szCs w:val="24"/>
          <w:lang w:eastAsia="fr-FR"/>
        </w:rPr>
        <w:t>RIS:               Research and Information System</w:t>
      </w:r>
    </w:p>
    <w:p w14:paraId="3420F6F1" w14:textId="77777777" w:rsidR="007C51FB" w:rsidRPr="00377A38" w:rsidRDefault="007C51FB" w:rsidP="0007460B">
      <w:pPr>
        <w:spacing w:line="240" w:lineRule="auto"/>
        <w:rPr>
          <w:rFonts w:ascii="Times New Roman" w:hAnsi="Times New Roman"/>
          <w:bCs/>
          <w:kern w:val="32"/>
          <w:sz w:val="24"/>
          <w:szCs w:val="24"/>
          <w:lang w:eastAsia="fr-FR"/>
        </w:rPr>
      </w:pPr>
      <w:r w:rsidRPr="00377A38">
        <w:rPr>
          <w:rFonts w:ascii="Times New Roman" w:hAnsi="Times New Roman"/>
          <w:bCs/>
          <w:kern w:val="32"/>
          <w:sz w:val="24"/>
          <w:szCs w:val="24"/>
          <w:lang w:eastAsia="fr-FR"/>
        </w:rPr>
        <w:t>FAQs:            Frequently Asked Questions</w:t>
      </w:r>
    </w:p>
    <w:p w14:paraId="6FAE4CD8" w14:textId="77777777" w:rsidR="007C51FB" w:rsidRPr="00377A38" w:rsidRDefault="007C51FB" w:rsidP="007C51FB">
      <w:pPr>
        <w:spacing w:line="240" w:lineRule="auto"/>
        <w:rPr>
          <w:rFonts w:ascii="Times New Roman" w:hAnsi="Times New Roman"/>
          <w:b/>
          <w:bCs/>
          <w:kern w:val="32"/>
          <w:sz w:val="24"/>
          <w:szCs w:val="24"/>
          <w:lang w:eastAsia="fr-FR"/>
        </w:rPr>
      </w:pPr>
    </w:p>
    <w:p w14:paraId="0CC6FDBF" w14:textId="77777777" w:rsidR="007C51FB" w:rsidRPr="00377A38" w:rsidRDefault="007C51FB" w:rsidP="002A2674"/>
    <w:p w14:paraId="490144DB" w14:textId="77777777" w:rsidR="007C51FB" w:rsidRPr="00377A38" w:rsidRDefault="007C51FB" w:rsidP="007C51FB">
      <w:pPr>
        <w:rPr>
          <w:rFonts w:ascii="Times New Roman" w:hAnsi="Times New Roman"/>
          <w:sz w:val="24"/>
          <w:szCs w:val="24"/>
        </w:rPr>
      </w:pPr>
    </w:p>
    <w:p w14:paraId="50BB4F70" w14:textId="77777777" w:rsidR="007C51FB" w:rsidRPr="00377A38" w:rsidRDefault="007C51FB" w:rsidP="007C51FB">
      <w:pPr>
        <w:rPr>
          <w:rFonts w:ascii="Times New Roman" w:hAnsi="Times New Roman"/>
          <w:sz w:val="24"/>
          <w:szCs w:val="24"/>
        </w:rPr>
      </w:pPr>
    </w:p>
    <w:p w14:paraId="3CE35946" w14:textId="77777777" w:rsidR="007C51FB" w:rsidRPr="00377A38" w:rsidRDefault="007C51FB" w:rsidP="007C51FB">
      <w:pPr>
        <w:rPr>
          <w:rFonts w:ascii="Times New Roman" w:hAnsi="Times New Roman"/>
          <w:sz w:val="24"/>
          <w:szCs w:val="24"/>
        </w:rPr>
      </w:pPr>
    </w:p>
    <w:p w14:paraId="78E4A73F" w14:textId="77777777" w:rsidR="007C51FB" w:rsidRPr="00377A38" w:rsidRDefault="007C51FB" w:rsidP="007C51FB">
      <w:pPr>
        <w:rPr>
          <w:rFonts w:ascii="Times New Roman" w:hAnsi="Times New Roman"/>
          <w:sz w:val="24"/>
          <w:szCs w:val="24"/>
        </w:rPr>
      </w:pPr>
    </w:p>
    <w:p w14:paraId="76F10D66" w14:textId="77777777" w:rsidR="007C51FB" w:rsidRPr="00377A38" w:rsidRDefault="007C51FB" w:rsidP="002A2674"/>
    <w:p w14:paraId="189C0974" w14:textId="77777777" w:rsidR="007C51FB" w:rsidRPr="00377A38" w:rsidRDefault="00E315B0" w:rsidP="00FF7DB6">
      <w:pPr>
        <w:rPr>
          <w:rFonts w:ascii="Times New Roman" w:hAnsi="Times New Roman"/>
          <w:sz w:val="24"/>
          <w:szCs w:val="24"/>
        </w:rPr>
      </w:pPr>
      <w:bookmarkStart w:id="29" w:name="_Toc195713461"/>
      <w:bookmarkStart w:id="30" w:name="_Toc195713533"/>
      <w:r w:rsidRPr="00377A38">
        <w:rPr>
          <w:rFonts w:ascii="Times New Roman" w:hAnsi="Times New Roman"/>
          <w:noProof/>
          <w:sz w:val="24"/>
          <w:szCs w:val="24"/>
        </w:rPr>
        <w:lastRenderedPageBreak/>
        <w:drawing>
          <wp:inline distT="0" distB="0" distL="0" distR="0" wp14:anchorId="34966713" wp14:editId="08FD0279">
            <wp:extent cx="5727700" cy="4337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37050"/>
                    </a:xfrm>
                    <a:prstGeom prst="rect">
                      <a:avLst/>
                    </a:prstGeom>
                    <a:noFill/>
                    <a:ln>
                      <a:noFill/>
                    </a:ln>
                  </pic:spPr>
                </pic:pic>
              </a:graphicData>
            </a:graphic>
          </wp:inline>
        </w:drawing>
      </w:r>
      <w:bookmarkEnd w:id="29"/>
      <w:bookmarkEnd w:id="30"/>
    </w:p>
    <w:p w14:paraId="3523634F" w14:textId="77777777" w:rsidR="007C51FB" w:rsidRPr="00377A38" w:rsidRDefault="007C51FB" w:rsidP="002A2674"/>
    <w:p w14:paraId="29A5A212" w14:textId="77777777" w:rsidR="007C51FB" w:rsidRPr="00377A38" w:rsidRDefault="007C51FB" w:rsidP="007C51FB">
      <w:pPr>
        <w:rPr>
          <w:rFonts w:ascii="Times New Roman" w:hAnsi="Times New Roman"/>
          <w:sz w:val="24"/>
          <w:szCs w:val="24"/>
        </w:rPr>
      </w:pPr>
    </w:p>
    <w:p w14:paraId="5247543F" w14:textId="77777777" w:rsidR="007C51FB" w:rsidRPr="00377A38" w:rsidRDefault="007C51FB" w:rsidP="007C51FB">
      <w:pPr>
        <w:rPr>
          <w:rFonts w:ascii="Times New Roman" w:hAnsi="Times New Roman"/>
          <w:sz w:val="24"/>
          <w:szCs w:val="24"/>
        </w:rPr>
      </w:pPr>
    </w:p>
    <w:p w14:paraId="1577C836" w14:textId="77777777" w:rsidR="007C51FB" w:rsidRPr="00377A38" w:rsidRDefault="007C51FB" w:rsidP="007C51FB">
      <w:pPr>
        <w:rPr>
          <w:rFonts w:ascii="Times New Roman" w:hAnsi="Times New Roman"/>
          <w:sz w:val="24"/>
          <w:szCs w:val="24"/>
        </w:rPr>
      </w:pPr>
    </w:p>
    <w:p w14:paraId="2F48727F" w14:textId="77777777" w:rsidR="007C51FB" w:rsidRPr="00377A38" w:rsidRDefault="007C51FB" w:rsidP="007C51FB">
      <w:pPr>
        <w:rPr>
          <w:rFonts w:ascii="Times New Roman" w:hAnsi="Times New Roman"/>
          <w:sz w:val="24"/>
          <w:szCs w:val="24"/>
        </w:rPr>
      </w:pPr>
    </w:p>
    <w:p w14:paraId="095D326E" w14:textId="77777777" w:rsidR="007C51FB" w:rsidRPr="00377A38" w:rsidRDefault="007C51FB" w:rsidP="007C51FB">
      <w:pPr>
        <w:rPr>
          <w:rFonts w:ascii="Times New Roman" w:hAnsi="Times New Roman"/>
          <w:sz w:val="24"/>
          <w:szCs w:val="24"/>
        </w:rPr>
      </w:pPr>
    </w:p>
    <w:p w14:paraId="57645397" w14:textId="77777777" w:rsidR="007C51FB" w:rsidRPr="00377A38" w:rsidRDefault="007C51FB" w:rsidP="007C51FB">
      <w:pPr>
        <w:rPr>
          <w:rFonts w:ascii="Times New Roman" w:hAnsi="Times New Roman"/>
          <w:sz w:val="24"/>
          <w:szCs w:val="24"/>
        </w:rPr>
      </w:pPr>
    </w:p>
    <w:p w14:paraId="3EE7B972" w14:textId="77777777" w:rsidR="007C51FB" w:rsidRPr="00377A38" w:rsidRDefault="007C51FB" w:rsidP="007C51FB">
      <w:pPr>
        <w:rPr>
          <w:rFonts w:ascii="Times New Roman" w:hAnsi="Times New Roman"/>
          <w:sz w:val="24"/>
          <w:szCs w:val="24"/>
        </w:rPr>
      </w:pPr>
    </w:p>
    <w:p w14:paraId="5AC23257" w14:textId="77777777" w:rsidR="007C51FB" w:rsidRPr="00377A38" w:rsidRDefault="007C51FB" w:rsidP="007C51FB">
      <w:pPr>
        <w:rPr>
          <w:rFonts w:ascii="Times New Roman" w:hAnsi="Times New Roman"/>
          <w:sz w:val="24"/>
          <w:szCs w:val="24"/>
        </w:rPr>
      </w:pPr>
    </w:p>
    <w:p w14:paraId="67120AF8" w14:textId="77777777" w:rsidR="007D0E54" w:rsidRPr="00377A38" w:rsidRDefault="00FF7DB6" w:rsidP="007D0E54">
      <w:pPr>
        <w:pStyle w:val="Heading1"/>
        <w:rPr>
          <w:b w:val="0"/>
          <w:bCs w:val="0"/>
          <w:szCs w:val="24"/>
          <w:lang w:val="en-GB" w:eastAsia="en-US"/>
        </w:rPr>
      </w:pPr>
      <w:r w:rsidRPr="00377A38">
        <w:rPr>
          <w:szCs w:val="24"/>
          <w:lang w:val="en-GB"/>
        </w:rPr>
        <w:br w:type="page"/>
      </w:r>
      <w:bookmarkStart w:id="31" w:name="_Toc195784770"/>
      <w:bookmarkStart w:id="32" w:name="_Toc196945699"/>
      <w:r w:rsidRPr="00377A38">
        <w:rPr>
          <w:szCs w:val="24"/>
          <w:lang w:val="en-GB"/>
        </w:rPr>
        <w:lastRenderedPageBreak/>
        <w:t>TABLE OF CONTENTS</w:t>
      </w:r>
      <w:bookmarkStart w:id="33" w:name="_Toc195784771"/>
      <w:bookmarkEnd w:id="31"/>
      <w:bookmarkEnd w:id="32"/>
    </w:p>
    <w:p w14:paraId="004DCD74" w14:textId="5EB7505C" w:rsidR="00177B1B" w:rsidRDefault="007D0E54">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r w:rsidRPr="00377A38">
        <w:fldChar w:fldCharType="begin"/>
      </w:r>
      <w:r w:rsidRPr="00377A38">
        <w:instrText xml:space="preserve"> TOC \o "1-3" \h \z \u </w:instrText>
      </w:r>
      <w:r w:rsidRPr="00377A38">
        <w:fldChar w:fldCharType="separate"/>
      </w:r>
      <w:hyperlink w:anchor="_Toc196945695" w:history="1">
        <w:r w:rsidR="00177B1B" w:rsidRPr="00DD0EEC">
          <w:rPr>
            <w:rStyle w:val="Hyperlink"/>
            <w:noProof/>
          </w:rPr>
          <w:t>FOREWORD</w:t>
        </w:r>
        <w:r w:rsidR="00177B1B">
          <w:rPr>
            <w:noProof/>
            <w:webHidden/>
          </w:rPr>
          <w:tab/>
        </w:r>
        <w:r w:rsidR="00177B1B">
          <w:rPr>
            <w:noProof/>
            <w:webHidden/>
          </w:rPr>
          <w:fldChar w:fldCharType="begin"/>
        </w:r>
        <w:r w:rsidR="00177B1B">
          <w:rPr>
            <w:noProof/>
            <w:webHidden/>
          </w:rPr>
          <w:instrText xml:space="preserve"> PAGEREF _Toc196945695 \h </w:instrText>
        </w:r>
        <w:r w:rsidR="00177B1B">
          <w:rPr>
            <w:noProof/>
            <w:webHidden/>
          </w:rPr>
        </w:r>
        <w:r w:rsidR="00177B1B">
          <w:rPr>
            <w:noProof/>
            <w:webHidden/>
          </w:rPr>
          <w:fldChar w:fldCharType="separate"/>
        </w:r>
        <w:r w:rsidR="00177B1B">
          <w:rPr>
            <w:noProof/>
            <w:webHidden/>
          </w:rPr>
          <w:t>ii</w:t>
        </w:r>
        <w:r w:rsidR="00177B1B">
          <w:rPr>
            <w:noProof/>
            <w:webHidden/>
          </w:rPr>
          <w:fldChar w:fldCharType="end"/>
        </w:r>
      </w:hyperlink>
    </w:p>
    <w:p w14:paraId="43CF8A92" w14:textId="134E6405"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696" w:history="1">
        <w:r w:rsidRPr="00DD0EEC">
          <w:rPr>
            <w:rStyle w:val="Hyperlink"/>
            <w:noProof/>
          </w:rPr>
          <w:t>PREFACE</w:t>
        </w:r>
        <w:r>
          <w:rPr>
            <w:noProof/>
            <w:webHidden/>
          </w:rPr>
          <w:tab/>
        </w:r>
        <w:r>
          <w:rPr>
            <w:noProof/>
            <w:webHidden/>
          </w:rPr>
          <w:fldChar w:fldCharType="begin"/>
        </w:r>
        <w:r>
          <w:rPr>
            <w:noProof/>
            <w:webHidden/>
          </w:rPr>
          <w:instrText xml:space="preserve"> PAGEREF _Toc196945696 \h </w:instrText>
        </w:r>
        <w:r>
          <w:rPr>
            <w:noProof/>
            <w:webHidden/>
          </w:rPr>
        </w:r>
        <w:r>
          <w:rPr>
            <w:noProof/>
            <w:webHidden/>
          </w:rPr>
          <w:fldChar w:fldCharType="separate"/>
        </w:r>
        <w:r>
          <w:rPr>
            <w:noProof/>
            <w:webHidden/>
          </w:rPr>
          <w:t>iii</w:t>
        </w:r>
        <w:r>
          <w:rPr>
            <w:noProof/>
            <w:webHidden/>
          </w:rPr>
          <w:fldChar w:fldCharType="end"/>
        </w:r>
      </w:hyperlink>
    </w:p>
    <w:p w14:paraId="0C03DC0F" w14:textId="1775A362"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697" w:history="1">
        <w:r w:rsidRPr="00DD0EEC">
          <w:rPr>
            <w:rStyle w:val="Hyperlink"/>
            <w:noProof/>
          </w:rPr>
          <w:t>ACKNOWLEDGEMENT</w:t>
        </w:r>
        <w:r>
          <w:rPr>
            <w:noProof/>
            <w:webHidden/>
          </w:rPr>
          <w:tab/>
        </w:r>
        <w:r>
          <w:rPr>
            <w:noProof/>
            <w:webHidden/>
          </w:rPr>
          <w:fldChar w:fldCharType="begin"/>
        </w:r>
        <w:r>
          <w:rPr>
            <w:noProof/>
            <w:webHidden/>
          </w:rPr>
          <w:instrText xml:space="preserve"> PAGEREF _Toc196945697 \h </w:instrText>
        </w:r>
        <w:r>
          <w:rPr>
            <w:noProof/>
            <w:webHidden/>
          </w:rPr>
        </w:r>
        <w:r>
          <w:rPr>
            <w:noProof/>
            <w:webHidden/>
          </w:rPr>
          <w:fldChar w:fldCharType="separate"/>
        </w:r>
        <w:r>
          <w:rPr>
            <w:noProof/>
            <w:webHidden/>
          </w:rPr>
          <w:t>iv</w:t>
        </w:r>
        <w:r>
          <w:rPr>
            <w:noProof/>
            <w:webHidden/>
          </w:rPr>
          <w:fldChar w:fldCharType="end"/>
        </w:r>
      </w:hyperlink>
    </w:p>
    <w:p w14:paraId="0B1DE539" w14:textId="4A70D193"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698" w:history="1">
        <w:r w:rsidRPr="00DD0EEC">
          <w:rPr>
            <w:rStyle w:val="Hyperlink"/>
            <w:noProof/>
          </w:rPr>
          <w:t>ACRONYMS AND ABBREVIATIONS</w:t>
        </w:r>
        <w:r>
          <w:rPr>
            <w:noProof/>
            <w:webHidden/>
          </w:rPr>
          <w:tab/>
        </w:r>
        <w:r>
          <w:rPr>
            <w:noProof/>
            <w:webHidden/>
          </w:rPr>
          <w:fldChar w:fldCharType="begin"/>
        </w:r>
        <w:r>
          <w:rPr>
            <w:noProof/>
            <w:webHidden/>
          </w:rPr>
          <w:instrText xml:space="preserve"> PAGEREF _Toc196945698 \h </w:instrText>
        </w:r>
        <w:r>
          <w:rPr>
            <w:noProof/>
            <w:webHidden/>
          </w:rPr>
        </w:r>
        <w:r>
          <w:rPr>
            <w:noProof/>
            <w:webHidden/>
          </w:rPr>
          <w:fldChar w:fldCharType="separate"/>
        </w:r>
        <w:r>
          <w:rPr>
            <w:noProof/>
            <w:webHidden/>
          </w:rPr>
          <w:t>v</w:t>
        </w:r>
        <w:r>
          <w:rPr>
            <w:noProof/>
            <w:webHidden/>
          </w:rPr>
          <w:fldChar w:fldCharType="end"/>
        </w:r>
      </w:hyperlink>
    </w:p>
    <w:p w14:paraId="14EF70E9" w14:textId="726D8F81"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699" w:history="1">
        <w:r w:rsidRPr="00DD0EEC">
          <w:rPr>
            <w:rStyle w:val="Hyperlink"/>
            <w:noProof/>
          </w:rPr>
          <w:t>TABLE OF CONTENTS</w:t>
        </w:r>
        <w:r>
          <w:rPr>
            <w:noProof/>
            <w:webHidden/>
          </w:rPr>
          <w:tab/>
        </w:r>
        <w:r>
          <w:rPr>
            <w:noProof/>
            <w:webHidden/>
          </w:rPr>
          <w:fldChar w:fldCharType="begin"/>
        </w:r>
        <w:r>
          <w:rPr>
            <w:noProof/>
            <w:webHidden/>
          </w:rPr>
          <w:instrText xml:space="preserve"> PAGEREF _Toc196945699 \h </w:instrText>
        </w:r>
        <w:r>
          <w:rPr>
            <w:noProof/>
            <w:webHidden/>
          </w:rPr>
        </w:r>
        <w:r>
          <w:rPr>
            <w:noProof/>
            <w:webHidden/>
          </w:rPr>
          <w:fldChar w:fldCharType="separate"/>
        </w:r>
        <w:r>
          <w:rPr>
            <w:noProof/>
            <w:webHidden/>
          </w:rPr>
          <w:t>vii</w:t>
        </w:r>
        <w:r>
          <w:rPr>
            <w:noProof/>
            <w:webHidden/>
          </w:rPr>
          <w:fldChar w:fldCharType="end"/>
        </w:r>
      </w:hyperlink>
    </w:p>
    <w:p w14:paraId="40CB4CC6" w14:textId="6AD2F7E2"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700" w:history="1">
        <w:r w:rsidRPr="00DD0EEC">
          <w:rPr>
            <w:rStyle w:val="Hyperlink"/>
            <w:noProof/>
          </w:rPr>
          <w:t>COURSE OVERVIEW</w:t>
        </w:r>
        <w:r>
          <w:rPr>
            <w:noProof/>
            <w:webHidden/>
          </w:rPr>
          <w:tab/>
        </w:r>
        <w:r>
          <w:rPr>
            <w:noProof/>
            <w:webHidden/>
          </w:rPr>
          <w:fldChar w:fldCharType="begin"/>
        </w:r>
        <w:r>
          <w:rPr>
            <w:noProof/>
            <w:webHidden/>
          </w:rPr>
          <w:instrText xml:space="preserve"> PAGEREF _Toc196945700 \h </w:instrText>
        </w:r>
        <w:r>
          <w:rPr>
            <w:noProof/>
            <w:webHidden/>
          </w:rPr>
        </w:r>
        <w:r>
          <w:rPr>
            <w:noProof/>
            <w:webHidden/>
          </w:rPr>
          <w:fldChar w:fldCharType="separate"/>
        </w:r>
        <w:r>
          <w:rPr>
            <w:noProof/>
            <w:webHidden/>
          </w:rPr>
          <w:t>viii</w:t>
        </w:r>
        <w:r>
          <w:rPr>
            <w:noProof/>
            <w:webHidden/>
          </w:rPr>
          <w:fldChar w:fldCharType="end"/>
        </w:r>
      </w:hyperlink>
    </w:p>
    <w:p w14:paraId="524D0F43" w14:textId="5D1D2782"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701" w:history="1">
        <w:r w:rsidRPr="00DD0EEC">
          <w:rPr>
            <w:rStyle w:val="Hyperlink"/>
            <w:noProof/>
          </w:rPr>
          <w:t>MODULE I</w:t>
        </w:r>
        <w:r>
          <w:rPr>
            <w:noProof/>
            <w:webHidden/>
          </w:rPr>
          <w:tab/>
        </w:r>
        <w:r>
          <w:rPr>
            <w:noProof/>
            <w:webHidden/>
          </w:rPr>
          <w:fldChar w:fldCharType="begin"/>
        </w:r>
        <w:r>
          <w:rPr>
            <w:noProof/>
            <w:webHidden/>
          </w:rPr>
          <w:instrText xml:space="preserve"> PAGEREF _Toc196945701 \h </w:instrText>
        </w:r>
        <w:r>
          <w:rPr>
            <w:noProof/>
            <w:webHidden/>
          </w:rPr>
        </w:r>
        <w:r>
          <w:rPr>
            <w:noProof/>
            <w:webHidden/>
          </w:rPr>
          <w:fldChar w:fldCharType="separate"/>
        </w:r>
        <w:r>
          <w:rPr>
            <w:noProof/>
            <w:webHidden/>
          </w:rPr>
          <w:t>1</w:t>
        </w:r>
        <w:r>
          <w:rPr>
            <w:noProof/>
            <w:webHidden/>
          </w:rPr>
          <w:fldChar w:fldCharType="end"/>
        </w:r>
      </w:hyperlink>
    </w:p>
    <w:p w14:paraId="714F542E" w14:textId="597DCA20"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2" w:history="1">
        <w:r w:rsidRPr="00DD0EEC">
          <w:rPr>
            <w:rStyle w:val="Hyperlink"/>
            <w:noProof/>
          </w:rPr>
          <w:t>INFORMATION COLLECTION DEVELOPMENT</w:t>
        </w:r>
        <w:r>
          <w:rPr>
            <w:noProof/>
            <w:webHidden/>
          </w:rPr>
          <w:tab/>
        </w:r>
        <w:r>
          <w:rPr>
            <w:noProof/>
            <w:webHidden/>
          </w:rPr>
          <w:fldChar w:fldCharType="begin"/>
        </w:r>
        <w:r>
          <w:rPr>
            <w:noProof/>
            <w:webHidden/>
          </w:rPr>
          <w:instrText xml:space="preserve"> PAGEREF _Toc196945702 \h </w:instrText>
        </w:r>
        <w:r>
          <w:rPr>
            <w:noProof/>
            <w:webHidden/>
          </w:rPr>
        </w:r>
        <w:r>
          <w:rPr>
            <w:noProof/>
            <w:webHidden/>
          </w:rPr>
          <w:fldChar w:fldCharType="separate"/>
        </w:r>
        <w:r>
          <w:rPr>
            <w:noProof/>
            <w:webHidden/>
          </w:rPr>
          <w:t>2</w:t>
        </w:r>
        <w:r>
          <w:rPr>
            <w:noProof/>
            <w:webHidden/>
          </w:rPr>
          <w:fldChar w:fldCharType="end"/>
        </w:r>
      </w:hyperlink>
    </w:p>
    <w:p w14:paraId="0B5D568F" w14:textId="281F07B3"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3" w:history="1">
        <w:r w:rsidRPr="00DD0EEC">
          <w:rPr>
            <w:rStyle w:val="Hyperlink"/>
            <w:noProof/>
          </w:rPr>
          <w:t>INFORMATION MATERIALS PROCESSING</w:t>
        </w:r>
        <w:r>
          <w:rPr>
            <w:noProof/>
            <w:webHidden/>
          </w:rPr>
          <w:tab/>
        </w:r>
        <w:r>
          <w:rPr>
            <w:noProof/>
            <w:webHidden/>
          </w:rPr>
          <w:fldChar w:fldCharType="begin"/>
        </w:r>
        <w:r>
          <w:rPr>
            <w:noProof/>
            <w:webHidden/>
          </w:rPr>
          <w:instrText xml:space="preserve"> PAGEREF _Toc196945703 \h </w:instrText>
        </w:r>
        <w:r>
          <w:rPr>
            <w:noProof/>
            <w:webHidden/>
          </w:rPr>
        </w:r>
        <w:r>
          <w:rPr>
            <w:noProof/>
            <w:webHidden/>
          </w:rPr>
          <w:fldChar w:fldCharType="separate"/>
        </w:r>
        <w:r>
          <w:rPr>
            <w:noProof/>
            <w:webHidden/>
          </w:rPr>
          <w:t>7</w:t>
        </w:r>
        <w:r>
          <w:rPr>
            <w:noProof/>
            <w:webHidden/>
          </w:rPr>
          <w:fldChar w:fldCharType="end"/>
        </w:r>
      </w:hyperlink>
    </w:p>
    <w:p w14:paraId="16CE6A84" w14:textId="44C14DE4"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4" w:history="1">
        <w:r w:rsidRPr="00DD0EEC">
          <w:rPr>
            <w:rStyle w:val="Hyperlink"/>
            <w:noProof/>
          </w:rPr>
          <w:t>RECORDS ORGANIZATION</w:t>
        </w:r>
        <w:r>
          <w:rPr>
            <w:noProof/>
            <w:webHidden/>
          </w:rPr>
          <w:tab/>
        </w:r>
        <w:r>
          <w:rPr>
            <w:noProof/>
            <w:webHidden/>
          </w:rPr>
          <w:fldChar w:fldCharType="begin"/>
        </w:r>
        <w:r>
          <w:rPr>
            <w:noProof/>
            <w:webHidden/>
          </w:rPr>
          <w:instrText xml:space="preserve"> PAGEREF _Toc196945704 \h </w:instrText>
        </w:r>
        <w:r>
          <w:rPr>
            <w:noProof/>
            <w:webHidden/>
          </w:rPr>
        </w:r>
        <w:r>
          <w:rPr>
            <w:noProof/>
            <w:webHidden/>
          </w:rPr>
          <w:fldChar w:fldCharType="separate"/>
        </w:r>
        <w:r>
          <w:rPr>
            <w:noProof/>
            <w:webHidden/>
          </w:rPr>
          <w:t>11</w:t>
        </w:r>
        <w:r>
          <w:rPr>
            <w:noProof/>
            <w:webHidden/>
          </w:rPr>
          <w:fldChar w:fldCharType="end"/>
        </w:r>
      </w:hyperlink>
    </w:p>
    <w:p w14:paraId="07D91722" w14:textId="6235C893"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705" w:history="1">
        <w:r w:rsidRPr="00DD0EEC">
          <w:rPr>
            <w:rStyle w:val="Hyperlink"/>
            <w:noProof/>
          </w:rPr>
          <w:t>MODULE II</w:t>
        </w:r>
        <w:r>
          <w:rPr>
            <w:noProof/>
            <w:webHidden/>
          </w:rPr>
          <w:tab/>
        </w:r>
        <w:r>
          <w:rPr>
            <w:noProof/>
            <w:webHidden/>
          </w:rPr>
          <w:fldChar w:fldCharType="begin"/>
        </w:r>
        <w:r>
          <w:rPr>
            <w:noProof/>
            <w:webHidden/>
          </w:rPr>
          <w:instrText xml:space="preserve"> PAGEREF _Toc196945705 \h </w:instrText>
        </w:r>
        <w:r>
          <w:rPr>
            <w:noProof/>
            <w:webHidden/>
          </w:rPr>
        </w:r>
        <w:r>
          <w:rPr>
            <w:noProof/>
            <w:webHidden/>
          </w:rPr>
          <w:fldChar w:fldCharType="separate"/>
        </w:r>
        <w:r>
          <w:rPr>
            <w:noProof/>
            <w:webHidden/>
          </w:rPr>
          <w:t>18</w:t>
        </w:r>
        <w:r>
          <w:rPr>
            <w:noProof/>
            <w:webHidden/>
          </w:rPr>
          <w:fldChar w:fldCharType="end"/>
        </w:r>
      </w:hyperlink>
    </w:p>
    <w:p w14:paraId="2E592A47" w14:textId="64F30EB3"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6" w:history="1">
        <w:r w:rsidRPr="00DD0EEC">
          <w:rPr>
            <w:rStyle w:val="Hyperlink"/>
            <w:noProof/>
          </w:rPr>
          <w:t>INFORMATION ENTREPRENEURSHIP</w:t>
        </w:r>
        <w:r>
          <w:rPr>
            <w:noProof/>
            <w:webHidden/>
          </w:rPr>
          <w:tab/>
        </w:r>
        <w:r>
          <w:rPr>
            <w:noProof/>
            <w:webHidden/>
          </w:rPr>
          <w:fldChar w:fldCharType="begin"/>
        </w:r>
        <w:r>
          <w:rPr>
            <w:noProof/>
            <w:webHidden/>
          </w:rPr>
          <w:instrText xml:space="preserve"> PAGEREF _Toc196945706 \h </w:instrText>
        </w:r>
        <w:r>
          <w:rPr>
            <w:noProof/>
            <w:webHidden/>
          </w:rPr>
        </w:r>
        <w:r>
          <w:rPr>
            <w:noProof/>
            <w:webHidden/>
          </w:rPr>
          <w:fldChar w:fldCharType="separate"/>
        </w:r>
        <w:r>
          <w:rPr>
            <w:noProof/>
            <w:webHidden/>
          </w:rPr>
          <w:t>19</w:t>
        </w:r>
        <w:r>
          <w:rPr>
            <w:noProof/>
            <w:webHidden/>
          </w:rPr>
          <w:fldChar w:fldCharType="end"/>
        </w:r>
      </w:hyperlink>
    </w:p>
    <w:p w14:paraId="2DB79EBD" w14:textId="23E070D7"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7" w:history="1">
        <w:r w:rsidRPr="00DD0EEC">
          <w:rPr>
            <w:rStyle w:val="Hyperlink"/>
            <w:noProof/>
          </w:rPr>
          <w:t>INFORMATION MATERIALS RESTORATION</w:t>
        </w:r>
        <w:r>
          <w:rPr>
            <w:noProof/>
            <w:webHidden/>
          </w:rPr>
          <w:tab/>
        </w:r>
        <w:r>
          <w:rPr>
            <w:noProof/>
            <w:webHidden/>
          </w:rPr>
          <w:fldChar w:fldCharType="begin"/>
        </w:r>
        <w:r>
          <w:rPr>
            <w:noProof/>
            <w:webHidden/>
          </w:rPr>
          <w:instrText xml:space="preserve"> PAGEREF _Toc196945707 \h </w:instrText>
        </w:r>
        <w:r>
          <w:rPr>
            <w:noProof/>
            <w:webHidden/>
          </w:rPr>
        </w:r>
        <w:r>
          <w:rPr>
            <w:noProof/>
            <w:webHidden/>
          </w:rPr>
          <w:fldChar w:fldCharType="separate"/>
        </w:r>
        <w:r>
          <w:rPr>
            <w:noProof/>
            <w:webHidden/>
          </w:rPr>
          <w:t>23</w:t>
        </w:r>
        <w:r>
          <w:rPr>
            <w:noProof/>
            <w:webHidden/>
          </w:rPr>
          <w:fldChar w:fldCharType="end"/>
        </w:r>
      </w:hyperlink>
    </w:p>
    <w:p w14:paraId="7851944B" w14:textId="08A80567"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08" w:history="1">
        <w:r w:rsidRPr="00DD0EEC">
          <w:rPr>
            <w:rStyle w:val="Hyperlink"/>
            <w:noProof/>
          </w:rPr>
          <w:t>INFORMATION CIRCULATION SERVICES.</w:t>
        </w:r>
        <w:r>
          <w:rPr>
            <w:noProof/>
            <w:webHidden/>
          </w:rPr>
          <w:tab/>
        </w:r>
        <w:r>
          <w:rPr>
            <w:noProof/>
            <w:webHidden/>
          </w:rPr>
          <w:fldChar w:fldCharType="begin"/>
        </w:r>
        <w:r>
          <w:rPr>
            <w:noProof/>
            <w:webHidden/>
          </w:rPr>
          <w:instrText xml:space="preserve"> PAGEREF _Toc196945708 \h </w:instrText>
        </w:r>
        <w:r>
          <w:rPr>
            <w:noProof/>
            <w:webHidden/>
          </w:rPr>
        </w:r>
        <w:r>
          <w:rPr>
            <w:noProof/>
            <w:webHidden/>
          </w:rPr>
          <w:fldChar w:fldCharType="separate"/>
        </w:r>
        <w:r>
          <w:rPr>
            <w:noProof/>
            <w:webHidden/>
          </w:rPr>
          <w:t>27</w:t>
        </w:r>
        <w:r>
          <w:rPr>
            <w:noProof/>
            <w:webHidden/>
          </w:rPr>
          <w:fldChar w:fldCharType="end"/>
        </w:r>
      </w:hyperlink>
    </w:p>
    <w:p w14:paraId="6CB30711" w14:textId="23F3F899" w:rsidR="00177B1B" w:rsidRDefault="00177B1B">
      <w:pPr>
        <w:pStyle w:val="TOC1"/>
        <w:tabs>
          <w:tab w:val="right" w:leader="dot" w:pos="9370"/>
        </w:tabs>
        <w:rPr>
          <w:rFonts w:asciiTheme="minorHAnsi" w:eastAsiaTheme="minorEastAsia" w:hAnsiTheme="minorHAnsi" w:cstheme="minorBidi"/>
          <w:noProof/>
          <w:kern w:val="2"/>
          <w:sz w:val="24"/>
          <w:szCs w:val="24"/>
          <w:lang w:eastAsia="en-GB"/>
          <w14:ligatures w14:val="standardContextual"/>
        </w:rPr>
      </w:pPr>
      <w:hyperlink w:anchor="_Toc196945709" w:history="1">
        <w:r w:rsidRPr="00DD0EEC">
          <w:rPr>
            <w:rStyle w:val="Hyperlink"/>
            <w:noProof/>
          </w:rPr>
          <w:t>MODULE III</w:t>
        </w:r>
        <w:r>
          <w:rPr>
            <w:noProof/>
            <w:webHidden/>
          </w:rPr>
          <w:tab/>
        </w:r>
        <w:r>
          <w:rPr>
            <w:noProof/>
            <w:webHidden/>
          </w:rPr>
          <w:fldChar w:fldCharType="begin"/>
        </w:r>
        <w:r>
          <w:rPr>
            <w:noProof/>
            <w:webHidden/>
          </w:rPr>
          <w:instrText xml:space="preserve"> PAGEREF _Toc196945709 \h </w:instrText>
        </w:r>
        <w:r>
          <w:rPr>
            <w:noProof/>
            <w:webHidden/>
          </w:rPr>
        </w:r>
        <w:r>
          <w:rPr>
            <w:noProof/>
            <w:webHidden/>
          </w:rPr>
          <w:fldChar w:fldCharType="separate"/>
        </w:r>
        <w:r>
          <w:rPr>
            <w:noProof/>
            <w:webHidden/>
          </w:rPr>
          <w:t>31</w:t>
        </w:r>
        <w:r>
          <w:rPr>
            <w:noProof/>
            <w:webHidden/>
          </w:rPr>
          <w:fldChar w:fldCharType="end"/>
        </w:r>
      </w:hyperlink>
    </w:p>
    <w:p w14:paraId="2B2300E7" w14:textId="51BDE33B"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10" w:history="1">
        <w:r w:rsidRPr="00DD0EEC">
          <w:rPr>
            <w:rStyle w:val="Hyperlink"/>
            <w:noProof/>
          </w:rPr>
          <w:t>LIBRARY CATALOGUING</w:t>
        </w:r>
        <w:r>
          <w:rPr>
            <w:noProof/>
            <w:webHidden/>
          </w:rPr>
          <w:tab/>
        </w:r>
        <w:r>
          <w:rPr>
            <w:noProof/>
            <w:webHidden/>
          </w:rPr>
          <w:fldChar w:fldCharType="begin"/>
        </w:r>
        <w:r>
          <w:rPr>
            <w:noProof/>
            <w:webHidden/>
          </w:rPr>
          <w:instrText xml:space="preserve"> PAGEREF _Toc196945710 \h </w:instrText>
        </w:r>
        <w:r>
          <w:rPr>
            <w:noProof/>
            <w:webHidden/>
          </w:rPr>
        </w:r>
        <w:r>
          <w:rPr>
            <w:noProof/>
            <w:webHidden/>
          </w:rPr>
          <w:fldChar w:fldCharType="separate"/>
        </w:r>
        <w:r>
          <w:rPr>
            <w:noProof/>
            <w:webHidden/>
          </w:rPr>
          <w:t>32</w:t>
        </w:r>
        <w:r>
          <w:rPr>
            <w:noProof/>
            <w:webHidden/>
          </w:rPr>
          <w:fldChar w:fldCharType="end"/>
        </w:r>
      </w:hyperlink>
    </w:p>
    <w:p w14:paraId="78E65CC8" w14:textId="57B26DAD"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11" w:history="1">
        <w:r w:rsidRPr="00DD0EEC">
          <w:rPr>
            <w:rStyle w:val="Hyperlink"/>
            <w:noProof/>
          </w:rPr>
          <w:t>KNOWLEDGE MANAGEMENT</w:t>
        </w:r>
        <w:r>
          <w:rPr>
            <w:noProof/>
            <w:webHidden/>
          </w:rPr>
          <w:tab/>
        </w:r>
        <w:r>
          <w:rPr>
            <w:noProof/>
            <w:webHidden/>
          </w:rPr>
          <w:fldChar w:fldCharType="begin"/>
        </w:r>
        <w:r>
          <w:rPr>
            <w:noProof/>
            <w:webHidden/>
          </w:rPr>
          <w:instrText xml:space="preserve"> PAGEREF _Toc196945711 \h </w:instrText>
        </w:r>
        <w:r>
          <w:rPr>
            <w:noProof/>
            <w:webHidden/>
          </w:rPr>
        </w:r>
        <w:r>
          <w:rPr>
            <w:noProof/>
            <w:webHidden/>
          </w:rPr>
          <w:fldChar w:fldCharType="separate"/>
        </w:r>
        <w:r>
          <w:rPr>
            <w:noProof/>
            <w:webHidden/>
          </w:rPr>
          <w:t>37</w:t>
        </w:r>
        <w:r>
          <w:rPr>
            <w:noProof/>
            <w:webHidden/>
          </w:rPr>
          <w:fldChar w:fldCharType="end"/>
        </w:r>
      </w:hyperlink>
    </w:p>
    <w:p w14:paraId="38824DB5" w14:textId="7740DBC0"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12" w:history="1">
        <w:r w:rsidRPr="00DD0EEC">
          <w:rPr>
            <w:rStyle w:val="Hyperlink"/>
            <w:noProof/>
          </w:rPr>
          <w:t>SYSTEM ANALYSIS AND DESIGN</w:t>
        </w:r>
        <w:r>
          <w:rPr>
            <w:noProof/>
            <w:webHidden/>
          </w:rPr>
          <w:tab/>
        </w:r>
        <w:r>
          <w:rPr>
            <w:noProof/>
            <w:webHidden/>
          </w:rPr>
          <w:fldChar w:fldCharType="begin"/>
        </w:r>
        <w:r>
          <w:rPr>
            <w:noProof/>
            <w:webHidden/>
          </w:rPr>
          <w:instrText xml:space="preserve"> PAGEREF _Toc196945712 \h </w:instrText>
        </w:r>
        <w:r>
          <w:rPr>
            <w:noProof/>
            <w:webHidden/>
          </w:rPr>
        </w:r>
        <w:r>
          <w:rPr>
            <w:noProof/>
            <w:webHidden/>
          </w:rPr>
          <w:fldChar w:fldCharType="separate"/>
        </w:r>
        <w:r>
          <w:rPr>
            <w:noProof/>
            <w:webHidden/>
          </w:rPr>
          <w:t>44</w:t>
        </w:r>
        <w:r>
          <w:rPr>
            <w:noProof/>
            <w:webHidden/>
          </w:rPr>
          <w:fldChar w:fldCharType="end"/>
        </w:r>
      </w:hyperlink>
    </w:p>
    <w:p w14:paraId="79EBE5B4" w14:textId="74286347" w:rsidR="00177B1B" w:rsidRDefault="00177B1B">
      <w:pPr>
        <w:pStyle w:val="TOC2"/>
        <w:tabs>
          <w:tab w:val="right" w:leader="dot" w:pos="9370"/>
        </w:tabs>
        <w:rPr>
          <w:rFonts w:asciiTheme="minorHAnsi" w:eastAsiaTheme="minorEastAsia" w:hAnsiTheme="minorHAnsi" w:cstheme="minorBidi"/>
          <w:b w:val="0"/>
          <w:bCs w:val="0"/>
          <w:noProof/>
          <w:kern w:val="2"/>
          <w:sz w:val="24"/>
          <w:szCs w:val="24"/>
          <w:lang w:eastAsia="en-GB"/>
          <w14:ligatures w14:val="standardContextual"/>
        </w:rPr>
      </w:pPr>
      <w:hyperlink w:anchor="_Toc196945713" w:history="1">
        <w:r w:rsidRPr="00DD0EEC">
          <w:rPr>
            <w:rStyle w:val="Hyperlink"/>
            <w:rFonts w:ascii="Times New Roman" w:hAnsi="Times New Roman"/>
            <w:iCs/>
            <w:noProof/>
          </w:rPr>
          <w:t>DIGITAL SKILLS</w:t>
        </w:r>
        <w:r>
          <w:rPr>
            <w:noProof/>
            <w:webHidden/>
          </w:rPr>
          <w:tab/>
        </w:r>
        <w:r>
          <w:rPr>
            <w:noProof/>
            <w:webHidden/>
          </w:rPr>
          <w:fldChar w:fldCharType="begin"/>
        </w:r>
        <w:r>
          <w:rPr>
            <w:noProof/>
            <w:webHidden/>
          </w:rPr>
          <w:instrText xml:space="preserve"> PAGEREF _Toc196945713 \h </w:instrText>
        </w:r>
        <w:r>
          <w:rPr>
            <w:noProof/>
            <w:webHidden/>
          </w:rPr>
        </w:r>
        <w:r>
          <w:rPr>
            <w:noProof/>
            <w:webHidden/>
          </w:rPr>
          <w:fldChar w:fldCharType="separate"/>
        </w:r>
        <w:r>
          <w:rPr>
            <w:noProof/>
            <w:webHidden/>
          </w:rPr>
          <w:t>51</w:t>
        </w:r>
        <w:r>
          <w:rPr>
            <w:noProof/>
            <w:webHidden/>
          </w:rPr>
          <w:fldChar w:fldCharType="end"/>
        </w:r>
      </w:hyperlink>
    </w:p>
    <w:p w14:paraId="00E07CAF" w14:textId="69D81922" w:rsidR="007D0E54" w:rsidRPr="00377A38" w:rsidRDefault="007D0E54">
      <w:r w:rsidRPr="00377A38">
        <w:rPr>
          <w:b/>
          <w:bCs/>
          <w:noProof/>
        </w:rPr>
        <w:fldChar w:fldCharType="end"/>
      </w:r>
    </w:p>
    <w:p w14:paraId="3F1BE964" w14:textId="77777777" w:rsidR="007D0E54" w:rsidRPr="00377A38" w:rsidRDefault="007D0E54" w:rsidP="007D0E54"/>
    <w:p w14:paraId="2CD5746D" w14:textId="77777777" w:rsidR="00E074A4" w:rsidRPr="00377A38" w:rsidRDefault="007D0E54" w:rsidP="00FF7DB6">
      <w:pPr>
        <w:pStyle w:val="Heading1"/>
        <w:rPr>
          <w:szCs w:val="24"/>
          <w:lang w:val="en-GB"/>
        </w:rPr>
      </w:pPr>
      <w:r w:rsidRPr="00377A38">
        <w:rPr>
          <w:szCs w:val="24"/>
          <w:lang w:val="en-GB"/>
        </w:rPr>
        <w:br w:type="page"/>
      </w:r>
      <w:bookmarkStart w:id="34" w:name="_Toc196945700"/>
      <w:r w:rsidR="00511CE0" w:rsidRPr="00377A38">
        <w:rPr>
          <w:szCs w:val="24"/>
          <w:lang w:val="en-GB"/>
        </w:rPr>
        <w:lastRenderedPageBreak/>
        <w:t>CO</w:t>
      </w:r>
      <w:r w:rsidR="006425ED" w:rsidRPr="00377A38">
        <w:rPr>
          <w:szCs w:val="24"/>
          <w:lang w:val="en-GB"/>
        </w:rPr>
        <w:t xml:space="preserve">URSE </w:t>
      </w:r>
      <w:r w:rsidR="00E074A4" w:rsidRPr="00377A38">
        <w:rPr>
          <w:szCs w:val="24"/>
          <w:lang w:val="en-GB"/>
        </w:rPr>
        <w:t>OVERVIEW</w:t>
      </w:r>
      <w:bookmarkEnd w:id="23"/>
      <w:bookmarkEnd w:id="24"/>
      <w:bookmarkEnd w:id="25"/>
      <w:bookmarkEnd w:id="26"/>
      <w:bookmarkEnd w:id="27"/>
      <w:bookmarkEnd w:id="33"/>
      <w:bookmarkEnd w:id="34"/>
    </w:p>
    <w:p w14:paraId="13E04966" w14:textId="3C27507D" w:rsidR="009D36DD" w:rsidRPr="00377A38" w:rsidRDefault="00A03A7F" w:rsidP="0003225D">
      <w:pPr>
        <w:jc w:val="both"/>
        <w:rPr>
          <w:rFonts w:ascii="Times New Roman" w:hAnsi="Times New Roman"/>
          <w:sz w:val="24"/>
          <w:szCs w:val="24"/>
        </w:rPr>
      </w:pPr>
      <w:r w:rsidRPr="00377A38">
        <w:rPr>
          <w:rFonts w:ascii="Times New Roman" w:hAnsi="Times New Roman"/>
          <w:sz w:val="24"/>
          <w:szCs w:val="24"/>
        </w:rPr>
        <w:t xml:space="preserve">This course is designed to </w:t>
      </w:r>
      <w:r w:rsidR="00DA482D" w:rsidRPr="00377A38">
        <w:rPr>
          <w:rFonts w:ascii="Times New Roman" w:hAnsi="Times New Roman"/>
          <w:sz w:val="24"/>
          <w:szCs w:val="24"/>
        </w:rPr>
        <w:t>equip</w:t>
      </w:r>
      <w:r w:rsidRPr="00377A38">
        <w:rPr>
          <w:rFonts w:ascii="Times New Roman" w:hAnsi="Times New Roman"/>
          <w:sz w:val="24"/>
          <w:szCs w:val="24"/>
        </w:rPr>
        <w:t xml:space="preserve"> individuals with the competencies required to practice as a </w:t>
      </w:r>
      <w:r w:rsidR="00D22776" w:rsidRPr="00377A38">
        <w:rPr>
          <w:rFonts w:ascii="Times New Roman" w:hAnsi="Times New Roman"/>
          <w:sz w:val="24"/>
          <w:szCs w:val="24"/>
        </w:rPr>
        <w:t xml:space="preserve">Library and Information </w:t>
      </w:r>
      <w:r w:rsidR="00FB5B96">
        <w:rPr>
          <w:rFonts w:ascii="Times New Roman" w:hAnsi="Times New Roman"/>
          <w:sz w:val="24"/>
          <w:szCs w:val="24"/>
        </w:rPr>
        <w:t>assistant</w:t>
      </w:r>
      <w:r w:rsidRPr="00377A38">
        <w:rPr>
          <w:rFonts w:ascii="Times New Roman" w:hAnsi="Times New Roman"/>
          <w:sz w:val="24"/>
          <w:szCs w:val="24"/>
        </w:rPr>
        <w:t xml:space="preserve">. It reflects the </w:t>
      </w:r>
      <w:r w:rsidR="00287059" w:rsidRPr="00377A38">
        <w:rPr>
          <w:rFonts w:ascii="Times New Roman" w:hAnsi="Times New Roman"/>
          <w:sz w:val="24"/>
          <w:szCs w:val="24"/>
        </w:rPr>
        <w:t>employers’</w:t>
      </w:r>
      <w:r w:rsidRPr="00377A38">
        <w:rPr>
          <w:rFonts w:ascii="Times New Roman" w:hAnsi="Times New Roman"/>
          <w:sz w:val="24"/>
          <w:szCs w:val="24"/>
        </w:rPr>
        <w:t xml:space="preserve"> demands for qualified personnel, that would enable them to compete in an environment where the technology is constantly evolving, and the expectations of what a </w:t>
      </w:r>
      <w:r w:rsidR="00D22776" w:rsidRPr="00377A38">
        <w:rPr>
          <w:rFonts w:ascii="Times New Roman" w:hAnsi="Times New Roman"/>
          <w:sz w:val="24"/>
          <w:szCs w:val="24"/>
        </w:rPr>
        <w:t xml:space="preserve">Library and Information </w:t>
      </w:r>
      <w:r w:rsidR="00FB5B96">
        <w:rPr>
          <w:rFonts w:ascii="Times New Roman" w:hAnsi="Times New Roman"/>
          <w:sz w:val="24"/>
          <w:szCs w:val="24"/>
        </w:rPr>
        <w:t>assistant</w:t>
      </w:r>
      <w:r w:rsidRPr="00377A38">
        <w:rPr>
          <w:rFonts w:ascii="Times New Roman" w:hAnsi="Times New Roman"/>
          <w:sz w:val="24"/>
          <w:szCs w:val="24"/>
        </w:rPr>
        <w:t xml:space="preserve"> can do are becoming ever more demanding and dynamic in nature.</w:t>
      </w:r>
    </w:p>
    <w:p w14:paraId="1E6C92B1" w14:textId="623FE529" w:rsidR="00B75044" w:rsidRPr="00377A38" w:rsidRDefault="00B75044" w:rsidP="00B75044">
      <w:pPr>
        <w:spacing w:after="0" w:line="360" w:lineRule="auto"/>
        <w:jc w:val="both"/>
        <w:rPr>
          <w:rFonts w:ascii="Times New Roman" w:hAnsi="Times New Roman"/>
          <w:sz w:val="24"/>
          <w:szCs w:val="24"/>
        </w:rPr>
      </w:pPr>
      <w:r w:rsidRPr="00377A38">
        <w:rPr>
          <w:rFonts w:ascii="Times New Roman" w:hAnsi="Times New Roman"/>
          <w:sz w:val="24"/>
          <w:szCs w:val="24"/>
        </w:rPr>
        <w:t xml:space="preserve">The course consists of </w:t>
      </w:r>
      <w:r w:rsidR="00FB5B96">
        <w:rPr>
          <w:rFonts w:ascii="Times New Roman" w:hAnsi="Times New Roman"/>
          <w:sz w:val="24"/>
          <w:szCs w:val="24"/>
        </w:rPr>
        <w:t>three</w:t>
      </w:r>
      <w:r w:rsidRPr="00377A38">
        <w:rPr>
          <w:rFonts w:ascii="Times New Roman" w:hAnsi="Times New Roman"/>
          <w:sz w:val="24"/>
          <w:szCs w:val="24"/>
        </w:rPr>
        <w:t xml:space="preserve"> modules as indicated below:</w:t>
      </w:r>
    </w:p>
    <w:p w14:paraId="6FE41736" w14:textId="77777777" w:rsidR="00033BDA" w:rsidRPr="00033BDA" w:rsidRDefault="00033BDA" w:rsidP="00033BDA">
      <w:pPr>
        <w:spacing w:line="278" w:lineRule="auto"/>
        <w:rPr>
          <w:rFonts w:ascii="Times New Roman" w:hAnsi="Times New Roman"/>
          <w:b/>
          <w:sz w:val="24"/>
          <w:szCs w:val="24"/>
          <w:lang w:val="en-US"/>
        </w:rPr>
      </w:pPr>
      <w:r w:rsidRPr="00033BDA">
        <w:rPr>
          <w:rFonts w:ascii="Times New Roman" w:hAnsi="Times New Roman"/>
          <w:b/>
          <w:sz w:val="24"/>
          <w:szCs w:val="24"/>
          <w:lang w:val="en-US"/>
        </w:rPr>
        <w:t>Summary Of Units Of Learning</w:t>
      </w:r>
    </w:p>
    <w:tbl>
      <w:tblPr>
        <w:tblW w:w="5000" w:type="pct"/>
        <w:tblCellMar>
          <w:top w:w="7" w:type="dxa"/>
          <w:left w:w="29" w:type="dxa"/>
          <w:right w:w="0" w:type="dxa"/>
        </w:tblCellMar>
        <w:tblLook w:val="04A0" w:firstRow="1" w:lastRow="0" w:firstColumn="1" w:lastColumn="0" w:noHBand="0" w:noVBand="1"/>
      </w:tblPr>
      <w:tblGrid>
        <w:gridCol w:w="2477"/>
        <w:gridCol w:w="3724"/>
        <w:gridCol w:w="1883"/>
        <w:gridCol w:w="1286"/>
      </w:tblGrid>
      <w:tr w:rsidR="00033BDA" w:rsidRPr="00033BDA" w14:paraId="56F39091" w14:textId="77777777" w:rsidTr="00313729">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1C5B66AF" w14:textId="77777777" w:rsidR="00033BDA" w:rsidRPr="00033BDA" w:rsidRDefault="00033BDA" w:rsidP="00643ECA">
            <w:pPr>
              <w:spacing w:line="278" w:lineRule="auto"/>
              <w:rPr>
                <w:rFonts w:ascii="Times New Roman" w:hAnsi="Times New Roman"/>
                <w:sz w:val="24"/>
                <w:szCs w:val="24"/>
                <w:lang w:val="en-US"/>
              </w:rPr>
            </w:pPr>
            <w:r w:rsidRPr="00033BDA">
              <w:rPr>
                <w:rFonts w:ascii="Times New Roman" w:hAnsi="Times New Roman"/>
                <w:b/>
                <w:sz w:val="24"/>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797F08FC" w14:textId="77777777" w:rsidR="00033BDA" w:rsidRPr="00033BDA" w:rsidRDefault="00033BDA" w:rsidP="00643ECA">
            <w:pPr>
              <w:spacing w:line="278" w:lineRule="auto"/>
              <w:rPr>
                <w:rFonts w:ascii="Times New Roman" w:hAnsi="Times New Roman"/>
                <w:sz w:val="24"/>
                <w:szCs w:val="24"/>
                <w:lang w:val="en-US"/>
              </w:rPr>
            </w:pPr>
            <w:r w:rsidRPr="00033BDA">
              <w:rPr>
                <w:rFonts w:ascii="Times New Roman" w:hAnsi="Times New Roman"/>
                <w:b/>
                <w:sz w:val="24"/>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9889B58" w14:textId="77777777" w:rsidR="00033BDA" w:rsidRPr="00033BDA" w:rsidRDefault="00033BDA" w:rsidP="00643ECA">
            <w:pPr>
              <w:spacing w:line="278" w:lineRule="auto"/>
              <w:rPr>
                <w:rFonts w:ascii="Times New Roman" w:hAnsi="Times New Roman"/>
                <w:b/>
                <w:sz w:val="24"/>
                <w:szCs w:val="24"/>
                <w:lang w:val="en-US"/>
              </w:rPr>
            </w:pPr>
            <w:r w:rsidRPr="00033BDA">
              <w:rPr>
                <w:rFonts w:ascii="Times New Roman" w:hAnsi="Times New Roman"/>
                <w:b/>
                <w:sz w:val="24"/>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28BC32BF" w14:textId="77777777" w:rsidR="00033BDA" w:rsidRPr="00033BDA" w:rsidRDefault="00033BDA" w:rsidP="00643ECA">
            <w:pPr>
              <w:spacing w:line="278" w:lineRule="auto"/>
              <w:rPr>
                <w:rFonts w:ascii="Times New Roman" w:hAnsi="Times New Roman"/>
                <w:b/>
                <w:sz w:val="24"/>
                <w:szCs w:val="24"/>
                <w:lang w:val="en-US"/>
              </w:rPr>
            </w:pPr>
            <w:r w:rsidRPr="00033BDA">
              <w:rPr>
                <w:rFonts w:ascii="Times New Roman" w:hAnsi="Times New Roman"/>
                <w:b/>
                <w:sz w:val="24"/>
                <w:szCs w:val="24"/>
                <w:lang w:val="en-US"/>
              </w:rPr>
              <w:t>Credit Factor</w:t>
            </w:r>
          </w:p>
        </w:tc>
      </w:tr>
      <w:tr w:rsidR="00033BDA" w:rsidRPr="00033BDA" w14:paraId="226A88A4" w14:textId="77777777" w:rsidTr="00313729">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58FDF9F1" w14:textId="77777777" w:rsidR="00033BDA" w:rsidRPr="00033BDA" w:rsidRDefault="00033BDA" w:rsidP="00643ECA">
            <w:pPr>
              <w:spacing w:line="278" w:lineRule="auto"/>
              <w:jc w:val="center"/>
              <w:rPr>
                <w:rFonts w:ascii="Times New Roman" w:hAnsi="Times New Roman"/>
                <w:b/>
                <w:sz w:val="24"/>
                <w:szCs w:val="24"/>
                <w:lang w:val="en-US"/>
              </w:rPr>
            </w:pPr>
            <w:r w:rsidRPr="00033BDA">
              <w:rPr>
                <w:rFonts w:ascii="Times New Roman" w:hAnsi="Times New Roman"/>
                <w:b/>
                <w:sz w:val="24"/>
                <w:szCs w:val="24"/>
                <w:lang w:val="en-US"/>
              </w:rPr>
              <w:t>MODULE I</w:t>
            </w:r>
          </w:p>
        </w:tc>
      </w:tr>
      <w:tr w:rsidR="00033BDA" w:rsidRPr="00033BDA" w14:paraId="6C991917" w14:textId="77777777" w:rsidTr="00313729">
        <w:trPr>
          <w:trHeight w:val="334"/>
        </w:trPr>
        <w:tc>
          <w:tcPr>
            <w:tcW w:w="1322" w:type="pct"/>
            <w:tcBorders>
              <w:top w:val="single" w:sz="4" w:space="0" w:color="000000"/>
              <w:left w:val="single" w:sz="4" w:space="0" w:color="000000"/>
              <w:bottom w:val="single" w:sz="4" w:space="0" w:color="000000"/>
              <w:right w:val="single" w:sz="4" w:space="0" w:color="000000"/>
            </w:tcBorders>
          </w:tcPr>
          <w:p w14:paraId="6C08B93E" w14:textId="5856A5B3"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0322 451 06A  </w:t>
            </w:r>
          </w:p>
        </w:tc>
        <w:tc>
          <w:tcPr>
            <w:tcW w:w="1987" w:type="pct"/>
            <w:tcBorders>
              <w:top w:val="single" w:sz="4" w:space="0" w:color="auto"/>
              <w:left w:val="single" w:sz="4" w:space="0" w:color="auto"/>
              <w:bottom w:val="single" w:sz="4" w:space="0" w:color="auto"/>
              <w:right w:val="single" w:sz="4" w:space="0" w:color="auto"/>
            </w:tcBorders>
          </w:tcPr>
          <w:p w14:paraId="25B76C2C" w14:textId="7766C648"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Information Collection Development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8BD9626" w14:textId="349EF0A2"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C35F230" w14:textId="355773D8"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10</w:t>
            </w:r>
          </w:p>
        </w:tc>
      </w:tr>
      <w:tr w:rsidR="00033BDA" w:rsidRPr="00033BDA" w14:paraId="31374096"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486478B9" w14:textId="7FB927CF"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0322 451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178244D" w14:textId="52B1C927"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Information Material Processing.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91588AD" w14:textId="1487423D"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A28FB23" w14:textId="6FFBC4A5"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20</w:t>
            </w:r>
          </w:p>
        </w:tc>
      </w:tr>
      <w:tr w:rsidR="00033BDA" w:rsidRPr="00033BDA" w14:paraId="69732D50"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2FB59049" w14:textId="0BC1DA2B"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0322 451 09A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36D1988" w14:textId="5FBADCD1"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Records Organization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B796E84" w14:textId="477B2DD3"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C919E50" w14:textId="0C3190D3"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18</w:t>
            </w:r>
          </w:p>
        </w:tc>
      </w:tr>
      <w:tr w:rsidR="00033BDA" w:rsidRPr="00033BDA" w14:paraId="0F68DFFE" w14:textId="77777777" w:rsidTr="00313729">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029E567E" w14:textId="77777777" w:rsidR="00033BDA" w:rsidRPr="00033BDA" w:rsidRDefault="00033BDA" w:rsidP="00643ECA">
            <w:pPr>
              <w:spacing w:line="278" w:lineRule="auto"/>
              <w:jc w:val="center"/>
              <w:rPr>
                <w:rFonts w:ascii="Times New Roman" w:hAnsi="Times New Roman"/>
                <w:sz w:val="24"/>
                <w:szCs w:val="24"/>
              </w:rPr>
            </w:pPr>
            <w:r w:rsidRPr="00033BDA">
              <w:rPr>
                <w:rFonts w:ascii="Times New Roman" w:hAnsi="Times New Roman"/>
                <w:b/>
                <w:sz w:val="24"/>
                <w:szCs w:val="24"/>
                <w:lang w:val="en-US"/>
              </w:rPr>
              <w:t>MODULE II</w:t>
            </w:r>
          </w:p>
        </w:tc>
      </w:tr>
      <w:tr w:rsidR="00033BDA" w:rsidRPr="00033BDA" w14:paraId="7A772398"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4565B9F0" w14:textId="2259CAFC"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0611 441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A9B128A" w14:textId="095641AB"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Information Entrepreneurship</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A23169E" w14:textId="75A28AD6"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F27871D" w14:textId="648D96BD"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4</w:t>
            </w:r>
          </w:p>
        </w:tc>
      </w:tr>
      <w:tr w:rsidR="00033BDA" w:rsidRPr="00033BDA" w14:paraId="23411677"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479D8A09" w14:textId="532CCAF8"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0322 451 10A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1C55304" w14:textId="28716244"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Information Material Restoration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A0E6878" w14:textId="7EE94A2E"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5CA76EC" w14:textId="7B8B5666"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20</w:t>
            </w:r>
          </w:p>
        </w:tc>
      </w:tr>
      <w:tr w:rsidR="00033BDA" w:rsidRPr="00033BDA" w14:paraId="62A0EBD8"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13079C83" w14:textId="17F8EA00"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0322 451 08A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60C19CB" w14:textId="711768C7"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 Library Circulation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946502C" w14:textId="7F828F59"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200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97E7024" w14:textId="3151128E"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20</w:t>
            </w:r>
          </w:p>
        </w:tc>
      </w:tr>
      <w:tr w:rsidR="00033BDA" w:rsidRPr="00033BDA" w14:paraId="0FC088F7" w14:textId="77777777" w:rsidTr="00313729">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73DA10B9" w14:textId="7F0DE9A3"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b/>
                <w:sz w:val="24"/>
                <w:szCs w:val="24"/>
                <w:lang w:val="en-US"/>
              </w:rPr>
              <w:t>MODULE II</w:t>
            </w:r>
            <w:r>
              <w:rPr>
                <w:rFonts w:ascii="Times New Roman" w:hAnsi="Times New Roman"/>
                <w:b/>
                <w:sz w:val="24"/>
                <w:szCs w:val="24"/>
                <w:lang w:val="en-US"/>
              </w:rPr>
              <w:t>I</w:t>
            </w:r>
          </w:p>
        </w:tc>
      </w:tr>
      <w:tr w:rsidR="00033BDA" w:rsidRPr="00033BDA" w14:paraId="0B85A18F"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23364096" w14:textId="3ECDFEC0"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0322 551 08A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358917B" w14:textId="464DADD7"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 xml:space="preserve">Library Cataloguing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7D21778" w14:textId="0D833F01"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180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1DB0CC4" w14:textId="043595FF"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18</w:t>
            </w:r>
          </w:p>
        </w:tc>
      </w:tr>
      <w:tr w:rsidR="00033BDA" w:rsidRPr="00033BDA" w14:paraId="1E2787B0"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29C2C825" w14:textId="0C589D9E"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0322551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084FF1F" w14:textId="0F1FA873"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Knowledge Management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93C0D44" w14:textId="1DE24AE5"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FD5F513" w14:textId="113A21E9"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13</w:t>
            </w:r>
          </w:p>
        </w:tc>
      </w:tr>
      <w:tr w:rsidR="00033BDA" w:rsidRPr="00033BDA" w14:paraId="4930DFE4"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3A1D8D25" w14:textId="140AEB8B"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0322551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ABC857B" w14:textId="00BDA368"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System Analysis and Design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D598CA2" w14:textId="13C8F59F" w:rsidR="00033BDA" w:rsidRPr="00033BDA" w:rsidRDefault="00033BDA" w:rsidP="00033BDA">
            <w:pPr>
              <w:spacing w:line="278" w:lineRule="auto"/>
              <w:jc w:val="center"/>
              <w:rPr>
                <w:rFonts w:ascii="Times New Roman" w:hAnsi="Times New Roman"/>
                <w:sz w:val="24"/>
                <w:szCs w:val="24"/>
              </w:rPr>
            </w:pPr>
            <w:r w:rsidRPr="00033BDA">
              <w:rPr>
                <w:rFonts w:ascii="Times New Roman" w:hAnsi="Times New Roman"/>
                <w:sz w:val="24"/>
                <w:szCs w:val="24"/>
              </w:rPr>
              <w:t>190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F751198" w14:textId="1FBB4471"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19</w:t>
            </w:r>
          </w:p>
        </w:tc>
      </w:tr>
      <w:tr w:rsidR="00033BDA" w:rsidRPr="00033BDA" w14:paraId="608D079E" w14:textId="77777777" w:rsidTr="00313729">
        <w:trPr>
          <w:trHeight w:val="304"/>
        </w:trPr>
        <w:tc>
          <w:tcPr>
            <w:tcW w:w="1322" w:type="pct"/>
            <w:tcBorders>
              <w:top w:val="single" w:sz="4" w:space="0" w:color="000000"/>
              <w:left w:val="single" w:sz="4" w:space="0" w:color="000000"/>
              <w:bottom w:val="single" w:sz="4" w:space="0" w:color="000000"/>
              <w:right w:val="single" w:sz="4" w:space="0" w:color="000000"/>
            </w:tcBorders>
          </w:tcPr>
          <w:p w14:paraId="287CF47A" w14:textId="769DB467"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0611 551 01A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CBBB659" w14:textId="1099172D" w:rsidR="00033BDA" w:rsidRPr="00033BDA" w:rsidRDefault="00033BDA" w:rsidP="00033BDA">
            <w:pPr>
              <w:spacing w:line="278" w:lineRule="auto"/>
              <w:rPr>
                <w:rFonts w:ascii="Times New Roman" w:hAnsi="Times New Roman"/>
                <w:sz w:val="24"/>
                <w:szCs w:val="24"/>
              </w:rPr>
            </w:pPr>
            <w:r w:rsidRPr="00033BDA">
              <w:rPr>
                <w:rFonts w:ascii="Times New Roman" w:hAnsi="Times New Roman"/>
                <w:sz w:val="24"/>
                <w:szCs w:val="24"/>
              </w:rPr>
              <w:t>Digital Skills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84F5FDB" w14:textId="6BBE0011" w:rsidR="00033BDA" w:rsidRPr="00033BDA" w:rsidRDefault="006B40FB" w:rsidP="00033BDA">
            <w:pPr>
              <w:spacing w:line="278" w:lineRule="auto"/>
              <w:jc w:val="center"/>
              <w:rPr>
                <w:rFonts w:ascii="Times New Roman" w:hAnsi="Times New Roman"/>
                <w:sz w:val="24"/>
                <w:szCs w:val="24"/>
              </w:rPr>
            </w:pPr>
            <w:r>
              <w:rPr>
                <w:rFonts w:ascii="Times New Roman" w:hAnsi="Times New Roman"/>
                <w:sz w:val="24"/>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81D2124" w14:textId="73156DF4" w:rsidR="00033BDA" w:rsidRPr="00033BDA" w:rsidRDefault="00033BDA" w:rsidP="00033BDA">
            <w:pPr>
              <w:spacing w:line="278" w:lineRule="auto"/>
              <w:jc w:val="center"/>
              <w:rPr>
                <w:rFonts w:ascii="Times New Roman" w:hAnsi="Times New Roman"/>
                <w:sz w:val="24"/>
                <w:szCs w:val="24"/>
              </w:rPr>
            </w:pPr>
            <w:r>
              <w:rPr>
                <w:rFonts w:ascii="Times New Roman" w:hAnsi="Times New Roman"/>
                <w:sz w:val="24"/>
                <w:szCs w:val="24"/>
              </w:rPr>
              <w:t>4</w:t>
            </w:r>
          </w:p>
        </w:tc>
      </w:tr>
      <w:tr w:rsidR="00033BDA" w:rsidRPr="00033BDA" w14:paraId="30F56B6D" w14:textId="77777777" w:rsidTr="00313729">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5284A458" w14:textId="77777777" w:rsidR="00033BDA" w:rsidRPr="00033BDA" w:rsidRDefault="00033BDA" w:rsidP="00643ECA">
            <w:pPr>
              <w:spacing w:line="278" w:lineRule="auto"/>
              <w:rPr>
                <w:rFonts w:ascii="Times New Roman" w:hAnsi="Times New Roman"/>
                <w:b/>
                <w:sz w:val="24"/>
                <w:szCs w:val="24"/>
              </w:rPr>
            </w:pPr>
            <w:r w:rsidRPr="00033BDA">
              <w:rPr>
                <w:rFonts w:ascii="Times New Roman" w:hAnsi="Times New Roman"/>
                <w:b/>
                <w:sz w:val="24"/>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5A1ACDE" w14:textId="3FBE0417" w:rsidR="00033BDA" w:rsidRPr="00033BDA" w:rsidRDefault="008A3ED0" w:rsidP="00033BDA">
            <w:pPr>
              <w:spacing w:line="278" w:lineRule="auto"/>
              <w:jc w:val="center"/>
              <w:rPr>
                <w:rFonts w:ascii="Times New Roman" w:hAnsi="Times New Roman"/>
                <w:b/>
                <w:sz w:val="24"/>
                <w:szCs w:val="24"/>
              </w:rPr>
            </w:pPr>
            <w:r>
              <w:rPr>
                <w:rFonts w:ascii="Times New Roman" w:hAnsi="Times New Roman"/>
                <w:b/>
                <w:sz w:val="24"/>
                <w:szCs w:val="24"/>
              </w:rPr>
              <w:t>1,460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6671A5E0" w14:textId="6D5E75EE" w:rsidR="00033BDA" w:rsidRPr="00033BDA" w:rsidRDefault="008A3ED0" w:rsidP="00033BDA">
            <w:pPr>
              <w:spacing w:line="278" w:lineRule="auto"/>
              <w:jc w:val="center"/>
              <w:rPr>
                <w:rFonts w:ascii="Times New Roman" w:hAnsi="Times New Roman"/>
                <w:b/>
                <w:sz w:val="24"/>
                <w:szCs w:val="24"/>
                <w:lang w:val="en-US"/>
              </w:rPr>
            </w:pPr>
            <w:r>
              <w:rPr>
                <w:rFonts w:ascii="Times New Roman" w:hAnsi="Times New Roman"/>
                <w:b/>
                <w:sz w:val="24"/>
                <w:szCs w:val="24"/>
                <w:lang w:val="en-US"/>
              </w:rPr>
              <w:t>146</w:t>
            </w:r>
          </w:p>
        </w:tc>
      </w:tr>
      <w:tr w:rsidR="00033BDA" w:rsidRPr="00033BDA" w14:paraId="5CA98081" w14:textId="77777777" w:rsidTr="00313729">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52270166" w14:textId="77777777" w:rsidR="00033BDA" w:rsidRPr="00033BDA" w:rsidRDefault="00033BDA" w:rsidP="00643ECA">
            <w:pPr>
              <w:spacing w:line="278" w:lineRule="auto"/>
              <w:rPr>
                <w:rFonts w:ascii="Times New Roman" w:hAnsi="Times New Roman"/>
                <w:b/>
                <w:bCs/>
                <w:sz w:val="24"/>
                <w:szCs w:val="24"/>
                <w:lang w:val="en-US"/>
              </w:rPr>
            </w:pPr>
            <w:r w:rsidRPr="00033BDA">
              <w:rPr>
                <w:rFonts w:ascii="Times New Roman" w:hAnsi="Times New Roman"/>
                <w:b/>
                <w:bCs/>
                <w:sz w:val="24"/>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D6D86DD" w14:textId="6CDF4607" w:rsidR="00033BDA" w:rsidRPr="00033BDA" w:rsidRDefault="00033BDA" w:rsidP="00033BDA">
            <w:pPr>
              <w:spacing w:line="278" w:lineRule="auto"/>
              <w:jc w:val="center"/>
              <w:rPr>
                <w:rFonts w:ascii="Times New Roman" w:hAnsi="Times New Roman"/>
                <w:b/>
                <w:bCs/>
                <w:sz w:val="24"/>
                <w:szCs w:val="24"/>
              </w:rPr>
            </w:pPr>
            <w:r>
              <w:rPr>
                <w:rFonts w:ascii="Times New Roman" w:hAnsi="Times New Roman"/>
                <w:b/>
                <w:sz w:val="24"/>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DDB99D6" w14:textId="74843466" w:rsidR="00033BDA" w:rsidRPr="00033BDA" w:rsidRDefault="00D75665" w:rsidP="00033BDA">
            <w:pPr>
              <w:spacing w:line="278" w:lineRule="auto"/>
              <w:jc w:val="center"/>
              <w:rPr>
                <w:rFonts w:ascii="Times New Roman" w:hAnsi="Times New Roman"/>
                <w:b/>
                <w:bCs/>
                <w:sz w:val="24"/>
                <w:szCs w:val="24"/>
              </w:rPr>
            </w:pPr>
            <w:r>
              <w:rPr>
                <w:rFonts w:ascii="Times New Roman" w:hAnsi="Times New Roman"/>
                <w:b/>
                <w:bCs/>
                <w:sz w:val="24"/>
                <w:szCs w:val="24"/>
              </w:rPr>
              <w:t>48</w:t>
            </w:r>
          </w:p>
        </w:tc>
      </w:tr>
      <w:tr w:rsidR="00033BDA" w:rsidRPr="00033BDA" w14:paraId="47F163F9" w14:textId="77777777" w:rsidTr="00313729">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DB3C5ED" w14:textId="77777777" w:rsidR="00033BDA" w:rsidRPr="00033BDA" w:rsidRDefault="00033BDA" w:rsidP="00643ECA">
            <w:pPr>
              <w:spacing w:line="278" w:lineRule="auto"/>
              <w:rPr>
                <w:rFonts w:ascii="Times New Roman" w:hAnsi="Times New Roman"/>
                <w:b/>
                <w:bCs/>
                <w:sz w:val="24"/>
                <w:szCs w:val="24"/>
                <w:lang w:val="en-US"/>
              </w:rPr>
            </w:pPr>
            <w:r w:rsidRPr="00033BDA">
              <w:rPr>
                <w:rFonts w:ascii="Times New Roman" w:hAnsi="Times New Roman"/>
                <w:b/>
                <w:bCs/>
                <w:sz w:val="24"/>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4BD18F9" w14:textId="7A7C0984" w:rsidR="00033BDA" w:rsidRPr="008A3ED0" w:rsidRDefault="008A3ED0" w:rsidP="008A3ED0">
            <w:pPr>
              <w:spacing w:line="278" w:lineRule="auto"/>
              <w:jc w:val="center"/>
              <w:rPr>
                <w:rFonts w:ascii="Times New Roman" w:hAnsi="Times New Roman"/>
                <w:b/>
                <w:sz w:val="24"/>
                <w:szCs w:val="24"/>
              </w:rPr>
            </w:pPr>
            <w:r w:rsidRPr="008A3ED0">
              <w:rPr>
                <w:rFonts w:ascii="Times New Roman" w:hAnsi="Times New Roman"/>
                <w:b/>
                <w:sz w:val="24"/>
                <w:szCs w:val="24"/>
              </w:rPr>
              <w:t>1,940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573D650" w14:textId="2F328250" w:rsidR="00033BDA" w:rsidRPr="008A3ED0" w:rsidRDefault="008A3ED0" w:rsidP="008A3ED0">
            <w:pPr>
              <w:spacing w:line="278" w:lineRule="auto"/>
              <w:jc w:val="center"/>
              <w:rPr>
                <w:rFonts w:ascii="Times New Roman" w:hAnsi="Times New Roman"/>
                <w:b/>
                <w:sz w:val="24"/>
                <w:szCs w:val="24"/>
              </w:rPr>
            </w:pPr>
            <w:r>
              <w:rPr>
                <w:rFonts w:ascii="Times New Roman" w:hAnsi="Times New Roman"/>
                <w:b/>
                <w:sz w:val="24"/>
                <w:szCs w:val="24"/>
              </w:rPr>
              <w:t>194</w:t>
            </w:r>
          </w:p>
        </w:tc>
      </w:tr>
    </w:tbl>
    <w:p w14:paraId="6D2E350A" w14:textId="77777777" w:rsidR="00313729" w:rsidRDefault="00033BDA" w:rsidP="00177B1B">
      <w:pPr>
        <w:spacing w:line="278" w:lineRule="auto"/>
        <w:rPr>
          <w:szCs w:val="24"/>
          <w:lang w:val="en-US"/>
        </w:rPr>
      </w:pPr>
      <w:r w:rsidRPr="00761329">
        <w:rPr>
          <w:szCs w:val="24"/>
          <w:lang w:val="en-US"/>
        </w:rPr>
        <w:lastRenderedPageBreak/>
        <w:t xml:space="preserve"> </w:t>
      </w:r>
      <w:bookmarkStart w:id="35" w:name="_Toc194575104"/>
    </w:p>
    <w:p w14:paraId="30280816" w14:textId="5F3E1EBD" w:rsidR="00F00B3E" w:rsidRPr="00377A38" w:rsidRDefault="00F00B3E" w:rsidP="00177B1B">
      <w:pPr>
        <w:spacing w:line="278" w:lineRule="auto"/>
        <w:rPr>
          <w:rFonts w:ascii="Times New Roman" w:hAnsi="Times New Roman"/>
          <w:sz w:val="24"/>
          <w:szCs w:val="24"/>
        </w:rPr>
      </w:pPr>
      <w:r w:rsidRPr="00377A38">
        <w:rPr>
          <w:rFonts w:ascii="Times New Roman" w:hAnsi="Times New Roman"/>
          <w:sz w:val="24"/>
          <w:szCs w:val="24"/>
        </w:rPr>
        <w:t xml:space="preserve">The total duration of the course is </w:t>
      </w:r>
      <w:r w:rsidR="00177B1B">
        <w:rPr>
          <w:rFonts w:ascii="Times New Roman" w:hAnsi="Times New Roman"/>
          <w:color w:val="000000"/>
          <w:sz w:val="24"/>
          <w:szCs w:val="24"/>
        </w:rPr>
        <w:t>1,940</w:t>
      </w:r>
      <w:r w:rsidRPr="00377A38">
        <w:rPr>
          <w:rFonts w:ascii="Times New Roman" w:hAnsi="Times New Roman"/>
          <w:color w:val="000000"/>
          <w:sz w:val="24"/>
          <w:szCs w:val="24"/>
        </w:rPr>
        <w:t xml:space="preserve"> hours</w:t>
      </w:r>
      <w:r w:rsidRPr="00377A38">
        <w:rPr>
          <w:rFonts w:ascii="Times New Roman" w:hAnsi="Times New Roman"/>
          <w:sz w:val="24"/>
          <w:szCs w:val="24"/>
        </w:rPr>
        <w:t xml:space="preserve"> inclusive of industrial attachment.</w:t>
      </w:r>
    </w:p>
    <w:p w14:paraId="0ACB0F42" w14:textId="77777777" w:rsidR="00C33BDD" w:rsidRPr="00377A38" w:rsidRDefault="00C33BDD" w:rsidP="00F00B3E">
      <w:pPr>
        <w:tabs>
          <w:tab w:val="left" w:pos="567"/>
        </w:tabs>
        <w:spacing w:after="0" w:line="240" w:lineRule="auto"/>
        <w:rPr>
          <w:rFonts w:ascii="Times New Roman" w:hAnsi="Times New Roman"/>
          <w:sz w:val="24"/>
          <w:szCs w:val="24"/>
        </w:rPr>
      </w:pPr>
    </w:p>
    <w:p w14:paraId="2B151398" w14:textId="786302F9" w:rsidR="00F00B3E" w:rsidRPr="00377A38" w:rsidRDefault="00F00B3E" w:rsidP="0092534A">
      <w:pPr>
        <w:spacing w:line="240" w:lineRule="auto"/>
        <w:rPr>
          <w:rFonts w:ascii="Times New Roman" w:hAnsi="Times New Roman"/>
          <w:b/>
          <w:sz w:val="24"/>
          <w:szCs w:val="24"/>
        </w:rPr>
      </w:pPr>
      <w:r w:rsidRPr="00377A38">
        <w:rPr>
          <w:rFonts w:ascii="Times New Roman" w:hAnsi="Times New Roman"/>
          <w:b/>
          <w:sz w:val="24"/>
          <w:szCs w:val="24"/>
        </w:rPr>
        <w:t>Entry Requirements</w:t>
      </w:r>
    </w:p>
    <w:p w14:paraId="629D8608" w14:textId="77777777" w:rsidR="00F00B3E" w:rsidRPr="00377A38" w:rsidRDefault="00F00B3E" w:rsidP="0092534A">
      <w:pPr>
        <w:tabs>
          <w:tab w:val="left" w:pos="567"/>
        </w:tabs>
        <w:spacing w:after="0" w:line="240" w:lineRule="auto"/>
        <w:rPr>
          <w:rFonts w:ascii="Times New Roman" w:hAnsi="Times New Roman"/>
          <w:sz w:val="24"/>
          <w:szCs w:val="24"/>
        </w:rPr>
      </w:pPr>
      <w:r w:rsidRPr="00377A38">
        <w:rPr>
          <w:rFonts w:ascii="Times New Roman" w:hAnsi="Times New Roman"/>
          <w:sz w:val="24"/>
          <w:szCs w:val="24"/>
        </w:rPr>
        <w:t>An individual entering this course should have any of the following minimum requirements:</w:t>
      </w:r>
    </w:p>
    <w:p w14:paraId="7356827F" w14:textId="77777777" w:rsidR="00023174" w:rsidRDefault="00023174" w:rsidP="00023174">
      <w:pPr>
        <w:spacing w:after="0" w:line="240" w:lineRule="auto"/>
        <w:jc w:val="both"/>
        <w:rPr>
          <w:rFonts w:ascii="Times New Roman" w:hAnsi="Times New Roman"/>
          <w:sz w:val="24"/>
          <w:szCs w:val="24"/>
        </w:rPr>
      </w:pPr>
    </w:p>
    <w:p w14:paraId="3DBB489B" w14:textId="7661D8F7" w:rsidR="00F00B3E" w:rsidRPr="00023174" w:rsidRDefault="00F00B3E" w:rsidP="00023174">
      <w:pPr>
        <w:pStyle w:val="ListParagraph"/>
        <w:numPr>
          <w:ilvl w:val="0"/>
          <w:numId w:val="202"/>
        </w:numPr>
        <w:spacing w:after="0" w:line="240" w:lineRule="auto"/>
        <w:jc w:val="both"/>
        <w:rPr>
          <w:szCs w:val="24"/>
        </w:rPr>
      </w:pPr>
      <w:r w:rsidRPr="00023174">
        <w:rPr>
          <w:szCs w:val="24"/>
        </w:rPr>
        <w:t xml:space="preserve">Kenya Certificate of Secondary Education (K.C.S.E.) with a minimum mean grade of </w:t>
      </w:r>
      <w:r w:rsidR="006303C9" w:rsidRPr="00023174">
        <w:rPr>
          <w:szCs w:val="24"/>
        </w:rPr>
        <w:t xml:space="preserve">D </w:t>
      </w:r>
      <w:r w:rsidRPr="00023174">
        <w:rPr>
          <w:szCs w:val="24"/>
        </w:rPr>
        <w:t>(</w:t>
      </w:r>
      <w:r w:rsidR="006303C9" w:rsidRPr="00023174">
        <w:rPr>
          <w:szCs w:val="24"/>
        </w:rPr>
        <w:t>PLAIN</w:t>
      </w:r>
      <w:r w:rsidRPr="00023174">
        <w:rPr>
          <w:szCs w:val="24"/>
        </w:rPr>
        <w:t>)</w:t>
      </w:r>
    </w:p>
    <w:p w14:paraId="54DD266B" w14:textId="77777777" w:rsidR="00F00B3E" w:rsidRPr="00377A38" w:rsidRDefault="00F00B3E" w:rsidP="00DB55B4">
      <w:pPr>
        <w:spacing w:after="0" w:line="240" w:lineRule="auto"/>
        <w:ind w:left="720"/>
        <w:jc w:val="both"/>
        <w:rPr>
          <w:rFonts w:ascii="Times New Roman" w:hAnsi="Times New Roman"/>
          <w:b/>
          <w:sz w:val="24"/>
          <w:szCs w:val="24"/>
        </w:rPr>
      </w:pPr>
    </w:p>
    <w:p w14:paraId="4317B4FB" w14:textId="77777777" w:rsidR="00F00B3E" w:rsidRPr="00377A38" w:rsidRDefault="00F00B3E" w:rsidP="00F00B3E">
      <w:pPr>
        <w:pStyle w:val="ListParagraph"/>
        <w:spacing w:after="0" w:line="240" w:lineRule="auto"/>
        <w:jc w:val="both"/>
        <w:rPr>
          <w:b/>
          <w:szCs w:val="24"/>
          <w:lang w:val="en-GB"/>
        </w:rPr>
      </w:pPr>
      <w:r w:rsidRPr="00377A38">
        <w:rPr>
          <w:b/>
          <w:szCs w:val="24"/>
          <w:lang w:val="en-GB"/>
        </w:rPr>
        <w:t>Or</w:t>
      </w:r>
    </w:p>
    <w:p w14:paraId="7F86E06A" w14:textId="4D3FEE80" w:rsidR="00F00B3E" w:rsidRPr="00377A38" w:rsidRDefault="00F00B3E" w:rsidP="00023174">
      <w:pPr>
        <w:pStyle w:val="ListParagraph"/>
        <w:numPr>
          <w:ilvl w:val="0"/>
          <w:numId w:val="202"/>
        </w:numPr>
        <w:spacing w:after="0" w:line="240" w:lineRule="auto"/>
        <w:jc w:val="both"/>
        <w:rPr>
          <w:b/>
          <w:szCs w:val="24"/>
          <w:lang w:val="en-GB"/>
        </w:rPr>
      </w:pPr>
      <w:r w:rsidRPr="00377A38">
        <w:rPr>
          <w:szCs w:val="24"/>
          <w:lang w:val="en-GB"/>
        </w:rPr>
        <w:t xml:space="preserve">An equivalent qualification of KNQF </w:t>
      </w:r>
    </w:p>
    <w:p w14:paraId="745C3D8A" w14:textId="77777777" w:rsidR="00F00B3E" w:rsidRPr="00377A38" w:rsidRDefault="00F00B3E" w:rsidP="00F00B3E">
      <w:pPr>
        <w:spacing w:after="0" w:line="240" w:lineRule="auto"/>
        <w:ind w:firstLine="720"/>
        <w:jc w:val="both"/>
        <w:rPr>
          <w:rFonts w:ascii="Times New Roman" w:hAnsi="Times New Roman"/>
          <w:b/>
          <w:sz w:val="24"/>
          <w:szCs w:val="24"/>
        </w:rPr>
      </w:pPr>
      <w:r w:rsidRPr="00377A38">
        <w:rPr>
          <w:rFonts w:ascii="Times New Roman" w:hAnsi="Times New Roman"/>
          <w:b/>
          <w:sz w:val="24"/>
          <w:szCs w:val="24"/>
        </w:rPr>
        <w:t>Or</w:t>
      </w:r>
    </w:p>
    <w:p w14:paraId="11B1BADE" w14:textId="0DBE7517" w:rsidR="00F00B3E" w:rsidRPr="00023174" w:rsidRDefault="00F00B3E" w:rsidP="00023174">
      <w:pPr>
        <w:pStyle w:val="ListParagraph"/>
        <w:numPr>
          <w:ilvl w:val="0"/>
          <w:numId w:val="202"/>
        </w:numPr>
        <w:spacing w:after="0" w:line="240" w:lineRule="auto"/>
        <w:jc w:val="both"/>
        <w:rPr>
          <w:szCs w:val="24"/>
        </w:rPr>
      </w:pPr>
      <w:r w:rsidRPr="00023174">
        <w:rPr>
          <w:szCs w:val="24"/>
        </w:rPr>
        <w:t>KCE division III</w:t>
      </w:r>
    </w:p>
    <w:p w14:paraId="6A5A8121" w14:textId="77777777" w:rsidR="00F00B3E" w:rsidRPr="00377A38" w:rsidRDefault="00F00B3E" w:rsidP="00F00B3E">
      <w:pPr>
        <w:spacing w:after="0" w:line="240" w:lineRule="auto"/>
        <w:ind w:left="720"/>
        <w:jc w:val="both"/>
        <w:rPr>
          <w:rFonts w:ascii="Times New Roman" w:hAnsi="Times New Roman"/>
          <w:b/>
          <w:sz w:val="24"/>
          <w:szCs w:val="24"/>
        </w:rPr>
      </w:pPr>
      <w:r w:rsidRPr="00377A38">
        <w:rPr>
          <w:rFonts w:ascii="Times New Roman" w:hAnsi="Times New Roman"/>
          <w:b/>
          <w:sz w:val="24"/>
          <w:szCs w:val="24"/>
        </w:rPr>
        <w:t>Or</w:t>
      </w:r>
    </w:p>
    <w:p w14:paraId="2D18CED1" w14:textId="0D75ED50" w:rsidR="00F00B3E" w:rsidRPr="00023174" w:rsidRDefault="00F00B3E" w:rsidP="00023174">
      <w:pPr>
        <w:pStyle w:val="ListParagraph"/>
        <w:numPr>
          <w:ilvl w:val="0"/>
          <w:numId w:val="202"/>
        </w:numPr>
        <w:spacing w:after="0" w:line="240" w:lineRule="auto"/>
        <w:jc w:val="both"/>
        <w:rPr>
          <w:szCs w:val="24"/>
        </w:rPr>
      </w:pPr>
      <w:r w:rsidRPr="00023174">
        <w:rPr>
          <w:szCs w:val="24"/>
        </w:rPr>
        <w:t>KACE 1 Principal and 1 subsidiary</w:t>
      </w:r>
    </w:p>
    <w:p w14:paraId="2BC2FD1F" w14:textId="77777777" w:rsidR="00F00B3E" w:rsidRPr="00377A38" w:rsidRDefault="00F00B3E" w:rsidP="00F00B3E">
      <w:pPr>
        <w:spacing w:after="0" w:line="240" w:lineRule="auto"/>
        <w:ind w:left="720"/>
        <w:jc w:val="both"/>
        <w:rPr>
          <w:rFonts w:ascii="Times New Roman" w:hAnsi="Times New Roman"/>
          <w:sz w:val="24"/>
          <w:szCs w:val="24"/>
        </w:rPr>
      </w:pPr>
    </w:p>
    <w:p w14:paraId="23C712E7" w14:textId="77777777" w:rsidR="00177B1B" w:rsidRPr="00177B1B" w:rsidRDefault="00177B1B" w:rsidP="00177B1B">
      <w:pPr>
        <w:spacing w:line="278" w:lineRule="auto"/>
        <w:rPr>
          <w:rFonts w:ascii="Times New Roman" w:hAnsi="Times New Roman"/>
          <w:b/>
          <w:bCs/>
          <w:sz w:val="24"/>
          <w:szCs w:val="24"/>
          <w:lang w:val="en-US"/>
        </w:rPr>
      </w:pPr>
      <w:r w:rsidRPr="00177B1B">
        <w:rPr>
          <w:rFonts w:ascii="Times New Roman" w:hAnsi="Times New Roman"/>
          <w:b/>
          <w:bCs/>
          <w:sz w:val="24"/>
          <w:szCs w:val="24"/>
          <w:lang w:val="en-US"/>
        </w:rPr>
        <w:t>Trainer qualification</w:t>
      </w:r>
    </w:p>
    <w:p w14:paraId="272CDAF2" w14:textId="77777777" w:rsidR="00177B1B" w:rsidRPr="00177B1B" w:rsidRDefault="00177B1B" w:rsidP="00177B1B">
      <w:pPr>
        <w:spacing w:line="278" w:lineRule="auto"/>
        <w:rPr>
          <w:rFonts w:ascii="Times New Roman" w:hAnsi="Times New Roman"/>
          <w:sz w:val="24"/>
          <w:szCs w:val="24"/>
          <w:lang w:val="en-US"/>
        </w:rPr>
      </w:pPr>
      <w:r w:rsidRPr="00177B1B">
        <w:rPr>
          <w:rFonts w:ascii="Times New Roman" w:hAnsi="Times New Roman"/>
          <w:sz w:val="24"/>
          <w:szCs w:val="24"/>
          <w:lang w:val="en-US"/>
        </w:rPr>
        <w:t>A trainer for any of the units of competency in this course must:</w:t>
      </w:r>
    </w:p>
    <w:p w14:paraId="0968A916" w14:textId="1DC76232" w:rsidR="00BD7AE5" w:rsidRDefault="00BD7AE5" w:rsidP="00B83D2C">
      <w:pPr>
        <w:numPr>
          <w:ilvl w:val="0"/>
          <w:numId w:val="199"/>
        </w:numPr>
        <w:spacing w:after="160" w:line="278" w:lineRule="auto"/>
        <w:rPr>
          <w:rFonts w:ascii="Times New Roman" w:hAnsi="Times New Roman"/>
          <w:sz w:val="24"/>
          <w:szCs w:val="24"/>
          <w:lang w:val="en-US"/>
        </w:rPr>
      </w:pPr>
      <w:r w:rsidRPr="00BD7AE5">
        <w:rPr>
          <w:rFonts w:ascii="Times New Roman" w:hAnsi="Times New Roman"/>
          <w:sz w:val="24"/>
          <w:szCs w:val="24"/>
          <w:lang w:val="en-US"/>
        </w:rPr>
        <w:t xml:space="preserve">Have a higher qualification than this level (Level </w:t>
      </w:r>
      <w:r w:rsidR="00700438">
        <w:rPr>
          <w:rFonts w:ascii="Times New Roman" w:hAnsi="Times New Roman"/>
          <w:sz w:val="24"/>
          <w:szCs w:val="24"/>
          <w:lang w:val="en-US"/>
        </w:rPr>
        <w:t>6</w:t>
      </w:r>
      <w:r w:rsidRPr="00BD7AE5">
        <w:rPr>
          <w:rFonts w:ascii="Times New Roman" w:hAnsi="Times New Roman"/>
          <w:sz w:val="24"/>
          <w:szCs w:val="24"/>
          <w:lang w:val="en-US"/>
        </w:rPr>
        <w:t>)</w:t>
      </w:r>
    </w:p>
    <w:p w14:paraId="49BAE4D5" w14:textId="21CB2574" w:rsidR="00177B1B" w:rsidRPr="00BD7AE5" w:rsidRDefault="00177B1B" w:rsidP="00B83D2C">
      <w:pPr>
        <w:numPr>
          <w:ilvl w:val="0"/>
          <w:numId w:val="199"/>
        </w:numPr>
        <w:spacing w:after="160" w:line="278" w:lineRule="auto"/>
        <w:rPr>
          <w:rFonts w:ascii="Times New Roman" w:hAnsi="Times New Roman"/>
          <w:sz w:val="24"/>
          <w:szCs w:val="24"/>
          <w:lang w:val="en-US"/>
        </w:rPr>
      </w:pPr>
      <w:r w:rsidRPr="00BD7AE5">
        <w:rPr>
          <w:rFonts w:ascii="Times New Roman" w:hAnsi="Times New Roman"/>
          <w:sz w:val="24"/>
          <w:szCs w:val="24"/>
          <w:lang w:val="en-US"/>
        </w:rPr>
        <w:t>Be registered by TVETA.</w:t>
      </w:r>
    </w:p>
    <w:p w14:paraId="1796E2D0" w14:textId="77777777" w:rsidR="00177B1B" w:rsidRPr="00177B1B" w:rsidRDefault="00177B1B" w:rsidP="00177B1B">
      <w:pPr>
        <w:spacing w:line="278" w:lineRule="auto"/>
        <w:rPr>
          <w:rFonts w:ascii="Times New Roman" w:hAnsi="Times New Roman"/>
          <w:sz w:val="24"/>
          <w:szCs w:val="24"/>
          <w:lang w:val="en-US"/>
        </w:rPr>
      </w:pPr>
    </w:p>
    <w:p w14:paraId="21B3D711" w14:textId="77777777" w:rsidR="00177B1B" w:rsidRPr="00177B1B" w:rsidRDefault="00177B1B" w:rsidP="00177B1B">
      <w:pPr>
        <w:spacing w:line="278" w:lineRule="auto"/>
        <w:rPr>
          <w:rFonts w:ascii="Times New Roman" w:hAnsi="Times New Roman"/>
          <w:sz w:val="24"/>
          <w:szCs w:val="24"/>
          <w:lang w:val="en-US"/>
        </w:rPr>
      </w:pPr>
      <w:r w:rsidRPr="00177B1B">
        <w:rPr>
          <w:rFonts w:ascii="Times New Roman" w:hAnsi="Times New Roman"/>
          <w:b/>
          <w:bCs/>
          <w:sz w:val="24"/>
          <w:szCs w:val="24"/>
          <w:lang w:val="en-US"/>
        </w:rPr>
        <w:t>Industry Training</w:t>
      </w:r>
    </w:p>
    <w:p w14:paraId="0B4E624C" w14:textId="72B5F65B" w:rsidR="00177B1B" w:rsidRPr="00177B1B" w:rsidRDefault="00177B1B" w:rsidP="00177B1B">
      <w:pPr>
        <w:spacing w:line="278" w:lineRule="auto"/>
        <w:jc w:val="both"/>
        <w:rPr>
          <w:rFonts w:ascii="Times New Roman" w:hAnsi="Times New Roman"/>
          <w:sz w:val="24"/>
          <w:szCs w:val="24"/>
          <w:lang w:val="en-US"/>
        </w:rPr>
      </w:pPr>
      <w:r w:rsidRPr="00177B1B">
        <w:rPr>
          <w:rFonts w:ascii="Times New Roman" w:hAnsi="Times New Roman"/>
          <w:sz w:val="24"/>
          <w:szCs w:val="24"/>
          <w:lang w:val="en-US"/>
        </w:rPr>
        <w:t xml:space="preserve">An individual enrolled in this course will be required to undergo Industry training for a minimum period of </w:t>
      </w:r>
      <w:r w:rsidR="00C13BF4" w:rsidRPr="000831C1">
        <w:rPr>
          <w:rFonts w:ascii="Times New Roman" w:hAnsi="Times New Roman"/>
          <w:sz w:val="24"/>
          <w:szCs w:val="24"/>
          <w:lang w:val="en-US"/>
        </w:rPr>
        <w:t>480 hours</w:t>
      </w:r>
      <w:r w:rsidRPr="000831C1">
        <w:rPr>
          <w:rFonts w:ascii="Times New Roman" w:hAnsi="Times New Roman"/>
          <w:sz w:val="24"/>
          <w:szCs w:val="24"/>
          <w:lang w:val="en-US"/>
        </w:rPr>
        <w:t xml:space="preserve"> in </w:t>
      </w:r>
      <w:r w:rsidR="005C457D" w:rsidRPr="000831C1">
        <w:rPr>
          <w:rFonts w:ascii="Times New Roman" w:hAnsi="Times New Roman"/>
          <w:sz w:val="24"/>
          <w:szCs w:val="24"/>
          <w:lang w:val="en-US"/>
        </w:rPr>
        <w:t>information studies</w:t>
      </w:r>
      <w:r w:rsidRPr="000831C1">
        <w:rPr>
          <w:rFonts w:ascii="Times New Roman" w:hAnsi="Times New Roman"/>
          <w:sz w:val="24"/>
          <w:szCs w:val="24"/>
          <w:lang w:val="en-US"/>
        </w:rPr>
        <w:t xml:space="preserve"> </w:t>
      </w:r>
      <w:r w:rsidRPr="00177B1B">
        <w:rPr>
          <w:rFonts w:ascii="Times New Roman" w:hAnsi="Times New Roman"/>
          <w:sz w:val="24"/>
          <w:szCs w:val="24"/>
          <w:lang w:val="en-US"/>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CB92E11" w14:textId="6662DFF0" w:rsidR="00177B1B" w:rsidRPr="00177B1B" w:rsidRDefault="00177B1B" w:rsidP="00177B1B">
      <w:pPr>
        <w:spacing w:after="0" w:line="360" w:lineRule="auto"/>
        <w:contextualSpacing/>
        <w:rPr>
          <w:rFonts w:ascii="Times New Roman" w:hAnsi="Times New Roman"/>
          <w:b/>
          <w:color w:val="FF0000"/>
          <w:sz w:val="24"/>
          <w:szCs w:val="24"/>
        </w:rPr>
      </w:pPr>
      <w:r w:rsidRPr="00177B1B">
        <w:rPr>
          <w:rFonts w:ascii="Times New Roman" w:hAnsi="Times New Roman"/>
          <w:b/>
          <w:sz w:val="24"/>
          <w:szCs w:val="24"/>
        </w:rPr>
        <w:t>Assessment</w:t>
      </w:r>
    </w:p>
    <w:p w14:paraId="27292250" w14:textId="77777777" w:rsidR="00177B1B" w:rsidRPr="00177B1B" w:rsidRDefault="00177B1B" w:rsidP="00177B1B">
      <w:pPr>
        <w:ind w:left="10" w:right="12"/>
        <w:rPr>
          <w:rFonts w:ascii="Times New Roman" w:hAnsi="Times New Roman"/>
          <w:sz w:val="24"/>
          <w:szCs w:val="24"/>
        </w:rPr>
      </w:pPr>
      <w:r w:rsidRPr="00177B1B">
        <w:rPr>
          <w:rFonts w:ascii="Times New Roman" w:hAnsi="Times New Roman"/>
          <w:sz w:val="24"/>
          <w:szCs w:val="24"/>
        </w:rPr>
        <w:t xml:space="preserve">The course shall be assessed formatively and summatively: </w:t>
      </w:r>
    </w:p>
    <w:p w14:paraId="70160C42" w14:textId="77777777" w:rsidR="00177B1B" w:rsidRPr="00177B1B" w:rsidRDefault="00177B1B" w:rsidP="00C13BF4">
      <w:pPr>
        <w:pStyle w:val="ListParagraph"/>
        <w:numPr>
          <w:ilvl w:val="0"/>
          <w:numId w:val="200"/>
        </w:numPr>
        <w:spacing w:after="20" w:line="360" w:lineRule="auto"/>
        <w:ind w:right="170"/>
        <w:rPr>
          <w:szCs w:val="24"/>
        </w:rPr>
      </w:pPr>
      <w:r w:rsidRPr="00177B1B">
        <w:rPr>
          <w:szCs w:val="24"/>
        </w:rPr>
        <w:t xml:space="preserve">During formative assessment all performance criteria shall be assessed based on performance criteria weighting. </w:t>
      </w:r>
    </w:p>
    <w:p w14:paraId="18E13ED5" w14:textId="77777777" w:rsidR="00177B1B" w:rsidRPr="00177B1B" w:rsidRDefault="00177B1B" w:rsidP="00C13BF4">
      <w:pPr>
        <w:pStyle w:val="ListParagraph"/>
        <w:numPr>
          <w:ilvl w:val="0"/>
          <w:numId w:val="200"/>
        </w:numPr>
        <w:spacing w:after="20" w:line="360" w:lineRule="auto"/>
        <w:ind w:right="170"/>
        <w:rPr>
          <w:szCs w:val="24"/>
        </w:rPr>
      </w:pPr>
      <w:r w:rsidRPr="00177B1B">
        <w:rPr>
          <w:szCs w:val="24"/>
        </w:rPr>
        <w:t>Number of formative assessments shall minimally be equal to the number of elements in a unit of competency.</w:t>
      </w:r>
    </w:p>
    <w:p w14:paraId="143438CA" w14:textId="77777777" w:rsidR="00177B1B" w:rsidRPr="00177B1B" w:rsidRDefault="00177B1B" w:rsidP="00C13BF4">
      <w:pPr>
        <w:pStyle w:val="ListParagraph"/>
        <w:numPr>
          <w:ilvl w:val="0"/>
          <w:numId w:val="200"/>
        </w:numPr>
        <w:spacing w:after="20" w:line="360" w:lineRule="auto"/>
        <w:ind w:right="170"/>
        <w:rPr>
          <w:color w:val="000000" w:themeColor="text1"/>
          <w:szCs w:val="24"/>
        </w:rPr>
      </w:pPr>
      <w:r w:rsidRPr="00177B1B">
        <w:rPr>
          <w:szCs w:val="24"/>
        </w:rPr>
        <w:lastRenderedPageBreak/>
        <w:t xml:space="preserve">During summative assessment basic and common units </w:t>
      </w:r>
      <w:r w:rsidRPr="00177B1B">
        <w:rPr>
          <w:color w:val="000000" w:themeColor="text1"/>
          <w:szCs w:val="24"/>
        </w:rPr>
        <w:t xml:space="preserve">may be integrated in the core units or assessed as discrete units. </w:t>
      </w:r>
    </w:p>
    <w:p w14:paraId="5C5374E1" w14:textId="77777777" w:rsidR="00B020B0" w:rsidRPr="00B020B0" w:rsidRDefault="00B020B0" w:rsidP="00B020B0">
      <w:pPr>
        <w:pStyle w:val="ListParagraph"/>
        <w:numPr>
          <w:ilvl w:val="0"/>
          <w:numId w:val="200"/>
        </w:numPr>
        <w:spacing w:after="20" w:line="360" w:lineRule="auto"/>
        <w:ind w:right="170"/>
        <w:rPr>
          <w:szCs w:val="24"/>
        </w:rPr>
      </w:pPr>
      <w:r w:rsidRPr="00B020B0">
        <w:rPr>
          <w:szCs w:val="24"/>
        </w:rPr>
        <w:t>Theoretical and practical weighting for each unit of learning shall be as follows:</w:t>
      </w:r>
    </w:p>
    <w:p w14:paraId="0D58A270" w14:textId="2D36CAAB" w:rsidR="00B020B0" w:rsidRPr="00B020B0" w:rsidRDefault="00B020B0" w:rsidP="00B020B0">
      <w:pPr>
        <w:pStyle w:val="ListParagraph"/>
        <w:numPr>
          <w:ilvl w:val="1"/>
          <w:numId w:val="200"/>
        </w:numPr>
        <w:spacing w:after="20" w:line="360" w:lineRule="auto"/>
        <w:ind w:right="170"/>
        <w:rPr>
          <w:szCs w:val="24"/>
        </w:rPr>
      </w:pPr>
      <w:r w:rsidRPr="00B020B0">
        <w:rPr>
          <w:szCs w:val="24"/>
        </w:rPr>
        <w:t>30:70 for units in module I</w:t>
      </w:r>
      <w:r>
        <w:rPr>
          <w:szCs w:val="24"/>
        </w:rPr>
        <w:t>,</w:t>
      </w:r>
      <w:r w:rsidRPr="00B020B0">
        <w:rPr>
          <w:szCs w:val="24"/>
        </w:rPr>
        <w:t xml:space="preserve"> module II and module I</w:t>
      </w:r>
      <w:r>
        <w:rPr>
          <w:szCs w:val="24"/>
        </w:rPr>
        <w:t>II.</w:t>
      </w:r>
    </w:p>
    <w:p w14:paraId="0D8A32BE" w14:textId="77777777" w:rsidR="00177B1B" w:rsidRPr="00177B1B" w:rsidRDefault="00177B1B" w:rsidP="00C13BF4">
      <w:pPr>
        <w:pStyle w:val="ListParagraph"/>
        <w:numPr>
          <w:ilvl w:val="0"/>
          <w:numId w:val="200"/>
        </w:numPr>
        <w:spacing w:after="20" w:line="360" w:lineRule="auto"/>
        <w:ind w:right="170"/>
        <w:rPr>
          <w:szCs w:val="24"/>
        </w:rPr>
      </w:pPr>
      <w:r w:rsidRPr="00177B1B">
        <w:rPr>
          <w:szCs w:val="24"/>
        </w:rPr>
        <w:t>Formative and summative assessments shall be weighted at 60% and 40% respectively in the overall unit of learning score</w:t>
      </w:r>
    </w:p>
    <w:p w14:paraId="09C961D1" w14:textId="77777777" w:rsidR="00177B1B" w:rsidRPr="00177B1B" w:rsidRDefault="00177B1B" w:rsidP="00C13BF4">
      <w:pPr>
        <w:widowControl w:val="0"/>
        <w:pBdr>
          <w:top w:val="nil"/>
          <w:left w:val="nil"/>
          <w:bottom w:val="nil"/>
          <w:right w:val="nil"/>
          <w:between w:val="nil"/>
        </w:pBdr>
        <w:spacing w:after="0" w:line="360" w:lineRule="auto"/>
        <w:ind w:left="898"/>
        <w:rPr>
          <w:rFonts w:ascii="Times New Roman" w:hAnsi="Times New Roman"/>
          <w:sz w:val="24"/>
          <w:szCs w:val="24"/>
        </w:rPr>
      </w:pPr>
      <w:r w:rsidRPr="00177B1B">
        <w:rPr>
          <w:rFonts w:ascii="Times New Roman" w:hAnsi="Times New Roman"/>
          <w:sz w:val="24"/>
          <w:szCs w:val="24"/>
        </w:rPr>
        <w:t>For a candidate to be declared competent in a unit of competency, the candidate must meet the following conditions:</w:t>
      </w:r>
    </w:p>
    <w:p w14:paraId="0DBA4AA6" w14:textId="77777777" w:rsidR="00177B1B" w:rsidRPr="00177B1B" w:rsidRDefault="00177B1B" w:rsidP="00C13BF4">
      <w:pPr>
        <w:widowControl w:val="0"/>
        <w:numPr>
          <w:ilvl w:val="0"/>
          <w:numId w:val="201"/>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177B1B">
        <w:rPr>
          <w:rFonts w:ascii="Times New Roman" w:hAnsi="Times New Roman"/>
          <w:sz w:val="24"/>
          <w:szCs w:val="24"/>
        </w:rPr>
        <w:t>Obtained at least 40% in theory assessment in formative and summative assessments.</w:t>
      </w:r>
    </w:p>
    <w:p w14:paraId="3ECE6CDD" w14:textId="77777777" w:rsidR="00177B1B" w:rsidRPr="00177B1B" w:rsidRDefault="00177B1B" w:rsidP="00C13BF4">
      <w:pPr>
        <w:widowControl w:val="0"/>
        <w:numPr>
          <w:ilvl w:val="0"/>
          <w:numId w:val="201"/>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177B1B">
        <w:rPr>
          <w:rFonts w:ascii="Times New Roman" w:hAnsi="Times New Roman"/>
          <w:sz w:val="24"/>
          <w:szCs w:val="24"/>
        </w:rPr>
        <w:t>Obtained at least 60% in practical assessment in formative and summative assessment where applicable.</w:t>
      </w:r>
    </w:p>
    <w:p w14:paraId="10333AB9" w14:textId="77777777" w:rsidR="00177B1B" w:rsidRPr="00177B1B" w:rsidRDefault="00177B1B" w:rsidP="00C13BF4">
      <w:pPr>
        <w:widowControl w:val="0"/>
        <w:numPr>
          <w:ilvl w:val="0"/>
          <w:numId w:val="201"/>
        </w:numPr>
        <w:pBdr>
          <w:top w:val="nil"/>
          <w:left w:val="nil"/>
          <w:bottom w:val="nil"/>
          <w:right w:val="nil"/>
          <w:between w:val="nil"/>
        </w:pBdr>
        <w:spacing w:before="80" w:after="0" w:line="360" w:lineRule="auto"/>
        <w:contextualSpacing/>
        <w:jc w:val="both"/>
        <w:rPr>
          <w:rFonts w:ascii="Times New Roman" w:hAnsi="Times New Roman"/>
          <w:sz w:val="24"/>
          <w:szCs w:val="24"/>
        </w:rPr>
      </w:pPr>
      <w:r w:rsidRPr="00177B1B">
        <w:rPr>
          <w:rFonts w:ascii="Times New Roman" w:hAnsi="Times New Roman"/>
          <w:sz w:val="24"/>
          <w:szCs w:val="24"/>
        </w:rPr>
        <w:t>Obtained at least 50% in the weighted results between formative assessment and summative assessment where the former constitutes 60% and the latter 40% of the overall score.</w:t>
      </w:r>
    </w:p>
    <w:p w14:paraId="47988061" w14:textId="77777777" w:rsidR="00177B1B" w:rsidRPr="00177B1B" w:rsidRDefault="00177B1B" w:rsidP="00C13BF4">
      <w:pPr>
        <w:pStyle w:val="ListParagraph"/>
        <w:numPr>
          <w:ilvl w:val="0"/>
          <w:numId w:val="200"/>
        </w:numPr>
        <w:spacing w:after="20" w:line="360" w:lineRule="auto"/>
        <w:ind w:right="170"/>
        <w:rPr>
          <w:szCs w:val="24"/>
        </w:rPr>
      </w:pPr>
      <w:r w:rsidRPr="00177B1B">
        <w:rPr>
          <w:szCs w:val="24"/>
        </w:rPr>
        <w:t>Assessment performance rating for each unit of competency shall be as follows:</w:t>
      </w:r>
    </w:p>
    <w:p w14:paraId="4081D212" w14:textId="77777777" w:rsidR="00177B1B" w:rsidRPr="00761329" w:rsidRDefault="00177B1B" w:rsidP="00177B1B">
      <w:pPr>
        <w:widowControl w:val="0"/>
        <w:pBdr>
          <w:top w:val="nil"/>
          <w:left w:val="nil"/>
          <w:bottom w:val="nil"/>
          <w:right w:val="nil"/>
          <w:between w:val="nil"/>
        </w:pBdr>
        <w:spacing w:after="0"/>
        <w:ind w:left="774"/>
        <w:rPr>
          <w:color w:val="FF0000"/>
          <w:szCs w:val="24"/>
        </w:rPr>
      </w:pPr>
    </w:p>
    <w:tbl>
      <w:tblPr>
        <w:tblStyle w:val="TableGrid"/>
        <w:tblW w:w="0" w:type="auto"/>
        <w:jc w:val="center"/>
        <w:tblLook w:val="04A0" w:firstRow="1" w:lastRow="0" w:firstColumn="1" w:lastColumn="0" w:noHBand="0" w:noVBand="1"/>
      </w:tblPr>
      <w:tblGrid>
        <w:gridCol w:w="1984"/>
        <w:gridCol w:w="4678"/>
      </w:tblGrid>
      <w:tr w:rsidR="00177B1B" w:rsidRPr="00177B1B" w14:paraId="3EEF2CF7" w14:textId="77777777" w:rsidTr="00177B1B">
        <w:trPr>
          <w:jc w:val="center"/>
        </w:trPr>
        <w:tc>
          <w:tcPr>
            <w:tcW w:w="1984" w:type="dxa"/>
            <w:shd w:val="clear" w:color="auto" w:fill="F7CAAC" w:themeFill="accent2" w:themeFillTint="66"/>
          </w:tcPr>
          <w:p w14:paraId="4F64C54B" w14:textId="77777777" w:rsidR="00177B1B" w:rsidRPr="00177B1B" w:rsidRDefault="00177B1B" w:rsidP="00AA7682">
            <w:pPr>
              <w:widowControl w:val="0"/>
              <w:rPr>
                <w:rFonts w:ascii="Times New Roman" w:hAnsi="Times New Roman"/>
                <w:b/>
                <w:bCs/>
                <w:color w:val="000000" w:themeColor="text1"/>
                <w:sz w:val="24"/>
                <w:szCs w:val="24"/>
              </w:rPr>
            </w:pPr>
            <w:r w:rsidRPr="00177B1B">
              <w:rPr>
                <w:rFonts w:ascii="Times New Roman" w:hAnsi="Times New Roman"/>
                <w:b/>
                <w:bCs/>
                <w:color w:val="000000" w:themeColor="text1"/>
                <w:sz w:val="24"/>
                <w:szCs w:val="24"/>
              </w:rPr>
              <w:t xml:space="preserve">MARKS </w:t>
            </w:r>
          </w:p>
        </w:tc>
        <w:tc>
          <w:tcPr>
            <w:tcW w:w="4678" w:type="dxa"/>
            <w:shd w:val="clear" w:color="auto" w:fill="F7CAAC" w:themeFill="accent2" w:themeFillTint="66"/>
          </w:tcPr>
          <w:p w14:paraId="67F1B665" w14:textId="77777777" w:rsidR="00177B1B" w:rsidRPr="00177B1B" w:rsidRDefault="00177B1B" w:rsidP="00AA7682">
            <w:pPr>
              <w:widowControl w:val="0"/>
              <w:rPr>
                <w:rFonts w:ascii="Times New Roman" w:hAnsi="Times New Roman"/>
                <w:b/>
                <w:bCs/>
                <w:color w:val="000000" w:themeColor="text1"/>
                <w:sz w:val="24"/>
                <w:szCs w:val="24"/>
              </w:rPr>
            </w:pPr>
            <w:r w:rsidRPr="00177B1B">
              <w:rPr>
                <w:rFonts w:ascii="Times New Roman" w:hAnsi="Times New Roman"/>
                <w:b/>
                <w:bCs/>
                <w:color w:val="000000" w:themeColor="text1"/>
                <w:sz w:val="24"/>
                <w:szCs w:val="24"/>
              </w:rPr>
              <w:t>COMPETENCE RATING</w:t>
            </w:r>
          </w:p>
        </w:tc>
      </w:tr>
      <w:tr w:rsidR="00177B1B" w:rsidRPr="00177B1B" w14:paraId="47001236" w14:textId="77777777" w:rsidTr="00177B1B">
        <w:trPr>
          <w:jc w:val="center"/>
        </w:trPr>
        <w:tc>
          <w:tcPr>
            <w:tcW w:w="1984" w:type="dxa"/>
            <w:vAlign w:val="center"/>
          </w:tcPr>
          <w:p w14:paraId="789CC543"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80 -100</w:t>
            </w:r>
          </w:p>
        </w:tc>
        <w:tc>
          <w:tcPr>
            <w:tcW w:w="4678" w:type="dxa"/>
            <w:vAlign w:val="center"/>
          </w:tcPr>
          <w:p w14:paraId="31488AC2"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Attained Mastery</w:t>
            </w:r>
          </w:p>
        </w:tc>
      </w:tr>
      <w:tr w:rsidR="00177B1B" w:rsidRPr="00177B1B" w14:paraId="08A015BB" w14:textId="77777777" w:rsidTr="00177B1B">
        <w:trPr>
          <w:jc w:val="center"/>
        </w:trPr>
        <w:tc>
          <w:tcPr>
            <w:tcW w:w="1984" w:type="dxa"/>
            <w:vAlign w:val="center"/>
          </w:tcPr>
          <w:p w14:paraId="68C7845F"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65 - 79</w:t>
            </w:r>
          </w:p>
        </w:tc>
        <w:tc>
          <w:tcPr>
            <w:tcW w:w="4678" w:type="dxa"/>
            <w:vAlign w:val="center"/>
          </w:tcPr>
          <w:p w14:paraId="492E19C9"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Proficient</w:t>
            </w:r>
          </w:p>
        </w:tc>
      </w:tr>
      <w:tr w:rsidR="00177B1B" w:rsidRPr="00177B1B" w14:paraId="22C24631" w14:textId="77777777" w:rsidTr="00177B1B">
        <w:trPr>
          <w:jc w:val="center"/>
        </w:trPr>
        <w:tc>
          <w:tcPr>
            <w:tcW w:w="1984" w:type="dxa"/>
            <w:vAlign w:val="center"/>
          </w:tcPr>
          <w:p w14:paraId="006E5505"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50 - 64</w:t>
            </w:r>
          </w:p>
        </w:tc>
        <w:tc>
          <w:tcPr>
            <w:tcW w:w="4678" w:type="dxa"/>
            <w:vAlign w:val="center"/>
          </w:tcPr>
          <w:p w14:paraId="23C04921"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Competent</w:t>
            </w:r>
          </w:p>
        </w:tc>
      </w:tr>
      <w:tr w:rsidR="00177B1B" w:rsidRPr="00177B1B" w14:paraId="2CBE712B" w14:textId="77777777" w:rsidTr="00177B1B">
        <w:trPr>
          <w:jc w:val="center"/>
        </w:trPr>
        <w:tc>
          <w:tcPr>
            <w:tcW w:w="1984" w:type="dxa"/>
            <w:vAlign w:val="center"/>
          </w:tcPr>
          <w:p w14:paraId="120B848E"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49 and below</w:t>
            </w:r>
          </w:p>
        </w:tc>
        <w:tc>
          <w:tcPr>
            <w:tcW w:w="4678" w:type="dxa"/>
            <w:vAlign w:val="center"/>
          </w:tcPr>
          <w:p w14:paraId="5EE90700"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Not Yet Competent</w:t>
            </w:r>
          </w:p>
        </w:tc>
      </w:tr>
      <w:tr w:rsidR="00177B1B" w:rsidRPr="00177B1B" w14:paraId="4D488035" w14:textId="77777777" w:rsidTr="00177B1B">
        <w:trPr>
          <w:jc w:val="center"/>
        </w:trPr>
        <w:tc>
          <w:tcPr>
            <w:tcW w:w="1984" w:type="dxa"/>
          </w:tcPr>
          <w:p w14:paraId="21083878"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color w:val="000000" w:themeColor="text1"/>
                <w:sz w:val="24"/>
                <w:szCs w:val="24"/>
              </w:rPr>
              <w:t>Y</w:t>
            </w:r>
          </w:p>
        </w:tc>
        <w:tc>
          <w:tcPr>
            <w:tcW w:w="4678" w:type="dxa"/>
          </w:tcPr>
          <w:p w14:paraId="536B0FC3" w14:textId="77777777" w:rsidR="00177B1B" w:rsidRPr="00177B1B" w:rsidRDefault="00177B1B" w:rsidP="00AA7682">
            <w:pPr>
              <w:widowControl w:val="0"/>
              <w:rPr>
                <w:rFonts w:ascii="Times New Roman" w:hAnsi="Times New Roman"/>
                <w:color w:val="000000" w:themeColor="text1"/>
                <w:sz w:val="24"/>
                <w:szCs w:val="24"/>
              </w:rPr>
            </w:pPr>
            <w:r w:rsidRPr="00177B1B">
              <w:rPr>
                <w:rFonts w:ascii="Times New Roman" w:hAnsi="Times New Roman"/>
                <w:sz w:val="24"/>
                <w:szCs w:val="24"/>
              </w:rPr>
              <w:t>Assessment Malpractice/irregularities</w:t>
            </w:r>
          </w:p>
        </w:tc>
      </w:tr>
    </w:tbl>
    <w:p w14:paraId="716B5F52" w14:textId="77777777" w:rsidR="00177B1B" w:rsidRPr="00761329" w:rsidRDefault="00177B1B" w:rsidP="00177B1B">
      <w:pPr>
        <w:widowControl w:val="0"/>
        <w:pBdr>
          <w:top w:val="nil"/>
          <w:left w:val="nil"/>
          <w:bottom w:val="nil"/>
          <w:right w:val="nil"/>
          <w:between w:val="nil"/>
        </w:pBdr>
        <w:spacing w:after="0"/>
        <w:ind w:left="1134"/>
        <w:rPr>
          <w:color w:val="000000" w:themeColor="text1"/>
          <w:szCs w:val="24"/>
        </w:rPr>
      </w:pPr>
    </w:p>
    <w:p w14:paraId="3F34C679" w14:textId="77777777" w:rsidR="00177B1B" w:rsidRPr="00761329" w:rsidRDefault="00177B1B" w:rsidP="00177B1B">
      <w:pPr>
        <w:pStyle w:val="ListParagraph"/>
        <w:numPr>
          <w:ilvl w:val="0"/>
          <w:numId w:val="200"/>
        </w:numPr>
        <w:spacing w:after="20"/>
        <w:ind w:right="170"/>
      </w:pPr>
      <w:r w:rsidRPr="00761329">
        <w:t>Assessment for Recognition of Prior Learning (RPL) may lead to award of part and/or full qualification.</w:t>
      </w:r>
    </w:p>
    <w:p w14:paraId="23FCEEDD" w14:textId="77777777" w:rsidR="00177B1B" w:rsidRPr="00177B1B" w:rsidRDefault="00177B1B" w:rsidP="00177B1B">
      <w:pPr>
        <w:spacing w:line="278" w:lineRule="auto"/>
        <w:rPr>
          <w:rFonts w:ascii="Times New Roman" w:hAnsi="Times New Roman"/>
          <w:b/>
          <w:sz w:val="24"/>
          <w:szCs w:val="24"/>
          <w:lang w:val="en-US"/>
        </w:rPr>
      </w:pPr>
      <w:r w:rsidRPr="00177B1B">
        <w:rPr>
          <w:rFonts w:ascii="Times New Roman" w:hAnsi="Times New Roman"/>
          <w:b/>
          <w:sz w:val="24"/>
          <w:szCs w:val="24"/>
          <w:lang w:val="en-US"/>
        </w:rPr>
        <w:t>Certification</w:t>
      </w:r>
    </w:p>
    <w:p w14:paraId="2F2964A4" w14:textId="56FF4E8A" w:rsidR="007E55DE" w:rsidRPr="007E55DE" w:rsidRDefault="007E55DE" w:rsidP="007E55DE">
      <w:pPr>
        <w:spacing w:line="360" w:lineRule="auto"/>
        <w:rPr>
          <w:rFonts w:ascii="Times New Roman" w:hAnsi="Times New Roman"/>
          <w:sz w:val="24"/>
          <w:szCs w:val="24"/>
          <w:lang w:val="en-US"/>
        </w:rPr>
      </w:pPr>
      <w:r w:rsidRPr="007E55DE">
        <w:rPr>
          <w:rFonts w:ascii="Times New Roman" w:hAnsi="Times New Roman"/>
          <w:sz w:val="24"/>
          <w:szCs w:val="24"/>
          <w:lang w:val="en-US"/>
        </w:rPr>
        <w:t xml:space="preserve">A candidate will be issued with a Certificate of Competency upon demonstration of competence in a core Unit of Competency. To be issued with the Kenya National TVET Certificate in </w:t>
      </w:r>
      <w:r w:rsidR="00A77749">
        <w:rPr>
          <w:rFonts w:ascii="Times New Roman" w:hAnsi="Times New Roman"/>
          <w:sz w:val="24"/>
          <w:szCs w:val="24"/>
          <w:lang w:val="en-US"/>
        </w:rPr>
        <w:t xml:space="preserve">Information </w:t>
      </w:r>
      <w:r w:rsidR="00A77749" w:rsidRPr="007E55DE">
        <w:rPr>
          <w:rFonts w:ascii="Times New Roman" w:hAnsi="Times New Roman"/>
          <w:sz w:val="24"/>
          <w:szCs w:val="24"/>
          <w:lang w:val="en-US"/>
        </w:rPr>
        <w:t>Studies</w:t>
      </w:r>
      <w:r w:rsidRPr="007E55DE">
        <w:rPr>
          <w:rFonts w:ascii="Times New Roman" w:hAnsi="Times New Roman"/>
          <w:sz w:val="24"/>
          <w:szCs w:val="24"/>
          <w:lang w:val="en-US"/>
        </w:rPr>
        <w:t xml:space="preserve"> Level </w:t>
      </w:r>
      <w:r>
        <w:rPr>
          <w:rFonts w:ascii="Times New Roman" w:hAnsi="Times New Roman"/>
          <w:sz w:val="24"/>
          <w:szCs w:val="24"/>
          <w:lang w:val="en-US"/>
        </w:rPr>
        <w:t>5</w:t>
      </w:r>
      <w:r w:rsidRPr="007E55DE">
        <w:rPr>
          <w:rFonts w:ascii="Times New Roman" w:hAnsi="Times New Roman"/>
          <w:sz w:val="24"/>
          <w:szCs w:val="24"/>
          <w:lang w:val="en-US"/>
        </w:rPr>
        <w:t xml:space="preserve"> the candidate must demonstrate competence in all the Units of </w:t>
      </w:r>
      <w:r w:rsidRPr="007E55DE">
        <w:rPr>
          <w:rFonts w:ascii="Times New Roman" w:hAnsi="Times New Roman"/>
          <w:sz w:val="24"/>
          <w:szCs w:val="24"/>
          <w:lang w:val="en-US"/>
        </w:rPr>
        <w:lastRenderedPageBreak/>
        <w:t>Competency as given in the qualification pack. Statement of Attainment certificate may be awarded upon demonstration of competence in certifiable element within a unit.</w:t>
      </w:r>
    </w:p>
    <w:p w14:paraId="4EF30568" w14:textId="379BBE87" w:rsidR="00300D99" w:rsidRPr="00377A38" w:rsidRDefault="007E55DE" w:rsidP="007E55DE">
      <w:pPr>
        <w:spacing w:line="360" w:lineRule="auto"/>
      </w:pPr>
      <w:r w:rsidRPr="007E55DE">
        <w:rPr>
          <w:rFonts w:ascii="Times New Roman" w:hAnsi="Times New Roman"/>
          <w:sz w:val="24"/>
          <w:szCs w:val="24"/>
          <w:lang w:val="en-US"/>
        </w:rPr>
        <w:t>These certificates shall be issued by QAI</w:t>
      </w:r>
    </w:p>
    <w:p w14:paraId="5C2357EC" w14:textId="77777777" w:rsidR="00E247CD" w:rsidRPr="00377A38" w:rsidRDefault="00E247CD" w:rsidP="002A2674">
      <w:pPr>
        <w:rPr>
          <w:rFonts w:ascii="Times New Roman" w:hAnsi="Times New Roman"/>
          <w:sz w:val="24"/>
          <w:szCs w:val="24"/>
        </w:rPr>
      </w:pPr>
    </w:p>
    <w:p w14:paraId="52F0DD36" w14:textId="77777777" w:rsidR="00E247CD" w:rsidRPr="00377A38" w:rsidRDefault="00E247CD" w:rsidP="002A2674">
      <w:pPr>
        <w:rPr>
          <w:rFonts w:ascii="Times New Roman" w:hAnsi="Times New Roman"/>
          <w:sz w:val="24"/>
          <w:szCs w:val="24"/>
        </w:rPr>
      </w:pPr>
    </w:p>
    <w:p w14:paraId="7D6350B5" w14:textId="77777777" w:rsidR="00E247CD" w:rsidRPr="00377A38" w:rsidRDefault="00E247CD" w:rsidP="002A2674">
      <w:pPr>
        <w:rPr>
          <w:rFonts w:ascii="Times New Roman" w:hAnsi="Times New Roman"/>
          <w:sz w:val="24"/>
          <w:szCs w:val="24"/>
        </w:rPr>
      </w:pPr>
    </w:p>
    <w:p w14:paraId="661C25C4" w14:textId="77777777" w:rsidR="00E247CD" w:rsidRPr="00377A38" w:rsidRDefault="00E247CD" w:rsidP="002A2674">
      <w:pPr>
        <w:rPr>
          <w:rFonts w:ascii="Times New Roman" w:hAnsi="Times New Roman"/>
          <w:sz w:val="24"/>
          <w:szCs w:val="24"/>
        </w:rPr>
      </w:pPr>
    </w:p>
    <w:p w14:paraId="60E1AD56" w14:textId="77777777" w:rsidR="00E247CD" w:rsidRPr="00377A38" w:rsidRDefault="00E247CD" w:rsidP="002A2674">
      <w:pPr>
        <w:rPr>
          <w:rFonts w:ascii="Times New Roman" w:hAnsi="Times New Roman"/>
          <w:sz w:val="24"/>
          <w:szCs w:val="24"/>
        </w:rPr>
      </w:pPr>
    </w:p>
    <w:p w14:paraId="4CC3B3FA" w14:textId="77777777" w:rsidR="00E247CD" w:rsidRPr="00377A38" w:rsidRDefault="00E247CD" w:rsidP="002A2674">
      <w:pPr>
        <w:rPr>
          <w:rFonts w:ascii="Times New Roman" w:hAnsi="Times New Roman"/>
          <w:sz w:val="24"/>
          <w:szCs w:val="24"/>
        </w:rPr>
      </w:pPr>
    </w:p>
    <w:p w14:paraId="0ADC61B4" w14:textId="77777777" w:rsidR="00E247CD" w:rsidRPr="00377A38" w:rsidRDefault="00E247CD" w:rsidP="002A2674">
      <w:pPr>
        <w:rPr>
          <w:rFonts w:ascii="Times New Roman" w:hAnsi="Times New Roman"/>
          <w:sz w:val="24"/>
          <w:szCs w:val="24"/>
        </w:rPr>
      </w:pPr>
    </w:p>
    <w:p w14:paraId="439CEEBD" w14:textId="77777777" w:rsidR="00E247CD" w:rsidRPr="00377A38" w:rsidRDefault="00E247CD" w:rsidP="002A2674">
      <w:pPr>
        <w:rPr>
          <w:rFonts w:ascii="Times New Roman" w:hAnsi="Times New Roman"/>
          <w:sz w:val="24"/>
          <w:szCs w:val="24"/>
        </w:rPr>
      </w:pPr>
    </w:p>
    <w:p w14:paraId="1F23FDAB" w14:textId="77777777" w:rsidR="002E0FD5" w:rsidRPr="00377A38" w:rsidRDefault="002E0FD5" w:rsidP="002A2674">
      <w:pPr>
        <w:rPr>
          <w:szCs w:val="24"/>
        </w:rPr>
      </w:pPr>
    </w:p>
    <w:p w14:paraId="42C7503A" w14:textId="77777777" w:rsidR="002E0FD5" w:rsidRPr="00377A38" w:rsidRDefault="002E0FD5" w:rsidP="002A2674">
      <w:pPr>
        <w:rPr>
          <w:szCs w:val="24"/>
        </w:rPr>
      </w:pPr>
    </w:p>
    <w:p w14:paraId="735DA95E" w14:textId="77777777" w:rsidR="002E0FD5" w:rsidRPr="00377A38" w:rsidRDefault="002E0FD5" w:rsidP="002A2674">
      <w:pPr>
        <w:rPr>
          <w:szCs w:val="24"/>
        </w:rPr>
      </w:pPr>
    </w:p>
    <w:p w14:paraId="6B37755B" w14:textId="77777777" w:rsidR="002E0FD5" w:rsidRPr="00377A38" w:rsidRDefault="002E0FD5" w:rsidP="002A2674">
      <w:pPr>
        <w:rPr>
          <w:szCs w:val="24"/>
        </w:rPr>
      </w:pPr>
    </w:p>
    <w:p w14:paraId="499E07CA" w14:textId="77777777" w:rsidR="002E0FD5" w:rsidRPr="00377A38" w:rsidRDefault="002E0FD5" w:rsidP="002A2674"/>
    <w:p w14:paraId="4E9DA13B" w14:textId="77777777" w:rsidR="002E0FD5" w:rsidRPr="00377A38" w:rsidRDefault="002E0FD5" w:rsidP="002A2674"/>
    <w:p w14:paraId="50E57DDE" w14:textId="77777777" w:rsidR="000831C1" w:rsidRDefault="000831C1">
      <w:pPr>
        <w:spacing w:after="0" w:line="240" w:lineRule="auto"/>
        <w:rPr>
          <w:szCs w:val="24"/>
        </w:rPr>
        <w:sectPr w:rsidR="000831C1" w:rsidSect="000831C1">
          <w:headerReference w:type="default" r:id="rId10"/>
          <w:footerReference w:type="default" r:id="rId11"/>
          <w:pgSz w:w="11910" w:h="16840"/>
          <w:pgMar w:top="1360" w:right="1290" w:bottom="1260" w:left="1240" w:header="0" w:footer="980" w:gutter="0"/>
          <w:pgNumType w:fmt="lowerRoman" w:start="1"/>
          <w:cols w:space="720"/>
        </w:sectPr>
      </w:pPr>
      <w:bookmarkStart w:id="36" w:name="_Toc195784773"/>
      <w:bookmarkStart w:id="37" w:name="_Toc196945701"/>
      <w:r>
        <w:rPr>
          <w:szCs w:val="24"/>
        </w:rPr>
        <w:br w:type="page"/>
      </w:r>
    </w:p>
    <w:p w14:paraId="103F2DE7" w14:textId="508518CC" w:rsidR="00E247CD" w:rsidRPr="00377A38" w:rsidRDefault="00E247CD" w:rsidP="000831C1">
      <w:pPr>
        <w:pStyle w:val="Heading1"/>
        <w:rPr>
          <w:szCs w:val="24"/>
          <w:lang w:val="en-GB"/>
        </w:rPr>
      </w:pPr>
      <w:r w:rsidRPr="00377A38">
        <w:rPr>
          <w:szCs w:val="24"/>
          <w:lang w:val="en-GB"/>
        </w:rPr>
        <w:lastRenderedPageBreak/>
        <w:t xml:space="preserve">MODULE </w:t>
      </w:r>
      <w:bookmarkEnd w:id="36"/>
      <w:r w:rsidR="00480CD9" w:rsidRPr="00377A38">
        <w:rPr>
          <w:szCs w:val="24"/>
          <w:lang w:val="en-GB"/>
        </w:rPr>
        <w:t>I</w:t>
      </w:r>
      <w:bookmarkEnd w:id="37"/>
    </w:p>
    <w:p w14:paraId="62D0A5BF" w14:textId="77777777" w:rsidR="00CF2C3C" w:rsidRPr="00377A38" w:rsidRDefault="00CF2C3C" w:rsidP="00E247CD">
      <w:pPr>
        <w:jc w:val="center"/>
        <w:rPr>
          <w:rFonts w:ascii="Times New Roman" w:hAnsi="Times New Roman"/>
          <w:b/>
          <w:sz w:val="24"/>
          <w:szCs w:val="24"/>
          <w:lang w:eastAsia="x-none"/>
        </w:rPr>
      </w:pPr>
    </w:p>
    <w:p w14:paraId="79737E61" w14:textId="77777777" w:rsidR="00CF2C3C" w:rsidRPr="00377A38" w:rsidRDefault="00CF2C3C" w:rsidP="00E247CD">
      <w:pPr>
        <w:jc w:val="center"/>
        <w:rPr>
          <w:rFonts w:ascii="Times New Roman" w:hAnsi="Times New Roman"/>
          <w:b/>
          <w:sz w:val="24"/>
          <w:szCs w:val="24"/>
          <w:lang w:eastAsia="x-none"/>
        </w:rPr>
      </w:pPr>
    </w:p>
    <w:p w14:paraId="5EC441F4" w14:textId="77777777" w:rsidR="00CF2C3C" w:rsidRPr="00377A38" w:rsidRDefault="00CF2C3C" w:rsidP="00E247CD">
      <w:pPr>
        <w:jc w:val="center"/>
        <w:rPr>
          <w:rFonts w:ascii="Times New Roman" w:hAnsi="Times New Roman"/>
          <w:b/>
          <w:sz w:val="24"/>
          <w:szCs w:val="24"/>
          <w:lang w:eastAsia="x-none"/>
        </w:rPr>
      </w:pPr>
    </w:p>
    <w:p w14:paraId="2A230B14" w14:textId="77777777" w:rsidR="00CF2C3C" w:rsidRPr="00377A38" w:rsidRDefault="00CF2C3C" w:rsidP="00E247CD">
      <w:pPr>
        <w:jc w:val="center"/>
        <w:rPr>
          <w:rFonts w:ascii="Times New Roman" w:hAnsi="Times New Roman"/>
          <w:b/>
          <w:sz w:val="24"/>
          <w:szCs w:val="24"/>
          <w:lang w:eastAsia="x-none"/>
        </w:rPr>
      </w:pPr>
    </w:p>
    <w:p w14:paraId="1D6CC526" w14:textId="77777777" w:rsidR="00CF2C3C" w:rsidRPr="00377A38" w:rsidRDefault="00CF2C3C" w:rsidP="00E247CD">
      <w:pPr>
        <w:jc w:val="center"/>
        <w:rPr>
          <w:rFonts w:ascii="Times New Roman" w:hAnsi="Times New Roman"/>
          <w:b/>
          <w:sz w:val="24"/>
          <w:szCs w:val="24"/>
          <w:lang w:eastAsia="x-none"/>
        </w:rPr>
      </w:pPr>
    </w:p>
    <w:p w14:paraId="70D41632" w14:textId="77777777" w:rsidR="00CF2C3C" w:rsidRPr="00377A38" w:rsidRDefault="00CF2C3C" w:rsidP="00E247CD">
      <w:pPr>
        <w:jc w:val="center"/>
        <w:rPr>
          <w:rFonts w:ascii="Times New Roman" w:hAnsi="Times New Roman"/>
          <w:b/>
          <w:sz w:val="24"/>
          <w:szCs w:val="24"/>
          <w:lang w:eastAsia="x-none"/>
        </w:rPr>
      </w:pPr>
    </w:p>
    <w:p w14:paraId="136482BD" w14:textId="77777777" w:rsidR="00CF2C3C" w:rsidRPr="00377A38" w:rsidRDefault="00CF2C3C" w:rsidP="00E247CD">
      <w:pPr>
        <w:jc w:val="center"/>
        <w:rPr>
          <w:rFonts w:ascii="Times New Roman" w:hAnsi="Times New Roman"/>
          <w:b/>
          <w:sz w:val="24"/>
          <w:szCs w:val="24"/>
          <w:lang w:eastAsia="x-none"/>
        </w:rPr>
      </w:pPr>
    </w:p>
    <w:p w14:paraId="11F848D5" w14:textId="77777777" w:rsidR="00CF2C3C" w:rsidRPr="00377A38" w:rsidRDefault="00CF2C3C" w:rsidP="00E247CD">
      <w:pPr>
        <w:jc w:val="center"/>
        <w:rPr>
          <w:rFonts w:ascii="Times New Roman" w:hAnsi="Times New Roman"/>
          <w:b/>
          <w:sz w:val="24"/>
          <w:szCs w:val="24"/>
          <w:lang w:eastAsia="x-none"/>
        </w:rPr>
      </w:pPr>
    </w:p>
    <w:p w14:paraId="7D0EC162" w14:textId="77777777" w:rsidR="00CF2C3C" w:rsidRPr="00377A38" w:rsidRDefault="00CF2C3C" w:rsidP="00E247CD">
      <w:pPr>
        <w:jc w:val="center"/>
        <w:rPr>
          <w:rFonts w:ascii="Times New Roman" w:hAnsi="Times New Roman"/>
          <w:b/>
          <w:sz w:val="24"/>
          <w:szCs w:val="24"/>
          <w:lang w:eastAsia="x-none"/>
        </w:rPr>
      </w:pPr>
    </w:p>
    <w:p w14:paraId="28949DD0" w14:textId="77777777" w:rsidR="000831C1" w:rsidRDefault="000831C1">
      <w:pPr>
        <w:spacing w:after="0" w:line="240" w:lineRule="auto"/>
        <w:rPr>
          <w:rFonts w:ascii="Times New Roman" w:hAnsi="Times New Roman"/>
          <w:b/>
          <w:bCs/>
          <w:iCs/>
          <w:sz w:val="24"/>
          <w:szCs w:val="24"/>
          <w:lang w:eastAsia="x-none"/>
        </w:rPr>
      </w:pPr>
      <w:bookmarkStart w:id="38" w:name="_Toc194669468"/>
      <w:bookmarkStart w:id="39" w:name="_Toc194669518"/>
      <w:bookmarkStart w:id="40" w:name="_Toc194669711"/>
      <w:bookmarkStart w:id="41" w:name="_Toc195784774"/>
      <w:bookmarkStart w:id="42" w:name="_Toc196945702"/>
      <w:r>
        <w:br w:type="page"/>
      </w:r>
    </w:p>
    <w:p w14:paraId="0872D3D5" w14:textId="5F24F9EB" w:rsidR="00300D99" w:rsidRPr="00377A38" w:rsidRDefault="00300D99" w:rsidP="009E7DF1">
      <w:pPr>
        <w:pStyle w:val="Heading2"/>
        <w:rPr>
          <w:lang w:val="en-GB"/>
        </w:rPr>
      </w:pPr>
      <w:r w:rsidRPr="00377A38">
        <w:rPr>
          <w:lang w:val="en-GB"/>
        </w:rPr>
        <w:lastRenderedPageBreak/>
        <w:t>INFORMATION COLLECTION DEVELOPMENT</w:t>
      </w:r>
      <w:bookmarkEnd w:id="35"/>
      <w:bookmarkEnd w:id="38"/>
      <w:bookmarkEnd w:id="39"/>
      <w:bookmarkEnd w:id="40"/>
      <w:bookmarkEnd w:id="41"/>
      <w:bookmarkEnd w:id="42"/>
    </w:p>
    <w:p w14:paraId="38354003" w14:textId="77777777" w:rsidR="00300D99" w:rsidRPr="00377A38" w:rsidRDefault="00300D99" w:rsidP="00300D99">
      <w:pPr>
        <w:spacing w:after="240"/>
        <w:rPr>
          <w:rFonts w:ascii="Times New Roman" w:hAnsi="Times New Roman"/>
          <w:b/>
          <w:bCs/>
          <w:sz w:val="24"/>
          <w:szCs w:val="24"/>
        </w:rPr>
      </w:pPr>
      <w:r w:rsidRPr="00377A38">
        <w:rPr>
          <w:rFonts w:ascii="Times New Roman" w:hAnsi="Times New Roman"/>
          <w:b/>
          <w:bCs/>
          <w:sz w:val="24"/>
          <w:szCs w:val="24"/>
        </w:rPr>
        <w:t>UNIT CODE: 0322 451 06A</w:t>
      </w:r>
    </w:p>
    <w:p w14:paraId="6DE57E51" w14:textId="77777777" w:rsidR="00300D99" w:rsidRPr="00377A38" w:rsidRDefault="00300D99" w:rsidP="00300D99">
      <w:pPr>
        <w:spacing w:before="120" w:after="120" w:line="360" w:lineRule="auto"/>
        <w:jc w:val="both"/>
        <w:rPr>
          <w:rFonts w:ascii="Times New Roman" w:hAnsi="Times New Roman"/>
          <w:sz w:val="24"/>
          <w:szCs w:val="24"/>
        </w:rPr>
      </w:pPr>
      <w:r w:rsidRPr="00377A38">
        <w:rPr>
          <w:rFonts w:ascii="Times New Roman" w:hAnsi="Times New Roman"/>
          <w:b/>
          <w:sz w:val="24"/>
          <w:szCs w:val="24"/>
        </w:rPr>
        <w:t>Duration of Unit: 100 hours</w:t>
      </w:r>
    </w:p>
    <w:p w14:paraId="182BD15B"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b/>
          <w:sz w:val="24"/>
          <w:szCs w:val="24"/>
        </w:rPr>
        <w:t>Relationship to Occupational Standards</w:t>
      </w:r>
    </w:p>
    <w:p w14:paraId="640B4122"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sz w:val="24"/>
          <w:szCs w:val="24"/>
        </w:rPr>
        <w:t>This unit addresses the unit of</w:t>
      </w:r>
      <w:r w:rsidRPr="00377A38">
        <w:rPr>
          <w:rFonts w:ascii="Times New Roman" w:hAnsi="Times New Roman"/>
          <w:sz w:val="24"/>
          <w:szCs w:val="24"/>
          <w:lang w:eastAsia="fr-FR"/>
        </w:rPr>
        <w:t xml:space="preserve"> Competency</w:t>
      </w:r>
      <w:r w:rsidRPr="00377A38">
        <w:rPr>
          <w:rFonts w:ascii="Times New Roman" w:hAnsi="Times New Roman"/>
          <w:sz w:val="24"/>
          <w:szCs w:val="24"/>
        </w:rPr>
        <w:t xml:space="preserve">: Perform Information Collection Development </w:t>
      </w:r>
    </w:p>
    <w:p w14:paraId="1ECEB495" w14:textId="77777777" w:rsidR="00300D99" w:rsidRPr="00377A38" w:rsidRDefault="00300D99" w:rsidP="00300D99">
      <w:pPr>
        <w:spacing w:line="360" w:lineRule="auto"/>
        <w:rPr>
          <w:rFonts w:ascii="Times New Roman" w:hAnsi="Times New Roman"/>
          <w:sz w:val="24"/>
          <w:szCs w:val="24"/>
        </w:rPr>
      </w:pPr>
      <w:r w:rsidRPr="00377A38">
        <w:rPr>
          <w:rFonts w:ascii="Times New Roman" w:hAnsi="Times New Roman"/>
          <w:b/>
          <w:sz w:val="24"/>
          <w:szCs w:val="24"/>
        </w:rPr>
        <w:t>Un</w:t>
      </w:r>
      <w:r w:rsidRPr="00377A38">
        <w:rPr>
          <w:rFonts w:ascii="Times New Roman" w:hAnsi="Times New Roman"/>
          <w:b/>
          <w:spacing w:val="1"/>
          <w:sz w:val="24"/>
          <w:szCs w:val="24"/>
        </w:rPr>
        <w:t>i</w:t>
      </w:r>
      <w:r w:rsidRPr="00377A38">
        <w:rPr>
          <w:rFonts w:ascii="Times New Roman" w:hAnsi="Times New Roman"/>
          <w:b/>
          <w:sz w:val="24"/>
          <w:szCs w:val="24"/>
        </w:rPr>
        <w:t xml:space="preserve">t </w:t>
      </w:r>
      <w:r w:rsidRPr="00377A38">
        <w:rPr>
          <w:rFonts w:ascii="Times New Roman" w:hAnsi="Times New Roman"/>
          <w:b/>
          <w:spacing w:val="-1"/>
          <w:sz w:val="24"/>
          <w:szCs w:val="24"/>
        </w:rPr>
        <w:t>De</w:t>
      </w:r>
      <w:r w:rsidRPr="00377A38">
        <w:rPr>
          <w:rFonts w:ascii="Times New Roman" w:hAnsi="Times New Roman"/>
          <w:b/>
          <w:sz w:val="24"/>
          <w:szCs w:val="24"/>
        </w:rPr>
        <w:t>s</w:t>
      </w:r>
      <w:r w:rsidRPr="00377A38">
        <w:rPr>
          <w:rFonts w:ascii="Times New Roman" w:hAnsi="Times New Roman"/>
          <w:b/>
          <w:spacing w:val="-1"/>
          <w:sz w:val="24"/>
          <w:szCs w:val="24"/>
        </w:rPr>
        <w:t>cr</w:t>
      </w:r>
      <w:r w:rsidRPr="00377A38">
        <w:rPr>
          <w:rFonts w:ascii="Times New Roman" w:hAnsi="Times New Roman"/>
          <w:b/>
          <w:sz w:val="24"/>
          <w:szCs w:val="24"/>
        </w:rPr>
        <w:t>i</w:t>
      </w:r>
      <w:r w:rsidRPr="00377A38">
        <w:rPr>
          <w:rFonts w:ascii="Times New Roman" w:hAnsi="Times New Roman"/>
          <w:b/>
          <w:spacing w:val="1"/>
          <w:sz w:val="24"/>
          <w:szCs w:val="24"/>
        </w:rPr>
        <w:t>p</w:t>
      </w:r>
      <w:r w:rsidRPr="00377A38">
        <w:rPr>
          <w:rFonts w:ascii="Times New Roman" w:hAnsi="Times New Roman"/>
          <w:b/>
          <w:sz w:val="24"/>
          <w:szCs w:val="24"/>
        </w:rPr>
        <w:t>tion</w:t>
      </w:r>
    </w:p>
    <w:p w14:paraId="7AF27BF0"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sz w:val="24"/>
          <w:szCs w:val="24"/>
        </w:rPr>
        <w:t xml:space="preserve">This unit covers the competencies required to </w:t>
      </w:r>
      <w:r w:rsidR="00E87E76" w:rsidRPr="00377A38">
        <w:rPr>
          <w:rFonts w:ascii="Times New Roman" w:hAnsi="Times New Roman"/>
          <w:sz w:val="24"/>
          <w:szCs w:val="24"/>
        </w:rPr>
        <w:t>perform</w:t>
      </w:r>
      <w:r w:rsidRPr="00377A38">
        <w:rPr>
          <w:rFonts w:ascii="Times New Roman" w:hAnsi="Times New Roman"/>
          <w:sz w:val="24"/>
          <w:szCs w:val="24"/>
        </w:rPr>
        <w:t xml:space="preserve"> information collection development. It entails: Compiling New Inventory, Conducting weeding of Information materials and Compiling Information disposal lists.</w:t>
      </w:r>
    </w:p>
    <w:p w14:paraId="43898ECA" w14:textId="77777777" w:rsidR="00300D99"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6A25CA65" w14:textId="77777777" w:rsidR="00724608" w:rsidRPr="00724608" w:rsidRDefault="00724608" w:rsidP="00724608">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724608" w:rsidRPr="00724608" w14:paraId="1F46CF77" w14:textId="77777777" w:rsidTr="00AA7682">
        <w:tc>
          <w:tcPr>
            <w:tcW w:w="710" w:type="dxa"/>
          </w:tcPr>
          <w:p w14:paraId="46D27469" w14:textId="77777777" w:rsidR="00724608" w:rsidRPr="00724608" w:rsidRDefault="0072460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12C8B351" w14:textId="77777777" w:rsidR="00724608" w:rsidRPr="00724608" w:rsidRDefault="0072460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3893F5BB" w14:textId="77777777" w:rsidR="00724608" w:rsidRPr="00724608" w:rsidRDefault="0072460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724608" w:rsidRPr="00724608" w14:paraId="3E44E3DA" w14:textId="77777777" w:rsidTr="00647F38">
        <w:tc>
          <w:tcPr>
            <w:tcW w:w="710" w:type="dxa"/>
          </w:tcPr>
          <w:p w14:paraId="7A91DB79" w14:textId="77777777" w:rsidR="00724608" w:rsidRPr="00724608" w:rsidRDefault="00724608"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489DA997" w14:textId="4328FCC1" w:rsidR="00724608" w:rsidRPr="00724608" w:rsidRDefault="00647F38" w:rsidP="00AA7682">
            <w:pPr>
              <w:spacing w:after="160" w:line="259" w:lineRule="auto"/>
              <w:rPr>
                <w:rFonts w:ascii="Times New Roman" w:eastAsia="Calibri" w:hAnsi="Times New Roman"/>
                <w:bCs/>
                <w:sz w:val="24"/>
                <w:szCs w:val="24"/>
              </w:rPr>
            </w:pPr>
            <w:r w:rsidRPr="00377A38">
              <w:rPr>
                <w:rFonts w:ascii="Times New Roman" w:hAnsi="Times New Roman"/>
                <w:sz w:val="24"/>
                <w:szCs w:val="24"/>
              </w:rPr>
              <w:t>Compile new inventory</w:t>
            </w:r>
          </w:p>
        </w:tc>
        <w:tc>
          <w:tcPr>
            <w:tcW w:w="2970" w:type="dxa"/>
          </w:tcPr>
          <w:p w14:paraId="637FF0C7" w14:textId="79EEC932" w:rsidR="00724608" w:rsidRPr="00724608" w:rsidRDefault="00647F38" w:rsidP="00647F38">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35</w:t>
            </w:r>
          </w:p>
        </w:tc>
      </w:tr>
      <w:tr w:rsidR="00724608" w:rsidRPr="00724608" w14:paraId="1B145B77" w14:textId="77777777" w:rsidTr="00647F38">
        <w:tc>
          <w:tcPr>
            <w:tcW w:w="710" w:type="dxa"/>
          </w:tcPr>
          <w:p w14:paraId="73E5E8B3" w14:textId="77777777" w:rsidR="00724608" w:rsidRPr="00724608" w:rsidRDefault="00724608"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561D184E" w14:textId="2F769C90" w:rsidR="00724608" w:rsidRPr="00724608" w:rsidRDefault="00647F38" w:rsidP="00AA7682">
            <w:pPr>
              <w:spacing w:after="160" w:line="259" w:lineRule="auto"/>
              <w:rPr>
                <w:rFonts w:ascii="Times New Roman" w:eastAsia="Calibri" w:hAnsi="Times New Roman"/>
                <w:bCs/>
                <w:sz w:val="24"/>
                <w:szCs w:val="24"/>
              </w:rPr>
            </w:pPr>
            <w:r w:rsidRPr="00377A38">
              <w:rPr>
                <w:rFonts w:ascii="Times New Roman" w:hAnsi="Times New Roman"/>
                <w:sz w:val="24"/>
                <w:szCs w:val="24"/>
              </w:rPr>
              <w:t>Conduct weeding of information material</w:t>
            </w:r>
          </w:p>
        </w:tc>
        <w:tc>
          <w:tcPr>
            <w:tcW w:w="2970" w:type="dxa"/>
          </w:tcPr>
          <w:p w14:paraId="353A5D26" w14:textId="7B07748C" w:rsidR="00724608" w:rsidRPr="00724608" w:rsidRDefault="00647F38" w:rsidP="00647F38">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35</w:t>
            </w:r>
          </w:p>
        </w:tc>
      </w:tr>
      <w:tr w:rsidR="00724608" w:rsidRPr="00724608" w14:paraId="24485AFC" w14:textId="77777777" w:rsidTr="00647F38">
        <w:tc>
          <w:tcPr>
            <w:tcW w:w="710" w:type="dxa"/>
          </w:tcPr>
          <w:p w14:paraId="7705A3D7" w14:textId="77777777" w:rsidR="00724608" w:rsidRPr="00724608" w:rsidRDefault="00724608"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2E6B777A" w14:textId="48D3E2C4" w:rsidR="00724608" w:rsidRPr="00724608" w:rsidRDefault="00647F38" w:rsidP="00AA7682">
            <w:pPr>
              <w:spacing w:after="160" w:line="259" w:lineRule="auto"/>
              <w:rPr>
                <w:rFonts w:ascii="Times New Roman" w:eastAsia="Calibri" w:hAnsi="Times New Roman"/>
                <w:sz w:val="24"/>
                <w:szCs w:val="24"/>
              </w:rPr>
            </w:pPr>
            <w:r w:rsidRPr="00377A38">
              <w:rPr>
                <w:rFonts w:ascii="Times New Roman" w:hAnsi="Times New Roman"/>
                <w:sz w:val="24"/>
                <w:szCs w:val="24"/>
              </w:rPr>
              <w:t>Compile information disposal list</w:t>
            </w:r>
          </w:p>
        </w:tc>
        <w:tc>
          <w:tcPr>
            <w:tcW w:w="2970" w:type="dxa"/>
          </w:tcPr>
          <w:p w14:paraId="6BD34D46" w14:textId="24B7B6B3" w:rsidR="00724608" w:rsidRPr="00724608" w:rsidRDefault="00647F38" w:rsidP="00647F38">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30</w:t>
            </w:r>
          </w:p>
        </w:tc>
      </w:tr>
      <w:tr w:rsidR="00724608" w:rsidRPr="00724608" w14:paraId="380F2661" w14:textId="77777777" w:rsidTr="00647F38">
        <w:tc>
          <w:tcPr>
            <w:tcW w:w="6046" w:type="dxa"/>
            <w:gridSpan w:val="2"/>
          </w:tcPr>
          <w:p w14:paraId="2187FF3F" w14:textId="77777777" w:rsidR="00724608" w:rsidRPr="00724608" w:rsidRDefault="00724608"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7957CAE2" w14:textId="66E87083" w:rsidR="00724608" w:rsidRPr="00724608" w:rsidRDefault="00647F38" w:rsidP="00647F38">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100</w:t>
            </w:r>
            <w:r>
              <w:rPr>
                <w:rFonts w:ascii="Times New Roman" w:hAnsi="Times New Roman"/>
                <w:b/>
                <w:sz w:val="24"/>
                <w:szCs w:val="24"/>
              </w:rPr>
              <w:fldChar w:fldCharType="end"/>
            </w:r>
          </w:p>
        </w:tc>
      </w:tr>
    </w:tbl>
    <w:p w14:paraId="21FEA1E1" w14:textId="77777777" w:rsidR="00AD1089" w:rsidRPr="00377A38" w:rsidRDefault="00AD1089" w:rsidP="00300D99">
      <w:pPr>
        <w:spacing w:after="0" w:line="360" w:lineRule="auto"/>
        <w:jc w:val="both"/>
        <w:rPr>
          <w:rFonts w:ascii="Times New Roman" w:hAnsi="Times New Roman"/>
          <w:b/>
          <w:sz w:val="24"/>
          <w:szCs w:val="24"/>
        </w:rPr>
      </w:pPr>
    </w:p>
    <w:p w14:paraId="60201C0D" w14:textId="77777777" w:rsidR="00300D99" w:rsidRPr="00377A38" w:rsidRDefault="00300D99" w:rsidP="00300D99">
      <w:pPr>
        <w:spacing w:before="120" w:after="120" w:line="360" w:lineRule="auto"/>
        <w:ind w:left="357" w:hanging="357"/>
        <w:contextualSpacing/>
        <w:jc w:val="both"/>
        <w:rPr>
          <w:rFonts w:ascii="Times New Roman" w:hAnsi="Times New Roman"/>
          <w:b/>
          <w:sz w:val="24"/>
          <w:szCs w:val="24"/>
        </w:rPr>
      </w:pPr>
      <w:r w:rsidRPr="00377A38">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338"/>
        <w:gridCol w:w="2404"/>
      </w:tblGrid>
      <w:tr w:rsidR="00300D99" w:rsidRPr="00377A38" w14:paraId="78F759BF" w14:textId="77777777" w:rsidTr="00971D62">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4AE1175B"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3849E8D5" w14:textId="77777777" w:rsidR="00300D99" w:rsidRPr="00377A38" w:rsidRDefault="00300D99" w:rsidP="00971D62">
            <w:pPr>
              <w:spacing w:after="0" w:line="360" w:lineRule="auto"/>
              <w:ind w:left="357" w:hanging="357"/>
              <w:rPr>
                <w:rFonts w:ascii="Times New Roman" w:hAnsi="Times New Roman"/>
                <w:b/>
                <w:sz w:val="24"/>
                <w:szCs w:val="24"/>
              </w:rPr>
            </w:pPr>
            <w:r w:rsidRPr="00377A38">
              <w:rPr>
                <w:rFonts w:ascii="Times New Roman" w:hAnsi="Times New Roman"/>
                <w:b/>
                <w:sz w:val="24"/>
                <w:szCs w:val="24"/>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06760701"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Suggested Assessment Methods</w:t>
            </w:r>
          </w:p>
        </w:tc>
      </w:tr>
      <w:tr w:rsidR="00300D99" w:rsidRPr="00377A38" w14:paraId="0072A0AB" w14:textId="77777777" w:rsidTr="00971D62">
        <w:trPr>
          <w:trHeight w:val="1106"/>
        </w:trPr>
        <w:tc>
          <w:tcPr>
            <w:tcW w:w="1402" w:type="pct"/>
            <w:tcBorders>
              <w:top w:val="single" w:sz="4" w:space="0" w:color="000000"/>
              <w:left w:val="single" w:sz="4" w:space="0" w:color="000000"/>
              <w:bottom w:val="single" w:sz="4" w:space="0" w:color="000000"/>
              <w:right w:val="single" w:sz="4" w:space="0" w:color="000000"/>
            </w:tcBorders>
            <w:shd w:val="clear" w:color="auto" w:fill="FFFFFF"/>
          </w:tcPr>
          <w:p w14:paraId="443AF0EB" w14:textId="77777777" w:rsidR="00300D99" w:rsidRPr="00377A38" w:rsidRDefault="00300D99" w:rsidP="00B51EF1">
            <w:pPr>
              <w:pStyle w:val="ListParagraph"/>
              <w:numPr>
                <w:ilvl w:val="1"/>
                <w:numId w:val="77"/>
              </w:numPr>
              <w:spacing w:after="200" w:line="360" w:lineRule="auto"/>
              <w:rPr>
                <w:szCs w:val="24"/>
                <w:lang w:val="en-GB"/>
              </w:rPr>
            </w:pPr>
            <w:r w:rsidRPr="00377A38">
              <w:rPr>
                <w:szCs w:val="24"/>
                <w:lang w:val="en-GB"/>
              </w:rPr>
              <w:t xml:space="preserve">Compile new inventory </w:t>
            </w:r>
          </w:p>
        </w:tc>
        <w:tc>
          <w:tcPr>
            <w:tcW w:w="2315" w:type="pct"/>
            <w:tcBorders>
              <w:top w:val="single" w:sz="4" w:space="0" w:color="auto"/>
              <w:left w:val="single" w:sz="4" w:space="0" w:color="auto"/>
              <w:bottom w:val="single" w:sz="4" w:space="0" w:color="auto"/>
              <w:right w:val="single" w:sz="4" w:space="0" w:color="auto"/>
            </w:tcBorders>
          </w:tcPr>
          <w:p w14:paraId="24393D04"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 xml:space="preserve">Introduction to collection development </w:t>
            </w:r>
          </w:p>
          <w:p w14:paraId="42E68D88"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Definition of terms</w:t>
            </w:r>
          </w:p>
          <w:p w14:paraId="21D07466"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Purpose of collection development</w:t>
            </w:r>
          </w:p>
          <w:p w14:paraId="550E264D"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 xml:space="preserve">Assessment of User needs </w:t>
            </w:r>
          </w:p>
          <w:p w14:paraId="1AE0291F" w14:textId="77777777" w:rsidR="00300D99" w:rsidRPr="00377A38" w:rsidRDefault="00300D99" w:rsidP="00B51EF1">
            <w:pPr>
              <w:pStyle w:val="ListParagraph"/>
              <w:numPr>
                <w:ilvl w:val="0"/>
                <w:numId w:val="100"/>
              </w:numPr>
              <w:spacing w:after="0" w:line="360" w:lineRule="auto"/>
              <w:rPr>
                <w:szCs w:val="24"/>
                <w:lang w:val="en-GB"/>
              </w:rPr>
            </w:pPr>
            <w:r w:rsidRPr="00377A38">
              <w:rPr>
                <w:szCs w:val="24"/>
                <w:lang w:val="en-GB"/>
              </w:rPr>
              <w:t>Observation</w:t>
            </w:r>
          </w:p>
          <w:p w14:paraId="2496593D" w14:textId="77777777" w:rsidR="00300D99" w:rsidRPr="00377A38" w:rsidRDefault="00300D99" w:rsidP="00B51EF1">
            <w:pPr>
              <w:pStyle w:val="ListParagraph"/>
              <w:numPr>
                <w:ilvl w:val="0"/>
                <w:numId w:val="100"/>
              </w:numPr>
              <w:spacing w:after="0" w:line="360" w:lineRule="auto"/>
              <w:rPr>
                <w:szCs w:val="24"/>
                <w:lang w:val="en-GB"/>
              </w:rPr>
            </w:pPr>
            <w:r w:rsidRPr="00377A38">
              <w:rPr>
                <w:szCs w:val="24"/>
                <w:lang w:val="en-GB"/>
              </w:rPr>
              <w:t>Questionnaires</w:t>
            </w:r>
          </w:p>
          <w:p w14:paraId="36EA3DDF" w14:textId="77777777" w:rsidR="00300D99" w:rsidRPr="00377A38" w:rsidRDefault="00300D99" w:rsidP="00B51EF1">
            <w:pPr>
              <w:pStyle w:val="ListParagraph"/>
              <w:numPr>
                <w:ilvl w:val="0"/>
                <w:numId w:val="100"/>
              </w:numPr>
              <w:spacing w:after="0" w:line="360" w:lineRule="auto"/>
              <w:rPr>
                <w:szCs w:val="24"/>
                <w:lang w:val="en-GB"/>
              </w:rPr>
            </w:pPr>
            <w:r w:rsidRPr="00377A38">
              <w:rPr>
                <w:szCs w:val="24"/>
                <w:lang w:val="en-GB"/>
              </w:rPr>
              <w:t>Interviews</w:t>
            </w:r>
          </w:p>
          <w:p w14:paraId="53545D24"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 xml:space="preserve">Compilation of Information materials </w:t>
            </w:r>
          </w:p>
          <w:p w14:paraId="668612B4" w14:textId="77777777" w:rsidR="00300D99" w:rsidRPr="00377A38" w:rsidRDefault="00300D99" w:rsidP="00B51EF1">
            <w:pPr>
              <w:pStyle w:val="ListParagraph"/>
              <w:numPr>
                <w:ilvl w:val="0"/>
                <w:numId w:val="101"/>
              </w:numPr>
              <w:spacing w:after="0" w:line="360" w:lineRule="auto"/>
              <w:rPr>
                <w:szCs w:val="24"/>
                <w:lang w:val="en-GB"/>
              </w:rPr>
            </w:pPr>
            <w:r w:rsidRPr="00377A38">
              <w:rPr>
                <w:szCs w:val="24"/>
                <w:lang w:val="en-GB"/>
              </w:rPr>
              <w:lastRenderedPageBreak/>
              <w:t>Policy</w:t>
            </w:r>
          </w:p>
          <w:p w14:paraId="4088816C" w14:textId="77777777" w:rsidR="00300D99" w:rsidRPr="00377A38" w:rsidRDefault="00300D99" w:rsidP="00B51EF1">
            <w:pPr>
              <w:pStyle w:val="ListParagraph"/>
              <w:numPr>
                <w:ilvl w:val="0"/>
                <w:numId w:val="101"/>
              </w:numPr>
              <w:spacing w:after="0" w:line="360" w:lineRule="auto"/>
              <w:rPr>
                <w:szCs w:val="24"/>
                <w:lang w:val="en-GB"/>
              </w:rPr>
            </w:pPr>
            <w:r w:rsidRPr="00377A38">
              <w:rPr>
                <w:szCs w:val="24"/>
                <w:lang w:val="en-GB"/>
              </w:rPr>
              <w:t>Procedure</w:t>
            </w:r>
          </w:p>
          <w:p w14:paraId="4FD9D3A4" w14:textId="77777777" w:rsidR="00300D99" w:rsidRPr="00377A38" w:rsidRDefault="00300D99" w:rsidP="00B51EF1">
            <w:pPr>
              <w:pStyle w:val="ListParagraph"/>
              <w:numPr>
                <w:ilvl w:val="1"/>
                <w:numId w:val="147"/>
              </w:numPr>
              <w:spacing w:after="0" w:line="360" w:lineRule="auto"/>
              <w:rPr>
                <w:szCs w:val="24"/>
                <w:lang w:val="en-GB"/>
              </w:rPr>
            </w:pPr>
            <w:r w:rsidRPr="00377A38">
              <w:rPr>
                <w:szCs w:val="24"/>
                <w:lang w:val="en-GB"/>
              </w:rPr>
              <w:t xml:space="preserve">Documentation of Inventory lists </w:t>
            </w:r>
          </w:p>
          <w:p w14:paraId="72991863" w14:textId="77777777" w:rsidR="00300D99" w:rsidRPr="00377A38" w:rsidRDefault="00300D99" w:rsidP="00B51EF1">
            <w:pPr>
              <w:pStyle w:val="ListParagraph"/>
              <w:numPr>
                <w:ilvl w:val="0"/>
                <w:numId w:val="102"/>
              </w:numPr>
              <w:spacing w:after="0" w:line="360" w:lineRule="auto"/>
              <w:rPr>
                <w:szCs w:val="24"/>
                <w:lang w:val="en-GB"/>
              </w:rPr>
            </w:pPr>
            <w:r w:rsidRPr="00377A38">
              <w:rPr>
                <w:szCs w:val="24"/>
                <w:lang w:val="en-GB"/>
              </w:rPr>
              <w:t>Policy</w:t>
            </w:r>
          </w:p>
          <w:p w14:paraId="764977B0" w14:textId="77777777" w:rsidR="00300D99" w:rsidRPr="00377A38" w:rsidRDefault="00300D99" w:rsidP="00B51EF1">
            <w:pPr>
              <w:pStyle w:val="ListParagraph"/>
              <w:numPr>
                <w:ilvl w:val="0"/>
                <w:numId w:val="102"/>
              </w:numPr>
              <w:spacing w:after="0" w:line="360" w:lineRule="auto"/>
              <w:rPr>
                <w:szCs w:val="24"/>
                <w:lang w:val="en-GB"/>
              </w:rPr>
            </w:pPr>
            <w:r w:rsidRPr="00377A38">
              <w:rPr>
                <w:szCs w:val="24"/>
                <w:lang w:val="en-GB"/>
              </w:rPr>
              <w:t>Procedure</w:t>
            </w:r>
          </w:p>
          <w:p w14:paraId="7B81802A" w14:textId="77777777" w:rsidR="00300D99" w:rsidRPr="00377A38" w:rsidRDefault="00300D99" w:rsidP="00B51EF1">
            <w:pPr>
              <w:pStyle w:val="ListParagraph"/>
              <w:numPr>
                <w:ilvl w:val="0"/>
                <w:numId w:val="102"/>
              </w:numPr>
              <w:spacing w:after="0" w:line="360" w:lineRule="auto"/>
              <w:rPr>
                <w:szCs w:val="24"/>
                <w:lang w:val="en-GB"/>
              </w:rPr>
            </w:pPr>
            <w:r w:rsidRPr="00377A38">
              <w:rPr>
                <w:szCs w:val="24"/>
                <w:lang w:val="en-GB"/>
              </w:rPr>
              <w:t>Categories of inventory lists</w:t>
            </w:r>
          </w:p>
          <w:p w14:paraId="321EB462" w14:textId="77777777" w:rsidR="00300D99" w:rsidRPr="00377A38" w:rsidRDefault="00300D99" w:rsidP="00B51EF1">
            <w:pPr>
              <w:pStyle w:val="ListParagraph"/>
              <w:numPr>
                <w:ilvl w:val="0"/>
                <w:numId w:val="102"/>
              </w:numPr>
              <w:spacing w:after="0" w:line="360" w:lineRule="auto"/>
              <w:rPr>
                <w:szCs w:val="24"/>
                <w:lang w:val="en-GB"/>
              </w:rPr>
            </w:pPr>
            <w:r w:rsidRPr="00377A38">
              <w:rPr>
                <w:szCs w:val="24"/>
                <w:lang w:val="en-GB"/>
              </w:rPr>
              <w:t>Purpose of documentation</w:t>
            </w:r>
          </w:p>
          <w:p w14:paraId="5EFAE772" w14:textId="77777777" w:rsidR="00300D99" w:rsidRPr="00377A38" w:rsidRDefault="00300D99" w:rsidP="00B51EF1">
            <w:pPr>
              <w:pStyle w:val="ListParagraph"/>
              <w:numPr>
                <w:ilvl w:val="0"/>
                <w:numId w:val="102"/>
              </w:numPr>
              <w:spacing w:after="0" w:line="360" w:lineRule="auto"/>
              <w:rPr>
                <w:szCs w:val="24"/>
                <w:lang w:val="en-GB"/>
              </w:rPr>
            </w:pPr>
            <w:r w:rsidRPr="00377A38">
              <w:rPr>
                <w:szCs w:val="24"/>
                <w:lang w:val="en-GB"/>
              </w:rPr>
              <w:t>Advantages / Disadvantages of inventory lists</w:t>
            </w:r>
          </w:p>
        </w:tc>
        <w:tc>
          <w:tcPr>
            <w:tcW w:w="1283" w:type="pct"/>
            <w:tcBorders>
              <w:top w:val="single" w:sz="4" w:space="0" w:color="auto"/>
              <w:left w:val="single" w:sz="4" w:space="0" w:color="auto"/>
              <w:bottom w:val="single" w:sz="4" w:space="0" w:color="auto"/>
              <w:right w:val="single" w:sz="4" w:space="0" w:color="auto"/>
            </w:tcBorders>
          </w:tcPr>
          <w:p w14:paraId="5A8DE411"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Practical</w:t>
            </w:r>
          </w:p>
          <w:p w14:paraId="10735059"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Project</w:t>
            </w:r>
          </w:p>
          <w:p w14:paraId="32DE1696"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Portfolio of evidence</w:t>
            </w:r>
          </w:p>
          <w:p w14:paraId="0D15516F"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05E1DA1B"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Written Assessment</w:t>
            </w:r>
          </w:p>
          <w:p w14:paraId="4478FBED"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lastRenderedPageBreak/>
              <w:t>Group discussions</w:t>
            </w:r>
          </w:p>
          <w:p w14:paraId="70657CD3" w14:textId="77777777" w:rsidR="00300D99" w:rsidRPr="00377A38" w:rsidRDefault="00300D99" w:rsidP="00971D62">
            <w:pPr>
              <w:pStyle w:val="ListParagraph"/>
              <w:widowControl w:val="0"/>
              <w:spacing w:after="0" w:line="360" w:lineRule="auto"/>
              <w:ind w:left="450"/>
              <w:rPr>
                <w:szCs w:val="24"/>
                <w:lang w:val="en-GB"/>
              </w:rPr>
            </w:pPr>
          </w:p>
        </w:tc>
      </w:tr>
      <w:tr w:rsidR="00300D99" w:rsidRPr="00377A38" w14:paraId="574D0CF6" w14:textId="77777777" w:rsidTr="00971D62">
        <w:trPr>
          <w:trHeight w:val="692"/>
        </w:trPr>
        <w:tc>
          <w:tcPr>
            <w:tcW w:w="1402" w:type="pct"/>
            <w:tcBorders>
              <w:top w:val="single" w:sz="4" w:space="0" w:color="000000"/>
              <w:left w:val="single" w:sz="4" w:space="0" w:color="000000"/>
              <w:bottom w:val="single" w:sz="4" w:space="0" w:color="000000"/>
              <w:right w:val="single" w:sz="4" w:space="0" w:color="000000"/>
            </w:tcBorders>
            <w:shd w:val="clear" w:color="auto" w:fill="FFFFFF"/>
          </w:tcPr>
          <w:p w14:paraId="488A76E5" w14:textId="77777777" w:rsidR="00300D99" w:rsidRPr="00377A38" w:rsidRDefault="00300D99" w:rsidP="00B51EF1">
            <w:pPr>
              <w:pStyle w:val="ListParagraph"/>
              <w:numPr>
                <w:ilvl w:val="1"/>
                <w:numId w:val="77"/>
              </w:numPr>
              <w:spacing w:after="200" w:line="360" w:lineRule="auto"/>
              <w:rPr>
                <w:szCs w:val="24"/>
                <w:lang w:val="en-GB"/>
              </w:rPr>
            </w:pPr>
            <w:r w:rsidRPr="00377A38">
              <w:rPr>
                <w:szCs w:val="24"/>
                <w:lang w:val="en-GB"/>
              </w:rPr>
              <w:lastRenderedPageBreak/>
              <w:t>Conduct weeding information material</w:t>
            </w:r>
          </w:p>
        </w:tc>
        <w:tc>
          <w:tcPr>
            <w:tcW w:w="2315" w:type="pct"/>
            <w:tcBorders>
              <w:top w:val="single" w:sz="4" w:space="0" w:color="auto"/>
              <w:left w:val="single" w:sz="4" w:space="0" w:color="auto"/>
              <w:bottom w:val="single" w:sz="4" w:space="0" w:color="auto"/>
              <w:right w:val="single" w:sz="4" w:space="0" w:color="auto"/>
            </w:tcBorders>
          </w:tcPr>
          <w:p w14:paraId="03000092" w14:textId="77777777" w:rsidR="00300D99" w:rsidRPr="00377A38" w:rsidRDefault="00300D99" w:rsidP="00B51EF1">
            <w:pPr>
              <w:pStyle w:val="ListParagraph"/>
              <w:numPr>
                <w:ilvl w:val="0"/>
                <w:numId w:val="148"/>
              </w:numPr>
              <w:spacing w:after="0" w:line="360" w:lineRule="auto"/>
              <w:rPr>
                <w:szCs w:val="24"/>
                <w:lang w:val="en-GB"/>
              </w:rPr>
            </w:pPr>
            <w:r w:rsidRPr="00377A38">
              <w:rPr>
                <w:szCs w:val="24"/>
                <w:lang w:val="en-GB"/>
              </w:rPr>
              <w:t>Definition of terms</w:t>
            </w:r>
          </w:p>
          <w:p w14:paraId="322283A8"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2.1 Identification of information materials </w:t>
            </w:r>
          </w:p>
          <w:p w14:paraId="71219AB9" w14:textId="77777777" w:rsidR="00300D99" w:rsidRPr="00377A38" w:rsidRDefault="00300D99" w:rsidP="00B51EF1">
            <w:pPr>
              <w:numPr>
                <w:ilvl w:val="0"/>
                <w:numId w:val="104"/>
              </w:numPr>
              <w:spacing w:after="0" w:line="360" w:lineRule="auto"/>
              <w:rPr>
                <w:rFonts w:ascii="Times New Roman" w:hAnsi="Times New Roman"/>
                <w:sz w:val="24"/>
                <w:szCs w:val="24"/>
              </w:rPr>
            </w:pPr>
            <w:r w:rsidRPr="00377A38">
              <w:rPr>
                <w:rFonts w:ascii="Times New Roman" w:hAnsi="Times New Roman"/>
                <w:sz w:val="24"/>
                <w:szCs w:val="24"/>
              </w:rPr>
              <w:t>Survey</w:t>
            </w:r>
          </w:p>
          <w:p w14:paraId="3139A21F" w14:textId="77777777" w:rsidR="00300D99" w:rsidRPr="00377A38" w:rsidRDefault="00300D99" w:rsidP="00B51EF1">
            <w:pPr>
              <w:numPr>
                <w:ilvl w:val="0"/>
                <w:numId w:val="104"/>
              </w:numPr>
              <w:spacing w:after="0" w:line="360" w:lineRule="auto"/>
              <w:rPr>
                <w:rFonts w:ascii="Times New Roman" w:hAnsi="Times New Roman"/>
                <w:sz w:val="24"/>
                <w:szCs w:val="24"/>
              </w:rPr>
            </w:pPr>
            <w:r w:rsidRPr="00377A38">
              <w:rPr>
                <w:rFonts w:ascii="Times New Roman" w:hAnsi="Times New Roman"/>
                <w:sz w:val="24"/>
                <w:szCs w:val="24"/>
              </w:rPr>
              <w:t>User needs</w:t>
            </w:r>
          </w:p>
          <w:p w14:paraId="0B0D3CE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2.2 Retrieval of information materials </w:t>
            </w:r>
          </w:p>
          <w:p w14:paraId="15E73CBF" w14:textId="77777777" w:rsidR="00300D99" w:rsidRPr="00377A38" w:rsidRDefault="00300D99" w:rsidP="00B51EF1">
            <w:pPr>
              <w:pStyle w:val="ListParagraph"/>
              <w:numPr>
                <w:ilvl w:val="0"/>
                <w:numId w:val="103"/>
              </w:numPr>
              <w:spacing w:after="0" w:line="360" w:lineRule="auto"/>
              <w:rPr>
                <w:szCs w:val="24"/>
                <w:lang w:val="en-GB"/>
              </w:rPr>
            </w:pPr>
            <w:r w:rsidRPr="00377A38">
              <w:rPr>
                <w:szCs w:val="24"/>
                <w:lang w:val="en-GB"/>
              </w:rPr>
              <w:t>Policy</w:t>
            </w:r>
          </w:p>
          <w:p w14:paraId="63122D66" w14:textId="77777777" w:rsidR="00300D99" w:rsidRPr="00377A38" w:rsidRDefault="00300D99" w:rsidP="00B51EF1">
            <w:pPr>
              <w:pStyle w:val="ListParagraph"/>
              <w:numPr>
                <w:ilvl w:val="0"/>
                <w:numId w:val="103"/>
              </w:numPr>
              <w:spacing w:after="0" w:line="360" w:lineRule="auto"/>
              <w:rPr>
                <w:szCs w:val="24"/>
                <w:lang w:val="en-GB"/>
              </w:rPr>
            </w:pPr>
            <w:r w:rsidRPr="00377A38">
              <w:rPr>
                <w:szCs w:val="24"/>
                <w:lang w:val="en-GB"/>
              </w:rPr>
              <w:t>Procedure</w:t>
            </w:r>
          </w:p>
          <w:p w14:paraId="4B647CDE" w14:textId="77777777" w:rsidR="00300D99" w:rsidRPr="00377A38" w:rsidRDefault="00300D99" w:rsidP="00B51EF1">
            <w:pPr>
              <w:pStyle w:val="ListParagraph"/>
              <w:numPr>
                <w:ilvl w:val="0"/>
                <w:numId w:val="103"/>
              </w:numPr>
              <w:spacing w:after="0" w:line="360" w:lineRule="auto"/>
              <w:rPr>
                <w:szCs w:val="24"/>
                <w:lang w:val="en-GB"/>
              </w:rPr>
            </w:pPr>
            <w:r w:rsidRPr="00377A38">
              <w:rPr>
                <w:szCs w:val="24"/>
                <w:lang w:val="en-GB"/>
              </w:rPr>
              <w:t>Retrieval tools</w:t>
            </w:r>
          </w:p>
          <w:p w14:paraId="6917302E" w14:textId="77777777" w:rsidR="00300D99" w:rsidRPr="00377A38" w:rsidRDefault="00300D99" w:rsidP="00971D62">
            <w:pPr>
              <w:spacing w:after="0" w:line="360" w:lineRule="auto"/>
              <w:rPr>
                <w:rFonts w:ascii="Times New Roman" w:hAnsi="Times New Roman"/>
                <w:sz w:val="24"/>
                <w:szCs w:val="24"/>
              </w:rPr>
            </w:pPr>
          </w:p>
          <w:p w14:paraId="39A04541" w14:textId="77777777" w:rsidR="00300D99" w:rsidRPr="00377A38" w:rsidRDefault="00300D99" w:rsidP="00971D62">
            <w:pPr>
              <w:spacing w:line="360" w:lineRule="auto"/>
              <w:rPr>
                <w:rFonts w:ascii="Times New Roman" w:hAnsi="Times New Roman"/>
                <w:sz w:val="24"/>
                <w:szCs w:val="24"/>
              </w:rPr>
            </w:pPr>
            <w:r w:rsidRPr="00377A38">
              <w:rPr>
                <w:rFonts w:ascii="Times New Roman" w:hAnsi="Times New Roman"/>
                <w:sz w:val="24"/>
                <w:szCs w:val="24"/>
              </w:rPr>
              <w:t>2.2.1Nature of information materials</w:t>
            </w:r>
          </w:p>
          <w:p w14:paraId="548DA1B5" w14:textId="77777777" w:rsidR="00300D99" w:rsidRPr="00377A38" w:rsidRDefault="00300D99" w:rsidP="00B51EF1">
            <w:pPr>
              <w:pStyle w:val="ListParagraph"/>
              <w:numPr>
                <w:ilvl w:val="0"/>
                <w:numId w:val="106"/>
              </w:numPr>
              <w:spacing w:line="360" w:lineRule="auto"/>
              <w:rPr>
                <w:szCs w:val="24"/>
                <w:lang w:val="en-GB"/>
              </w:rPr>
            </w:pPr>
            <w:r w:rsidRPr="00377A38">
              <w:rPr>
                <w:szCs w:val="24"/>
                <w:lang w:val="en-GB"/>
              </w:rPr>
              <w:t>Print</w:t>
            </w:r>
          </w:p>
          <w:p w14:paraId="58818773" w14:textId="77777777" w:rsidR="00300D99" w:rsidRPr="00377A38" w:rsidRDefault="00300D99" w:rsidP="00B51EF1">
            <w:pPr>
              <w:pStyle w:val="ListParagraph"/>
              <w:numPr>
                <w:ilvl w:val="0"/>
                <w:numId w:val="105"/>
              </w:numPr>
              <w:spacing w:line="360" w:lineRule="auto"/>
              <w:rPr>
                <w:szCs w:val="24"/>
                <w:lang w:val="en-GB"/>
              </w:rPr>
            </w:pPr>
            <w:r w:rsidRPr="00377A38">
              <w:rPr>
                <w:szCs w:val="24"/>
                <w:lang w:val="en-GB"/>
              </w:rPr>
              <w:t>Non print</w:t>
            </w:r>
          </w:p>
          <w:p w14:paraId="7C3639CA" w14:textId="77777777" w:rsidR="00300D99" w:rsidRPr="00377A38" w:rsidRDefault="00300D99" w:rsidP="00971D62">
            <w:pPr>
              <w:spacing w:after="0" w:line="360" w:lineRule="auto"/>
              <w:ind w:left="90"/>
              <w:rPr>
                <w:rFonts w:ascii="Times New Roman" w:hAnsi="Times New Roman"/>
                <w:sz w:val="24"/>
                <w:szCs w:val="24"/>
              </w:rPr>
            </w:pPr>
            <w:r w:rsidRPr="00377A38">
              <w:rPr>
                <w:rFonts w:ascii="Times New Roman" w:hAnsi="Times New Roman"/>
                <w:sz w:val="24"/>
                <w:szCs w:val="24"/>
              </w:rPr>
              <w:t xml:space="preserve">2.2.2 Weeding of information materials </w:t>
            </w:r>
          </w:p>
          <w:p w14:paraId="4753F39E" w14:textId="77777777" w:rsidR="00300D99" w:rsidRPr="00377A38" w:rsidRDefault="00300D99" w:rsidP="00B51EF1">
            <w:pPr>
              <w:pStyle w:val="ListParagraph"/>
              <w:numPr>
                <w:ilvl w:val="0"/>
                <w:numId w:val="107"/>
              </w:numPr>
              <w:spacing w:after="0" w:line="360" w:lineRule="auto"/>
              <w:rPr>
                <w:szCs w:val="24"/>
                <w:lang w:val="en-GB"/>
              </w:rPr>
            </w:pPr>
            <w:r w:rsidRPr="00377A38">
              <w:rPr>
                <w:szCs w:val="24"/>
                <w:lang w:val="en-GB"/>
              </w:rPr>
              <w:t>Policy</w:t>
            </w:r>
          </w:p>
          <w:p w14:paraId="7AB5CA57" w14:textId="77777777" w:rsidR="00300D99" w:rsidRPr="00377A38" w:rsidRDefault="00300D99" w:rsidP="00B51EF1">
            <w:pPr>
              <w:pStyle w:val="ListParagraph"/>
              <w:numPr>
                <w:ilvl w:val="0"/>
                <w:numId w:val="107"/>
              </w:numPr>
              <w:spacing w:after="0" w:line="360" w:lineRule="auto"/>
              <w:rPr>
                <w:szCs w:val="24"/>
                <w:lang w:val="en-GB"/>
              </w:rPr>
            </w:pPr>
            <w:r w:rsidRPr="00377A38">
              <w:rPr>
                <w:szCs w:val="24"/>
                <w:lang w:val="en-GB"/>
              </w:rPr>
              <w:t>Procedure</w:t>
            </w:r>
          </w:p>
          <w:p w14:paraId="2B20528F" w14:textId="77777777" w:rsidR="00300D99" w:rsidRPr="00377A38" w:rsidRDefault="00300D99" w:rsidP="00B51EF1">
            <w:pPr>
              <w:pStyle w:val="ListParagraph"/>
              <w:numPr>
                <w:ilvl w:val="0"/>
                <w:numId w:val="107"/>
              </w:numPr>
              <w:spacing w:after="0" w:line="360" w:lineRule="auto"/>
              <w:rPr>
                <w:szCs w:val="24"/>
                <w:lang w:val="en-GB"/>
              </w:rPr>
            </w:pPr>
            <w:r w:rsidRPr="00377A38">
              <w:rPr>
                <w:szCs w:val="24"/>
                <w:lang w:val="en-GB"/>
              </w:rPr>
              <w:t>Purpose of weeding</w:t>
            </w:r>
          </w:p>
          <w:p w14:paraId="120C019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 Packaging of information materials (weeded)</w:t>
            </w:r>
          </w:p>
          <w:p w14:paraId="71A65FFD" w14:textId="77777777" w:rsidR="00300D99" w:rsidRPr="00377A38" w:rsidRDefault="00300D99" w:rsidP="00B51EF1">
            <w:pPr>
              <w:pStyle w:val="ListParagraph"/>
              <w:numPr>
                <w:ilvl w:val="0"/>
                <w:numId w:val="108"/>
              </w:numPr>
              <w:spacing w:after="0" w:line="360" w:lineRule="auto"/>
              <w:rPr>
                <w:szCs w:val="24"/>
                <w:lang w:val="en-GB"/>
              </w:rPr>
            </w:pPr>
            <w:r w:rsidRPr="00377A38">
              <w:rPr>
                <w:szCs w:val="24"/>
                <w:lang w:val="en-GB"/>
              </w:rPr>
              <w:lastRenderedPageBreak/>
              <w:t>List of items</w:t>
            </w:r>
          </w:p>
          <w:p w14:paraId="16BD4E18" w14:textId="77777777" w:rsidR="00300D99" w:rsidRPr="00377A38" w:rsidRDefault="00300D99" w:rsidP="00B51EF1">
            <w:pPr>
              <w:pStyle w:val="ListParagraph"/>
              <w:numPr>
                <w:ilvl w:val="0"/>
                <w:numId w:val="108"/>
              </w:numPr>
              <w:spacing w:after="0" w:line="360" w:lineRule="auto"/>
              <w:rPr>
                <w:szCs w:val="24"/>
                <w:lang w:val="en-GB"/>
              </w:rPr>
            </w:pPr>
            <w:r w:rsidRPr="00377A38">
              <w:rPr>
                <w:szCs w:val="24"/>
                <w:lang w:val="en-GB"/>
              </w:rPr>
              <w:t>Materials to be used for packaging</w:t>
            </w:r>
          </w:p>
          <w:p w14:paraId="7769B8D2" w14:textId="77777777" w:rsidR="00300D99" w:rsidRPr="00377A38" w:rsidRDefault="00300D99" w:rsidP="00B51EF1">
            <w:pPr>
              <w:pStyle w:val="ListParagraph"/>
              <w:numPr>
                <w:ilvl w:val="0"/>
                <w:numId w:val="108"/>
              </w:numPr>
              <w:spacing w:after="0" w:line="360" w:lineRule="auto"/>
              <w:rPr>
                <w:szCs w:val="24"/>
                <w:lang w:val="en-GB"/>
              </w:rPr>
            </w:pPr>
            <w:r w:rsidRPr="00377A38">
              <w:rPr>
                <w:szCs w:val="24"/>
                <w:lang w:val="en-GB"/>
              </w:rPr>
              <w:t>Methods of packaging</w:t>
            </w:r>
          </w:p>
        </w:tc>
        <w:tc>
          <w:tcPr>
            <w:tcW w:w="1283" w:type="pct"/>
            <w:tcBorders>
              <w:top w:val="single" w:sz="4" w:space="0" w:color="auto"/>
              <w:left w:val="single" w:sz="4" w:space="0" w:color="auto"/>
              <w:bottom w:val="single" w:sz="4" w:space="0" w:color="auto"/>
              <w:right w:val="single" w:sz="4" w:space="0" w:color="auto"/>
            </w:tcBorders>
          </w:tcPr>
          <w:p w14:paraId="2DE442C8"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 xml:space="preserve">Practical </w:t>
            </w:r>
          </w:p>
          <w:p w14:paraId="28E2BB1D"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Project</w:t>
            </w:r>
          </w:p>
          <w:p w14:paraId="1D3113D1"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Portfolio of evidence</w:t>
            </w:r>
          </w:p>
          <w:p w14:paraId="7ED1E8F4" w14:textId="77777777" w:rsidR="00300D99" w:rsidRPr="00377A38" w:rsidRDefault="00300D99" w:rsidP="00B51EF1">
            <w:pPr>
              <w:numPr>
                <w:ilvl w:val="0"/>
                <w:numId w:val="75"/>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55E2C30A"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Written Assessments</w:t>
            </w:r>
          </w:p>
          <w:p w14:paraId="77612DC5"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Group discussions</w:t>
            </w:r>
          </w:p>
          <w:p w14:paraId="6625E848" w14:textId="77777777" w:rsidR="00300D99" w:rsidRPr="00377A38" w:rsidRDefault="00300D99" w:rsidP="00971D62">
            <w:pPr>
              <w:pStyle w:val="ListParagraph"/>
              <w:widowControl w:val="0"/>
              <w:spacing w:after="0" w:line="360" w:lineRule="auto"/>
              <w:ind w:left="450"/>
              <w:rPr>
                <w:szCs w:val="24"/>
                <w:lang w:val="en-GB"/>
              </w:rPr>
            </w:pPr>
          </w:p>
        </w:tc>
      </w:tr>
      <w:tr w:rsidR="00300D99" w:rsidRPr="00377A38" w14:paraId="7C05F267" w14:textId="77777777" w:rsidTr="00971D62">
        <w:trPr>
          <w:trHeight w:val="431"/>
        </w:trPr>
        <w:tc>
          <w:tcPr>
            <w:tcW w:w="1402" w:type="pct"/>
            <w:tcBorders>
              <w:top w:val="single" w:sz="4" w:space="0" w:color="000000"/>
              <w:left w:val="single" w:sz="4" w:space="0" w:color="000000"/>
              <w:bottom w:val="single" w:sz="4" w:space="0" w:color="000000"/>
              <w:right w:val="single" w:sz="4" w:space="0" w:color="000000"/>
            </w:tcBorders>
            <w:shd w:val="clear" w:color="auto" w:fill="auto"/>
          </w:tcPr>
          <w:p w14:paraId="41F72E68" w14:textId="77777777" w:rsidR="00300D99" w:rsidRPr="00377A38" w:rsidRDefault="00300D99" w:rsidP="00B51EF1">
            <w:pPr>
              <w:pStyle w:val="ListParagraph"/>
              <w:numPr>
                <w:ilvl w:val="1"/>
                <w:numId w:val="77"/>
              </w:numPr>
              <w:spacing w:after="200" w:line="360" w:lineRule="auto"/>
              <w:rPr>
                <w:szCs w:val="24"/>
                <w:lang w:val="en-GB"/>
              </w:rPr>
            </w:pPr>
            <w:r w:rsidRPr="00377A38">
              <w:rPr>
                <w:szCs w:val="24"/>
                <w:lang w:val="en-GB"/>
              </w:rPr>
              <w:t>Compile information disposal lists</w:t>
            </w:r>
          </w:p>
        </w:tc>
        <w:tc>
          <w:tcPr>
            <w:tcW w:w="2315" w:type="pct"/>
            <w:tcBorders>
              <w:top w:val="single" w:sz="4" w:space="0" w:color="auto"/>
              <w:left w:val="single" w:sz="4" w:space="0" w:color="auto"/>
              <w:bottom w:val="single" w:sz="4" w:space="0" w:color="auto"/>
              <w:right w:val="single" w:sz="4" w:space="0" w:color="auto"/>
            </w:tcBorders>
          </w:tcPr>
          <w:p w14:paraId="42BC1AF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3.1 types of information disposal lists</w:t>
            </w:r>
          </w:p>
          <w:p w14:paraId="4563E8CC" w14:textId="77777777" w:rsidR="00300D99" w:rsidRPr="00377A38" w:rsidRDefault="00300D99" w:rsidP="00971D62">
            <w:pPr>
              <w:spacing w:after="0" w:line="360" w:lineRule="auto"/>
              <w:rPr>
                <w:rFonts w:ascii="Times New Roman" w:hAnsi="Times New Roman"/>
                <w:sz w:val="24"/>
                <w:szCs w:val="24"/>
              </w:rPr>
            </w:pPr>
          </w:p>
          <w:p w14:paraId="24E6BD3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3.2 Sorting of Information materials to be disposed </w:t>
            </w:r>
          </w:p>
          <w:p w14:paraId="42F6B2EA" w14:textId="77777777" w:rsidR="00300D99" w:rsidRPr="00377A38" w:rsidRDefault="00300D99" w:rsidP="00B51EF1">
            <w:pPr>
              <w:pStyle w:val="ListParagraph"/>
              <w:numPr>
                <w:ilvl w:val="0"/>
                <w:numId w:val="110"/>
              </w:numPr>
              <w:spacing w:after="0" w:line="360" w:lineRule="auto"/>
              <w:rPr>
                <w:szCs w:val="24"/>
                <w:lang w:val="en-GB"/>
              </w:rPr>
            </w:pPr>
            <w:r w:rsidRPr="00377A38">
              <w:rPr>
                <w:szCs w:val="24"/>
                <w:lang w:val="en-GB"/>
              </w:rPr>
              <w:t>Nature of information materials</w:t>
            </w:r>
          </w:p>
          <w:p w14:paraId="0D3A881D"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3.2.1Generate disposal list</w:t>
            </w:r>
          </w:p>
          <w:p w14:paraId="1984707E" w14:textId="77777777" w:rsidR="00300D99" w:rsidRPr="00377A38" w:rsidRDefault="00300D99" w:rsidP="00B51EF1">
            <w:pPr>
              <w:pStyle w:val="ListParagraph"/>
              <w:numPr>
                <w:ilvl w:val="0"/>
                <w:numId w:val="111"/>
              </w:numPr>
              <w:spacing w:after="0" w:line="360" w:lineRule="auto"/>
              <w:rPr>
                <w:szCs w:val="24"/>
                <w:lang w:val="en-GB"/>
              </w:rPr>
            </w:pPr>
            <w:r w:rsidRPr="00377A38">
              <w:rPr>
                <w:szCs w:val="24"/>
                <w:lang w:val="en-GB"/>
              </w:rPr>
              <w:t>Policy</w:t>
            </w:r>
          </w:p>
          <w:p w14:paraId="08DC4ED8" w14:textId="77777777" w:rsidR="00300D99" w:rsidRPr="00377A38" w:rsidRDefault="00300D99" w:rsidP="00B51EF1">
            <w:pPr>
              <w:pStyle w:val="ListParagraph"/>
              <w:numPr>
                <w:ilvl w:val="0"/>
                <w:numId w:val="111"/>
              </w:numPr>
              <w:spacing w:after="0" w:line="360" w:lineRule="auto"/>
              <w:rPr>
                <w:szCs w:val="24"/>
                <w:lang w:val="en-GB"/>
              </w:rPr>
            </w:pPr>
            <w:r w:rsidRPr="00377A38">
              <w:rPr>
                <w:szCs w:val="24"/>
                <w:lang w:val="en-GB"/>
              </w:rPr>
              <w:t>Nature of information materials</w:t>
            </w:r>
          </w:p>
          <w:p w14:paraId="06C9695F" w14:textId="77777777" w:rsidR="00300D99" w:rsidRPr="00377A38" w:rsidRDefault="00300D99" w:rsidP="00B51EF1">
            <w:pPr>
              <w:pStyle w:val="ListParagraph"/>
              <w:numPr>
                <w:ilvl w:val="0"/>
                <w:numId w:val="111"/>
              </w:numPr>
              <w:spacing w:after="0" w:line="360" w:lineRule="auto"/>
              <w:rPr>
                <w:szCs w:val="24"/>
                <w:lang w:val="en-GB"/>
              </w:rPr>
            </w:pPr>
            <w:r w:rsidRPr="00377A38">
              <w:rPr>
                <w:szCs w:val="24"/>
                <w:lang w:val="en-GB"/>
              </w:rPr>
              <w:t>Methods of disposal</w:t>
            </w:r>
          </w:p>
          <w:p w14:paraId="77DC1E20" w14:textId="77777777" w:rsidR="00300D99" w:rsidRPr="00377A38" w:rsidRDefault="00300D99" w:rsidP="00B51EF1">
            <w:pPr>
              <w:pStyle w:val="ListParagraph"/>
              <w:numPr>
                <w:ilvl w:val="1"/>
                <w:numId w:val="109"/>
              </w:numPr>
              <w:spacing w:after="0" w:line="360" w:lineRule="auto"/>
              <w:rPr>
                <w:szCs w:val="24"/>
                <w:lang w:val="en-GB"/>
              </w:rPr>
            </w:pPr>
            <w:r w:rsidRPr="00377A38">
              <w:rPr>
                <w:szCs w:val="24"/>
                <w:lang w:val="en-GB"/>
              </w:rPr>
              <w:t>Packaging of information materials for disposal</w:t>
            </w:r>
          </w:p>
          <w:p w14:paraId="527CAFCE" w14:textId="77777777" w:rsidR="00300D99" w:rsidRPr="00377A38" w:rsidRDefault="00300D99" w:rsidP="00B51EF1">
            <w:pPr>
              <w:pStyle w:val="ListParagraph"/>
              <w:numPr>
                <w:ilvl w:val="0"/>
                <w:numId w:val="112"/>
              </w:numPr>
              <w:spacing w:after="0" w:line="360" w:lineRule="auto"/>
              <w:rPr>
                <w:szCs w:val="24"/>
                <w:lang w:val="en-GB"/>
              </w:rPr>
            </w:pPr>
            <w:r w:rsidRPr="00377A38">
              <w:rPr>
                <w:szCs w:val="24"/>
                <w:lang w:val="en-GB"/>
              </w:rPr>
              <w:t>Methods of packaging</w:t>
            </w:r>
          </w:p>
          <w:p w14:paraId="1471472F" w14:textId="77777777" w:rsidR="00300D99" w:rsidRPr="00377A38" w:rsidRDefault="00300D99" w:rsidP="00B51EF1">
            <w:pPr>
              <w:pStyle w:val="ListParagraph"/>
              <w:numPr>
                <w:ilvl w:val="0"/>
                <w:numId w:val="112"/>
              </w:numPr>
              <w:spacing w:after="0" w:line="360" w:lineRule="auto"/>
              <w:rPr>
                <w:szCs w:val="24"/>
                <w:lang w:val="en-GB"/>
              </w:rPr>
            </w:pPr>
            <w:r w:rsidRPr="00377A38">
              <w:rPr>
                <w:szCs w:val="24"/>
                <w:lang w:val="en-GB"/>
              </w:rPr>
              <w:t>Resources available for packaging</w:t>
            </w:r>
          </w:p>
          <w:p w14:paraId="58C48547"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3.4 Labelling of information materials </w:t>
            </w:r>
          </w:p>
          <w:p w14:paraId="0639DF45" w14:textId="77777777" w:rsidR="00300D99" w:rsidRPr="00377A38" w:rsidRDefault="00300D99" w:rsidP="00B51EF1">
            <w:pPr>
              <w:pStyle w:val="ListParagraph"/>
              <w:numPr>
                <w:ilvl w:val="0"/>
                <w:numId w:val="113"/>
              </w:numPr>
              <w:spacing w:after="0" w:line="360" w:lineRule="auto"/>
              <w:rPr>
                <w:szCs w:val="24"/>
                <w:lang w:val="en-GB"/>
              </w:rPr>
            </w:pPr>
            <w:r w:rsidRPr="00377A38">
              <w:rPr>
                <w:szCs w:val="24"/>
                <w:lang w:val="en-GB"/>
              </w:rPr>
              <w:t>Specification on the disposal list.</w:t>
            </w:r>
          </w:p>
          <w:p w14:paraId="753711CF" w14:textId="77777777" w:rsidR="00300D99" w:rsidRPr="00377A38" w:rsidRDefault="00300D99" w:rsidP="00971D62">
            <w:pPr>
              <w:spacing w:after="0" w:line="360" w:lineRule="auto"/>
              <w:ind w:left="450"/>
              <w:rPr>
                <w:rFonts w:ascii="Times New Roman" w:hAnsi="Times New Roman"/>
                <w:sz w:val="24"/>
                <w:szCs w:val="24"/>
              </w:rPr>
            </w:pPr>
            <w:r w:rsidRPr="00377A38">
              <w:rPr>
                <w:rFonts w:ascii="Times New Roman" w:hAnsi="Times New Roman"/>
                <w:sz w:val="24"/>
                <w:szCs w:val="24"/>
              </w:rPr>
              <w:t xml:space="preserve"> </w:t>
            </w:r>
          </w:p>
        </w:tc>
        <w:tc>
          <w:tcPr>
            <w:tcW w:w="1283" w:type="pct"/>
            <w:tcBorders>
              <w:top w:val="single" w:sz="4" w:space="0" w:color="auto"/>
              <w:left w:val="single" w:sz="4" w:space="0" w:color="auto"/>
              <w:bottom w:val="single" w:sz="4" w:space="0" w:color="auto"/>
              <w:right w:val="single" w:sz="4" w:space="0" w:color="auto"/>
            </w:tcBorders>
          </w:tcPr>
          <w:p w14:paraId="5CB337CC" w14:textId="77777777" w:rsidR="00300D99" w:rsidRPr="00377A38" w:rsidRDefault="00300D99" w:rsidP="00971D62">
            <w:pPr>
              <w:widowControl w:val="0"/>
              <w:spacing w:after="0" w:line="360" w:lineRule="auto"/>
              <w:rPr>
                <w:rFonts w:ascii="Times New Roman" w:hAnsi="Times New Roman"/>
                <w:sz w:val="24"/>
                <w:szCs w:val="24"/>
              </w:rPr>
            </w:pPr>
          </w:p>
          <w:p w14:paraId="627061DA"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Practical assessment</w:t>
            </w:r>
          </w:p>
          <w:p w14:paraId="0C66D2BF"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Project</w:t>
            </w:r>
          </w:p>
          <w:p w14:paraId="5FAFA81A"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Portfolio of evidence</w:t>
            </w:r>
          </w:p>
          <w:p w14:paraId="70D0C88E"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Third party report</w:t>
            </w:r>
          </w:p>
          <w:p w14:paraId="14AAEAFF"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Written assessments</w:t>
            </w:r>
          </w:p>
        </w:tc>
      </w:tr>
    </w:tbl>
    <w:p w14:paraId="0B315B59" w14:textId="77777777" w:rsidR="00300D99" w:rsidRPr="00377A38" w:rsidRDefault="00300D99" w:rsidP="00300D99">
      <w:pPr>
        <w:spacing w:after="0" w:line="360" w:lineRule="auto"/>
        <w:rPr>
          <w:rFonts w:ascii="Times New Roman" w:hAnsi="Times New Roman"/>
          <w:b/>
          <w:sz w:val="24"/>
          <w:szCs w:val="24"/>
        </w:rPr>
      </w:pPr>
    </w:p>
    <w:p w14:paraId="7F8A179B"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Suggested Methods of Delivery</w:t>
      </w:r>
    </w:p>
    <w:p w14:paraId="6FB890F0" w14:textId="77777777" w:rsidR="00300D99" w:rsidRPr="00377A38" w:rsidRDefault="00300D99" w:rsidP="00B51EF1">
      <w:pPr>
        <w:pStyle w:val="ListParagraph"/>
        <w:numPr>
          <w:ilvl w:val="0"/>
          <w:numId w:val="76"/>
        </w:numPr>
        <w:spacing w:after="0" w:line="360" w:lineRule="auto"/>
        <w:rPr>
          <w:szCs w:val="24"/>
          <w:lang w:val="en-GB"/>
        </w:rPr>
      </w:pPr>
      <w:r w:rsidRPr="00377A38">
        <w:rPr>
          <w:szCs w:val="24"/>
          <w:lang w:val="en-GB"/>
        </w:rPr>
        <w:t>Demonstration by trainer</w:t>
      </w:r>
    </w:p>
    <w:p w14:paraId="169D3C4E" w14:textId="77777777" w:rsidR="00300D99" w:rsidRPr="00377A38" w:rsidRDefault="00300D99" w:rsidP="00B51EF1">
      <w:pPr>
        <w:pStyle w:val="ListParagraph"/>
        <w:numPr>
          <w:ilvl w:val="0"/>
          <w:numId w:val="76"/>
        </w:numPr>
        <w:spacing w:line="360" w:lineRule="auto"/>
        <w:rPr>
          <w:szCs w:val="24"/>
          <w:lang w:val="en-GB"/>
        </w:rPr>
      </w:pPr>
      <w:r w:rsidRPr="00377A38">
        <w:rPr>
          <w:szCs w:val="24"/>
          <w:lang w:val="en-GB"/>
        </w:rPr>
        <w:t xml:space="preserve">Practice </w:t>
      </w:r>
    </w:p>
    <w:p w14:paraId="291F2C38"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Simulation/Role play</w:t>
      </w:r>
    </w:p>
    <w:p w14:paraId="2BF01672"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Group Discussion</w:t>
      </w:r>
    </w:p>
    <w:p w14:paraId="3499CC6F"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lastRenderedPageBreak/>
        <w:t xml:space="preserve">Presentations </w:t>
      </w:r>
    </w:p>
    <w:p w14:paraId="0B44A0EF"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 xml:space="preserve">Assignments </w:t>
      </w:r>
    </w:p>
    <w:p w14:paraId="62DEA5CC" w14:textId="77777777" w:rsidR="00300D99" w:rsidRPr="00377A38" w:rsidRDefault="00300D99" w:rsidP="00300D99">
      <w:pPr>
        <w:spacing w:after="0" w:line="360" w:lineRule="auto"/>
        <w:rPr>
          <w:rFonts w:ascii="Times New Roman" w:hAnsi="Times New Roman"/>
          <w:b/>
          <w:sz w:val="24"/>
          <w:szCs w:val="24"/>
        </w:rPr>
      </w:pPr>
    </w:p>
    <w:p w14:paraId="128B6D10"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 xml:space="preserve">Recommended Resources for 25 trainees </w:t>
      </w:r>
    </w:p>
    <w:p w14:paraId="09E3AC26"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13 Computers</w:t>
      </w:r>
    </w:p>
    <w:p w14:paraId="7E4FDD28"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25 Set of stationeries</w:t>
      </w:r>
    </w:p>
    <w:p w14:paraId="58E43FF1"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2 Charts</w:t>
      </w:r>
    </w:p>
    <w:p w14:paraId="4775D67E"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Video clips</w:t>
      </w:r>
    </w:p>
    <w:p w14:paraId="0EB286BA" w14:textId="77777777" w:rsidR="00300D99" w:rsidRPr="00377A38" w:rsidRDefault="00300D99" w:rsidP="00B864DC">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5 Audio tapes</w:t>
      </w:r>
    </w:p>
    <w:p w14:paraId="71E75712"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Theory classroom</w:t>
      </w:r>
    </w:p>
    <w:p w14:paraId="53045502"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Computer lab</w:t>
      </w:r>
    </w:p>
    <w:p w14:paraId="683E1726"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Copyright law manual</w:t>
      </w:r>
    </w:p>
    <w:p w14:paraId="310AFC73"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 xml:space="preserve">Internet </w:t>
      </w:r>
    </w:p>
    <w:p w14:paraId="0D8393FC"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White board</w:t>
      </w:r>
    </w:p>
    <w:p w14:paraId="0BD0D39C"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Assorted tools and equipment</w:t>
      </w:r>
    </w:p>
    <w:p w14:paraId="6552CFD3" w14:textId="77777777" w:rsidR="00300D99" w:rsidRPr="00377A38" w:rsidRDefault="00300D99" w:rsidP="00300D99">
      <w:pPr>
        <w:pStyle w:val="elementperfxhead"/>
        <w:spacing w:line="360" w:lineRule="auto"/>
        <w:ind w:left="360" w:right="0"/>
        <w:rPr>
          <w:rFonts w:ascii="Times New Roman" w:hAnsi="Times New Roman"/>
          <w:b w:val="0"/>
          <w:sz w:val="24"/>
          <w:szCs w:val="24"/>
        </w:rPr>
      </w:pPr>
    </w:p>
    <w:p w14:paraId="34FBCEC9" w14:textId="77777777" w:rsidR="00300D99" w:rsidRPr="00377A38" w:rsidRDefault="00300D99" w:rsidP="00300D99">
      <w:pPr>
        <w:pStyle w:val="elementperfxhead"/>
        <w:spacing w:line="360" w:lineRule="auto"/>
        <w:ind w:left="360" w:right="0"/>
        <w:rPr>
          <w:rFonts w:ascii="Times New Roman" w:hAnsi="Times New Roman"/>
          <w:b w:val="0"/>
          <w:sz w:val="24"/>
          <w:szCs w:val="24"/>
        </w:rPr>
      </w:pPr>
    </w:p>
    <w:p w14:paraId="3B38B589" w14:textId="77777777" w:rsidR="00300D99" w:rsidRPr="00377A38" w:rsidRDefault="00300D99" w:rsidP="00300D99">
      <w:pPr>
        <w:pStyle w:val="elementperfxhead"/>
        <w:spacing w:line="360" w:lineRule="auto"/>
        <w:ind w:left="360" w:right="0"/>
        <w:rPr>
          <w:rFonts w:ascii="Times New Roman" w:hAnsi="Times New Roman"/>
          <w:b w:val="0"/>
          <w:sz w:val="24"/>
          <w:szCs w:val="24"/>
        </w:rPr>
      </w:pPr>
    </w:p>
    <w:p w14:paraId="09990B4F"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4F539490"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5477415C"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7E135995"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4760B04D"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63584786"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4CBCB971"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7F23151D"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7FEDFD68"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681F72FE"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198B6FFD" w14:textId="77777777" w:rsidR="00300D99" w:rsidRPr="00377A38" w:rsidRDefault="00300D99" w:rsidP="00300D99">
      <w:pPr>
        <w:shd w:val="clear" w:color="auto" w:fill="FFFFFF"/>
        <w:spacing w:after="0" w:line="360" w:lineRule="auto"/>
        <w:jc w:val="center"/>
        <w:rPr>
          <w:rFonts w:ascii="Times New Roman" w:hAnsi="Times New Roman"/>
          <w:sz w:val="24"/>
          <w:szCs w:val="24"/>
        </w:rPr>
      </w:pPr>
    </w:p>
    <w:p w14:paraId="1553FE1A" w14:textId="77777777" w:rsidR="00300D99" w:rsidRPr="00377A38" w:rsidRDefault="00300D99" w:rsidP="00300D99">
      <w:pPr>
        <w:spacing w:after="0" w:line="240" w:lineRule="auto"/>
        <w:rPr>
          <w:rFonts w:ascii="Times New Roman" w:eastAsia="Times New Roman" w:hAnsi="Times New Roman"/>
          <w:b/>
          <w:bCs/>
          <w:iCs/>
          <w:sz w:val="24"/>
          <w:szCs w:val="24"/>
        </w:rPr>
      </w:pPr>
      <w:r w:rsidRPr="00377A38">
        <w:rPr>
          <w:rFonts w:ascii="Times New Roman" w:eastAsia="Times New Roman" w:hAnsi="Times New Roman"/>
          <w:b/>
          <w:bCs/>
          <w:iCs/>
          <w:sz w:val="24"/>
          <w:szCs w:val="24"/>
        </w:rPr>
        <w:br w:type="page"/>
      </w:r>
    </w:p>
    <w:p w14:paraId="5247DFF8" w14:textId="77777777" w:rsidR="00300D99" w:rsidRPr="00377A38" w:rsidRDefault="00300D99" w:rsidP="009E7DF1">
      <w:pPr>
        <w:pStyle w:val="Heading2"/>
        <w:rPr>
          <w:lang w:val="en-GB"/>
        </w:rPr>
      </w:pPr>
      <w:bookmarkStart w:id="43" w:name="_Toc194575105"/>
      <w:bookmarkStart w:id="44" w:name="_Toc194669469"/>
      <w:bookmarkStart w:id="45" w:name="_Toc194669519"/>
      <w:bookmarkStart w:id="46" w:name="_Toc194669712"/>
      <w:bookmarkStart w:id="47" w:name="_Toc195784775"/>
      <w:bookmarkStart w:id="48" w:name="_Toc196945703"/>
      <w:r w:rsidRPr="00377A38">
        <w:rPr>
          <w:lang w:val="en-GB"/>
        </w:rPr>
        <w:lastRenderedPageBreak/>
        <w:t>INFORMATION MATERIALS PROCESSING</w:t>
      </w:r>
      <w:bookmarkEnd w:id="43"/>
      <w:bookmarkEnd w:id="44"/>
      <w:bookmarkEnd w:id="45"/>
      <w:bookmarkEnd w:id="46"/>
      <w:bookmarkEnd w:id="47"/>
      <w:bookmarkEnd w:id="48"/>
    </w:p>
    <w:p w14:paraId="2A681399" w14:textId="77777777" w:rsidR="00300D99" w:rsidRPr="00377A38" w:rsidRDefault="00300D99" w:rsidP="00300D99">
      <w:pPr>
        <w:spacing w:after="240"/>
        <w:rPr>
          <w:rFonts w:ascii="Times New Roman" w:hAnsi="Times New Roman"/>
          <w:b/>
          <w:bCs/>
          <w:sz w:val="24"/>
          <w:szCs w:val="24"/>
        </w:rPr>
      </w:pPr>
      <w:r w:rsidRPr="00377A38">
        <w:rPr>
          <w:rFonts w:ascii="Times New Roman" w:hAnsi="Times New Roman"/>
          <w:b/>
          <w:bCs/>
          <w:sz w:val="24"/>
          <w:szCs w:val="24"/>
        </w:rPr>
        <w:t>UNIT CODE: 0322 451 07A</w:t>
      </w:r>
    </w:p>
    <w:p w14:paraId="75C49AA3" w14:textId="77777777" w:rsidR="00300D99" w:rsidRPr="00377A38"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 xml:space="preserve">Relationship to Occupational Standards: </w:t>
      </w:r>
    </w:p>
    <w:p w14:paraId="126D590D"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sz w:val="24"/>
          <w:szCs w:val="24"/>
        </w:rPr>
        <w:t>This unit addresses the unit of</w:t>
      </w:r>
      <w:r w:rsidRPr="00377A38">
        <w:rPr>
          <w:rFonts w:ascii="Times New Roman" w:hAnsi="Times New Roman"/>
          <w:sz w:val="24"/>
          <w:szCs w:val="24"/>
          <w:lang w:eastAsia="fr-FR"/>
        </w:rPr>
        <w:t xml:space="preserve"> Competency</w:t>
      </w:r>
      <w:r w:rsidRPr="00377A38">
        <w:rPr>
          <w:rFonts w:ascii="Times New Roman" w:hAnsi="Times New Roman"/>
          <w:sz w:val="24"/>
          <w:szCs w:val="24"/>
        </w:rPr>
        <w:t>:  Information materials processing</w:t>
      </w:r>
    </w:p>
    <w:p w14:paraId="07FE08B0" w14:textId="77777777" w:rsidR="00300D99" w:rsidRPr="00377A38" w:rsidRDefault="00300D99" w:rsidP="00300D99">
      <w:pPr>
        <w:tabs>
          <w:tab w:val="center" w:pos="4680"/>
        </w:tabs>
        <w:spacing w:line="360" w:lineRule="auto"/>
        <w:jc w:val="both"/>
        <w:rPr>
          <w:rFonts w:ascii="Times New Roman" w:hAnsi="Times New Roman"/>
          <w:sz w:val="24"/>
          <w:szCs w:val="24"/>
        </w:rPr>
      </w:pPr>
      <w:r w:rsidRPr="00377A38">
        <w:rPr>
          <w:rFonts w:ascii="Times New Roman" w:hAnsi="Times New Roman"/>
          <w:b/>
          <w:sz w:val="24"/>
          <w:szCs w:val="24"/>
        </w:rPr>
        <w:t>Duration of Unit:    200 hours</w:t>
      </w:r>
    </w:p>
    <w:p w14:paraId="37A00DEC" w14:textId="77777777" w:rsidR="00300D99" w:rsidRPr="00377A38" w:rsidRDefault="00300D99" w:rsidP="00300D99">
      <w:pPr>
        <w:spacing w:after="0"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UNIT DESCRIPTION</w:t>
      </w:r>
    </w:p>
    <w:p w14:paraId="1242E33D"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eastAsia="Times New Roman" w:hAnsi="Times New Roman"/>
          <w:sz w:val="24"/>
          <w:szCs w:val="24"/>
        </w:rPr>
        <w:t xml:space="preserve">This unit covers the competencies required to Process Information materials. It entails: Verifying information materials, branding information materials, </w:t>
      </w:r>
      <w:r w:rsidR="00E87E76" w:rsidRPr="00377A38">
        <w:rPr>
          <w:rFonts w:ascii="Times New Roman" w:eastAsia="Times New Roman" w:hAnsi="Times New Roman"/>
          <w:sz w:val="24"/>
          <w:szCs w:val="24"/>
        </w:rPr>
        <w:t>recording</w:t>
      </w:r>
      <w:r w:rsidRPr="00377A38">
        <w:rPr>
          <w:rFonts w:ascii="Times New Roman" w:eastAsia="Times New Roman" w:hAnsi="Times New Roman"/>
          <w:sz w:val="24"/>
          <w:szCs w:val="24"/>
        </w:rPr>
        <w:t xml:space="preserve"> information material details.</w:t>
      </w:r>
    </w:p>
    <w:p w14:paraId="2B146019" w14:textId="77777777" w:rsidR="00300D99"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242AF956" w14:textId="77777777" w:rsidR="00647F38" w:rsidRPr="00724608" w:rsidRDefault="00647F38" w:rsidP="00647F38">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647F38" w:rsidRPr="00724608" w14:paraId="4B15A7AB" w14:textId="77777777" w:rsidTr="00AA7682">
        <w:tc>
          <w:tcPr>
            <w:tcW w:w="710" w:type="dxa"/>
          </w:tcPr>
          <w:p w14:paraId="1FAC1E01" w14:textId="77777777" w:rsidR="00647F38" w:rsidRPr="00724608" w:rsidRDefault="00647F3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2907C3F6" w14:textId="77777777" w:rsidR="00647F38" w:rsidRPr="00724608" w:rsidRDefault="00647F3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29F585AB" w14:textId="77777777" w:rsidR="00647F38" w:rsidRPr="00724608" w:rsidRDefault="00647F3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647F38" w:rsidRPr="00724608" w14:paraId="699BBCBC" w14:textId="77777777" w:rsidTr="00F90A82">
        <w:tc>
          <w:tcPr>
            <w:tcW w:w="710" w:type="dxa"/>
          </w:tcPr>
          <w:p w14:paraId="18CE2DF4" w14:textId="77777777" w:rsidR="00647F38" w:rsidRPr="00724608" w:rsidRDefault="00647F38"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38C5B385" w14:textId="5C5D141A" w:rsidR="00647F38" w:rsidRPr="00724608" w:rsidRDefault="00F90A82" w:rsidP="00AA7682">
            <w:pPr>
              <w:spacing w:after="160" w:line="259" w:lineRule="auto"/>
              <w:rPr>
                <w:rFonts w:ascii="Times New Roman" w:eastAsia="Calibri" w:hAnsi="Times New Roman"/>
                <w:bCs/>
                <w:sz w:val="24"/>
                <w:szCs w:val="24"/>
              </w:rPr>
            </w:pPr>
            <w:r w:rsidRPr="00F90A82">
              <w:rPr>
                <w:rFonts w:ascii="Times New Roman" w:hAnsi="Times New Roman"/>
                <w:sz w:val="24"/>
                <w:szCs w:val="24"/>
              </w:rPr>
              <w:t>Verification of Information materials</w:t>
            </w:r>
          </w:p>
        </w:tc>
        <w:tc>
          <w:tcPr>
            <w:tcW w:w="2970" w:type="dxa"/>
          </w:tcPr>
          <w:p w14:paraId="1384D2E8" w14:textId="434E6BFE" w:rsidR="00647F38" w:rsidRPr="00724608" w:rsidRDefault="00F90A82" w:rsidP="00F90A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647F38" w:rsidRPr="00724608" w14:paraId="109A2E5C" w14:textId="77777777" w:rsidTr="00F90A82">
        <w:tc>
          <w:tcPr>
            <w:tcW w:w="710" w:type="dxa"/>
          </w:tcPr>
          <w:p w14:paraId="16A469D1" w14:textId="77777777" w:rsidR="00647F38" w:rsidRPr="00724608" w:rsidRDefault="00647F38"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3C7C3185" w14:textId="2B4DD700" w:rsidR="00647F38" w:rsidRPr="00724608" w:rsidRDefault="00F90A82" w:rsidP="00AA7682">
            <w:pPr>
              <w:spacing w:after="160" w:line="259" w:lineRule="auto"/>
              <w:rPr>
                <w:rFonts w:ascii="Times New Roman" w:eastAsia="Calibri" w:hAnsi="Times New Roman"/>
                <w:bCs/>
                <w:sz w:val="24"/>
                <w:szCs w:val="24"/>
              </w:rPr>
            </w:pPr>
            <w:r w:rsidRPr="00F90A82">
              <w:rPr>
                <w:rFonts w:ascii="Times New Roman" w:hAnsi="Times New Roman"/>
                <w:sz w:val="24"/>
                <w:szCs w:val="24"/>
              </w:rPr>
              <w:t>Branding Information materials</w:t>
            </w:r>
          </w:p>
        </w:tc>
        <w:tc>
          <w:tcPr>
            <w:tcW w:w="2970" w:type="dxa"/>
          </w:tcPr>
          <w:p w14:paraId="038496CF" w14:textId="65215C7F" w:rsidR="00647F38" w:rsidRPr="00724608" w:rsidRDefault="00F90A82" w:rsidP="00F90A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80</w:t>
            </w:r>
          </w:p>
        </w:tc>
      </w:tr>
      <w:tr w:rsidR="00647F38" w:rsidRPr="00724608" w14:paraId="3E9D2AFA" w14:textId="77777777" w:rsidTr="00F90A82">
        <w:tc>
          <w:tcPr>
            <w:tcW w:w="710" w:type="dxa"/>
          </w:tcPr>
          <w:p w14:paraId="05F14AE1" w14:textId="77777777" w:rsidR="00647F38" w:rsidRPr="00724608" w:rsidRDefault="00647F38"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14D249D8" w14:textId="6CFE904F" w:rsidR="00647F38" w:rsidRPr="00724608" w:rsidRDefault="00F90A82" w:rsidP="00AA7682">
            <w:pPr>
              <w:spacing w:after="160" w:line="259" w:lineRule="auto"/>
              <w:rPr>
                <w:rFonts w:ascii="Times New Roman" w:eastAsia="Calibri" w:hAnsi="Times New Roman"/>
                <w:sz w:val="24"/>
                <w:szCs w:val="24"/>
              </w:rPr>
            </w:pPr>
            <w:r w:rsidRPr="00F90A82">
              <w:rPr>
                <w:rFonts w:ascii="Times New Roman" w:hAnsi="Times New Roman"/>
                <w:sz w:val="24"/>
                <w:szCs w:val="24"/>
              </w:rPr>
              <w:t>Recording information material details</w:t>
            </w:r>
          </w:p>
        </w:tc>
        <w:tc>
          <w:tcPr>
            <w:tcW w:w="2970" w:type="dxa"/>
          </w:tcPr>
          <w:p w14:paraId="6267AE78" w14:textId="645F456E" w:rsidR="00647F38" w:rsidRPr="00724608" w:rsidRDefault="00F90A82" w:rsidP="00F90A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647F38" w:rsidRPr="00724608" w14:paraId="65ED0F57" w14:textId="77777777" w:rsidTr="00F90A82">
        <w:tc>
          <w:tcPr>
            <w:tcW w:w="6046" w:type="dxa"/>
            <w:gridSpan w:val="2"/>
          </w:tcPr>
          <w:p w14:paraId="2DC5F640" w14:textId="77777777" w:rsidR="00647F38" w:rsidRPr="00724608" w:rsidRDefault="00647F38"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1E84C101" w14:textId="6E5E7EA1" w:rsidR="00647F38" w:rsidRPr="00724608" w:rsidRDefault="00F90A82" w:rsidP="00F90A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200</w:t>
            </w:r>
            <w:r>
              <w:rPr>
                <w:rFonts w:ascii="Times New Roman" w:hAnsi="Times New Roman"/>
                <w:b/>
                <w:sz w:val="24"/>
                <w:szCs w:val="24"/>
              </w:rPr>
              <w:fldChar w:fldCharType="end"/>
            </w:r>
          </w:p>
        </w:tc>
      </w:tr>
    </w:tbl>
    <w:p w14:paraId="52725D7D" w14:textId="77777777" w:rsidR="00647F38" w:rsidRPr="00377A38" w:rsidRDefault="00647F38" w:rsidP="00647F38">
      <w:pPr>
        <w:spacing w:after="0" w:line="360" w:lineRule="auto"/>
        <w:jc w:val="both"/>
        <w:rPr>
          <w:rFonts w:ascii="Times New Roman" w:hAnsi="Times New Roman"/>
          <w:b/>
          <w:sz w:val="24"/>
          <w:szCs w:val="24"/>
        </w:rPr>
      </w:pPr>
    </w:p>
    <w:p w14:paraId="6DD01BBF" w14:textId="77777777" w:rsidR="00300D99" w:rsidRPr="00377A38" w:rsidRDefault="00300D99" w:rsidP="00300D99">
      <w:pPr>
        <w:spacing w:before="120" w:after="120" w:line="360" w:lineRule="auto"/>
        <w:ind w:left="357" w:hanging="357"/>
        <w:contextualSpacing/>
        <w:jc w:val="both"/>
        <w:rPr>
          <w:rFonts w:ascii="Times New Roman" w:hAnsi="Times New Roman"/>
          <w:b/>
          <w:sz w:val="24"/>
          <w:szCs w:val="24"/>
        </w:rPr>
      </w:pPr>
      <w:r w:rsidRPr="00377A38">
        <w:rPr>
          <w:rFonts w:ascii="Times New Roman" w:hAnsi="Times New Roman"/>
          <w:b/>
          <w:sz w:val="24"/>
          <w:szCs w:val="24"/>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338"/>
        <w:gridCol w:w="2404"/>
      </w:tblGrid>
      <w:tr w:rsidR="00300D99" w:rsidRPr="00377A38" w14:paraId="56A851B8" w14:textId="77777777" w:rsidTr="00971D62">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63C55B1B"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25450A3B" w14:textId="77777777" w:rsidR="00300D99" w:rsidRPr="00377A38" w:rsidRDefault="00300D99" w:rsidP="00971D62">
            <w:pPr>
              <w:spacing w:after="0" w:line="360" w:lineRule="auto"/>
              <w:ind w:left="357" w:hanging="357"/>
              <w:rPr>
                <w:rFonts w:ascii="Times New Roman" w:hAnsi="Times New Roman"/>
                <w:b/>
                <w:sz w:val="24"/>
                <w:szCs w:val="24"/>
              </w:rPr>
            </w:pPr>
            <w:r w:rsidRPr="00377A38">
              <w:rPr>
                <w:rFonts w:ascii="Times New Roman" w:hAnsi="Times New Roman"/>
                <w:b/>
                <w:sz w:val="24"/>
                <w:szCs w:val="24"/>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64A630BB"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Suggested Assessment Methods</w:t>
            </w:r>
          </w:p>
        </w:tc>
      </w:tr>
      <w:tr w:rsidR="00300D99" w:rsidRPr="00377A38" w14:paraId="14E24BCC" w14:textId="77777777" w:rsidTr="00971D62">
        <w:trPr>
          <w:trHeight w:val="422"/>
        </w:trPr>
        <w:tc>
          <w:tcPr>
            <w:tcW w:w="1402" w:type="pct"/>
            <w:tcBorders>
              <w:top w:val="single" w:sz="4" w:space="0" w:color="000000"/>
              <w:left w:val="single" w:sz="4" w:space="0" w:color="000000"/>
              <w:bottom w:val="single" w:sz="4" w:space="0" w:color="000000"/>
              <w:right w:val="single" w:sz="4" w:space="0" w:color="000000"/>
            </w:tcBorders>
            <w:shd w:val="clear" w:color="auto" w:fill="FFFFFF"/>
          </w:tcPr>
          <w:p w14:paraId="1253ED3E" w14:textId="77777777" w:rsidR="00300D99" w:rsidRPr="00377A38" w:rsidRDefault="00300D99" w:rsidP="00B51EF1">
            <w:pPr>
              <w:pStyle w:val="ListParagraph"/>
              <w:numPr>
                <w:ilvl w:val="3"/>
                <w:numId w:val="78"/>
              </w:numPr>
              <w:spacing w:after="200" w:line="360" w:lineRule="auto"/>
              <w:rPr>
                <w:szCs w:val="24"/>
                <w:lang w:val="en-GB"/>
              </w:rPr>
            </w:pPr>
            <w:r w:rsidRPr="00377A38">
              <w:rPr>
                <w:szCs w:val="24"/>
                <w:lang w:val="en-GB"/>
              </w:rPr>
              <w:t>Verify    Information Materials</w:t>
            </w:r>
          </w:p>
        </w:tc>
        <w:tc>
          <w:tcPr>
            <w:tcW w:w="2315" w:type="pct"/>
            <w:tcBorders>
              <w:top w:val="single" w:sz="4" w:space="0" w:color="auto"/>
              <w:left w:val="single" w:sz="4" w:space="0" w:color="auto"/>
              <w:bottom w:val="single" w:sz="4" w:space="0" w:color="auto"/>
              <w:right w:val="single" w:sz="4" w:space="0" w:color="auto"/>
            </w:tcBorders>
          </w:tcPr>
          <w:p w14:paraId="38C11E7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1.0 Definition of terms</w:t>
            </w:r>
          </w:p>
          <w:p w14:paraId="63BB9FBD" w14:textId="77777777" w:rsidR="00300D99" w:rsidRPr="00377A38" w:rsidRDefault="00300D99" w:rsidP="00B51EF1">
            <w:pPr>
              <w:pStyle w:val="ListParagraph"/>
              <w:numPr>
                <w:ilvl w:val="0"/>
                <w:numId w:val="114"/>
              </w:numPr>
              <w:spacing w:after="0" w:line="360" w:lineRule="auto"/>
              <w:rPr>
                <w:szCs w:val="24"/>
                <w:lang w:val="en-GB"/>
              </w:rPr>
            </w:pPr>
            <w:r w:rsidRPr="00377A38">
              <w:rPr>
                <w:szCs w:val="24"/>
                <w:lang w:val="en-GB"/>
              </w:rPr>
              <w:t>Branding information materials.</w:t>
            </w:r>
          </w:p>
          <w:p w14:paraId="2FEBF8F1" w14:textId="77777777" w:rsidR="00300D99" w:rsidRPr="00377A38" w:rsidRDefault="00300D99" w:rsidP="00B51EF1">
            <w:pPr>
              <w:pStyle w:val="ListParagraph"/>
              <w:numPr>
                <w:ilvl w:val="0"/>
                <w:numId w:val="114"/>
              </w:numPr>
              <w:spacing w:after="0" w:line="360" w:lineRule="auto"/>
              <w:rPr>
                <w:szCs w:val="24"/>
                <w:lang w:val="en-GB"/>
              </w:rPr>
            </w:pPr>
            <w:r w:rsidRPr="00377A38">
              <w:rPr>
                <w:szCs w:val="24"/>
                <w:lang w:val="en-GB"/>
              </w:rPr>
              <w:t>Bibliographic details.</w:t>
            </w:r>
          </w:p>
          <w:p w14:paraId="0ABA02E1" w14:textId="77777777" w:rsidR="00300D99" w:rsidRPr="00377A38" w:rsidRDefault="00300D99" w:rsidP="00B51EF1">
            <w:pPr>
              <w:pStyle w:val="ListParagraph"/>
              <w:numPr>
                <w:ilvl w:val="0"/>
                <w:numId w:val="114"/>
              </w:numPr>
              <w:spacing w:after="0" w:line="360" w:lineRule="auto"/>
              <w:rPr>
                <w:szCs w:val="24"/>
                <w:lang w:val="en-GB"/>
              </w:rPr>
            </w:pPr>
            <w:r w:rsidRPr="00377A38">
              <w:rPr>
                <w:szCs w:val="24"/>
                <w:lang w:val="en-GB"/>
              </w:rPr>
              <w:t>Accession register.</w:t>
            </w:r>
          </w:p>
          <w:p w14:paraId="1D0D369A" w14:textId="77777777" w:rsidR="00300D99" w:rsidRPr="00377A38" w:rsidRDefault="00300D99" w:rsidP="00971D62">
            <w:pPr>
              <w:spacing w:after="0" w:line="360" w:lineRule="auto"/>
              <w:ind w:left="266" w:hanging="360"/>
              <w:rPr>
                <w:rFonts w:ascii="Times New Roman" w:hAnsi="Times New Roman"/>
                <w:sz w:val="24"/>
                <w:szCs w:val="24"/>
              </w:rPr>
            </w:pPr>
            <w:r w:rsidRPr="00377A38">
              <w:rPr>
                <w:rFonts w:ascii="Times New Roman" w:hAnsi="Times New Roman"/>
                <w:sz w:val="24"/>
                <w:szCs w:val="24"/>
              </w:rPr>
              <w:t>1.1 Introduction to Information materials processing</w:t>
            </w:r>
          </w:p>
          <w:p w14:paraId="1EF462A7" w14:textId="77777777" w:rsidR="00300D99" w:rsidRPr="00377A38" w:rsidRDefault="00300D99" w:rsidP="00B51EF1">
            <w:pPr>
              <w:pStyle w:val="ListParagraph"/>
              <w:numPr>
                <w:ilvl w:val="0"/>
                <w:numId w:val="113"/>
              </w:numPr>
              <w:spacing w:after="0" w:line="360" w:lineRule="auto"/>
              <w:rPr>
                <w:szCs w:val="24"/>
                <w:lang w:val="en-GB"/>
              </w:rPr>
            </w:pPr>
            <w:r w:rsidRPr="00377A38">
              <w:rPr>
                <w:szCs w:val="24"/>
                <w:lang w:val="en-GB"/>
              </w:rPr>
              <w:t>Types of information materials</w:t>
            </w:r>
          </w:p>
          <w:p w14:paraId="207956B2" w14:textId="77777777" w:rsidR="00300D99" w:rsidRPr="00377A38" w:rsidRDefault="00300D99" w:rsidP="00B51EF1">
            <w:pPr>
              <w:pStyle w:val="ListParagraph"/>
              <w:numPr>
                <w:ilvl w:val="0"/>
                <w:numId w:val="113"/>
              </w:numPr>
              <w:spacing w:after="0" w:line="360" w:lineRule="auto"/>
              <w:rPr>
                <w:szCs w:val="24"/>
                <w:lang w:val="en-GB"/>
              </w:rPr>
            </w:pPr>
            <w:r w:rsidRPr="00377A38">
              <w:rPr>
                <w:szCs w:val="24"/>
                <w:lang w:val="en-GB"/>
              </w:rPr>
              <w:t>Importance of processing information materials</w:t>
            </w:r>
          </w:p>
          <w:p w14:paraId="69FF9CB7"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lastRenderedPageBreak/>
              <w:t>1.2 cross-check to confirm the quality and quantity of the materials</w:t>
            </w:r>
          </w:p>
          <w:p w14:paraId="0E2BFF36"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1.3 Conducting   Physical examination </w:t>
            </w:r>
          </w:p>
          <w:p w14:paraId="48EA6F37" w14:textId="77777777" w:rsidR="00300D99" w:rsidRPr="00377A38" w:rsidRDefault="00300D99" w:rsidP="00B51EF1">
            <w:pPr>
              <w:pStyle w:val="ListParagraph"/>
              <w:numPr>
                <w:ilvl w:val="0"/>
                <w:numId w:val="115"/>
              </w:numPr>
              <w:spacing w:after="0" w:line="360" w:lineRule="auto"/>
              <w:rPr>
                <w:szCs w:val="24"/>
                <w:lang w:val="en-GB"/>
              </w:rPr>
            </w:pPr>
            <w:r w:rsidRPr="00377A38">
              <w:rPr>
                <w:szCs w:val="24"/>
                <w:lang w:val="en-GB"/>
              </w:rPr>
              <w:t>Spine checking</w:t>
            </w:r>
          </w:p>
          <w:p w14:paraId="64B97E73" w14:textId="77777777" w:rsidR="00300D99" w:rsidRPr="00377A38" w:rsidRDefault="00300D99" w:rsidP="00B51EF1">
            <w:pPr>
              <w:pStyle w:val="ListParagraph"/>
              <w:numPr>
                <w:ilvl w:val="0"/>
                <w:numId w:val="115"/>
              </w:numPr>
              <w:spacing w:after="0" w:line="360" w:lineRule="auto"/>
              <w:rPr>
                <w:szCs w:val="24"/>
                <w:lang w:val="en-GB"/>
              </w:rPr>
            </w:pPr>
            <w:r w:rsidRPr="00377A38">
              <w:rPr>
                <w:szCs w:val="24"/>
                <w:lang w:val="en-GB"/>
              </w:rPr>
              <w:t>Loose/blank pages</w:t>
            </w:r>
          </w:p>
          <w:p w14:paraId="3B34EA14" w14:textId="77777777" w:rsidR="00300D99" w:rsidRPr="00377A38" w:rsidRDefault="00300D99" w:rsidP="00B51EF1">
            <w:pPr>
              <w:pStyle w:val="ListParagraph"/>
              <w:numPr>
                <w:ilvl w:val="0"/>
                <w:numId w:val="115"/>
              </w:numPr>
              <w:spacing w:after="0" w:line="360" w:lineRule="auto"/>
              <w:rPr>
                <w:szCs w:val="24"/>
                <w:lang w:val="en-GB"/>
              </w:rPr>
            </w:pPr>
            <w:r w:rsidRPr="00377A38">
              <w:rPr>
                <w:szCs w:val="24"/>
                <w:lang w:val="en-GB"/>
              </w:rPr>
              <w:t>Book design</w:t>
            </w:r>
          </w:p>
          <w:p w14:paraId="7804D51B" w14:textId="77777777" w:rsidR="00300D99" w:rsidRPr="00377A38" w:rsidRDefault="00300D99" w:rsidP="00B51EF1">
            <w:pPr>
              <w:pStyle w:val="ListParagraph"/>
              <w:numPr>
                <w:ilvl w:val="0"/>
                <w:numId w:val="115"/>
              </w:numPr>
              <w:spacing w:after="0" w:line="360" w:lineRule="auto"/>
              <w:rPr>
                <w:szCs w:val="24"/>
                <w:lang w:val="en-GB"/>
              </w:rPr>
            </w:pPr>
            <w:r w:rsidRPr="00377A38">
              <w:rPr>
                <w:szCs w:val="24"/>
                <w:lang w:val="en-GB"/>
              </w:rPr>
              <w:t xml:space="preserve">Illustrations       </w:t>
            </w:r>
          </w:p>
        </w:tc>
        <w:tc>
          <w:tcPr>
            <w:tcW w:w="1283" w:type="pct"/>
            <w:tcBorders>
              <w:top w:val="single" w:sz="4" w:space="0" w:color="auto"/>
              <w:left w:val="single" w:sz="4" w:space="0" w:color="auto"/>
              <w:bottom w:val="single" w:sz="4" w:space="0" w:color="auto"/>
              <w:right w:val="single" w:sz="4" w:space="0" w:color="auto"/>
            </w:tcBorders>
          </w:tcPr>
          <w:p w14:paraId="6C7076D3" w14:textId="77777777" w:rsidR="00300D99" w:rsidRPr="00377A38" w:rsidRDefault="00300D99" w:rsidP="00971D62">
            <w:pPr>
              <w:widowControl w:val="0"/>
              <w:spacing w:after="0" w:line="360" w:lineRule="auto"/>
              <w:rPr>
                <w:rFonts w:ascii="Times New Roman" w:hAnsi="Times New Roman"/>
                <w:sz w:val="24"/>
                <w:szCs w:val="24"/>
              </w:rPr>
            </w:pPr>
          </w:p>
          <w:p w14:paraId="318B6CF9"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 xml:space="preserve">Practical </w:t>
            </w:r>
          </w:p>
          <w:p w14:paraId="4CE04AB9"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Projects</w:t>
            </w:r>
          </w:p>
          <w:p w14:paraId="539F72DF"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Portfolio of evidence</w:t>
            </w:r>
          </w:p>
          <w:p w14:paraId="2706C2C9"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Third party report</w:t>
            </w:r>
          </w:p>
          <w:p w14:paraId="496B5077"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lastRenderedPageBreak/>
              <w:t>Written assessment</w:t>
            </w:r>
          </w:p>
          <w:p w14:paraId="34FACEF5"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Group discussion</w:t>
            </w:r>
          </w:p>
        </w:tc>
      </w:tr>
      <w:tr w:rsidR="00300D99" w:rsidRPr="00377A38" w14:paraId="273EB641" w14:textId="77777777" w:rsidTr="00971D62">
        <w:trPr>
          <w:trHeight w:val="422"/>
        </w:trPr>
        <w:tc>
          <w:tcPr>
            <w:tcW w:w="1402" w:type="pct"/>
            <w:tcBorders>
              <w:top w:val="single" w:sz="4" w:space="0" w:color="000000"/>
              <w:left w:val="single" w:sz="4" w:space="0" w:color="000000"/>
              <w:bottom w:val="single" w:sz="4" w:space="0" w:color="000000"/>
              <w:right w:val="single" w:sz="4" w:space="0" w:color="000000"/>
            </w:tcBorders>
            <w:shd w:val="clear" w:color="auto" w:fill="FFFFFF"/>
          </w:tcPr>
          <w:p w14:paraId="48828CD4" w14:textId="77777777" w:rsidR="00300D99" w:rsidRPr="00377A38" w:rsidRDefault="00300D99" w:rsidP="00B51EF1">
            <w:pPr>
              <w:pStyle w:val="ListParagraph"/>
              <w:numPr>
                <w:ilvl w:val="3"/>
                <w:numId w:val="78"/>
              </w:numPr>
              <w:spacing w:after="0" w:line="360" w:lineRule="auto"/>
              <w:rPr>
                <w:szCs w:val="24"/>
                <w:lang w:val="en-GB"/>
              </w:rPr>
            </w:pPr>
            <w:r w:rsidRPr="00377A38">
              <w:rPr>
                <w:szCs w:val="24"/>
                <w:lang w:val="en-GB"/>
              </w:rPr>
              <w:lastRenderedPageBreak/>
              <w:t>Brand Information Materials</w:t>
            </w:r>
          </w:p>
        </w:tc>
        <w:tc>
          <w:tcPr>
            <w:tcW w:w="2315" w:type="pct"/>
            <w:tcBorders>
              <w:top w:val="single" w:sz="4" w:space="0" w:color="auto"/>
              <w:left w:val="single" w:sz="4" w:space="0" w:color="auto"/>
              <w:bottom w:val="single" w:sz="4" w:space="0" w:color="auto"/>
              <w:right w:val="single" w:sz="4" w:space="0" w:color="auto"/>
            </w:tcBorders>
          </w:tcPr>
          <w:p w14:paraId="536171F0" w14:textId="77777777" w:rsidR="00300D99" w:rsidRPr="00377A38" w:rsidRDefault="00300D99" w:rsidP="00971D62">
            <w:pPr>
              <w:spacing w:after="0" w:line="360" w:lineRule="auto"/>
              <w:ind w:left="240" w:hanging="270"/>
              <w:rPr>
                <w:rFonts w:ascii="Times New Roman" w:hAnsi="Times New Roman"/>
                <w:sz w:val="24"/>
                <w:szCs w:val="24"/>
              </w:rPr>
            </w:pPr>
            <w:r w:rsidRPr="00377A38">
              <w:rPr>
                <w:rFonts w:ascii="Times New Roman" w:hAnsi="Times New Roman"/>
                <w:sz w:val="24"/>
                <w:szCs w:val="24"/>
              </w:rPr>
              <w:t>2.1 Purpose of branding information materials</w:t>
            </w:r>
          </w:p>
          <w:p w14:paraId="5C5CE49E" w14:textId="77777777" w:rsidR="00300D99" w:rsidRPr="00377A38" w:rsidRDefault="00300D99" w:rsidP="00971D62">
            <w:pPr>
              <w:spacing w:after="0" w:line="360" w:lineRule="auto"/>
              <w:ind w:left="240" w:hanging="270"/>
              <w:rPr>
                <w:rFonts w:ascii="Times New Roman" w:hAnsi="Times New Roman"/>
                <w:sz w:val="24"/>
                <w:szCs w:val="24"/>
              </w:rPr>
            </w:pPr>
            <w:r w:rsidRPr="00377A38">
              <w:rPr>
                <w:rFonts w:ascii="Times New Roman" w:hAnsi="Times New Roman"/>
                <w:sz w:val="24"/>
                <w:szCs w:val="24"/>
              </w:rPr>
              <w:t>2.2 Methods of branding information materials</w:t>
            </w:r>
          </w:p>
          <w:p w14:paraId="72BB78D5" w14:textId="77777777" w:rsidR="00300D99" w:rsidRPr="00377A38" w:rsidRDefault="00300D99" w:rsidP="00B51EF1">
            <w:pPr>
              <w:pStyle w:val="ListParagraph"/>
              <w:numPr>
                <w:ilvl w:val="0"/>
                <w:numId w:val="149"/>
              </w:numPr>
              <w:spacing w:after="0" w:line="360" w:lineRule="auto"/>
              <w:rPr>
                <w:szCs w:val="24"/>
                <w:lang w:val="en-GB"/>
              </w:rPr>
            </w:pPr>
            <w:r w:rsidRPr="00377A38">
              <w:rPr>
                <w:szCs w:val="24"/>
                <w:lang w:val="en-GB"/>
              </w:rPr>
              <w:t>Assign institutional stamp</w:t>
            </w:r>
          </w:p>
          <w:p w14:paraId="1D1771C0" w14:textId="77777777" w:rsidR="00300D99" w:rsidRPr="00377A38" w:rsidRDefault="00300D99" w:rsidP="00B51EF1">
            <w:pPr>
              <w:pStyle w:val="ListParagraph"/>
              <w:numPr>
                <w:ilvl w:val="0"/>
                <w:numId w:val="149"/>
              </w:numPr>
              <w:spacing w:after="0" w:line="360" w:lineRule="auto"/>
              <w:rPr>
                <w:szCs w:val="24"/>
                <w:lang w:val="en-GB"/>
              </w:rPr>
            </w:pPr>
            <w:r w:rsidRPr="00377A38">
              <w:rPr>
                <w:szCs w:val="24"/>
                <w:lang w:val="en-GB"/>
              </w:rPr>
              <w:t>Assign label</w:t>
            </w:r>
          </w:p>
          <w:p w14:paraId="27739BA8" w14:textId="77777777" w:rsidR="00300D99" w:rsidRPr="00377A38" w:rsidRDefault="00300D99" w:rsidP="00B51EF1">
            <w:pPr>
              <w:pStyle w:val="ListParagraph"/>
              <w:numPr>
                <w:ilvl w:val="0"/>
                <w:numId w:val="149"/>
              </w:numPr>
              <w:spacing w:after="0" w:line="360" w:lineRule="auto"/>
              <w:rPr>
                <w:szCs w:val="24"/>
                <w:lang w:val="en-GB"/>
              </w:rPr>
            </w:pPr>
            <w:r w:rsidRPr="00377A38">
              <w:rPr>
                <w:szCs w:val="24"/>
                <w:lang w:val="en-GB"/>
              </w:rPr>
              <w:t>Assign security stamp</w:t>
            </w:r>
          </w:p>
          <w:p w14:paraId="19274BC2" w14:textId="77777777" w:rsidR="00300D99" w:rsidRPr="00377A38" w:rsidRDefault="00300D99" w:rsidP="00B51EF1">
            <w:pPr>
              <w:pStyle w:val="ListParagraph"/>
              <w:numPr>
                <w:ilvl w:val="0"/>
                <w:numId w:val="149"/>
              </w:numPr>
              <w:spacing w:after="0" w:line="360" w:lineRule="auto"/>
              <w:rPr>
                <w:szCs w:val="24"/>
                <w:lang w:val="en-GB"/>
              </w:rPr>
            </w:pPr>
            <w:r w:rsidRPr="00377A38">
              <w:rPr>
                <w:szCs w:val="24"/>
                <w:lang w:val="en-GB"/>
              </w:rPr>
              <w:t>Affix magnetic strip</w:t>
            </w:r>
          </w:p>
          <w:p w14:paraId="13920F25" w14:textId="77777777" w:rsidR="00300D99" w:rsidRPr="00377A38" w:rsidRDefault="00300D99" w:rsidP="00B51EF1">
            <w:pPr>
              <w:pStyle w:val="ListParagraph"/>
              <w:numPr>
                <w:ilvl w:val="0"/>
                <w:numId w:val="149"/>
              </w:numPr>
              <w:spacing w:after="0" w:line="360" w:lineRule="auto"/>
              <w:rPr>
                <w:szCs w:val="24"/>
                <w:lang w:val="en-GB"/>
              </w:rPr>
            </w:pPr>
            <w:r w:rsidRPr="00377A38">
              <w:rPr>
                <w:szCs w:val="24"/>
                <w:lang w:val="en-GB"/>
              </w:rPr>
              <w:t>Assign identification marks</w:t>
            </w:r>
          </w:p>
          <w:p w14:paraId="655BC4B9" w14:textId="77777777" w:rsidR="00300D99" w:rsidRPr="00377A38" w:rsidRDefault="00300D99" w:rsidP="00971D62">
            <w:pPr>
              <w:spacing w:after="0" w:line="360" w:lineRule="auto"/>
              <w:rPr>
                <w:rFonts w:ascii="Times New Roman" w:hAnsi="Times New Roman"/>
                <w:sz w:val="24"/>
                <w:szCs w:val="24"/>
              </w:rPr>
            </w:pPr>
          </w:p>
        </w:tc>
        <w:tc>
          <w:tcPr>
            <w:tcW w:w="1283" w:type="pct"/>
            <w:tcBorders>
              <w:top w:val="single" w:sz="4" w:space="0" w:color="auto"/>
              <w:left w:val="single" w:sz="4" w:space="0" w:color="auto"/>
              <w:bottom w:val="single" w:sz="4" w:space="0" w:color="auto"/>
              <w:right w:val="single" w:sz="4" w:space="0" w:color="auto"/>
            </w:tcBorders>
          </w:tcPr>
          <w:p w14:paraId="0C96D596" w14:textId="77777777" w:rsidR="00300D99" w:rsidRPr="00377A38" w:rsidRDefault="00300D99" w:rsidP="00B51EF1">
            <w:pPr>
              <w:numPr>
                <w:ilvl w:val="0"/>
                <w:numId w:val="75"/>
              </w:numPr>
              <w:spacing w:after="0" w:line="360" w:lineRule="auto"/>
              <w:rPr>
                <w:rFonts w:ascii="Times New Roman" w:hAnsi="Times New Roman"/>
                <w:sz w:val="24"/>
                <w:szCs w:val="24"/>
              </w:rPr>
            </w:pPr>
            <w:r w:rsidRPr="00377A38">
              <w:rPr>
                <w:rFonts w:ascii="Times New Roman" w:hAnsi="Times New Roman"/>
                <w:sz w:val="24"/>
                <w:szCs w:val="24"/>
              </w:rPr>
              <w:t xml:space="preserve">Practical </w:t>
            </w:r>
          </w:p>
          <w:p w14:paraId="118C8FF2" w14:textId="77777777" w:rsidR="00300D99" w:rsidRPr="00377A38" w:rsidRDefault="00300D99" w:rsidP="00B51EF1">
            <w:pPr>
              <w:numPr>
                <w:ilvl w:val="0"/>
                <w:numId w:val="75"/>
              </w:numPr>
              <w:spacing w:after="0" w:line="360" w:lineRule="auto"/>
              <w:rPr>
                <w:rFonts w:ascii="Times New Roman" w:hAnsi="Times New Roman"/>
                <w:sz w:val="24"/>
                <w:szCs w:val="24"/>
              </w:rPr>
            </w:pPr>
            <w:r w:rsidRPr="00377A38">
              <w:rPr>
                <w:rFonts w:ascii="Times New Roman" w:hAnsi="Times New Roman"/>
                <w:sz w:val="24"/>
                <w:szCs w:val="24"/>
              </w:rPr>
              <w:t>Projects</w:t>
            </w:r>
          </w:p>
          <w:p w14:paraId="587AF015" w14:textId="77777777" w:rsidR="00300D99" w:rsidRPr="00377A38" w:rsidRDefault="00300D99" w:rsidP="00B51EF1">
            <w:pPr>
              <w:numPr>
                <w:ilvl w:val="0"/>
                <w:numId w:val="75"/>
              </w:numPr>
              <w:spacing w:after="0" w:line="360" w:lineRule="auto"/>
              <w:rPr>
                <w:rFonts w:ascii="Times New Roman" w:hAnsi="Times New Roman"/>
                <w:sz w:val="24"/>
                <w:szCs w:val="24"/>
              </w:rPr>
            </w:pPr>
            <w:r w:rsidRPr="00377A38">
              <w:rPr>
                <w:rFonts w:ascii="Times New Roman" w:hAnsi="Times New Roman"/>
                <w:sz w:val="24"/>
                <w:szCs w:val="24"/>
              </w:rPr>
              <w:t>Portfolio of evidence</w:t>
            </w:r>
          </w:p>
          <w:p w14:paraId="7F59462B" w14:textId="77777777" w:rsidR="00300D99" w:rsidRPr="00377A38" w:rsidRDefault="00300D99" w:rsidP="00B51EF1">
            <w:pPr>
              <w:numPr>
                <w:ilvl w:val="0"/>
                <w:numId w:val="75"/>
              </w:numPr>
              <w:spacing w:after="0" w:line="360" w:lineRule="auto"/>
              <w:rPr>
                <w:rFonts w:ascii="Times New Roman" w:hAnsi="Times New Roman"/>
                <w:sz w:val="24"/>
                <w:szCs w:val="24"/>
              </w:rPr>
            </w:pPr>
            <w:r w:rsidRPr="00377A38">
              <w:rPr>
                <w:rFonts w:ascii="Times New Roman" w:hAnsi="Times New Roman"/>
                <w:sz w:val="24"/>
                <w:szCs w:val="24"/>
              </w:rPr>
              <w:t>Third party report</w:t>
            </w:r>
          </w:p>
          <w:p w14:paraId="1EE5D915" w14:textId="77777777" w:rsidR="00300D99" w:rsidRPr="00377A38" w:rsidRDefault="00300D99" w:rsidP="00B51EF1">
            <w:pPr>
              <w:pStyle w:val="ListParagraph"/>
              <w:numPr>
                <w:ilvl w:val="0"/>
                <w:numId w:val="75"/>
              </w:numPr>
              <w:spacing w:after="0" w:line="360" w:lineRule="auto"/>
              <w:rPr>
                <w:szCs w:val="24"/>
                <w:lang w:val="en-GB"/>
              </w:rPr>
            </w:pPr>
            <w:r w:rsidRPr="00377A38">
              <w:rPr>
                <w:szCs w:val="24"/>
                <w:lang w:val="en-GB"/>
              </w:rPr>
              <w:t>Written assessment</w:t>
            </w:r>
          </w:p>
          <w:p w14:paraId="72C5BF09" w14:textId="77777777" w:rsidR="00300D99" w:rsidRPr="00377A38" w:rsidRDefault="00300D99" w:rsidP="00B51EF1">
            <w:pPr>
              <w:pStyle w:val="ListParagraph"/>
              <w:numPr>
                <w:ilvl w:val="0"/>
                <w:numId w:val="75"/>
              </w:numPr>
              <w:spacing w:after="0" w:line="360" w:lineRule="auto"/>
              <w:rPr>
                <w:szCs w:val="24"/>
                <w:lang w:val="en-GB"/>
              </w:rPr>
            </w:pPr>
            <w:r w:rsidRPr="00377A38">
              <w:rPr>
                <w:szCs w:val="24"/>
                <w:lang w:val="en-GB"/>
              </w:rPr>
              <w:t>Group discussion</w:t>
            </w:r>
          </w:p>
        </w:tc>
      </w:tr>
      <w:tr w:rsidR="00300D99" w:rsidRPr="00377A38" w14:paraId="2B2DC07F" w14:textId="77777777" w:rsidTr="00971D62">
        <w:trPr>
          <w:trHeight w:val="1070"/>
        </w:trPr>
        <w:tc>
          <w:tcPr>
            <w:tcW w:w="1402" w:type="pct"/>
            <w:tcBorders>
              <w:top w:val="single" w:sz="4" w:space="0" w:color="000000"/>
              <w:left w:val="single" w:sz="4" w:space="0" w:color="000000"/>
              <w:bottom w:val="single" w:sz="4" w:space="0" w:color="000000"/>
              <w:right w:val="single" w:sz="4" w:space="0" w:color="000000"/>
            </w:tcBorders>
            <w:shd w:val="clear" w:color="000000" w:fill="FFFFFF"/>
          </w:tcPr>
          <w:p w14:paraId="2BE2AA5D" w14:textId="77777777" w:rsidR="00300D99" w:rsidRPr="00377A38" w:rsidRDefault="00300D99" w:rsidP="00B51EF1">
            <w:pPr>
              <w:pStyle w:val="ListParagraph"/>
              <w:numPr>
                <w:ilvl w:val="3"/>
                <w:numId w:val="78"/>
              </w:numPr>
              <w:spacing w:after="200" w:line="360" w:lineRule="auto"/>
              <w:rPr>
                <w:szCs w:val="24"/>
                <w:lang w:val="en-GB"/>
              </w:rPr>
            </w:pPr>
            <w:r w:rsidRPr="00377A38">
              <w:rPr>
                <w:szCs w:val="24"/>
                <w:lang w:val="en-GB"/>
              </w:rPr>
              <w:t>Record information material details</w:t>
            </w:r>
          </w:p>
        </w:tc>
        <w:tc>
          <w:tcPr>
            <w:tcW w:w="2315" w:type="pct"/>
            <w:tcBorders>
              <w:top w:val="single" w:sz="4" w:space="0" w:color="auto"/>
              <w:left w:val="single" w:sz="4" w:space="0" w:color="auto"/>
              <w:bottom w:val="single" w:sz="4" w:space="0" w:color="auto"/>
              <w:right w:val="single" w:sz="4" w:space="0" w:color="auto"/>
            </w:tcBorders>
          </w:tcPr>
          <w:p w14:paraId="31AE87F4"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3.1 Assigning Records accession number</w:t>
            </w:r>
          </w:p>
          <w:p w14:paraId="0FA27123" w14:textId="77777777" w:rsidR="00300D99" w:rsidRPr="00377A38" w:rsidRDefault="00300D99" w:rsidP="00B51EF1">
            <w:pPr>
              <w:pStyle w:val="ListParagraph"/>
              <w:numPr>
                <w:ilvl w:val="0"/>
                <w:numId w:val="116"/>
              </w:numPr>
              <w:spacing w:after="0" w:line="360" w:lineRule="auto"/>
              <w:rPr>
                <w:szCs w:val="24"/>
                <w:lang w:val="en-GB"/>
              </w:rPr>
            </w:pPr>
            <w:r w:rsidRPr="00377A38">
              <w:rPr>
                <w:szCs w:val="24"/>
                <w:lang w:val="en-GB"/>
              </w:rPr>
              <w:t>Policy</w:t>
            </w:r>
          </w:p>
          <w:p w14:paraId="65DB08DB" w14:textId="77777777" w:rsidR="00300D99" w:rsidRPr="00377A38" w:rsidRDefault="00300D99" w:rsidP="00B51EF1">
            <w:pPr>
              <w:pStyle w:val="ListParagraph"/>
              <w:numPr>
                <w:ilvl w:val="0"/>
                <w:numId w:val="116"/>
              </w:numPr>
              <w:spacing w:after="0" w:line="360" w:lineRule="auto"/>
              <w:rPr>
                <w:szCs w:val="24"/>
                <w:lang w:val="en-GB"/>
              </w:rPr>
            </w:pPr>
            <w:r w:rsidRPr="00377A38">
              <w:rPr>
                <w:szCs w:val="24"/>
                <w:lang w:val="en-GB"/>
              </w:rPr>
              <w:t>Procedure</w:t>
            </w:r>
          </w:p>
          <w:p w14:paraId="1EEF9BC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3.2 Bibliographic details</w:t>
            </w:r>
          </w:p>
          <w:p w14:paraId="6938733D"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Accession number</w:t>
            </w:r>
          </w:p>
          <w:p w14:paraId="35A9E9B7"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Title</w:t>
            </w:r>
          </w:p>
          <w:p w14:paraId="5277E34D"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 xml:space="preserve">Publisher </w:t>
            </w:r>
          </w:p>
          <w:p w14:paraId="5C57E84C"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 xml:space="preserve">Edition </w:t>
            </w:r>
          </w:p>
          <w:p w14:paraId="337797F5"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Year of publication</w:t>
            </w:r>
          </w:p>
          <w:p w14:paraId="0E0D5E82"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 xml:space="preserve">Cost </w:t>
            </w:r>
          </w:p>
          <w:p w14:paraId="31EF6629" w14:textId="77777777" w:rsidR="00300D99" w:rsidRPr="00377A38" w:rsidRDefault="00300D99" w:rsidP="00971D62">
            <w:pPr>
              <w:spacing w:after="0" w:line="360" w:lineRule="auto"/>
              <w:ind w:left="420" w:hanging="420"/>
              <w:rPr>
                <w:rFonts w:ascii="Times New Roman" w:hAnsi="Times New Roman"/>
                <w:sz w:val="24"/>
                <w:szCs w:val="24"/>
              </w:rPr>
            </w:pPr>
            <w:r w:rsidRPr="00377A38">
              <w:rPr>
                <w:rFonts w:ascii="Times New Roman" w:hAnsi="Times New Roman"/>
                <w:sz w:val="24"/>
                <w:szCs w:val="24"/>
              </w:rPr>
              <w:lastRenderedPageBreak/>
              <w:t xml:space="preserve">3.3 Assigning call number to the information materials </w:t>
            </w:r>
          </w:p>
          <w:p w14:paraId="482F10EE" w14:textId="77777777" w:rsidR="00300D99" w:rsidRPr="00377A38" w:rsidRDefault="00300D99" w:rsidP="00971D62">
            <w:pPr>
              <w:spacing w:after="0" w:line="360" w:lineRule="auto"/>
              <w:ind w:left="420" w:hanging="420"/>
              <w:rPr>
                <w:rFonts w:ascii="Times New Roman" w:hAnsi="Times New Roman"/>
                <w:sz w:val="24"/>
                <w:szCs w:val="24"/>
              </w:rPr>
            </w:pPr>
            <w:r w:rsidRPr="00377A38">
              <w:rPr>
                <w:rFonts w:ascii="Times New Roman" w:hAnsi="Times New Roman"/>
                <w:sz w:val="24"/>
                <w:szCs w:val="24"/>
              </w:rPr>
              <w:t xml:space="preserve">3.4. Accession register </w:t>
            </w:r>
          </w:p>
          <w:p w14:paraId="50A952BA"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Meaning of an accession register</w:t>
            </w:r>
          </w:p>
          <w:p w14:paraId="0AD7825D"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 xml:space="preserve">Components of an accession register </w:t>
            </w:r>
          </w:p>
          <w:p w14:paraId="08B0E6A1" w14:textId="77777777" w:rsidR="00300D99" w:rsidRPr="00377A38" w:rsidRDefault="00300D99" w:rsidP="00B51EF1">
            <w:pPr>
              <w:pStyle w:val="ListParagraph"/>
              <w:numPr>
                <w:ilvl w:val="0"/>
                <w:numId w:val="117"/>
              </w:numPr>
              <w:spacing w:after="0" w:line="360" w:lineRule="auto"/>
              <w:rPr>
                <w:szCs w:val="24"/>
                <w:lang w:val="en-GB"/>
              </w:rPr>
            </w:pPr>
            <w:r w:rsidRPr="00377A38">
              <w:rPr>
                <w:szCs w:val="24"/>
                <w:lang w:val="en-GB"/>
              </w:rPr>
              <w:t xml:space="preserve">Format of an accession register </w:t>
            </w:r>
          </w:p>
        </w:tc>
        <w:tc>
          <w:tcPr>
            <w:tcW w:w="1283" w:type="pct"/>
            <w:tcBorders>
              <w:top w:val="single" w:sz="4" w:space="0" w:color="auto"/>
              <w:left w:val="single" w:sz="4" w:space="0" w:color="auto"/>
              <w:bottom w:val="single" w:sz="4" w:space="0" w:color="auto"/>
              <w:right w:val="single" w:sz="4" w:space="0" w:color="auto"/>
            </w:tcBorders>
          </w:tcPr>
          <w:p w14:paraId="058C74DA"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lastRenderedPageBreak/>
              <w:t xml:space="preserve">Practical </w:t>
            </w:r>
          </w:p>
          <w:p w14:paraId="786B71CF"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Projects</w:t>
            </w:r>
          </w:p>
          <w:p w14:paraId="4CFA0F41"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Portfolio of evidence</w:t>
            </w:r>
          </w:p>
          <w:p w14:paraId="30281099"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Third party report</w:t>
            </w:r>
          </w:p>
          <w:p w14:paraId="0C118B36"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Written assessment</w:t>
            </w:r>
          </w:p>
          <w:p w14:paraId="181650FD" w14:textId="77777777" w:rsidR="00300D99" w:rsidRPr="00377A38" w:rsidRDefault="00300D99" w:rsidP="00B51EF1">
            <w:pPr>
              <w:numPr>
                <w:ilvl w:val="0"/>
                <w:numId w:val="75"/>
              </w:numPr>
              <w:spacing w:line="360" w:lineRule="auto"/>
              <w:rPr>
                <w:rFonts w:ascii="Times New Roman" w:hAnsi="Times New Roman"/>
                <w:sz w:val="24"/>
                <w:szCs w:val="24"/>
              </w:rPr>
            </w:pPr>
            <w:r w:rsidRPr="00377A38">
              <w:rPr>
                <w:rFonts w:ascii="Times New Roman" w:hAnsi="Times New Roman"/>
                <w:sz w:val="24"/>
                <w:szCs w:val="24"/>
              </w:rPr>
              <w:t>Group discussion</w:t>
            </w:r>
          </w:p>
        </w:tc>
      </w:tr>
    </w:tbl>
    <w:p w14:paraId="153E7FA9" w14:textId="77777777" w:rsidR="00300D99" w:rsidRPr="00377A38" w:rsidRDefault="00300D99" w:rsidP="00300D99">
      <w:pPr>
        <w:spacing w:after="0" w:line="360" w:lineRule="auto"/>
        <w:rPr>
          <w:rFonts w:ascii="Times New Roman" w:hAnsi="Times New Roman"/>
          <w:sz w:val="24"/>
          <w:szCs w:val="24"/>
        </w:rPr>
      </w:pPr>
    </w:p>
    <w:p w14:paraId="19B440BA" w14:textId="77777777" w:rsidR="00BF3A8C" w:rsidRPr="00377A38" w:rsidRDefault="00BF3A8C" w:rsidP="00300D99">
      <w:pPr>
        <w:spacing w:after="0" w:line="360" w:lineRule="auto"/>
        <w:rPr>
          <w:rFonts w:ascii="Times New Roman" w:hAnsi="Times New Roman"/>
          <w:b/>
          <w:sz w:val="24"/>
          <w:szCs w:val="24"/>
        </w:rPr>
      </w:pPr>
    </w:p>
    <w:p w14:paraId="3323DA3E" w14:textId="77777777" w:rsidR="00176CD2" w:rsidRPr="00377A38" w:rsidRDefault="00176CD2" w:rsidP="00300D99">
      <w:pPr>
        <w:spacing w:after="0" w:line="360" w:lineRule="auto"/>
        <w:rPr>
          <w:rFonts w:ascii="Times New Roman" w:hAnsi="Times New Roman"/>
          <w:b/>
          <w:sz w:val="24"/>
          <w:szCs w:val="24"/>
        </w:rPr>
      </w:pPr>
    </w:p>
    <w:p w14:paraId="0178389F"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Suggested Methods of Delivery</w:t>
      </w:r>
    </w:p>
    <w:p w14:paraId="7C20D2CC"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Instructor lead facilitation of theory</w:t>
      </w:r>
    </w:p>
    <w:p w14:paraId="1243CE4E" w14:textId="77777777" w:rsidR="00300D99" w:rsidRPr="00377A38" w:rsidRDefault="00300D99" w:rsidP="00B51EF1">
      <w:pPr>
        <w:pStyle w:val="ListParagraph"/>
        <w:numPr>
          <w:ilvl w:val="0"/>
          <w:numId w:val="76"/>
        </w:numPr>
        <w:spacing w:after="0" w:line="360" w:lineRule="auto"/>
        <w:rPr>
          <w:szCs w:val="24"/>
          <w:lang w:val="en-GB"/>
        </w:rPr>
      </w:pPr>
      <w:r w:rsidRPr="00377A38">
        <w:rPr>
          <w:szCs w:val="24"/>
          <w:lang w:val="en-GB"/>
        </w:rPr>
        <w:t xml:space="preserve">Demonstration </w:t>
      </w:r>
    </w:p>
    <w:p w14:paraId="4E4E3E75" w14:textId="77777777" w:rsidR="00300D99" w:rsidRPr="00377A38" w:rsidRDefault="00300D99" w:rsidP="00B51EF1">
      <w:pPr>
        <w:pStyle w:val="ListParagraph"/>
        <w:numPr>
          <w:ilvl w:val="0"/>
          <w:numId w:val="76"/>
        </w:numPr>
        <w:spacing w:line="360" w:lineRule="auto"/>
        <w:rPr>
          <w:szCs w:val="24"/>
          <w:lang w:val="en-GB"/>
        </w:rPr>
      </w:pPr>
      <w:r w:rsidRPr="00377A38">
        <w:rPr>
          <w:szCs w:val="24"/>
          <w:lang w:val="en-GB"/>
        </w:rPr>
        <w:t>Charts and Audio-visual presentations</w:t>
      </w:r>
    </w:p>
    <w:p w14:paraId="2ABEEA38" w14:textId="77777777" w:rsidR="00300D99" w:rsidRPr="00377A38" w:rsidRDefault="00300D99" w:rsidP="00B51EF1">
      <w:pPr>
        <w:pStyle w:val="ListParagraph"/>
        <w:numPr>
          <w:ilvl w:val="0"/>
          <w:numId w:val="76"/>
        </w:numPr>
        <w:spacing w:line="360" w:lineRule="auto"/>
        <w:rPr>
          <w:szCs w:val="24"/>
          <w:lang w:val="en-GB"/>
        </w:rPr>
      </w:pPr>
      <w:r w:rsidRPr="00377A38">
        <w:rPr>
          <w:szCs w:val="24"/>
          <w:lang w:val="en-GB"/>
        </w:rPr>
        <w:t>Practical</w:t>
      </w:r>
    </w:p>
    <w:p w14:paraId="792C2667"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Simulation/Role play</w:t>
      </w:r>
    </w:p>
    <w:p w14:paraId="2DCA493C"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Group Discussion</w:t>
      </w:r>
    </w:p>
    <w:p w14:paraId="44685A8A"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 xml:space="preserve">Assignments </w:t>
      </w:r>
    </w:p>
    <w:p w14:paraId="72662E81"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 xml:space="preserve">Recommended Resources for 25 trainees </w:t>
      </w:r>
    </w:p>
    <w:p w14:paraId="55130AEA"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13 Computers</w:t>
      </w:r>
    </w:p>
    <w:p w14:paraId="56969D2E"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25 Set of stationeries</w:t>
      </w:r>
    </w:p>
    <w:p w14:paraId="6B18D64F"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2 Charts</w:t>
      </w:r>
    </w:p>
    <w:p w14:paraId="32E2846B"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Video clips</w:t>
      </w:r>
    </w:p>
    <w:p w14:paraId="36FED01E"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5 Audio tapes</w:t>
      </w:r>
    </w:p>
    <w:p w14:paraId="6882E12B"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 xml:space="preserve">1 </w:t>
      </w:r>
    </w:p>
    <w:p w14:paraId="00051966"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Theory classroom</w:t>
      </w:r>
    </w:p>
    <w:p w14:paraId="5EAC0B4F"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Computer lab</w:t>
      </w:r>
    </w:p>
    <w:p w14:paraId="093ACAD1"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lastRenderedPageBreak/>
        <w:t>1 Copyright law manual</w:t>
      </w:r>
    </w:p>
    <w:p w14:paraId="2F837198" w14:textId="77777777" w:rsidR="00300D99" w:rsidRPr="00377A38" w:rsidRDefault="00300D99" w:rsidP="00300D99">
      <w:pPr>
        <w:pStyle w:val="elementperfxhead"/>
        <w:spacing w:line="360" w:lineRule="auto"/>
        <w:ind w:right="0"/>
        <w:rPr>
          <w:rFonts w:ascii="Times New Roman" w:hAnsi="Times New Roman"/>
          <w:b w:val="0"/>
          <w:sz w:val="24"/>
          <w:szCs w:val="24"/>
        </w:rPr>
      </w:pPr>
    </w:p>
    <w:p w14:paraId="60A99A80"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 xml:space="preserve">Internet </w:t>
      </w:r>
    </w:p>
    <w:p w14:paraId="659908E0"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White board</w:t>
      </w:r>
    </w:p>
    <w:p w14:paraId="3AF65430" w14:textId="77777777" w:rsidR="00300D99" w:rsidRPr="00377A38" w:rsidRDefault="00300D99"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Assorted tools and equipment</w:t>
      </w:r>
    </w:p>
    <w:p w14:paraId="170894F9" w14:textId="77777777" w:rsidR="00300D99" w:rsidRPr="00377A38" w:rsidRDefault="00300D99" w:rsidP="00300D99">
      <w:pPr>
        <w:spacing w:after="0" w:line="240" w:lineRule="auto"/>
        <w:rPr>
          <w:rFonts w:ascii="Times New Roman" w:eastAsia="Times New Roman" w:hAnsi="Times New Roman"/>
          <w:sz w:val="24"/>
          <w:szCs w:val="24"/>
        </w:rPr>
      </w:pPr>
      <w:r w:rsidRPr="00377A38">
        <w:rPr>
          <w:rFonts w:ascii="Times New Roman" w:hAnsi="Times New Roman"/>
          <w:sz w:val="24"/>
          <w:szCs w:val="24"/>
        </w:rPr>
        <w:br w:type="page"/>
      </w:r>
    </w:p>
    <w:p w14:paraId="3F47DEA3" w14:textId="77777777" w:rsidR="00AD2A91" w:rsidRPr="00377A38" w:rsidRDefault="00AD2A91" w:rsidP="009E7DF1">
      <w:pPr>
        <w:pStyle w:val="Heading2"/>
        <w:rPr>
          <w:lang w:val="en-GB"/>
        </w:rPr>
      </w:pPr>
      <w:bookmarkStart w:id="49" w:name="_Toc194739661"/>
      <w:bookmarkStart w:id="50" w:name="_Toc195784776"/>
      <w:bookmarkStart w:id="51" w:name="_Toc196945704"/>
      <w:r w:rsidRPr="00377A38">
        <w:rPr>
          <w:lang w:val="en-GB"/>
        </w:rPr>
        <w:lastRenderedPageBreak/>
        <w:t>RECORDS ORGANIZATION</w:t>
      </w:r>
      <w:bookmarkEnd w:id="49"/>
      <w:bookmarkEnd w:id="50"/>
      <w:bookmarkEnd w:id="51"/>
    </w:p>
    <w:p w14:paraId="4334E64F" w14:textId="77777777" w:rsidR="00AD2A91" w:rsidRPr="00377A38" w:rsidRDefault="00AD2A91" w:rsidP="00AD2A91">
      <w:pPr>
        <w:spacing w:before="120" w:after="120" w:line="360" w:lineRule="auto"/>
        <w:jc w:val="both"/>
        <w:rPr>
          <w:rFonts w:ascii="Times New Roman" w:hAnsi="Times New Roman"/>
          <w:sz w:val="24"/>
          <w:szCs w:val="24"/>
        </w:rPr>
      </w:pPr>
      <w:r w:rsidRPr="00377A38">
        <w:rPr>
          <w:rFonts w:ascii="Times New Roman" w:hAnsi="Times New Roman"/>
          <w:b/>
          <w:sz w:val="24"/>
          <w:szCs w:val="24"/>
        </w:rPr>
        <w:t>UNIT CODE:</w:t>
      </w:r>
      <w:r w:rsidRPr="00377A38">
        <w:rPr>
          <w:rFonts w:ascii="Times New Roman" w:hAnsi="Times New Roman"/>
          <w:sz w:val="24"/>
          <w:szCs w:val="24"/>
        </w:rPr>
        <w:t xml:space="preserve"> </w:t>
      </w:r>
      <w:r w:rsidRPr="00377A38">
        <w:rPr>
          <w:rFonts w:ascii="Times New Roman" w:hAnsi="Times New Roman"/>
          <w:b/>
          <w:sz w:val="24"/>
          <w:szCs w:val="24"/>
        </w:rPr>
        <w:t>0322 451 09A</w:t>
      </w:r>
    </w:p>
    <w:p w14:paraId="5F744F65" w14:textId="77777777" w:rsidR="00AD2A91" w:rsidRPr="00377A38" w:rsidRDefault="00AD2A91" w:rsidP="00AD2A91">
      <w:pPr>
        <w:spacing w:after="120" w:line="360" w:lineRule="auto"/>
        <w:jc w:val="both"/>
        <w:rPr>
          <w:rFonts w:ascii="Times New Roman" w:hAnsi="Times New Roman"/>
          <w:b/>
          <w:sz w:val="24"/>
          <w:szCs w:val="24"/>
        </w:rPr>
      </w:pPr>
      <w:r w:rsidRPr="00377A38">
        <w:rPr>
          <w:rFonts w:ascii="Times New Roman" w:hAnsi="Times New Roman"/>
          <w:b/>
          <w:sz w:val="24"/>
          <w:szCs w:val="24"/>
        </w:rPr>
        <w:t>Duration of Unit:  180 hours</w:t>
      </w:r>
    </w:p>
    <w:p w14:paraId="0C16C8B6" w14:textId="77777777" w:rsidR="00AD2A91" w:rsidRPr="00377A38" w:rsidRDefault="00AD2A91" w:rsidP="00AD2A91">
      <w:pPr>
        <w:spacing w:after="120" w:line="360" w:lineRule="auto"/>
        <w:jc w:val="both"/>
        <w:rPr>
          <w:rFonts w:ascii="Times New Roman" w:hAnsi="Times New Roman"/>
          <w:b/>
          <w:sz w:val="24"/>
          <w:szCs w:val="24"/>
        </w:rPr>
      </w:pPr>
      <w:r w:rsidRPr="00377A38">
        <w:rPr>
          <w:rFonts w:ascii="Times New Roman" w:hAnsi="Times New Roman"/>
          <w:b/>
          <w:sz w:val="24"/>
          <w:szCs w:val="24"/>
        </w:rPr>
        <w:t>Relationship to Occupational Standards</w:t>
      </w:r>
    </w:p>
    <w:p w14:paraId="611E9A9F" w14:textId="77777777" w:rsidR="00AD2A91" w:rsidRPr="00377A38" w:rsidRDefault="00AD2A91" w:rsidP="00AD2A91">
      <w:pPr>
        <w:spacing w:after="0" w:line="360" w:lineRule="auto"/>
        <w:rPr>
          <w:rFonts w:ascii="Times New Roman" w:eastAsia="Times New Roman" w:hAnsi="Times New Roman"/>
          <w:b/>
          <w:sz w:val="24"/>
          <w:szCs w:val="24"/>
        </w:rPr>
      </w:pPr>
      <w:r w:rsidRPr="00377A38">
        <w:rPr>
          <w:rFonts w:ascii="Times New Roman" w:hAnsi="Times New Roman"/>
          <w:sz w:val="24"/>
          <w:szCs w:val="24"/>
        </w:rPr>
        <w:t xml:space="preserve">This unit addresses the unit of </w:t>
      </w:r>
      <w:r w:rsidRPr="00377A38">
        <w:rPr>
          <w:rFonts w:ascii="Times New Roman" w:hAnsi="Times New Roman"/>
          <w:sz w:val="24"/>
          <w:szCs w:val="24"/>
          <w:lang w:eastAsia="fr-FR"/>
        </w:rPr>
        <w:t>Competency</w:t>
      </w:r>
      <w:r w:rsidRPr="00377A38">
        <w:rPr>
          <w:rFonts w:ascii="Times New Roman" w:hAnsi="Times New Roman"/>
          <w:sz w:val="24"/>
          <w:szCs w:val="24"/>
        </w:rPr>
        <w:t xml:space="preserve">:  Organization of Records </w:t>
      </w:r>
    </w:p>
    <w:p w14:paraId="6E1EC1EA" w14:textId="77777777" w:rsidR="00AD2A91" w:rsidRPr="00377A38" w:rsidRDefault="00AD2A91" w:rsidP="00AD2A91">
      <w:pPr>
        <w:spacing w:after="0" w:line="360" w:lineRule="auto"/>
        <w:jc w:val="both"/>
        <w:rPr>
          <w:rFonts w:ascii="Times New Roman" w:hAnsi="Times New Roman"/>
          <w:b/>
          <w:sz w:val="24"/>
          <w:szCs w:val="24"/>
        </w:rPr>
      </w:pPr>
      <w:r w:rsidRPr="00377A38">
        <w:rPr>
          <w:rFonts w:ascii="Times New Roman" w:hAnsi="Times New Roman"/>
          <w:b/>
          <w:sz w:val="24"/>
          <w:szCs w:val="24"/>
        </w:rPr>
        <w:t>Unit Description</w:t>
      </w:r>
    </w:p>
    <w:p w14:paraId="2D022D63" w14:textId="77777777" w:rsidR="00AD2A91" w:rsidRPr="00377A38" w:rsidRDefault="00AD2A91" w:rsidP="00AD2A91">
      <w:pPr>
        <w:spacing w:line="360" w:lineRule="auto"/>
        <w:jc w:val="both"/>
        <w:rPr>
          <w:rFonts w:ascii="Times New Roman" w:hAnsi="Times New Roman"/>
          <w:sz w:val="24"/>
          <w:szCs w:val="24"/>
        </w:rPr>
      </w:pPr>
      <w:r w:rsidRPr="00377A38">
        <w:rPr>
          <w:rFonts w:ascii="Times New Roman" w:hAnsi="Times New Roman"/>
          <w:bCs/>
          <w:sz w:val="24"/>
          <w:szCs w:val="24"/>
        </w:rPr>
        <w:t xml:space="preserve">This unit covers the competences required to </w:t>
      </w:r>
      <w:r w:rsidRPr="00377A38">
        <w:rPr>
          <w:rFonts w:ascii="Times New Roman" w:hAnsi="Times New Roman"/>
          <w:sz w:val="24"/>
          <w:szCs w:val="24"/>
        </w:rPr>
        <w:t>Maintain Organization Records.</w:t>
      </w:r>
      <w:r w:rsidRPr="00377A38">
        <w:rPr>
          <w:rFonts w:ascii="Times New Roman" w:hAnsi="Times New Roman"/>
          <w:bCs/>
          <w:sz w:val="24"/>
          <w:szCs w:val="24"/>
        </w:rPr>
        <w:t xml:space="preserve"> It entails; </w:t>
      </w:r>
      <w:r w:rsidRPr="00377A38">
        <w:rPr>
          <w:rFonts w:ascii="Times New Roman" w:hAnsi="Times New Roman"/>
          <w:sz w:val="24"/>
          <w:szCs w:val="24"/>
        </w:rPr>
        <w:t>Compiling Organizational Records, Circulating Records for Action, Updating Records Keeping System.</w:t>
      </w:r>
    </w:p>
    <w:p w14:paraId="479400B6" w14:textId="77777777" w:rsidR="00AD2A91" w:rsidRDefault="00AD2A91" w:rsidP="00AD2A91">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31B549DF" w14:textId="77777777" w:rsidR="001324D6" w:rsidRPr="00724608" w:rsidRDefault="001324D6" w:rsidP="001324D6">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1324D6" w:rsidRPr="00724608" w14:paraId="29BC3651" w14:textId="77777777" w:rsidTr="00AA7682">
        <w:tc>
          <w:tcPr>
            <w:tcW w:w="710" w:type="dxa"/>
          </w:tcPr>
          <w:p w14:paraId="12DFB5B3" w14:textId="77777777" w:rsidR="001324D6" w:rsidRPr="00724608" w:rsidRDefault="001324D6"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2B4A44A8" w14:textId="77777777" w:rsidR="001324D6" w:rsidRPr="00724608" w:rsidRDefault="001324D6"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5B38B673" w14:textId="77777777" w:rsidR="001324D6" w:rsidRPr="00724608" w:rsidRDefault="001324D6"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1324D6" w:rsidRPr="00724608" w14:paraId="6D1D4DF9" w14:textId="77777777" w:rsidTr="00AA7682">
        <w:tc>
          <w:tcPr>
            <w:tcW w:w="710" w:type="dxa"/>
          </w:tcPr>
          <w:p w14:paraId="347C816A" w14:textId="77777777" w:rsidR="001324D6" w:rsidRPr="00724608" w:rsidRDefault="001324D6"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277D9DFF" w14:textId="4BF47066" w:rsidR="001324D6" w:rsidRPr="00724608" w:rsidRDefault="001324D6" w:rsidP="00AA7682">
            <w:pPr>
              <w:spacing w:after="160" w:line="259" w:lineRule="auto"/>
              <w:rPr>
                <w:rFonts w:ascii="Times New Roman" w:eastAsia="Calibri" w:hAnsi="Times New Roman"/>
                <w:bCs/>
                <w:sz w:val="24"/>
                <w:szCs w:val="24"/>
              </w:rPr>
            </w:pPr>
            <w:r w:rsidRPr="001324D6">
              <w:rPr>
                <w:rFonts w:ascii="Times New Roman" w:hAnsi="Times New Roman"/>
                <w:sz w:val="24"/>
                <w:szCs w:val="24"/>
              </w:rPr>
              <w:t>Plan and organize workplace activities</w:t>
            </w:r>
          </w:p>
        </w:tc>
        <w:tc>
          <w:tcPr>
            <w:tcW w:w="2970" w:type="dxa"/>
          </w:tcPr>
          <w:p w14:paraId="1922F4FD" w14:textId="122EBF3F" w:rsidR="001324D6" w:rsidRPr="00724608" w:rsidRDefault="0092041B"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45</w:t>
            </w:r>
          </w:p>
        </w:tc>
      </w:tr>
      <w:tr w:rsidR="001324D6" w:rsidRPr="00724608" w14:paraId="567FAF4B" w14:textId="77777777" w:rsidTr="00AA7682">
        <w:tc>
          <w:tcPr>
            <w:tcW w:w="710" w:type="dxa"/>
          </w:tcPr>
          <w:p w14:paraId="18452EEA" w14:textId="77777777" w:rsidR="001324D6" w:rsidRPr="00724608" w:rsidRDefault="001324D6"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31257863" w14:textId="3CA6637E" w:rsidR="001324D6" w:rsidRPr="00724608" w:rsidRDefault="001324D6" w:rsidP="00AA7682">
            <w:pPr>
              <w:spacing w:after="160" w:line="259" w:lineRule="auto"/>
              <w:rPr>
                <w:rFonts w:ascii="Times New Roman" w:eastAsia="Calibri" w:hAnsi="Times New Roman"/>
                <w:bCs/>
                <w:sz w:val="24"/>
                <w:szCs w:val="24"/>
              </w:rPr>
            </w:pPr>
            <w:r w:rsidRPr="001324D6">
              <w:rPr>
                <w:rFonts w:ascii="Times New Roman" w:hAnsi="Times New Roman"/>
                <w:sz w:val="24"/>
                <w:szCs w:val="24"/>
              </w:rPr>
              <w:t>Compile Organizational Records</w:t>
            </w:r>
          </w:p>
        </w:tc>
        <w:tc>
          <w:tcPr>
            <w:tcW w:w="2970" w:type="dxa"/>
          </w:tcPr>
          <w:p w14:paraId="05883C58" w14:textId="089BF0C9" w:rsidR="001324D6" w:rsidRPr="00724608" w:rsidRDefault="0092041B"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50</w:t>
            </w:r>
          </w:p>
        </w:tc>
      </w:tr>
      <w:tr w:rsidR="001324D6" w:rsidRPr="00724608" w14:paraId="682A99E6" w14:textId="77777777" w:rsidTr="00AA7682">
        <w:tc>
          <w:tcPr>
            <w:tcW w:w="710" w:type="dxa"/>
          </w:tcPr>
          <w:p w14:paraId="7B74BA57" w14:textId="77777777" w:rsidR="001324D6" w:rsidRPr="00724608" w:rsidRDefault="001324D6"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481DA39A" w14:textId="0BB91499" w:rsidR="001324D6" w:rsidRPr="00724608" w:rsidRDefault="001324D6" w:rsidP="00AA7682">
            <w:pPr>
              <w:spacing w:after="160" w:line="259" w:lineRule="auto"/>
              <w:rPr>
                <w:rFonts w:ascii="Times New Roman" w:eastAsia="Calibri" w:hAnsi="Times New Roman"/>
                <w:sz w:val="24"/>
                <w:szCs w:val="24"/>
              </w:rPr>
            </w:pPr>
            <w:r w:rsidRPr="001324D6">
              <w:rPr>
                <w:rFonts w:ascii="Times New Roman" w:hAnsi="Times New Roman"/>
                <w:sz w:val="24"/>
                <w:szCs w:val="24"/>
              </w:rPr>
              <w:t>Circulate Records for Action</w:t>
            </w:r>
          </w:p>
        </w:tc>
        <w:tc>
          <w:tcPr>
            <w:tcW w:w="2970" w:type="dxa"/>
          </w:tcPr>
          <w:p w14:paraId="341A187F" w14:textId="477993CF" w:rsidR="001324D6" w:rsidRPr="00724608" w:rsidRDefault="0092041B"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45</w:t>
            </w:r>
          </w:p>
        </w:tc>
      </w:tr>
      <w:tr w:rsidR="001324D6" w:rsidRPr="00724608" w14:paraId="45CC59C7" w14:textId="77777777" w:rsidTr="00AA7682">
        <w:tc>
          <w:tcPr>
            <w:tcW w:w="710" w:type="dxa"/>
          </w:tcPr>
          <w:p w14:paraId="49CC7DF2" w14:textId="1F724394" w:rsidR="001324D6" w:rsidRPr="00724608" w:rsidRDefault="001324D6" w:rsidP="00AA7682">
            <w:pPr>
              <w:spacing w:after="160" w:line="259" w:lineRule="auto"/>
              <w:rPr>
                <w:rFonts w:ascii="Times New Roman" w:hAnsi="Times New Roman"/>
                <w:sz w:val="24"/>
                <w:szCs w:val="24"/>
              </w:rPr>
            </w:pPr>
            <w:r>
              <w:rPr>
                <w:rFonts w:ascii="Times New Roman" w:hAnsi="Times New Roman"/>
                <w:sz w:val="24"/>
                <w:szCs w:val="24"/>
              </w:rPr>
              <w:t>4.</w:t>
            </w:r>
          </w:p>
        </w:tc>
        <w:tc>
          <w:tcPr>
            <w:tcW w:w="5336" w:type="dxa"/>
          </w:tcPr>
          <w:p w14:paraId="45087A2A" w14:textId="7A5075F6" w:rsidR="001324D6" w:rsidRPr="001324D6" w:rsidRDefault="001324D6" w:rsidP="00AA7682">
            <w:pPr>
              <w:spacing w:after="160" w:line="259" w:lineRule="auto"/>
              <w:rPr>
                <w:rFonts w:ascii="Times New Roman" w:hAnsi="Times New Roman"/>
                <w:sz w:val="24"/>
                <w:szCs w:val="24"/>
              </w:rPr>
            </w:pPr>
            <w:r w:rsidRPr="001324D6">
              <w:rPr>
                <w:rFonts w:ascii="Times New Roman" w:hAnsi="Times New Roman"/>
                <w:sz w:val="24"/>
                <w:szCs w:val="24"/>
              </w:rPr>
              <w:t>Update Record Keeping System</w:t>
            </w:r>
          </w:p>
        </w:tc>
        <w:tc>
          <w:tcPr>
            <w:tcW w:w="2970" w:type="dxa"/>
          </w:tcPr>
          <w:p w14:paraId="71438182" w14:textId="0A028016" w:rsidR="001324D6" w:rsidRDefault="0092041B" w:rsidP="00AA7682">
            <w:pPr>
              <w:spacing w:after="160" w:line="259" w:lineRule="auto"/>
              <w:jc w:val="center"/>
              <w:rPr>
                <w:rFonts w:ascii="Times New Roman" w:hAnsi="Times New Roman"/>
                <w:b/>
                <w:sz w:val="24"/>
                <w:szCs w:val="24"/>
              </w:rPr>
            </w:pPr>
            <w:r>
              <w:rPr>
                <w:rFonts w:ascii="Times New Roman" w:hAnsi="Times New Roman"/>
                <w:b/>
                <w:sz w:val="24"/>
                <w:szCs w:val="24"/>
              </w:rPr>
              <w:t>40</w:t>
            </w:r>
          </w:p>
        </w:tc>
      </w:tr>
      <w:tr w:rsidR="001324D6" w:rsidRPr="00724608" w14:paraId="450F3D48" w14:textId="77777777" w:rsidTr="00AA7682">
        <w:tc>
          <w:tcPr>
            <w:tcW w:w="6046" w:type="dxa"/>
            <w:gridSpan w:val="2"/>
          </w:tcPr>
          <w:p w14:paraId="455EFD9F" w14:textId="77777777" w:rsidR="001324D6" w:rsidRPr="00724608" w:rsidRDefault="001324D6"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68349A45" w14:textId="154FE9C5" w:rsidR="001324D6" w:rsidRPr="00724608" w:rsidRDefault="0092041B"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180</w:t>
            </w:r>
            <w:r>
              <w:rPr>
                <w:rFonts w:ascii="Times New Roman" w:hAnsi="Times New Roman"/>
                <w:b/>
                <w:sz w:val="24"/>
                <w:szCs w:val="24"/>
              </w:rPr>
              <w:fldChar w:fldCharType="end"/>
            </w:r>
          </w:p>
        </w:tc>
      </w:tr>
    </w:tbl>
    <w:p w14:paraId="2CBB8A4C" w14:textId="77777777" w:rsidR="001324D6" w:rsidRPr="001324D6" w:rsidRDefault="001324D6" w:rsidP="00AD2A91">
      <w:pPr>
        <w:spacing w:after="0" w:line="360" w:lineRule="auto"/>
        <w:jc w:val="both"/>
        <w:rPr>
          <w:rFonts w:ascii="Times New Roman" w:hAnsi="Times New Roman"/>
          <w:bCs/>
          <w:sz w:val="24"/>
          <w:szCs w:val="24"/>
        </w:rPr>
      </w:pPr>
    </w:p>
    <w:p w14:paraId="16BF29D3" w14:textId="77777777" w:rsidR="00AD2A91" w:rsidRPr="00377A38" w:rsidRDefault="00AD2A91" w:rsidP="00AD2A91">
      <w:pPr>
        <w:spacing w:before="120" w:after="0" w:line="360" w:lineRule="auto"/>
        <w:contextualSpacing/>
        <w:jc w:val="both"/>
        <w:rPr>
          <w:rFonts w:ascii="Times New Roman" w:hAnsi="Times New Roman"/>
          <w:b/>
          <w:sz w:val="24"/>
          <w:szCs w:val="24"/>
        </w:rPr>
      </w:pPr>
      <w:r w:rsidRPr="00377A38">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9"/>
        <w:gridCol w:w="5325"/>
        <w:gridCol w:w="2456"/>
      </w:tblGrid>
      <w:tr w:rsidR="00AD2A91" w:rsidRPr="00377A38" w14:paraId="3F40ADEB" w14:textId="77777777" w:rsidTr="00AD5678">
        <w:trPr>
          <w:trHeight w:val="656"/>
        </w:trPr>
        <w:tc>
          <w:tcPr>
            <w:tcW w:w="872" w:type="pct"/>
            <w:tcBorders>
              <w:top w:val="single" w:sz="4" w:space="0" w:color="auto"/>
              <w:left w:val="single" w:sz="4" w:space="0" w:color="auto"/>
              <w:bottom w:val="single" w:sz="4" w:space="0" w:color="auto"/>
              <w:right w:val="single" w:sz="4" w:space="0" w:color="auto"/>
            </w:tcBorders>
            <w:shd w:val="clear" w:color="auto" w:fill="FFFFFF"/>
            <w:hideMark/>
          </w:tcPr>
          <w:p w14:paraId="3EB433AF" w14:textId="77777777" w:rsidR="00AD2A91" w:rsidRPr="00377A38" w:rsidRDefault="00AD2A91" w:rsidP="00AD5678">
            <w:pPr>
              <w:spacing w:before="120" w:after="120" w:line="360" w:lineRule="auto"/>
              <w:contextualSpacing/>
              <w:jc w:val="both"/>
              <w:rPr>
                <w:rFonts w:ascii="Times New Roman" w:hAnsi="Times New Roman"/>
                <w:b/>
                <w:sz w:val="24"/>
                <w:szCs w:val="24"/>
              </w:rPr>
            </w:pPr>
            <w:r w:rsidRPr="00377A38">
              <w:rPr>
                <w:rFonts w:ascii="Times New Roman" w:hAnsi="Times New Roman"/>
                <w:b/>
                <w:sz w:val="24"/>
                <w:szCs w:val="24"/>
              </w:rPr>
              <w:t>Learning Outcome</w:t>
            </w:r>
          </w:p>
        </w:tc>
        <w:tc>
          <w:tcPr>
            <w:tcW w:w="3005" w:type="pct"/>
            <w:tcBorders>
              <w:top w:val="single" w:sz="4" w:space="0" w:color="auto"/>
              <w:left w:val="single" w:sz="4" w:space="0" w:color="auto"/>
              <w:bottom w:val="single" w:sz="4" w:space="0" w:color="auto"/>
              <w:right w:val="single" w:sz="4" w:space="0" w:color="auto"/>
            </w:tcBorders>
            <w:shd w:val="clear" w:color="auto" w:fill="FFFFFF"/>
            <w:hideMark/>
          </w:tcPr>
          <w:p w14:paraId="222F849C" w14:textId="77777777" w:rsidR="00AD2A91" w:rsidRPr="00377A38" w:rsidRDefault="00AD2A91" w:rsidP="00AD5678">
            <w:pPr>
              <w:spacing w:before="120" w:after="120" w:line="360" w:lineRule="auto"/>
              <w:contextualSpacing/>
              <w:jc w:val="both"/>
              <w:rPr>
                <w:rFonts w:ascii="Times New Roman" w:hAnsi="Times New Roman"/>
                <w:b/>
                <w:sz w:val="24"/>
                <w:szCs w:val="24"/>
              </w:rPr>
            </w:pPr>
            <w:r w:rsidRPr="00377A38">
              <w:rPr>
                <w:rFonts w:ascii="Times New Roman" w:hAnsi="Times New Roman"/>
                <w:b/>
                <w:sz w:val="24"/>
                <w:szCs w:val="24"/>
              </w:rPr>
              <w:t>Content</w:t>
            </w:r>
          </w:p>
        </w:tc>
        <w:tc>
          <w:tcPr>
            <w:tcW w:w="1123" w:type="pct"/>
            <w:tcBorders>
              <w:top w:val="single" w:sz="4" w:space="0" w:color="auto"/>
              <w:left w:val="single" w:sz="4" w:space="0" w:color="auto"/>
              <w:bottom w:val="single" w:sz="4" w:space="0" w:color="auto"/>
              <w:right w:val="single" w:sz="4" w:space="0" w:color="auto"/>
            </w:tcBorders>
            <w:shd w:val="clear" w:color="auto" w:fill="FFFFFF"/>
            <w:hideMark/>
          </w:tcPr>
          <w:p w14:paraId="13FF2BD1" w14:textId="77777777" w:rsidR="00AD2A91" w:rsidRPr="00377A38" w:rsidRDefault="00AD2A91" w:rsidP="00AD5678">
            <w:pPr>
              <w:spacing w:before="120" w:after="120" w:line="360" w:lineRule="auto"/>
              <w:contextualSpacing/>
              <w:rPr>
                <w:rFonts w:ascii="Times New Roman" w:hAnsi="Times New Roman"/>
                <w:b/>
                <w:sz w:val="24"/>
                <w:szCs w:val="24"/>
              </w:rPr>
            </w:pPr>
            <w:r w:rsidRPr="00377A38">
              <w:rPr>
                <w:rFonts w:ascii="Times New Roman" w:hAnsi="Times New Roman"/>
                <w:b/>
                <w:sz w:val="24"/>
                <w:szCs w:val="24"/>
              </w:rPr>
              <w:t>Suggested Assessment Methods</w:t>
            </w:r>
          </w:p>
        </w:tc>
      </w:tr>
      <w:tr w:rsidR="00AD2A91" w:rsidRPr="00377A38" w14:paraId="32B37AB0" w14:textId="77777777" w:rsidTr="00AD5678">
        <w:trPr>
          <w:trHeight w:val="656"/>
        </w:trPr>
        <w:tc>
          <w:tcPr>
            <w:tcW w:w="872" w:type="pct"/>
            <w:tcBorders>
              <w:top w:val="single" w:sz="4" w:space="0" w:color="auto"/>
              <w:left w:val="single" w:sz="4" w:space="0" w:color="auto"/>
              <w:bottom w:val="single" w:sz="4" w:space="0" w:color="auto"/>
              <w:right w:val="single" w:sz="4" w:space="0" w:color="auto"/>
            </w:tcBorders>
            <w:shd w:val="clear" w:color="auto" w:fill="FFFFFF"/>
          </w:tcPr>
          <w:p w14:paraId="2F5CE4AB" w14:textId="77777777" w:rsidR="00AD2A91" w:rsidRPr="00377A38" w:rsidRDefault="00AD2A91" w:rsidP="00AD5678">
            <w:pPr>
              <w:spacing w:before="120" w:after="120" w:line="360" w:lineRule="auto"/>
              <w:contextualSpacing/>
              <w:jc w:val="both"/>
              <w:rPr>
                <w:rFonts w:ascii="Times New Roman" w:hAnsi="Times New Roman"/>
                <w:b/>
                <w:sz w:val="24"/>
                <w:szCs w:val="24"/>
              </w:rPr>
            </w:pPr>
            <w:r w:rsidRPr="00377A38">
              <w:rPr>
                <w:rFonts w:ascii="Times New Roman" w:eastAsia="Times New Roman" w:hAnsi="Times New Roman"/>
                <w:color w:val="000000"/>
                <w:kern w:val="28"/>
                <w:sz w:val="24"/>
                <w:szCs w:val="24"/>
              </w:rPr>
              <w:t>1. Plan and organize workplace activities</w:t>
            </w:r>
          </w:p>
        </w:tc>
        <w:tc>
          <w:tcPr>
            <w:tcW w:w="3005" w:type="pct"/>
            <w:tcBorders>
              <w:top w:val="single" w:sz="4" w:space="0" w:color="auto"/>
              <w:left w:val="single" w:sz="4" w:space="0" w:color="auto"/>
              <w:bottom w:val="single" w:sz="4" w:space="0" w:color="auto"/>
              <w:right w:val="single" w:sz="4" w:space="0" w:color="auto"/>
            </w:tcBorders>
            <w:shd w:val="clear" w:color="auto" w:fill="FFFFFF"/>
          </w:tcPr>
          <w:p w14:paraId="19BD34DD"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Functions of management </w:t>
            </w:r>
          </w:p>
          <w:p w14:paraId="0AA1B35E"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Planning </w:t>
            </w:r>
          </w:p>
          <w:p w14:paraId="786ACFA6"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Organizing</w:t>
            </w:r>
          </w:p>
          <w:p w14:paraId="34ACFD7B"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Time management </w:t>
            </w:r>
          </w:p>
          <w:p w14:paraId="6B8519FE"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Decision making concept </w:t>
            </w:r>
          </w:p>
          <w:p w14:paraId="6C431BF5"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Task allocation</w:t>
            </w:r>
          </w:p>
          <w:p w14:paraId="65947B6A"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Developing work plans</w:t>
            </w:r>
          </w:p>
          <w:p w14:paraId="0C4F83A1"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lastRenderedPageBreak/>
              <w:t xml:space="preserve">Developing work goals/objectives and deliverables </w:t>
            </w:r>
          </w:p>
          <w:p w14:paraId="61795D1A"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Monitoring work activities</w:t>
            </w:r>
          </w:p>
          <w:p w14:paraId="07F58F55"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Evaluating work activities</w:t>
            </w:r>
          </w:p>
          <w:p w14:paraId="72885E08"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Resource mobilization</w:t>
            </w:r>
          </w:p>
          <w:p w14:paraId="748C54E9"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Resource allocation </w:t>
            </w:r>
          </w:p>
          <w:p w14:paraId="46A26029"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Resource utilization</w:t>
            </w:r>
          </w:p>
          <w:p w14:paraId="5E4FE5ED"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Proactive planning </w:t>
            </w:r>
          </w:p>
          <w:p w14:paraId="3A34978E"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Risk evaluation</w:t>
            </w:r>
          </w:p>
          <w:p w14:paraId="0EA6EFFD"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Problem solving </w:t>
            </w:r>
          </w:p>
          <w:p w14:paraId="5FC3B99A" w14:textId="77777777" w:rsidR="007A7733" w:rsidRDefault="00AD2A91" w:rsidP="007A7733">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Coll</w:t>
            </w:r>
            <w:r w:rsidR="00B2411F" w:rsidRPr="00377A38">
              <w:rPr>
                <w:rFonts w:ascii="Times New Roman" w:eastAsia="Times New Roman" w:hAnsi="Times New Roman"/>
                <w:sz w:val="24"/>
                <w:szCs w:val="24"/>
              </w:rPr>
              <w:t xml:space="preserve">ecting, analysing and </w:t>
            </w:r>
            <w:r w:rsidR="00E87E76" w:rsidRPr="00377A38">
              <w:rPr>
                <w:rFonts w:ascii="Times New Roman" w:eastAsia="Times New Roman" w:hAnsi="Times New Roman"/>
                <w:sz w:val="24"/>
                <w:szCs w:val="24"/>
              </w:rPr>
              <w:t>organizing</w:t>
            </w:r>
            <w:r w:rsidRPr="00377A38">
              <w:rPr>
                <w:rFonts w:ascii="Times New Roman" w:eastAsia="Times New Roman" w:hAnsi="Times New Roman"/>
                <w:sz w:val="24"/>
                <w:szCs w:val="24"/>
              </w:rPr>
              <w:t xml:space="preserve"> information</w:t>
            </w:r>
          </w:p>
          <w:p w14:paraId="13F78D9C" w14:textId="095D6A4D" w:rsidR="00AD2A91" w:rsidRPr="007A7733" w:rsidRDefault="00AD2A91" w:rsidP="007A7733">
            <w:pPr>
              <w:numPr>
                <w:ilvl w:val="0"/>
                <w:numId w:val="151"/>
              </w:numPr>
              <w:spacing w:after="0" w:line="360" w:lineRule="auto"/>
              <w:contextualSpacing/>
              <w:rPr>
                <w:rFonts w:ascii="Times New Roman" w:eastAsia="Times New Roman" w:hAnsi="Times New Roman"/>
                <w:sz w:val="24"/>
                <w:szCs w:val="24"/>
              </w:rPr>
            </w:pPr>
            <w:r w:rsidRPr="007A7733">
              <w:rPr>
                <w:rFonts w:ascii="Times New Roman" w:eastAsia="Times New Roman" w:hAnsi="Times New Roman"/>
                <w:sz w:val="24"/>
                <w:szCs w:val="24"/>
              </w:rPr>
              <w:t xml:space="preserve">Negotiation </w:t>
            </w:r>
          </w:p>
        </w:tc>
        <w:tc>
          <w:tcPr>
            <w:tcW w:w="1123" w:type="pct"/>
            <w:tcBorders>
              <w:top w:val="single" w:sz="4" w:space="0" w:color="auto"/>
              <w:left w:val="single" w:sz="4" w:space="0" w:color="auto"/>
              <w:bottom w:val="single" w:sz="4" w:space="0" w:color="auto"/>
              <w:right w:val="single" w:sz="4" w:space="0" w:color="auto"/>
            </w:tcBorders>
            <w:shd w:val="clear" w:color="auto" w:fill="FFFFFF"/>
          </w:tcPr>
          <w:p w14:paraId="1B005013"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lastRenderedPageBreak/>
              <w:t>Written tests</w:t>
            </w:r>
          </w:p>
          <w:p w14:paraId="760C976E"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Oral questioning</w:t>
            </w:r>
          </w:p>
          <w:p w14:paraId="5C1A4F72"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Interviewing </w:t>
            </w:r>
          </w:p>
          <w:p w14:paraId="7866A53F" w14:textId="77777777" w:rsidR="00AD2A91" w:rsidRPr="00377A38" w:rsidRDefault="00AD2A91" w:rsidP="00B51EF1">
            <w:pPr>
              <w:numPr>
                <w:ilvl w:val="0"/>
                <w:numId w:val="151"/>
              </w:numPr>
              <w:spacing w:after="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Portfolio of evidence</w:t>
            </w:r>
          </w:p>
          <w:p w14:paraId="14DE641D" w14:textId="77777777" w:rsidR="00AD2A91" w:rsidRPr="00377A38" w:rsidRDefault="00AD2A91" w:rsidP="00B51EF1">
            <w:pPr>
              <w:numPr>
                <w:ilvl w:val="0"/>
                <w:numId w:val="195"/>
              </w:numPr>
              <w:spacing w:before="120" w:after="120" w:line="360" w:lineRule="auto"/>
              <w:contextualSpacing/>
              <w:rPr>
                <w:rFonts w:ascii="Times New Roman" w:hAnsi="Times New Roman"/>
                <w:b/>
                <w:sz w:val="24"/>
                <w:szCs w:val="24"/>
              </w:rPr>
            </w:pPr>
            <w:r w:rsidRPr="00377A38">
              <w:rPr>
                <w:rFonts w:ascii="Times New Roman" w:eastAsia="Times New Roman" w:hAnsi="Times New Roman"/>
                <w:sz w:val="24"/>
                <w:szCs w:val="24"/>
              </w:rPr>
              <w:t>Third party report</w:t>
            </w:r>
          </w:p>
        </w:tc>
      </w:tr>
      <w:tr w:rsidR="00AD2A91" w:rsidRPr="00377A38" w14:paraId="7F26BD30" w14:textId="77777777" w:rsidTr="00AD5678">
        <w:trPr>
          <w:trHeight w:val="440"/>
        </w:trPr>
        <w:tc>
          <w:tcPr>
            <w:tcW w:w="872" w:type="pct"/>
            <w:tcBorders>
              <w:top w:val="single" w:sz="4" w:space="0" w:color="auto"/>
              <w:left w:val="single" w:sz="4" w:space="0" w:color="auto"/>
              <w:bottom w:val="single" w:sz="4" w:space="0" w:color="auto"/>
              <w:right w:val="single" w:sz="4" w:space="0" w:color="auto"/>
            </w:tcBorders>
            <w:hideMark/>
          </w:tcPr>
          <w:p w14:paraId="2A7676B9" w14:textId="77777777" w:rsidR="00AD2A91" w:rsidRPr="00377A38" w:rsidRDefault="00AD2A91" w:rsidP="00AD5678">
            <w:pPr>
              <w:pStyle w:val="ListParagraph"/>
              <w:spacing w:after="0" w:line="360" w:lineRule="auto"/>
              <w:ind w:left="0"/>
              <w:rPr>
                <w:szCs w:val="24"/>
                <w:lang w:val="en-GB"/>
              </w:rPr>
            </w:pPr>
            <w:r w:rsidRPr="00377A38">
              <w:rPr>
                <w:szCs w:val="24"/>
                <w:lang w:val="en-GB"/>
              </w:rPr>
              <w:t>2.Compile organizational records</w:t>
            </w:r>
          </w:p>
        </w:tc>
        <w:tc>
          <w:tcPr>
            <w:tcW w:w="3005" w:type="pct"/>
            <w:tcBorders>
              <w:top w:val="single" w:sz="4" w:space="0" w:color="auto"/>
              <w:left w:val="single" w:sz="4" w:space="0" w:color="auto"/>
              <w:bottom w:val="single" w:sz="4" w:space="0" w:color="auto"/>
              <w:right w:val="single" w:sz="4" w:space="0" w:color="auto"/>
            </w:tcBorders>
          </w:tcPr>
          <w:p w14:paraId="1DB5674F"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2.0 Introduction to Organization of Records</w:t>
            </w:r>
          </w:p>
          <w:p w14:paraId="5348FBD8"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2.1.1Importance of organizing records</w:t>
            </w:r>
          </w:p>
          <w:p w14:paraId="31F26583" w14:textId="77777777" w:rsidR="00AD2A91" w:rsidRPr="00377A38" w:rsidRDefault="00AD2A91" w:rsidP="00B51EF1">
            <w:pPr>
              <w:pStyle w:val="ListParagraph"/>
              <w:widowControl w:val="0"/>
              <w:numPr>
                <w:ilvl w:val="0"/>
                <w:numId w:val="128"/>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Principles of organization of records</w:t>
            </w:r>
          </w:p>
          <w:p w14:paraId="3B2D167A" w14:textId="77777777" w:rsidR="00AD2A91" w:rsidRPr="00377A38" w:rsidRDefault="00AD2A91" w:rsidP="00B51EF1">
            <w:pPr>
              <w:pStyle w:val="ListParagraph"/>
              <w:widowControl w:val="0"/>
              <w:numPr>
                <w:ilvl w:val="0"/>
                <w:numId w:val="128"/>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Policies</w:t>
            </w:r>
          </w:p>
          <w:p w14:paraId="4BC40F86"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2.1.2Definition of terms </w:t>
            </w:r>
          </w:p>
          <w:p w14:paraId="3B947347"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Record </w:t>
            </w:r>
          </w:p>
          <w:p w14:paraId="49173E56"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Movement register</w:t>
            </w:r>
          </w:p>
          <w:p w14:paraId="1BBF5764"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Record retrieval</w:t>
            </w:r>
          </w:p>
          <w:p w14:paraId="16884B42"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Document </w:t>
            </w:r>
          </w:p>
          <w:p w14:paraId="05BBD1BC"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Disposal list</w:t>
            </w:r>
          </w:p>
          <w:p w14:paraId="1169D9F7"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Appraisal</w:t>
            </w:r>
          </w:p>
          <w:p w14:paraId="24DB82D8" w14:textId="77777777" w:rsidR="00AD2A91" w:rsidRPr="00377A38" w:rsidRDefault="00AD2A91" w:rsidP="00B51EF1">
            <w:pPr>
              <w:pStyle w:val="ListParagraph"/>
              <w:widowControl w:val="0"/>
              <w:numPr>
                <w:ilvl w:val="0"/>
                <w:numId w:val="13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Survey</w:t>
            </w:r>
          </w:p>
          <w:p w14:paraId="14374F18"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2.1 Documentation of Records </w:t>
            </w:r>
          </w:p>
          <w:p w14:paraId="28E20F28"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Methods of records documentation </w:t>
            </w:r>
          </w:p>
          <w:p w14:paraId="036C374B"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Alphanumeric</w:t>
            </w:r>
          </w:p>
          <w:p w14:paraId="6991EFD7"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Benefits of effective records documentation </w:t>
            </w:r>
          </w:p>
          <w:p w14:paraId="1EAB02C5"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lastRenderedPageBreak/>
              <w:t xml:space="preserve">Procedure of records documentation </w:t>
            </w:r>
          </w:p>
          <w:p w14:paraId="2195F61E"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Challenges in records documentation </w:t>
            </w:r>
          </w:p>
          <w:p w14:paraId="110F995E" w14:textId="77777777" w:rsidR="00AD2A91" w:rsidRPr="00377A38" w:rsidRDefault="00AD2A91" w:rsidP="00B51EF1">
            <w:pPr>
              <w:pStyle w:val="ListParagraph"/>
              <w:widowControl w:val="0"/>
              <w:numPr>
                <w:ilvl w:val="0"/>
                <w:numId w:val="13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Document records using (MS word or Excel)</w:t>
            </w:r>
          </w:p>
          <w:p w14:paraId="1E7B7508"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2.2 Updating Movement register </w:t>
            </w:r>
          </w:p>
          <w:p w14:paraId="01456B22" w14:textId="77777777" w:rsidR="00AD2A91" w:rsidRPr="00377A38" w:rsidRDefault="00AD2A91" w:rsidP="00B51EF1">
            <w:pPr>
              <w:pStyle w:val="ListParagraph"/>
              <w:widowControl w:val="0"/>
              <w:numPr>
                <w:ilvl w:val="0"/>
                <w:numId w:val="13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Examples of movement registers</w:t>
            </w:r>
          </w:p>
          <w:p w14:paraId="5F2BA5CE" w14:textId="77777777" w:rsidR="00AD2A91" w:rsidRPr="00377A38" w:rsidRDefault="00AD2A91" w:rsidP="00B51EF1">
            <w:pPr>
              <w:pStyle w:val="ListParagraph"/>
              <w:widowControl w:val="0"/>
              <w:numPr>
                <w:ilvl w:val="0"/>
                <w:numId w:val="13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Features of movement registers</w:t>
            </w:r>
          </w:p>
          <w:p w14:paraId="2884C15B" w14:textId="77777777" w:rsidR="00AD2A91" w:rsidRPr="00377A38" w:rsidRDefault="00AD2A91" w:rsidP="00B51EF1">
            <w:pPr>
              <w:pStyle w:val="ListParagraph"/>
              <w:widowControl w:val="0"/>
              <w:numPr>
                <w:ilvl w:val="0"/>
                <w:numId w:val="13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Advantages of movement registers</w:t>
            </w:r>
          </w:p>
          <w:p w14:paraId="07FA861F"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2.2.1 Types of information resources</w:t>
            </w:r>
          </w:p>
          <w:p w14:paraId="30F8005F"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Journals</w:t>
            </w:r>
          </w:p>
          <w:p w14:paraId="3532FD53"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Books</w:t>
            </w:r>
          </w:p>
          <w:p w14:paraId="002D3791"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Internet</w:t>
            </w:r>
          </w:p>
          <w:p w14:paraId="61B9640E"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Catalogues</w:t>
            </w:r>
          </w:p>
          <w:p w14:paraId="204057A3"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Minutes</w:t>
            </w:r>
          </w:p>
          <w:p w14:paraId="5F6ED551"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Memos</w:t>
            </w:r>
          </w:p>
          <w:p w14:paraId="39FA5ABE" w14:textId="77777777" w:rsidR="00AD2A91" w:rsidRPr="00377A38" w:rsidRDefault="00AD2A91" w:rsidP="00B51EF1">
            <w:pPr>
              <w:pStyle w:val="ListParagraph"/>
              <w:widowControl w:val="0"/>
              <w:numPr>
                <w:ilvl w:val="0"/>
                <w:numId w:val="13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Notices  </w:t>
            </w:r>
          </w:p>
          <w:p w14:paraId="54780E74"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2.3 Categorization of Records </w:t>
            </w:r>
          </w:p>
          <w:p w14:paraId="1CCF5368" w14:textId="77777777" w:rsidR="00AD2A91" w:rsidRPr="00377A38" w:rsidRDefault="00AD2A91" w:rsidP="00B51EF1">
            <w:pPr>
              <w:pStyle w:val="ListParagraph"/>
              <w:widowControl w:val="0"/>
              <w:numPr>
                <w:ilvl w:val="0"/>
                <w:numId w:val="8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Non-essential </w:t>
            </w:r>
          </w:p>
          <w:p w14:paraId="58BF7966" w14:textId="77777777" w:rsidR="00AD2A91" w:rsidRPr="00377A38" w:rsidRDefault="00AD2A91" w:rsidP="00B51EF1">
            <w:pPr>
              <w:pStyle w:val="ListParagraph"/>
              <w:widowControl w:val="0"/>
              <w:numPr>
                <w:ilvl w:val="0"/>
                <w:numId w:val="8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Useful </w:t>
            </w:r>
          </w:p>
          <w:p w14:paraId="44A115DF" w14:textId="77777777" w:rsidR="00AD2A91" w:rsidRPr="00377A38" w:rsidRDefault="00AD2A91" w:rsidP="00B51EF1">
            <w:pPr>
              <w:pStyle w:val="ListParagraph"/>
              <w:widowControl w:val="0"/>
              <w:numPr>
                <w:ilvl w:val="0"/>
                <w:numId w:val="8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Important </w:t>
            </w:r>
          </w:p>
          <w:p w14:paraId="72D0E15A" w14:textId="77777777" w:rsidR="00AD2A91" w:rsidRPr="00377A38" w:rsidRDefault="00AD2A91" w:rsidP="00B51EF1">
            <w:pPr>
              <w:pStyle w:val="ListParagraph"/>
              <w:widowControl w:val="0"/>
              <w:numPr>
                <w:ilvl w:val="0"/>
                <w:numId w:val="8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Vital </w:t>
            </w:r>
          </w:p>
          <w:p w14:paraId="526235A0"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2.3.2 Factors to consider in record categorization</w:t>
            </w:r>
          </w:p>
          <w:p w14:paraId="1CB025C0" w14:textId="77777777" w:rsidR="00AD2A91" w:rsidRPr="00377A38" w:rsidRDefault="00AD2A91" w:rsidP="00B51EF1">
            <w:pPr>
              <w:pStyle w:val="ListParagraph"/>
              <w:widowControl w:val="0"/>
              <w:numPr>
                <w:ilvl w:val="0"/>
                <w:numId w:val="9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Classification systems</w:t>
            </w:r>
          </w:p>
          <w:p w14:paraId="2CA4FC6F" w14:textId="77777777" w:rsidR="00AD2A91" w:rsidRPr="00377A38" w:rsidRDefault="00AD2A91" w:rsidP="00B51EF1">
            <w:pPr>
              <w:pStyle w:val="ListParagraph"/>
              <w:widowControl w:val="0"/>
              <w:numPr>
                <w:ilvl w:val="0"/>
                <w:numId w:val="9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Metadata </w:t>
            </w:r>
          </w:p>
          <w:p w14:paraId="50750551"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2.3.3 Challenges in records categorization</w:t>
            </w:r>
          </w:p>
        </w:tc>
        <w:tc>
          <w:tcPr>
            <w:tcW w:w="1123" w:type="pct"/>
            <w:tcBorders>
              <w:top w:val="single" w:sz="4" w:space="0" w:color="auto"/>
              <w:left w:val="single" w:sz="4" w:space="0" w:color="auto"/>
              <w:bottom w:val="single" w:sz="4" w:space="0" w:color="auto"/>
              <w:right w:val="single" w:sz="4" w:space="0" w:color="auto"/>
            </w:tcBorders>
            <w:hideMark/>
          </w:tcPr>
          <w:p w14:paraId="3459C9D8" w14:textId="77777777" w:rsidR="00AD2A91" w:rsidRPr="00377A38" w:rsidRDefault="00AD2A91" w:rsidP="00B51EF1">
            <w:pPr>
              <w:numPr>
                <w:ilvl w:val="0"/>
                <w:numId w:val="194"/>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Group Discussions</w:t>
            </w:r>
          </w:p>
          <w:p w14:paraId="73A14001" w14:textId="77777777" w:rsidR="00AD2A91" w:rsidRPr="00377A38" w:rsidRDefault="00AD2A91" w:rsidP="00B51EF1">
            <w:pPr>
              <w:numPr>
                <w:ilvl w:val="0"/>
                <w:numId w:val="19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Written assessments</w:t>
            </w:r>
          </w:p>
          <w:p w14:paraId="0C214CB8" w14:textId="77777777" w:rsidR="00AD2A91" w:rsidRPr="00377A38" w:rsidRDefault="00AD2A91" w:rsidP="00B51EF1">
            <w:pPr>
              <w:numPr>
                <w:ilvl w:val="0"/>
                <w:numId w:val="19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Project</w:t>
            </w:r>
          </w:p>
          <w:p w14:paraId="7488E71D" w14:textId="77777777" w:rsidR="00AD2A91" w:rsidRPr="00377A38" w:rsidRDefault="00AD2A91" w:rsidP="00B51EF1">
            <w:pPr>
              <w:numPr>
                <w:ilvl w:val="0"/>
                <w:numId w:val="19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Third party report</w:t>
            </w:r>
          </w:p>
          <w:p w14:paraId="43172D2F" w14:textId="77777777" w:rsidR="00AD2A91" w:rsidRPr="00377A38" w:rsidRDefault="00AD2A91" w:rsidP="00B51EF1">
            <w:pPr>
              <w:numPr>
                <w:ilvl w:val="0"/>
                <w:numId w:val="19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Portfolio of Evidence</w:t>
            </w:r>
          </w:p>
          <w:p w14:paraId="6B2D4268" w14:textId="77777777" w:rsidR="00AD2A91" w:rsidRPr="00377A38" w:rsidRDefault="00AD2A91" w:rsidP="00B51EF1">
            <w:pPr>
              <w:numPr>
                <w:ilvl w:val="0"/>
                <w:numId w:val="19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Practical</w:t>
            </w:r>
          </w:p>
          <w:p w14:paraId="425983EC" w14:textId="77777777" w:rsidR="00AD2A91" w:rsidRPr="00377A38" w:rsidRDefault="00AD2A91" w:rsidP="00AD5678">
            <w:pPr>
              <w:autoSpaceDE w:val="0"/>
              <w:autoSpaceDN w:val="0"/>
              <w:adjustRightInd w:val="0"/>
              <w:spacing w:after="0" w:line="360" w:lineRule="auto"/>
              <w:contextualSpacing/>
              <w:rPr>
                <w:rFonts w:ascii="Times New Roman" w:eastAsia="Times New Roman" w:hAnsi="Times New Roman"/>
                <w:sz w:val="24"/>
                <w:szCs w:val="24"/>
              </w:rPr>
            </w:pPr>
          </w:p>
        </w:tc>
      </w:tr>
      <w:tr w:rsidR="00AD2A91" w:rsidRPr="00377A38" w14:paraId="5B540B4F" w14:textId="77777777" w:rsidTr="00AD5678">
        <w:trPr>
          <w:trHeight w:val="1160"/>
        </w:trPr>
        <w:tc>
          <w:tcPr>
            <w:tcW w:w="872" w:type="pct"/>
            <w:tcBorders>
              <w:top w:val="single" w:sz="4" w:space="0" w:color="auto"/>
              <w:left w:val="single" w:sz="4" w:space="0" w:color="auto"/>
              <w:bottom w:val="single" w:sz="4" w:space="0" w:color="auto"/>
              <w:right w:val="single" w:sz="4" w:space="0" w:color="auto"/>
            </w:tcBorders>
          </w:tcPr>
          <w:p w14:paraId="0C34CD15" w14:textId="77777777" w:rsidR="00AD2A91" w:rsidRPr="00377A38" w:rsidRDefault="00AD2A91" w:rsidP="00AD5678">
            <w:pPr>
              <w:pStyle w:val="ListParagraph"/>
              <w:spacing w:after="0" w:line="360" w:lineRule="auto"/>
              <w:ind w:left="0"/>
              <w:rPr>
                <w:bCs/>
                <w:szCs w:val="24"/>
                <w:lang w:val="en-GB"/>
              </w:rPr>
            </w:pPr>
            <w:r w:rsidRPr="00377A38">
              <w:rPr>
                <w:szCs w:val="24"/>
                <w:lang w:val="en-GB"/>
              </w:rPr>
              <w:t>3.Circulate records for action</w:t>
            </w:r>
          </w:p>
        </w:tc>
        <w:tc>
          <w:tcPr>
            <w:tcW w:w="3005" w:type="pct"/>
            <w:tcBorders>
              <w:top w:val="single" w:sz="4" w:space="0" w:color="auto"/>
              <w:left w:val="single" w:sz="4" w:space="0" w:color="auto"/>
              <w:bottom w:val="single" w:sz="4" w:space="0" w:color="auto"/>
              <w:right w:val="single" w:sz="4" w:space="0" w:color="auto"/>
            </w:tcBorders>
          </w:tcPr>
          <w:p w14:paraId="60AC4ECE" w14:textId="77777777" w:rsidR="00AD2A91" w:rsidRPr="00377A38" w:rsidRDefault="00AD2A91" w:rsidP="00AD5678">
            <w:pPr>
              <w:widowControl w:val="0"/>
              <w:adjustRightInd w:val="0"/>
              <w:spacing w:after="0" w:line="360" w:lineRule="auto"/>
              <w:ind w:left="18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 Conducting File location  </w:t>
            </w:r>
          </w:p>
          <w:p w14:paraId="4D582D2C" w14:textId="77777777" w:rsidR="00AD2A91" w:rsidRPr="00377A38" w:rsidRDefault="00AD2A91" w:rsidP="00B51EF1">
            <w:pPr>
              <w:pStyle w:val="ListParagraph"/>
              <w:widowControl w:val="0"/>
              <w:numPr>
                <w:ilvl w:val="0"/>
                <w:numId w:val="14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Key Elements of file Follow-Up</w:t>
            </w:r>
          </w:p>
          <w:p w14:paraId="4AC9BFE2" w14:textId="77777777" w:rsidR="00AD2A91" w:rsidRPr="00377A38" w:rsidRDefault="00AD2A91" w:rsidP="00B51EF1">
            <w:pPr>
              <w:pStyle w:val="ListParagraph"/>
              <w:widowControl w:val="0"/>
              <w:numPr>
                <w:ilvl w:val="0"/>
                <w:numId w:val="13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Methods for Conducting file Follow-Up</w:t>
            </w:r>
          </w:p>
          <w:p w14:paraId="38D32535" w14:textId="77777777" w:rsidR="00AD2A91" w:rsidRPr="00377A38" w:rsidRDefault="00AD2A91" w:rsidP="00B51EF1">
            <w:pPr>
              <w:pStyle w:val="ListParagraph"/>
              <w:widowControl w:val="0"/>
              <w:numPr>
                <w:ilvl w:val="1"/>
                <w:numId w:val="13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Letter </w:t>
            </w:r>
          </w:p>
          <w:p w14:paraId="17472F82" w14:textId="77777777" w:rsidR="00AD2A91" w:rsidRPr="00377A38" w:rsidRDefault="00AD2A91" w:rsidP="00B51EF1">
            <w:pPr>
              <w:pStyle w:val="ListParagraph"/>
              <w:widowControl w:val="0"/>
              <w:numPr>
                <w:ilvl w:val="1"/>
                <w:numId w:val="13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lastRenderedPageBreak/>
              <w:t xml:space="preserve">Email </w:t>
            </w:r>
          </w:p>
          <w:p w14:paraId="20F64C1F" w14:textId="77777777" w:rsidR="00AD2A91" w:rsidRPr="00377A38" w:rsidRDefault="00AD2A91" w:rsidP="00B51EF1">
            <w:pPr>
              <w:pStyle w:val="ListParagraph"/>
              <w:widowControl w:val="0"/>
              <w:numPr>
                <w:ilvl w:val="0"/>
                <w:numId w:val="13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Benefits of Effective file Follow-Up</w:t>
            </w:r>
          </w:p>
          <w:p w14:paraId="23D2F617" w14:textId="77777777" w:rsidR="00AD2A91" w:rsidRPr="00377A38" w:rsidRDefault="00AD2A91" w:rsidP="00B51EF1">
            <w:pPr>
              <w:pStyle w:val="ListParagraph"/>
              <w:widowControl w:val="0"/>
              <w:numPr>
                <w:ilvl w:val="0"/>
                <w:numId w:val="13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Challenges in Conducting file Follow-Up</w:t>
            </w:r>
          </w:p>
          <w:p w14:paraId="6F378600"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 Retrieve requested records</w:t>
            </w:r>
          </w:p>
          <w:p w14:paraId="401CB04D" w14:textId="77777777" w:rsidR="00AD2A91" w:rsidRPr="00377A38" w:rsidRDefault="00AD2A91" w:rsidP="00B51EF1">
            <w:pPr>
              <w:pStyle w:val="ListParagraph"/>
              <w:widowControl w:val="0"/>
              <w:numPr>
                <w:ilvl w:val="0"/>
                <w:numId w:val="13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Policy</w:t>
            </w:r>
          </w:p>
          <w:p w14:paraId="27A44F05" w14:textId="77777777" w:rsidR="00AD2A91" w:rsidRPr="00377A38" w:rsidRDefault="00AD2A91" w:rsidP="00B51EF1">
            <w:pPr>
              <w:pStyle w:val="ListParagraph"/>
              <w:widowControl w:val="0"/>
              <w:numPr>
                <w:ilvl w:val="0"/>
                <w:numId w:val="13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Procedure</w:t>
            </w:r>
          </w:p>
          <w:p w14:paraId="65782C82" w14:textId="77777777" w:rsidR="00AD2A91" w:rsidRPr="00377A38" w:rsidRDefault="00AD2A91" w:rsidP="00B51EF1">
            <w:pPr>
              <w:pStyle w:val="ListParagraph"/>
              <w:widowControl w:val="0"/>
              <w:numPr>
                <w:ilvl w:val="0"/>
                <w:numId w:val="13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Retrieval Tools</w:t>
            </w:r>
          </w:p>
          <w:p w14:paraId="4E50722F"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3.2.1 Identification of Records action officer </w:t>
            </w:r>
          </w:p>
          <w:p w14:paraId="7F3951AF"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3.2.2 Functions of records action officer</w:t>
            </w:r>
          </w:p>
          <w:p w14:paraId="54FF93E5"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3.2.3 Methods for identifying records action officers</w:t>
            </w:r>
          </w:p>
          <w:p w14:paraId="6BD992A1" w14:textId="77777777" w:rsidR="00AD2A91" w:rsidRPr="00377A38" w:rsidRDefault="00AD2A91" w:rsidP="00B51EF1">
            <w:pPr>
              <w:pStyle w:val="ListParagraph"/>
              <w:widowControl w:val="0"/>
              <w:numPr>
                <w:ilvl w:val="0"/>
                <w:numId w:val="9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Job Descriptions</w:t>
            </w:r>
          </w:p>
          <w:p w14:paraId="14DB0D8C" w14:textId="77777777" w:rsidR="00AD2A91" w:rsidRPr="00377A38" w:rsidRDefault="00AD2A91" w:rsidP="00B51EF1">
            <w:pPr>
              <w:pStyle w:val="ListParagraph"/>
              <w:widowControl w:val="0"/>
              <w:numPr>
                <w:ilvl w:val="0"/>
                <w:numId w:val="91"/>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Access control </w:t>
            </w:r>
          </w:p>
          <w:p w14:paraId="32A36C6E"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3.2.4 Benefits of identifying records action officers</w:t>
            </w:r>
          </w:p>
          <w:p w14:paraId="4283971F"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3.2.5 Challenges in identifying records action officers</w:t>
            </w:r>
          </w:p>
          <w:p w14:paraId="4D494DF6"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3.3 Transfer retrieved records to the action officer</w:t>
            </w:r>
          </w:p>
          <w:p w14:paraId="1040BE12" w14:textId="77777777" w:rsidR="00AD2A91" w:rsidRPr="00377A38" w:rsidRDefault="00AD2A91" w:rsidP="00B51EF1">
            <w:pPr>
              <w:pStyle w:val="ListParagraph"/>
              <w:widowControl w:val="0"/>
              <w:numPr>
                <w:ilvl w:val="2"/>
                <w:numId w:val="9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Policy</w:t>
            </w:r>
          </w:p>
          <w:p w14:paraId="1EC87B01" w14:textId="77777777" w:rsidR="00AD2A91" w:rsidRPr="00377A38" w:rsidRDefault="00AD2A91" w:rsidP="00B51EF1">
            <w:pPr>
              <w:pStyle w:val="ListParagraph"/>
              <w:widowControl w:val="0"/>
              <w:numPr>
                <w:ilvl w:val="2"/>
                <w:numId w:val="9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Skilled personnel</w:t>
            </w:r>
          </w:p>
          <w:p w14:paraId="0C238D43" w14:textId="77777777" w:rsidR="00AD2A91" w:rsidRPr="00377A38" w:rsidRDefault="00AD2A91" w:rsidP="00B51EF1">
            <w:pPr>
              <w:pStyle w:val="ListParagraph"/>
              <w:widowControl w:val="0"/>
              <w:numPr>
                <w:ilvl w:val="2"/>
                <w:numId w:val="9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Factors to consider</w:t>
            </w:r>
          </w:p>
          <w:p w14:paraId="4AEF0A26" w14:textId="77777777" w:rsidR="00AD2A91" w:rsidRPr="00377A38" w:rsidRDefault="00AD2A91" w:rsidP="00B51EF1">
            <w:pPr>
              <w:pStyle w:val="ListParagraph"/>
              <w:widowControl w:val="0"/>
              <w:numPr>
                <w:ilvl w:val="2"/>
                <w:numId w:val="9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Method of transfer (perpetual, periodic)</w:t>
            </w:r>
          </w:p>
          <w:p w14:paraId="4F65203B"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 2.4 Record action(Manual/Automated)documentation</w:t>
            </w:r>
          </w:p>
          <w:p w14:paraId="75925BC2"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p>
          <w:p w14:paraId="0AD72A00"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                      </w:t>
            </w:r>
          </w:p>
          <w:p w14:paraId="7B72F3AD" w14:textId="77777777" w:rsidR="00AD2A91" w:rsidRPr="00377A38" w:rsidRDefault="00AD2A91" w:rsidP="00AD5678">
            <w:pPr>
              <w:pStyle w:val="ListParagraph"/>
              <w:widowControl w:val="0"/>
              <w:adjustRightInd w:val="0"/>
              <w:spacing w:after="0" w:line="360" w:lineRule="auto"/>
              <w:ind w:left="1135"/>
              <w:textAlignment w:val="baseline"/>
              <w:rPr>
                <w:rFonts w:eastAsia="MS Mincho"/>
                <w:szCs w:val="24"/>
                <w:lang w:val="en-GB" w:eastAsia="ja-JP"/>
              </w:rPr>
            </w:pPr>
          </w:p>
        </w:tc>
        <w:tc>
          <w:tcPr>
            <w:tcW w:w="1123" w:type="pct"/>
            <w:tcBorders>
              <w:top w:val="single" w:sz="4" w:space="0" w:color="auto"/>
              <w:left w:val="single" w:sz="4" w:space="0" w:color="auto"/>
              <w:bottom w:val="single" w:sz="4" w:space="0" w:color="auto"/>
              <w:right w:val="single" w:sz="4" w:space="0" w:color="auto"/>
            </w:tcBorders>
          </w:tcPr>
          <w:p w14:paraId="03FB1E1A" w14:textId="77777777" w:rsidR="00AD2A91" w:rsidRPr="00377A38" w:rsidRDefault="00AD2A91" w:rsidP="00B51EF1">
            <w:pPr>
              <w:numPr>
                <w:ilvl w:val="0"/>
                <w:numId w:val="193"/>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Group Discussions</w:t>
            </w:r>
          </w:p>
          <w:p w14:paraId="53BE6E70" w14:textId="77777777" w:rsidR="00AD2A91" w:rsidRPr="00377A38" w:rsidRDefault="00AD2A91" w:rsidP="00B51EF1">
            <w:pPr>
              <w:numPr>
                <w:ilvl w:val="0"/>
                <w:numId w:val="193"/>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Written assessments</w:t>
            </w:r>
          </w:p>
          <w:p w14:paraId="4B9F91DC" w14:textId="77777777" w:rsidR="00AD2A91" w:rsidRPr="00377A38" w:rsidRDefault="00AD2A91" w:rsidP="00B51EF1">
            <w:pPr>
              <w:numPr>
                <w:ilvl w:val="0"/>
                <w:numId w:val="193"/>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Project</w:t>
            </w:r>
          </w:p>
          <w:p w14:paraId="43AB703A" w14:textId="77777777" w:rsidR="00AD2A91" w:rsidRPr="00377A38" w:rsidRDefault="00AD2A91" w:rsidP="00B51EF1">
            <w:pPr>
              <w:numPr>
                <w:ilvl w:val="0"/>
                <w:numId w:val="193"/>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lastRenderedPageBreak/>
              <w:t>Third party report</w:t>
            </w:r>
          </w:p>
          <w:p w14:paraId="22FD299A" w14:textId="77777777" w:rsidR="00AD2A91" w:rsidRPr="00377A38" w:rsidRDefault="00AD2A91" w:rsidP="00B51EF1">
            <w:pPr>
              <w:numPr>
                <w:ilvl w:val="0"/>
                <w:numId w:val="193"/>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Portfolio of Evidence</w:t>
            </w:r>
          </w:p>
          <w:p w14:paraId="6531CC30" w14:textId="77777777" w:rsidR="00AD2A91" w:rsidRPr="00377A38" w:rsidRDefault="00AD2A91" w:rsidP="00B51EF1">
            <w:pPr>
              <w:numPr>
                <w:ilvl w:val="0"/>
                <w:numId w:val="193"/>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Practical</w:t>
            </w:r>
          </w:p>
          <w:p w14:paraId="42734612" w14:textId="77777777" w:rsidR="00AD2A91" w:rsidRPr="00377A38" w:rsidRDefault="00AD2A91" w:rsidP="00AD5678">
            <w:pPr>
              <w:autoSpaceDE w:val="0"/>
              <w:autoSpaceDN w:val="0"/>
              <w:adjustRightInd w:val="0"/>
              <w:spacing w:after="0" w:line="360" w:lineRule="auto"/>
              <w:ind w:left="360"/>
              <w:contextualSpacing/>
              <w:rPr>
                <w:rFonts w:ascii="Times New Roman" w:eastAsia="Times New Roman" w:hAnsi="Times New Roman"/>
                <w:sz w:val="24"/>
                <w:szCs w:val="24"/>
              </w:rPr>
            </w:pPr>
          </w:p>
        </w:tc>
      </w:tr>
      <w:tr w:rsidR="00AD2A91" w:rsidRPr="00377A38" w14:paraId="233ED440" w14:textId="77777777" w:rsidTr="00AD5678">
        <w:trPr>
          <w:trHeight w:val="1528"/>
        </w:trPr>
        <w:tc>
          <w:tcPr>
            <w:tcW w:w="872" w:type="pct"/>
            <w:tcBorders>
              <w:top w:val="single" w:sz="4" w:space="0" w:color="auto"/>
              <w:left w:val="single" w:sz="4" w:space="0" w:color="auto"/>
              <w:bottom w:val="single" w:sz="4" w:space="0" w:color="auto"/>
              <w:right w:val="single" w:sz="4" w:space="0" w:color="auto"/>
            </w:tcBorders>
          </w:tcPr>
          <w:p w14:paraId="4242CFAF" w14:textId="77777777" w:rsidR="00AD2A91" w:rsidRPr="00377A38" w:rsidRDefault="00AD2A91" w:rsidP="00AD5678">
            <w:p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 xml:space="preserve">4.Update record </w:t>
            </w:r>
            <w:r w:rsidRPr="00377A38">
              <w:rPr>
                <w:rFonts w:ascii="Times New Roman" w:hAnsi="Times New Roman"/>
                <w:sz w:val="24"/>
                <w:szCs w:val="24"/>
              </w:rPr>
              <w:lastRenderedPageBreak/>
              <w:t>keeping system</w:t>
            </w:r>
          </w:p>
        </w:tc>
        <w:tc>
          <w:tcPr>
            <w:tcW w:w="3005" w:type="pct"/>
            <w:tcBorders>
              <w:top w:val="single" w:sz="4" w:space="0" w:color="auto"/>
              <w:left w:val="single" w:sz="4" w:space="0" w:color="auto"/>
              <w:bottom w:val="single" w:sz="4" w:space="0" w:color="auto"/>
              <w:right w:val="single" w:sz="4" w:space="0" w:color="auto"/>
            </w:tcBorders>
          </w:tcPr>
          <w:p w14:paraId="18263B54"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lastRenderedPageBreak/>
              <w:t>4.1   File new records</w:t>
            </w:r>
          </w:p>
          <w:p w14:paraId="0DBEB553" w14:textId="77777777" w:rsidR="00AD2A91" w:rsidRPr="00377A38" w:rsidRDefault="00AD2A91" w:rsidP="00AD5678">
            <w:pPr>
              <w:widowControl w:val="0"/>
              <w:adjustRightInd w:val="0"/>
              <w:spacing w:after="0" w:line="360" w:lineRule="auto"/>
              <w:ind w:left="72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4.1.1 Procedure of filing records</w:t>
            </w:r>
          </w:p>
          <w:p w14:paraId="683EE048" w14:textId="77777777" w:rsidR="00AD2A91" w:rsidRPr="00377A38" w:rsidRDefault="00AD2A91" w:rsidP="00AD5678">
            <w:pPr>
              <w:widowControl w:val="0"/>
              <w:adjustRightInd w:val="0"/>
              <w:spacing w:after="0" w:line="360" w:lineRule="auto"/>
              <w:ind w:left="72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4.1.2 Policy of filing records</w:t>
            </w:r>
          </w:p>
          <w:p w14:paraId="4F2F0DA9" w14:textId="77777777" w:rsidR="00AD2A91" w:rsidRPr="00377A38" w:rsidRDefault="00AD2A91" w:rsidP="00AD5678">
            <w:pPr>
              <w:widowControl w:val="0"/>
              <w:adjustRightInd w:val="0"/>
              <w:spacing w:after="0" w:line="360" w:lineRule="auto"/>
              <w:ind w:left="72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lastRenderedPageBreak/>
              <w:t>4.1.3 Methods of filing records</w:t>
            </w:r>
          </w:p>
          <w:p w14:paraId="5B2BEEA0" w14:textId="77777777" w:rsidR="00AD2A91" w:rsidRPr="00377A38" w:rsidRDefault="00AD2A91" w:rsidP="00AD5678">
            <w:pPr>
              <w:widowControl w:val="0"/>
              <w:adjustRightInd w:val="0"/>
              <w:spacing w:after="0" w:line="360" w:lineRule="auto"/>
              <w:ind w:left="72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4.1.4 Equipment used to file records</w:t>
            </w:r>
          </w:p>
          <w:p w14:paraId="3F6E4EFC" w14:textId="77777777" w:rsidR="00AD2A91" w:rsidRPr="00377A38" w:rsidRDefault="00AD2A91" w:rsidP="00B51EF1">
            <w:pPr>
              <w:pStyle w:val="ListParagraph"/>
              <w:widowControl w:val="0"/>
              <w:numPr>
                <w:ilvl w:val="0"/>
                <w:numId w:val="98"/>
              </w:numPr>
              <w:adjustRightInd w:val="0"/>
              <w:spacing w:after="0" w:line="360" w:lineRule="auto"/>
              <w:jc w:val="both"/>
              <w:textAlignment w:val="baseline"/>
              <w:rPr>
                <w:rFonts w:eastAsia="MS Mincho"/>
                <w:szCs w:val="24"/>
                <w:lang w:val="en-GB" w:eastAsia="ja-JP"/>
              </w:rPr>
            </w:pPr>
            <w:r w:rsidRPr="00377A38">
              <w:rPr>
                <w:rFonts w:eastAsia="MS Mincho"/>
                <w:szCs w:val="24"/>
                <w:lang w:val="en-GB" w:eastAsia="ja-JP"/>
              </w:rPr>
              <w:t>Box file</w:t>
            </w:r>
          </w:p>
          <w:p w14:paraId="05D8F1BE" w14:textId="77777777" w:rsidR="00AD2A91" w:rsidRPr="00377A38" w:rsidRDefault="00AD2A91" w:rsidP="00B51EF1">
            <w:pPr>
              <w:pStyle w:val="ListParagraph"/>
              <w:widowControl w:val="0"/>
              <w:numPr>
                <w:ilvl w:val="0"/>
                <w:numId w:val="98"/>
              </w:numPr>
              <w:adjustRightInd w:val="0"/>
              <w:spacing w:after="0" w:line="360" w:lineRule="auto"/>
              <w:jc w:val="both"/>
              <w:textAlignment w:val="baseline"/>
              <w:rPr>
                <w:rFonts w:eastAsia="MS Mincho"/>
                <w:szCs w:val="24"/>
                <w:lang w:val="en-GB" w:eastAsia="ja-JP"/>
              </w:rPr>
            </w:pPr>
            <w:r w:rsidRPr="00377A38">
              <w:rPr>
                <w:rFonts w:eastAsia="MS Mincho"/>
                <w:szCs w:val="24"/>
                <w:lang w:val="en-GB" w:eastAsia="ja-JP"/>
              </w:rPr>
              <w:t>Cabinets</w:t>
            </w:r>
          </w:p>
          <w:p w14:paraId="6EBEB17B" w14:textId="77777777" w:rsidR="00AD2A91" w:rsidRPr="00377A38" w:rsidRDefault="00AD2A91" w:rsidP="00B51EF1">
            <w:pPr>
              <w:pStyle w:val="ListParagraph"/>
              <w:widowControl w:val="0"/>
              <w:numPr>
                <w:ilvl w:val="0"/>
                <w:numId w:val="98"/>
              </w:numPr>
              <w:adjustRightInd w:val="0"/>
              <w:spacing w:after="0" w:line="360" w:lineRule="auto"/>
              <w:jc w:val="both"/>
              <w:textAlignment w:val="baseline"/>
              <w:rPr>
                <w:rFonts w:eastAsia="MS Mincho"/>
                <w:szCs w:val="24"/>
                <w:lang w:val="en-GB" w:eastAsia="ja-JP"/>
              </w:rPr>
            </w:pPr>
            <w:r w:rsidRPr="00377A38">
              <w:rPr>
                <w:rFonts w:eastAsia="MS Mincho"/>
                <w:szCs w:val="24"/>
                <w:lang w:val="en-GB" w:eastAsia="ja-JP"/>
              </w:rPr>
              <w:t>Registers</w:t>
            </w:r>
          </w:p>
          <w:p w14:paraId="24ABA303" w14:textId="77777777" w:rsidR="00AD2A91" w:rsidRPr="00377A38" w:rsidRDefault="00AD2A91" w:rsidP="00B51EF1">
            <w:pPr>
              <w:pStyle w:val="ListParagraph"/>
              <w:widowControl w:val="0"/>
              <w:numPr>
                <w:ilvl w:val="0"/>
                <w:numId w:val="98"/>
              </w:numPr>
              <w:adjustRightInd w:val="0"/>
              <w:spacing w:after="0" w:line="360" w:lineRule="auto"/>
              <w:jc w:val="both"/>
              <w:textAlignment w:val="baseline"/>
              <w:rPr>
                <w:rFonts w:eastAsia="MS Mincho"/>
                <w:szCs w:val="24"/>
                <w:lang w:val="en-GB" w:eastAsia="ja-JP"/>
              </w:rPr>
            </w:pPr>
            <w:r w:rsidRPr="00377A38">
              <w:rPr>
                <w:rFonts w:eastAsia="MS Mincho"/>
                <w:szCs w:val="24"/>
                <w:lang w:val="en-GB" w:eastAsia="ja-JP"/>
              </w:rPr>
              <w:t>Folders</w:t>
            </w:r>
          </w:p>
          <w:p w14:paraId="67997025" w14:textId="77777777" w:rsidR="00AD2A91" w:rsidRPr="00377A38" w:rsidRDefault="00AD2A91" w:rsidP="00B51EF1">
            <w:pPr>
              <w:pStyle w:val="ListParagraph"/>
              <w:widowControl w:val="0"/>
              <w:numPr>
                <w:ilvl w:val="0"/>
                <w:numId w:val="98"/>
              </w:numPr>
              <w:adjustRightInd w:val="0"/>
              <w:spacing w:after="0" w:line="360" w:lineRule="auto"/>
              <w:jc w:val="both"/>
              <w:textAlignment w:val="baseline"/>
              <w:rPr>
                <w:rFonts w:eastAsia="MS Mincho"/>
                <w:szCs w:val="24"/>
                <w:lang w:val="en-GB" w:eastAsia="ja-JP"/>
              </w:rPr>
            </w:pPr>
            <w:r w:rsidRPr="00377A38">
              <w:rPr>
                <w:rFonts w:eastAsia="MS Mincho"/>
                <w:szCs w:val="24"/>
                <w:lang w:val="en-GB" w:eastAsia="ja-JP"/>
              </w:rPr>
              <w:t>Date stamp</w:t>
            </w:r>
          </w:p>
          <w:p w14:paraId="04703547"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4.2 Assign labels</w:t>
            </w:r>
          </w:p>
          <w:p w14:paraId="5FB8A59B" w14:textId="77777777" w:rsidR="00AD2A91" w:rsidRPr="00377A38" w:rsidRDefault="00AD2A91" w:rsidP="00B51EF1">
            <w:pPr>
              <w:pStyle w:val="ListParagraph"/>
              <w:widowControl w:val="0"/>
              <w:numPr>
                <w:ilvl w:val="0"/>
                <w:numId w:val="97"/>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Procedure of assigning labels</w:t>
            </w:r>
          </w:p>
          <w:p w14:paraId="49B609B8" w14:textId="77777777" w:rsidR="00AD2A91" w:rsidRPr="00377A38" w:rsidRDefault="00AD2A91" w:rsidP="00B51EF1">
            <w:pPr>
              <w:pStyle w:val="ListParagraph"/>
              <w:widowControl w:val="0"/>
              <w:numPr>
                <w:ilvl w:val="0"/>
                <w:numId w:val="97"/>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Importance of assigning labels</w:t>
            </w:r>
          </w:p>
          <w:p w14:paraId="679FAC96" w14:textId="77777777" w:rsidR="00AD2A91" w:rsidRPr="00377A38" w:rsidRDefault="00AD2A91" w:rsidP="00B51EF1">
            <w:pPr>
              <w:pStyle w:val="ListParagraph"/>
              <w:widowControl w:val="0"/>
              <w:numPr>
                <w:ilvl w:val="0"/>
                <w:numId w:val="97"/>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Criteria of assigning labels</w:t>
            </w:r>
          </w:p>
          <w:p w14:paraId="73ACE10A"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4.3 Compile a  disposal list</w:t>
            </w:r>
          </w:p>
          <w:p w14:paraId="4A4221B6" w14:textId="77777777" w:rsidR="00AD2A91" w:rsidRPr="00377A38" w:rsidRDefault="00AD2A91" w:rsidP="00B51EF1">
            <w:pPr>
              <w:pStyle w:val="ListParagraph"/>
              <w:widowControl w:val="0"/>
              <w:numPr>
                <w:ilvl w:val="1"/>
                <w:numId w:val="9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Policy</w:t>
            </w:r>
          </w:p>
          <w:p w14:paraId="66141E4E" w14:textId="77777777" w:rsidR="00AD2A91" w:rsidRPr="00377A38" w:rsidRDefault="00AD2A91" w:rsidP="00B51EF1">
            <w:pPr>
              <w:pStyle w:val="ListParagraph"/>
              <w:widowControl w:val="0"/>
              <w:numPr>
                <w:ilvl w:val="1"/>
                <w:numId w:val="9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Procedure</w:t>
            </w:r>
          </w:p>
          <w:p w14:paraId="2CDB7259" w14:textId="77777777" w:rsidR="00AD2A91" w:rsidRPr="00377A38" w:rsidRDefault="00AD2A91" w:rsidP="00B51EF1">
            <w:pPr>
              <w:pStyle w:val="ListParagraph"/>
              <w:widowControl w:val="0"/>
              <w:numPr>
                <w:ilvl w:val="1"/>
                <w:numId w:val="9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Methods of disposal</w:t>
            </w:r>
          </w:p>
          <w:p w14:paraId="79BE9C44" w14:textId="77777777" w:rsidR="00AD2A91" w:rsidRPr="00377A38" w:rsidRDefault="00AD2A91" w:rsidP="00B51EF1">
            <w:pPr>
              <w:pStyle w:val="ListParagraph"/>
              <w:widowControl w:val="0"/>
              <w:numPr>
                <w:ilvl w:val="1"/>
                <w:numId w:val="9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Survey</w:t>
            </w:r>
          </w:p>
          <w:p w14:paraId="207DD80A" w14:textId="77777777" w:rsidR="00AD2A91" w:rsidRPr="00377A38" w:rsidRDefault="00AD2A91" w:rsidP="00B51EF1">
            <w:pPr>
              <w:pStyle w:val="ListParagraph"/>
              <w:widowControl w:val="0"/>
              <w:numPr>
                <w:ilvl w:val="1"/>
                <w:numId w:val="99"/>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Records Appraisal</w:t>
            </w:r>
          </w:p>
          <w:p w14:paraId="16D5AA83"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4.3.1 Updating record keeping system</w:t>
            </w:r>
          </w:p>
          <w:p w14:paraId="1DFB23E1" w14:textId="77777777" w:rsidR="00AD2A91" w:rsidRPr="00377A38" w:rsidRDefault="00AD2A91" w:rsidP="00B51EF1">
            <w:pPr>
              <w:pStyle w:val="ListParagraph"/>
              <w:widowControl w:val="0"/>
              <w:numPr>
                <w:ilvl w:val="0"/>
                <w:numId w:val="9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Records Appraisal</w:t>
            </w:r>
          </w:p>
          <w:p w14:paraId="469C42BC" w14:textId="77777777" w:rsidR="00AD2A91" w:rsidRPr="00377A38" w:rsidRDefault="00AD2A91" w:rsidP="00B51EF1">
            <w:pPr>
              <w:pStyle w:val="ListParagraph"/>
              <w:widowControl w:val="0"/>
              <w:numPr>
                <w:ilvl w:val="0"/>
                <w:numId w:val="9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Content analysis </w:t>
            </w:r>
          </w:p>
          <w:p w14:paraId="73B8F186" w14:textId="77777777" w:rsidR="00AD2A91" w:rsidRPr="00377A38" w:rsidRDefault="00AD2A91" w:rsidP="00B51EF1">
            <w:pPr>
              <w:pStyle w:val="ListParagraph"/>
              <w:widowControl w:val="0"/>
              <w:numPr>
                <w:ilvl w:val="0"/>
                <w:numId w:val="9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User feedback and surveys </w:t>
            </w:r>
          </w:p>
          <w:p w14:paraId="1916899C"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4.3.2 Meaning of record keeping system</w:t>
            </w:r>
          </w:p>
          <w:p w14:paraId="10A9D6C1"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4.3.3 Criteria for selecting record keeping system </w:t>
            </w:r>
          </w:p>
          <w:p w14:paraId="5EA05C9D"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Cost </w:t>
            </w:r>
          </w:p>
          <w:p w14:paraId="490DDD35"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Type of records </w:t>
            </w:r>
          </w:p>
          <w:p w14:paraId="33EC22DB"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Security</w:t>
            </w:r>
          </w:p>
          <w:p w14:paraId="0501F4EB"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Integration capabilities</w:t>
            </w:r>
          </w:p>
          <w:p w14:paraId="371D882E"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Personnel</w:t>
            </w:r>
          </w:p>
          <w:p w14:paraId="02FE1805" w14:textId="77777777" w:rsidR="00AD2A91" w:rsidRPr="00377A38" w:rsidRDefault="00AD2A91" w:rsidP="00B51EF1">
            <w:pPr>
              <w:pStyle w:val="ListParagraph"/>
              <w:widowControl w:val="0"/>
              <w:numPr>
                <w:ilvl w:val="0"/>
                <w:numId w:val="9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Compliance  </w:t>
            </w:r>
          </w:p>
          <w:p w14:paraId="68EC19FB"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3.3.4 Types of recording keeping systems </w:t>
            </w:r>
          </w:p>
          <w:p w14:paraId="44ADABCB" w14:textId="77777777" w:rsidR="00AD2A91" w:rsidRPr="00377A38" w:rsidRDefault="00AD2A91" w:rsidP="00B51EF1">
            <w:pPr>
              <w:pStyle w:val="ListParagraph"/>
              <w:widowControl w:val="0"/>
              <w:numPr>
                <w:ilvl w:val="0"/>
                <w:numId w:val="9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lastRenderedPageBreak/>
              <w:t>Electronic Document Management System</w:t>
            </w:r>
          </w:p>
          <w:p w14:paraId="55A47405" w14:textId="77777777" w:rsidR="00AD2A91" w:rsidRPr="00377A38" w:rsidRDefault="00AD2A91" w:rsidP="00B51EF1">
            <w:pPr>
              <w:pStyle w:val="ListParagraph"/>
              <w:widowControl w:val="0"/>
              <w:numPr>
                <w:ilvl w:val="0"/>
                <w:numId w:val="9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Content Management System</w:t>
            </w:r>
          </w:p>
          <w:p w14:paraId="2103C586" w14:textId="77777777" w:rsidR="00AD2A91" w:rsidRPr="00377A38" w:rsidRDefault="00AD2A91" w:rsidP="00B51EF1">
            <w:pPr>
              <w:pStyle w:val="ListParagraph"/>
              <w:widowControl w:val="0"/>
              <w:numPr>
                <w:ilvl w:val="0"/>
                <w:numId w:val="9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Enterprise Resource Planning System</w:t>
            </w:r>
          </w:p>
          <w:p w14:paraId="28BD7A20"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4.3.5 Setting up record keeping system</w:t>
            </w:r>
          </w:p>
          <w:p w14:paraId="0802EC4E" w14:textId="77777777" w:rsidR="00AD2A91" w:rsidRPr="00377A38" w:rsidRDefault="00AD2A91" w:rsidP="00B51EF1">
            <w:pPr>
              <w:pStyle w:val="ListParagraph"/>
              <w:widowControl w:val="0"/>
              <w:numPr>
                <w:ilvl w:val="0"/>
                <w:numId w:val="9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Configure record keeping system hardware</w:t>
            </w:r>
          </w:p>
          <w:p w14:paraId="7330152B" w14:textId="77777777" w:rsidR="00AD2A91" w:rsidRPr="00377A38" w:rsidRDefault="00AD2A91" w:rsidP="00B51EF1">
            <w:pPr>
              <w:pStyle w:val="ListParagraph"/>
              <w:widowControl w:val="0"/>
              <w:numPr>
                <w:ilvl w:val="0"/>
                <w:numId w:val="9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Install record keeping system software </w:t>
            </w:r>
          </w:p>
          <w:p w14:paraId="16A9129A"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4.4 Updating Record keeping system </w:t>
            </w:r>
          </w:p>
          <w:p w14:paraId="6F3B5AB6" w14:textId="77777777" w:rsidR="00AD2A91" w:rsidRPr="00377A38" w:rsidRDefault="00AD2A91" w:rsidP="00B51EF1">
            <w:pPr>
              <w:pStyle w:val="ListParagraph"/>
              <w:widowControl w:val="0"/>
              <w:numPr>
                <w:ilvl w:val="0"/>
                <w:numId w:val="13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Risk management</w:t>
            </w:r>
          </w:p>
          <w:p w14:paraId="5313DDDE" w14:textId="77777777" w:rsidR="00AD2A91" w:rsidRPr="00377A38" w:rsidRDefault="00AD2A91" w:rsidP="00B51EF1">
            <w:pPr>
              <w:pStyle w:val="ListParagraph"/>
              <w:widowControl w:val="0"/>
              <w:numPr>
                <w:ilvl w:val="0"/>
                <w:numId w:val="13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Technological updates </w:t>
            </w:r>
          </w:p>
          <w:p w14:paraId="3C338143" w14:textId="77777777" w:rsidR="00AD2A91" w:rsidRPr="00377A38" w:rsidRDefault="00AD2A91" w:rsidP="00B51EF1">
            <w:pPr>
              <w:pStyle w:val="ListParagraph"/>
              <w:widowControl w:val="0"/>
              <w:numPr>
                <w:ilvl w:val="0"/>
                <w:numId w:val="13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Legal and regulatory changes</w:t>
            </w:r>
          </w:p>
          <w:p w14:paraId="1EF2CB99" w14:textId="77777777" w:rsidR="00AD2A91" w:rsidRPr="00377A38" w:rsidRDefault="00AD2A91" w:rsidP="00B51EF1">
            <w:pPr>
              <w:pStyle w:val="ListParagraph"/>
              <w:widowControl w:val="0"/>
              <w:numPr>
                <w:ilvl w:val="0"/>
                <w:numId w:val="13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Organizational changes  </w:t>
            </w:r>
          </w:p>
          <w:p w14:paraId="63796168"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4.4.1 Record keeping system security </w:t>
            </w:r>
          </w:p>
          <w:p w14:paraId="429AAECB"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4.4.2 Categories of hazards </w:t>
            </w:r>
          </w:p>
          <w:p w14:paraId="43307DAF" w14:textId="77777777" w:rsidR="00AD2A91" w:rsidRPr="00377A38" w:rsidRDefault="00AD2A91" w:rsidP="00B51EF1">
            <w:pPr>
              <w:pStyle w:val="ListParagraph"/>
              <w:widowControl w:val="0"/>
              <w:numPr>
                <w:ilvl w:val="0"/>
                <w:numId w:val="9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Natural </w:t>
            </w:r>
          </w:p>
          <w:p w14:paraId="3652778B" w14:textId="77777777" w:rsidR="00AD2A91" w:rsidRPr="00377A38" w:rsidRDefault="00AD2A91" w:rsidP="00B51EF1">
            <w:pPr>
              <w:pStyle w:val="ListParagraph"/>
              <w:widowControl w:val="0"/>
              <w:numPr>
                <w:ilvl w:val="0"/>
                <w:numId w:val="9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 Human </w:t>
            </w:r>
          </w:p>
          <w:p w14:paraId="14C0E897" w14:textId="77777777" w:rsidR="00AD2A91" w:rsidRPr="00377A38" w:rsidRDefault="00AD2A91" w:rsidP="00B51EF1">
            <w:pPr>
              <w:pStyle w:val="ListParagraph"/>
              <w:widowControl w:val="0"/>
              <w:numPr>
                <w:ilvl w:val="0"/>
                <w:numId w:val="9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Environmental </w:t>
            </w:r>
          </w:p>
          <w:p w14:paraId="47A79B35" w14:textId="77777777" w:rsidR="00AD2A91" w:rsidRPr="00377A38" w:rsidRDefault="00AD2A91" w:rsidP="00B51EF1">
            <w:pPr>
              <w:pStyle w:val="ListParagraph"/>
              <w:widowControl w:val="0"/>
              <w:numPr>
                <w:ilvl w:val="0"/>
                <w:numId w:val="9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Biological </w:t>
            </w:r>
          </w:p>
          <w:p w14:paraId="03FA1C7F" w14:textId="77777777" w:rsidR="00AD2A91" w:rsidRPr="00377A38" w:rsidRDefault="00AD2A91" w:rsidP="00B51EF1">
            <w:pPr>
              <w:pStyle w:val="ListParagraph"/>
              <w:widowControl w:val="0"/>
              <w:numPr>
                <w:ilvl w:val="0"/>
                <w:numId w:val="9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Technological </w:t>
            </w:r>
          </w:p>
          <w:p w14:paraId="2D23D841" w14:textId="77777777" w:rsidR="00AD2A91" w:rsidRPr="00377A38" w:rsidRDefault="00AD2A9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4.4.3 Methods of  record security</w:t>
            </w:r>
          </w:p>
          <w:p w14:paraId="532BFE38" w14:textId="77777777" w:rsidR="00AD2A91" w:rsidRPr="00377A38" w:rsidRDefault="00AD2A91" w:rsidP="00B51EF1">
            <w:pPr>
              <w:pStyle w:val="ListParagraph"/>
              <w:widowControl w:val="0"/>
              <w:numPr>
                <w:ilvl w:val="0"/>
                <w:numId w:val="26"/>
              </w:numPr>
              <w:adjustRightInd w:val="0"/>
              <w:spacing w:after="0" w:line="360" w:lineRule="auto"/>
              <w:ind w:left="1786"/>
              <w:textAlignment w:val="baseline"/>
              <w:rPr>
                <w:rFonts w:eastAsia="MS Mincho"/>
                <w:szCs w:val="24"/>
                <w:lang w:val="en-GB" w:eastAsia="ja-JP"/>
              </w:rPr>
            </w:pPr>
            <w:r w:rsidRPr="00377A38">
              <w:rPr>
                <w:rFonts w:eastAsia="MS Mincho"/>
                <w:szCs w:val="24"/>
                <w:lang w:val="en-GB" w:eastAsia="ja-JP"/>
              </w:rPr>
              <w:t xml:space="preserve">Access controls </w:t>
            </w:r>
          </w:p>
          <w:p w14:paraId="59C4848E" w14:textId="77777777" w:rsidR="00AD2A91" w:rsidRPr="00377A38" w:rsidRDefault="00AD2A91" w:rsidP="00B51EF1">
            <w:pPr>
              <w:pStyle w:val="ListParagraph"/>
              <w:widowControl w:val="0"/>
              <w:numPr>
                <w:ilvl w:val="0"/>
                <w:numId w:val="26"/>
              </w:numPr>
              <w:adjustRightInd w:val="0"/>
              <w:spacing w:after="0" w:line="360" w:lineRule="auto"/>
              <w:ind w:left="1786"/>
              <w:textAlignment w:val="baseline"/>
              <w:rPr>
                <w:rFonts w:eastAsia="MS Mincho"/>
                <w:szCs w:val="24"/>
                <w:lang w:val="en-GB" w:eastAsia="ja-JP"/>
              </w:rPr>
            </w:pPr>
            <w:r w:rsidRPr="00377A38">
              <w:rPr>
                <w:rFonts w:eastAsia="MS Mincho"/>
                <w:szCs w:val="24"/>
                <w:lang w:val="en-GB" w:eastAsia="ja-JP"/>
              </w:rPr>
              <w:t xml:space="preserve">Encryption </w:t>
            </w:r>
          </w:p>
          <w:p w14:paraId="631E3019" w14:textId="77777777" w:rsidR="00AD2A91" w:rsidRPr="00377A38" w:rsidRDefault="00AD2A91" w:rsidP="00B51EF1">
            <w:pPr>
              <w:pStyle w:val="ListParagraph"/>
              <w:widowControl w:val="0"/>
              <w:numPr>
                <w:ilvl w:val="0"/>
                <w:numId w:val="26"/>
              </w:numPr>
              <w:adjustRightInd w:val="0"/>
              <w:spacing w:after="0" w:line="360" w:lineRule="auto"/>
              <w:ind w:left="1786"/>
              <w:textAlignment w:val="baseline"/>
              <w:rPr>
                <w:rFonts w:eastAsia="MS Mincho"/>
                <w:szCs w:val="24"/>
                <w:lang w:val="en-GB" w:eastAsia="ja-JP"/>
              </w:rPr>
            </w:pPr>
            <w:r w:rsidRPr="00377A38">
              <w:rPr>
                <w:rFonts w:eastAsia="MS Mincho"/>
                <w:szCs w:val="24"/>
                <w:lang w:val="en-GB" w:eastAsia="ja-JP"/>
              </w:rPr>
              <w:t xml:space="preserve">Physical security </w:t>
            </w:r>
          </w:p>
          <w:p w14:paraId="18281A3B" w14:textId="77777777" w:rsidR="00AD2A91" w:rsidRPr="00377A38" w:rsidRDefault="00AD2A91" w:rsidP="00B51EF1">
            <w:pPr>
              <w:pStyle w:val="ListParagraph"/>
              <w:widowControl w:val="0"/>
              <w:numPr>
                <w:ilvl w:val="0"/>
                <w:numId w:val="26"/>
              </w:numPr>
              <w:adjustRightInd w:val="0"/>
              <w:spacing w:after="0" w:line="360" w:lineRule="auto"/>
              <w:ind w:left="1786"/>
              <w:textAlignment w:val="baseline"/>
              <w:rPr>
                <w:rFonts w:eastAsia="MS Mincho"/>
                <w:szCs w:val="24"/>
                <w:lang w:val="en-GB" w:eastAsia="ja-JP"/>
              </w:rPr>
            </w:pPr>
            <w:r w:rsidRPr="00377A38">
              <w:rPr>
                <w:rFonts w:eastAsia="MS Mincho"/>
                <w:szCs w:val="24"/>
                <w:lang w:val="en-GB" w:eastAsia="ja-JP"/>
              </w:rPr>
              <w:t>Patches and updates</w:t>
            </w:r>
          </w:p>
          <w:p w14:paraId="55831988" w14:textId="77777777" w:rsidR="00AD2A91" w:rsidRPr="00377A38" w:rsidRDefault="00AD2A91" w:rsidP="00B51EF1">
            <w:pPr>
              <w:pStyle w:val="ListParagraph"/>
              <w:widowControl w:val="0"/>
              <w:numPr>
                <w:ilvl w:val="0"/>
                <w:numId w:val="26"/>
              </w:numPr>
              <w:adjustRightInd w:val="0"/>
              <w:spacing w:after="0" w:line="360" w:lineRule="auto"/>
              <w:ind w:left="1786"/>
              <w:textAlignment w:val="baseline"/>
              <w:rPr>
                <w:rFonts w:eastAsia="MS Mincho"/>
                <w:szCs w:val="24"/>
                <w:lang w:val="en-GB" w:eastAsia="ja-JP"/>
              </w:rPr>
            </w:pPr>
            <w:r w:rsidRPr="00377A38">
              <w:rPr>
                <w:rFonts w:eastAsia="MS Mincho"/>
                <w:szCs w:val="24"/>
                <w:lang w:val="en-GB" w:eastAsia="ja-JP"/>
              </w:rPr>
              <w:t xml:space="preserve">Regular reviews and audits </w:t>
            </w:r>
          </w:p>
        </w:tc>
        <w:tc>
          <w:tcPr>
            <w:tcW w:w="1123" w:type="pct"/>
            <w:tcBorders>
              <w:top w:val="single" w:sz="4" w:space="0" w:color="auto"/>
              <w:left w:val="single" w:sz="4" w:space="0" w:color="auto"/>
              <w:bottom w:val="single" w:sz="4" w:space="0" w:color="auto"/>
              <w:right w:val="single" w:sz="4" w:space="0" w:color="auto"/>
            </w:tcBorders>
          </w:tcPr>
          <w:p w14:paraId="217756EB" w14:textId="77777777" w:rsidR="00AD2A91" w:rsidRPr="00377A38" w:rsidRDefault="00AD2A91" w:rsidP="00B51EF1">
            <w:pPr>
              <w:numPr>
                <w:ilvl w:val="0"/>
                <w:numId w:val="192"/>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Group Discussions</w:t>
            </w:r>
          </w:p>
          <w:p w14:paraId="7A4E270C" w14:textId="77777777" w:rsidR="00AD2A91" w:rsidRPr="00377A38" w:rsidRDefault="00AD2A91" w:rsidP="00B51EF1">
            <w:pPr>
              <w:numPr>
                <w:ilvl w:val="0"/>
                <w:numId w:val="192"/>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lastRenderedPageBreak/>
              <w:t>Written assessments</w:t>
            </w:r>
          </w:p>
          <w:p w14:paraId="233CE19C" w14:textId="77777777" w:rsidR="00AD2A91" w:rsidRPr="00377A38" w:rsidRDefault="00AD2A91" w:rsidP="00B51EF1">
            <w:pPr>
              <w:numPr>
                <w:ilvl w:val="0"/>
                <w:numId w:val="192"/>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Project</w:t>
            </w:r>
          </w:p>
          <w:p w14:paraId="71A7E706" w14:textId="77777777" w:rsidR="00AD2A91" w:rsidRPr="00377A38" w:rsidRDefault="00AD2A91" w:rsidP="00B51EF1">
            <w:pPr>
              <w:numPr>
                <w:ilvl w:val="0"/>
                <w:numId w:val="192"/>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Third party report</w:t>
            </w:r>
          </w:p>
          <w:p w14:paraId="5156CAB6" w14:textId="77777777" w:rsidR="00AD2A91" w:rsidRPr="00377A38" w:rsidRDefault="00AD2A91" w:rsidP="00B51EF1">
            <w:pPr>
              <w:numPr>
                <w:ilvl w:val="0"/>
                <w:numId w:val="192"/>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Portfolio of Evidence</w:t>
            </w:r>
          </w:p>
          <w:p w14:paraId="09AB99F0" w14:textId="77777777" w:rsidR="00AD2A91" w:rsidRPr="00377A38" w:rsidRDefault="00AD2A91" w:rsidP="00B51EF1">
            <w:pPr>
              <w:numPr>
                <w:ilvl w:val="0"/>
                <w:numId w:val="192"/>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Practical</w:t>
            </w:r>
          </w:p>
          <w:p w14:paraId="173D3C4B" w14:textId="77777777" w:rsidR="00AD2A91" w:rsidRPr="00377A38" w:rsidRDefault="00AD2A91" w:rsidP="00AD5678">
            <w:pPr>
              <w:autoSpaceDE w:val="0"/>
              <w:autoSpaceDN w:val="0"/>
              <w:adjustRightInd w:val="0"/>
              <w:spacing w:after="0" w:line="360" w:lineRule="auto"/>
              <w:ind w:left="720"/>
              <w:contextualSpacing/>
              <w:rPr>
                <w:rFonts w:ascii="Times New Roman" w:eastAsia="Times New Roman" w:hAnsi="Times New Roman"/>
                <w:sz w:val="24"/>
                <w:szCs w:val="24"/>
              </w:rPr>
            </w:pPr>
          </w:p>
        </w:tc>
      </w:tr>
    </w:tbl>
    <w:p w14:paraId="3C616E45" w14:textId="77777777" w:rsidR="00AD2A91" w:rsidRPr="00377A38" w:rsidRDefault="00AD2A91" w:rsidP="00AD2A91">
      <w:pPr>
        <w:spacing w:after="0" w:line="360" w:lineRule="auto"/>
        <w:jc w:val="both"/>
        <w:rPr>
          <w:rFonts w:ascii="Times New Roman" w:hAnsi="Times New Roman"/>
          <w:b/>
          <w:sz w:val="24"/>
          <w:szCs w:val="24"/>
        </w:rPr>
      </w:pPr>
    </w:p>
    <w:p w14:paraId="00D030CD" w14:textId="77777777" w:rsidR="00AD2A91" w:rsidRPr="00377A38" w:rsidRDefault="00AD2A91" w:rsidP="00AD2A91">
      <w:pPr>
        <w:spacing w:after="0" w:line="360" w:lineRule="auto"/>
        <w:jc w:val="both"/>
        <w:rPr>
          <w:rFonts w:ascii="Times New Roman" w:hAnsi="Times New Roman"/>
          <w:b/>
          <w:sz w:val="24"/>
          <w:szCs w:val="24"/>
        </w:rPr>
      </w:pPr>
      <w:r w:rsidRPr="00377A38">
        <w:rPr>
          <w:rFonts w:ascii="Times New Roman" w:hAnsi="Times New Roman"/>
          <w:b/>
          <w:sz w:val="24"/>
          <w:szCs w:val="24"/>
        </w:rPr>
        <w:t>Suggested Delivery Methods</w:t>
      </w:r>
    </w:p>
    <w:p w14:paraId="4DECD2E2" w14:textId="77777777" w:rsidR="00AD2A91" w:rsidRPr="00377A38" w:rsidRDefault="00AD2A91" w:rsidP="005C5E59">
      <w:pPr>
        <w:numPr>
          <w:ilvl w:val="0"/>
          <w:numId w:val="4"/>
        </w:numPr>
        <w:spacing w:after="0" w:line="360" w:lineRule="auto"/>
        <w:rPr>
          <w:rFonts w:ascii="Times New Roman" w:hAnsi="Times New Roman"/>
          <w:sz w:val="24"/>
          <w:szCs w:val="24"/>
        </w:rPr>
      </w:pPr>
      <w:r w:rsidRPr="00377A38">
        <w:rPr>
          <w:rFonts w:ascii="Times New Roman" w:hAnsi="Times New Roman"/>
          <w:sz w:val="24"/>
          <w:szCs w:val="24"/>
        </w:rPr>
        <w:t xml:space="preserve">Group discussions and presentation </w:t>
      </w:r>
    </w:p>
    <w:p w14:paraId="1162FA9A" w14:textId="77777777" w:rsidR="00AD2A91" w:rsidRPr="00377A38" w:rsidRDefault="00AD2A91" w:rsidP="005C5E59">
      <w:pPr>
        <w:numPr>
          <w:ilvl w:val="0"/>
          <w:numId w:val="4"/>
        </w:numPr>
        <w:spacing w:after="0" w:line="360" w:lineRule="auto"/>
        <w:rPr>
          <w:rFonts w:ascii="Times New Roman" w:hAnsi="Times New Roman"/>
          <w:sz w:val="24"/>
          <w:szCs w:val="24"/>
        </w:rPr>
      </w:pPr>
      <w:r w:rsidRPr="00377A38">
        <w:rPr>
          <w:rFonts w:ascii="Times New Roman" w:hAnsi="Times New Roman"/>
          <w:sz w:val="24"/>
          <w:szCs w:val="24"/>
        </w:rPr>
        <w:t>Demonstration by trainer</w:t>
      </w:r>
    </w:p>
    <w:p w14:paraId="1D34A45D" w14:textId="77777777" w:rsidR="00AD2A91" w:rsidRPr="00377A38" w:rsidRDefault="00AD2A91" w:rsidP="005C5E59">
      <w:pPr>
        <w:numPr>
          <w:ilvl w:val="0"/>
          <w:numId w:val="4"/>
        </w:numPr>
        <w:spacing w:after="0" w:line="360" w:lineRule="auto"/>
        <w:rPr>
          <w:rFonts w:ascii="Times New Roman" w:hAnsi="Times New Roman"/>
          <w:sz w:val="24"/>
          <w:szCs w:val="24"/>
        </w:rPr>
      </w:pPr>
      <w:r w:rsidRPr="00377A38">
        <w:rPr>
          <w:rFonts w:ascii="Times New Roman" w:hAnsi="Times New Roman"/>
          <w:sz w:val="24"/>
          <w:szCs w:val="24"/>
        </w:rPr>
        <w:t>Practical work by trainee</w:t>
      </w:r>
    </w:p>
    <w:p w14:paraId="07924307" w14:textId="77777777" w:rsidR="00AD2A91" w:rsidRPr="00377A38" w:rsidRDefault="00AD2A91" w:rsidP="005C5E59">
      <w:pPr>
        <w:numPr>
          <w:ilvl w:val="0"/>
          <w:numId w:val="4"/>
        </w:numPr>
        <w:spacing w:after="0" w:line="360" w:lineRule="auto"/>
        <w:rPr>
          <w:rFonts w:ascii="Times New Roman" w:hAnsi="Times New Roman"/>
          <w:sz w:val="24"/>
          <w:szCs w:val="24"/>
        </w:rPr>
      </w:pPr>
      <w:r w:rsidRPr="00377A38">
        <w:rPr>
          <w:rFonts w:ascii="Times New Roman" w:hAnsi="Times New Roman"/>
          <w:sz w:val="24"/>
          <w:szCs w:val="24"/>
        </w:rPr>
        <w:t>Exercises</w:t>
      </w:r>
    </w:p>
    <w:p w14:paraId="112222B6" w14:textId="77777777" w:rsidR="00AD2A91" w:rsidRPr="00377A38" w:rsidRDefault="00AD2A91" w:rsidP="00AD2A91">
      <w:pPr>
        <w:spacing w:after="0" w:line="360" w:lineRule="auto"/>
        <w:rPr>
          <w:rFonts w:ascii="Times New Roman" w:hAnsi="Times New Roman"/>
          <w:b/>
          <w:sz w:val="24"/>
          <w:szCs w:val="24"/>
        </w:rPr>
      </w:pPr>
    </w:p>
    <w:p w14:paraId="659A5850" w14:textId="77777777" w:rsidR="00AD2A91" w:rsidRPr="00377A38" w:rsidRDefault="00AD2A91" w:rsidP="00AD2A91">
      <w:pPr>
        <w:spacing w:after="0" w:line="360" w:lineRule="auto"/>
        <w:rPr>
          <w:rFonts w:ascii="Times New Roman" w:hAnsi="Times New Roman"/>
          <w:b/>
          <w:sz w:val="24"/>
          <w:szCs w:val="24"/>
        </w:rPr>
      </w:pPr>
      <w:r w:rsidRPr="00377A38">
        <w:rPr>
          <w:rFonts w:ascii="Times New Roman" w:hAnsi="Times New Roman"/>
          <w:b/>
          <w:sz w:val="24"/>
          <w:szCs w:val="24"/>
        </w:rPr>
        <w:t>Recommended Resources for 25 trainees</w:t>
      </w:r>
    </w:p>
    <w:p w14:paraId="6D3AD7BE"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13  computers </w:t>
      </w:r>
    </w:p>
    <w:p w14:paraId="05737655"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Internet connectivity </w:t>
      </w:r>
    </w:p>
    <w:p w14:paraId="398F5A58"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  Text books and journals </w:t>
      </w:r>
    </w:p>
    <w:p w14:paraId="4B89B60A"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1 Electronic database</w:t>
      </w:r>
    </w:p>
    <w:p w14:paraId="7D196FD3"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2 scanners</w:t>
      </w:r>
    </w:p>
    <w:p w14:paraId="53E3FBD2" w14:textId="77777777" w:rsidR="00AD2A91" w:rsidRPr="00377A38" w:rsidRDefault="00AD2A91" w:rsidP="005C5E59">
      <w:pPr>
        <w:numPr>
          <w:ilvl w:val="0"/>
          <w:numId w:val="5"/>
        </w:numPr>
        <w:spacing w:after="160" w:line="360" w:lineRule="auto"/>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2 photocopiers </w:t>
      </w:r>
    </w:p>
    <w:p w14:paraId="6C407F07" w14:textId="77777777" w:rsidR="00300D99" w:rsidRPr="00377A38" w:rsidRDefault="00300D99" w:rsidP="00300D99">
      <w:pPr>
        <w:spacing w:after="0" w:line="240" w:lineRule="auto"/>
        <w:rPr>
          <w:rFonts w:ascii="Times New Roman" w:eastAsia="Times New Roman" w:hAnsi="Times New Roman"/>
          <w:b/>
          <w:bCs/>
          <w:sz w:val="24"/>
          <w:szCs w:val="24"/>
        </w:rPr>
      </w:pPr>
      <w:r w:rsidRPr="00377A38">
        <w:rPr>
          <w:rFonts w:ascii="Times New Roman" w:eastAsia="Times New Roman" w:hAnsi="Times New Roman"/>
          <w:b/>
          <w:bCs/>
          <w:sz w:val="24"/>
          <w:szCs w:val="24"/>
        </w:rPr>
        <w:br w:type="page"/>
      </w:r>
    </w:p>
    <w:p w14:paraId="01562449" w14:textId="77777777" w:rsidR="00300D99" w:rsidRPr="00377A38" w:rsidRDefault="00300D99" w:rsidP="002A2674"/>
    <w:p w14:paraId="60BAB7FE" w14:textId="77777777" w:rsidR="00300D99" w:rsidRPr="00377A38" w:rsidRDefault="00300D99" w:rsidP="002A2674"/>
    <w:p w14:paraId="7631834F" w14:textId="77777777" w:rsidR="00300D99" w:rsidRPr="00377A38" w:rsidRDefault="00300D99" w:rsidP="002A2674"/>
    <w:p w14:paraId="6487528D" w14:textId="20C1E770" w:rsidR="00300D99" w:rsidRPr="00377A38" w:rsidRDefault="00300D99" w:rsidP="00BF3A8C">
      <w:pPr>
        <w:pStyle w:val="Heading1"/>
        <w:spacing w:line="360" w:lineRule="auto"/>
        <w:rPr>
          <w:szCs w:val="24"/>
          <w:lang w:val="en-GB"/>
        </w:rPr>
      </w:pPr>
      <w:bookmarkStart w:id="52" w:name="_Toc194575107"/>
      <w:bookmarkStart w:id="53" w:name="_Toc194669471"/>
      <w:bookmarkStart w:id="54" w:name="_Toc194669521"/>
      <w:bookmarkStart w:id="55" w:name="_Toc194669714"/>
      <w:bookmarkStart w:id="56" w:name="_Toc195784777"/>
      <w:bookmarkStart w:id="57" w:name="_Toc196945705"/>
      <w:r w:rsidRPr="00377A38">
        <w:rPr>
          <w:szCs w:val="24"/>
          <w:lang w:val="en-GB"/>
        </w:rPr>
        <w:t xml:space="preserve">MODULE </w:t>
      </w:r>
      <w:r w:rsidR="00480CD9" w:rsidRPr="00377A38">
        <w:rPr>
          <w:szCs w:val="24"/>
          <w:lang w:val="en-GB"/>
        </w:rPr>
        <w:t>II</w:t>
      </w:r>
      <w:bookmarkEnd w:id="52"/>
      <w:bookmarkEnd w:id="53"/>
      <w:bookmarkEnd w:id="54"/>
      <w:bookmarkEnd w:id="55"/>
      <w:bookmarkEnd w:id="56"/>
      <w:bookmarkEnd w:id="57"/>
    </w:p>
    <w:p w14:paraId="3676D7F2" w14:textId="77777777" w:rsidR="00300D99" w:rsidRPr="00377A38" w:rsidRDefault="00300D99" w:rsidP="009E7DF1">
      <w:pPr>
        <w:pStyle w:val="Heading2"/>
        <w:rPr>
          <w:rFonts w:eastAsia="Times New Roman"/>
          <w:lang w:val="en-GB"/>
        </w:rPr>
      </w:pPr>
      <w:r w:rsidRPr="00377A38">
        <w:rPr>
          <w:lang w:val="en-GB"/>
        </w:rPr>
        <w:br w:type="page"/>
      </w:r>
      <w:bookmarkStart w:id="58" w:name="_Toc194575108"/>
      <w:bookmarkStart w:id="59" w:name="_Toc194669472"/>
      <w:bookmarkStart w:id="60" w:name="_Toc194669522"/>
      <w:bookmarkStart w:id="61" w:name="_Toc194669715"/>
      <w:bookmarkStart w:id="62" w:name="_Toc195784778"/>
      <w:bookmarkStart w:id="63" w:name="_Toc196945706"/>
      <w:r w:rsidRPr="00377A38">
        <w:rPr>
          <w:lang w:val="en-GB"/>
        </w:rPr>
        <w:lastRenderedPageBreak/>
        <w:t>INFORMATION ENTREPRENEURSHIP</w:t>
      </w:r>
      <w:bookmarkEnd w:id="58"/>
      <w:bookmarkEnd w:id="59"/>
      <w:bookmarkEnd w:id="60"/>
      <w:bookmarkEnd w:id="61"/>
      <w:bookmarkEnd w:id="62"/>
      <w:bookmarkEnd w:id="63"/>
    </w:p>
    <w:p w14:paraId="084727E6" w14:textId="77777777" w:rsidR="00300D99" w:rsidRPr="00377A38" w:rsidRDefault="00300D99" w:rsidP="00300D99">
      <w:pPr>
        <w:kinsoku w:val="0"/>
        <w:overflowPunct w:val="0"/>
        <w:spacing w:before="185" w:after="120" w:line="360" w:lineRule="auto"/>
        <w:ind w:right="1080"/>
        <w:rPr>
          <w:rFonts w:ascii="Times New Roman" w:hAnsi="Times New Roman"/>
          <w:sz w:val="24"/>
          <w:szCs w:val="24"/>
          <w:lang w:eastAsia="fr-FR"/>
        </w:rPr>
      </w:pPr>
      <w:r w:rsidRPr="00377A38">
        <w:rPr>
          <w:rFonts w:ascii="Times New Roman" w:hAnsi="Times New Roman"/>
          <w:b/>
          <w:bCs/>
          <w:sz w:val="24"/>
          <w:szCs w:val="24"/>
        </w:rPr>
        <w:t xml:space="preserve">UNIT CODE: </w:t>
      </w:r>
      <w:r w:rsidRPr="00377A38">
        <w:rPr>
          <w:rFonts w:ascii="Times New Roman" w:hAnsi="Times New Roman"/>
          <w:b/>
          <w:sz w:val="24"/>
          <w:szCs w:val="24"/>
        </w:rPr>
        <w:t>0611 441 04A</w:t>
      </w:r>
    </w:p>
    <w:p w14:paraId="2CD252E3" w14:textId="77777777" w:rsidR="00300D99" w:rsidRPr="00377A38" w:rsidRDefault="00FA19C3" w:rsidP="00300D99">
      <w:pPr>
        <w:rPr>
          <w:rFonts w:ascii="Times New Roman" w:hAnsi="Times New Roman"/>
          <w:sz w:val="24"/>
          <w:szCs w:val="24"/>
        </w:rPr>
      </w:pPr>
      <w:bookmarkStart w:id="64" w:name="_Toc182218542"/>
      <w:r w:rsidRPr="00377A38">
        <w:rPr>
          <w:rFonts w:ascii="Times New Roman" w:hAnsi="Times New Roman"/>
          <w:sz w:val="24"/>
          <w:szCs w:val="24"/>
        </w:rPr>
        <w:t xml:space="preserve">UNIT DURATION: 40 </w:t>
      </w:r>
      <w:r w:rsidR="00300D99" w:rsidRPr="00377A38">
        <w:rPr>
          <w:rFonts w:ascii="Times New Roman" w:hAnsi="Times New Roman"/>
          <w:sz w:val="24"/>
          <w:szCs w:val="24"/>
        </w:rPr>
        <w:t>hours</w:t>
      </w:r>
      <w:bookmarkEnd w:id="64"/>
    </w:p>
    <w:p w14:paraId="1BC28803" w14:textId="77777777" w:rsidR="00300D99" w:rsidRPr="00377A38" w:rsidRDefault="00300D99" w:rsidP="00300D99">
      <w:pPr>
        <w:spacing w:line="360" w:lineRule="auto"/>
        <w:rPr>
          <w:rFonts w:ascii="Times New Roman" w:hAnsi="Times New Roman"/>
          <w:b/>
          <w:bCs/>
          <w:sz w:val="24"/>
          <w:szCs w:val="24"/>
        </w:rPr>
      </w:pPr>
      <w:r w:rsidRPr="00377A38">
        <w:rPr>
          <w:rFonts w:ascii="Times New Roman" w:hAnsi="Times New Roman"/>
          <w:b/>
          <w:bCs/>
          <w:sz w:val="24"/>
          <w:szCs w:val="24"/>
        </w:rPr>
        <w:t>Relationship to Occupational Standards</w:t>
      </w:r>
    </w:p>
    <w:p w14:paraId="10E8A1C0" w14:textId="77777777" w:rsidR="00300D99" w:rsidRPr="00377A38" w:rsidRDefault="00300D99" w:rsidP="00300D99">
      <w:pPr>
        <w:kinsoku w:val="0"/>
        <w:overflowPunct w:val="0"/>
        <w:spacing w:before="12" w:after="120" w:line="360" w:lineRule="auto"/>
        <w:ind w:right="-334"/>
        <w:rPr>
          <w:rFonts w:ascii="Times New Roman" w:hAnsi="Times New Roman"/>
          <w:sz w:val="24"/>
          <w:szCs w:val="24"/>
        </w:rPr>
      </w:pPr>
      <w:r w:rsidRPr="00377A38">
        <w:rPr>
          <w:rFonts w:ascii="Times New Roman" w:hAnsi="Times New Roman"/>
          <w:sz w:val="24"/>
          <w:szCs w:val="24"/>
        </w:rPr>
        <w:t>This</w:t>
      </w:r>
      <w:r w:rsidRPr="00377A38">
        <w:rPr>
          <w:rFonts w:ascii="Times New Roman" w:hAnsi="Times New Roman"/>
          <w:spacing w:val="-24"/>
          <w:sz w:val="24"/>
          <w:szCs w:val="24"/>
        </w:rPr>
        <w:t xml:space="preserve"> </w:t>
      </w:r>
      <w:r w:rsidRPr="00377A38">
        <w:rPr>
          <w:rFonts w:ascii="Times New Roman" w:hAnsi="Times New Roman"/>
          <w:sz w:val="24"/>
          <w:szCs w:val="24"/>
        </w:rPr>
        <w:t>unit</w:t>
      </w:r>
      <w:r w:rsidRPr="00377A38">
        <w:rPr>
          <w:rFonts w:ascii="Times New Roman" w:hAnsi="Times New Roman"/>
          <w:spacing w:val="-23"/>
          <w:sz w:val="24"/>
          <w:szCs w:val="24"/>
        </w:rPr>
        <w:t xml:space="preserve"> </w:t>
      </w:r>
      <w:r w:rsidRPr="00377A38">
        <w:rPr>
          <w:rFonts w:ascii="Times New Roman" w:hAnsi="Times New Roman"/>
          <w:sz w:val="24"/>
          <w:szCs w:val="24"/>
        </w:rPr>
        <w:t>addresses</w:t>
      </w:r>
      <w:r w:rsidRPr="00377A38">
        <w:rPr>
          <w:rFonts w:ascii="Times New Roman" w:hAnsi="Times New Roman"/>
          <w:spacing w:val="-24"/>
          <w:sz w:val="24"/>
          <w:szCs w:val="24"/>
        </w:rPr>
        <w:t xml:space="preserve"> </w:t>
      </w:r>
      <w:r w:rsidRPr="00377A38">
        <w:rPr>
          <w:rFonts w:ascii="Times New Roman" w:hAnsi="Times New Roman"/>
          <w:sz w:val="24"/>
          <w:szCs w:val="24"/>
        </w:rPr>
        <w:t>the</w:t>
      </w:r>
      <w:r w:rsidRPr="00377A38">
        <w:rPr>
          <w:rFonts w:ascii="Times New Roman" w:hAnsi="Times New Roman"/>
          <w:spacing w:val="-24"/>
          <w:sz w:val="24"/>
          <w:szCs w:val="24"/>
        </w:rPr>
        <w:t xml:space="preserve"> </w:t>
      </w:r>
      <w:r w:rsidRPr="00377A38">
        <w:rPr>
          <w:rFonts w:ascii="Times New Roman" w:hAnsi="Times New Roman"/>
          <w:sz w:val="24"/>
          <w:szCs w:val="24"/>
        </w:rPr>
        <w:t>Unit</w:t>
      </w:r>
      <w:r w:rsidRPr="00377A38">
        <w:rPr>
          <w:rFonts w:ascii="Times New Roman" w:hAnsi="Times New Roman"/>
          <w:spacing w:val="-23"/>
          <w:sz w:val="24"/>
          <w:szCs w:val="24"/>
        </w:rPr>
        <w:t xml:space="preserve"> </w:t>
      </w:r>
      <w:r w:rsidRPr="00377A38">
        <w:rPr>
          <w:rFonts w:ascii="Times New Roman" w:hAnsi="Times New Roman"/>
          <w:sz w:val="24"/>
          <w:szCs w:val="24"/>
        </w:rPr>
        <w:t>of</w:t>
      </w:r>
      <w:r w:rsidRPr="00377A38">
        <w:rPr>
          <w:rFonts w:ascii="Times New Roman" w:hAnsi="Times New Roman"/>
          <w:spacing w:val="-23"/>
          <w:sz w:val="24"/>
          <w:szCs w:val="24"/>
        </w:rPr>
        <w:t xml:space="preserve"> </w:t>
      </w:r>
      <w:r w:rsidRPr="00377A38">
        <w:rPr>
          <w:rFonts w:ascii="Times New Roman" w:hAnsi="Times New Roman"/>
          <w:sz w:val="24"/>
          <w:szCs w:val="24"/>
          <w:lang w:eastAsia="fr-FR"/>
        </w:rPr>
        <w:t>Competency</w:t>
      </w:r>
      <w:r w:rsidRPr="00377A38">
        <w:rPr>
          <w:rFonts w:ascii="Times New Roman" w:hAnsi="Times New Roman"/>
          <w:sz w:val="24"/>
          <w:szCs w:val="24"/>
        </w:rPr>
        <w:t>:</w:t>
      </w:r>
      <w:r w:rsidRPr="00377A38">
        <w:rPr>
          <w:rFonts w:ascii="Times New Roman" w:hAnsi="Times New Roman"/>
          <w:spacing w:val="-24"/>
          <w:sz w:val="24"/>
          <w:szCs w:val="24"/>
        </w:rPr>
        <w:t xml:space="preserve"> </w:t>
      </w:r>
      <w:r w:rsidRPr="00377A38">
        <w:rPr>
          <w:rFonts w:ascii="Times New Roman" w:hAnsi="Times New Roman"/>
          <w:sz w:val="24"/>
          <w:szCs w:val="24"/>
        </w:rPr>
        <w:t xml:space="preserve"> Entrepreneurial Skills</w:t>
      </w:r>
    </w:p>
    <w:p w14:paraId="4792013D" w14:textId="77777777" w:rsidR="00300D99" w:rsidRPr="00377A38" w:rsidRDefault="00300D99" w:rsidP="00300D99">
      <w:pPr>
        <w:kinsoku w:val="0"/>
        <w:overflowPunct w:val="0"/>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This unit covers the competencies required to demonstrate entrepreneurial skills. It involves demonstrating understanding of an information entrepreneur, entrepreneurship and self-employment. It also involves identifying information entrepreneurship opportunities, developing information entrepreneurial awareness, applying entrepreneurial motivation and developing innovative and creative strategies.</w:t>
      </w:r>
    </w:p>
    <w:p w14:paraId="47466DBB" w14:textId="77777777" w:rsidR="00300D99" w:rsidRPr="00377A38" w:rsidRDefault="00300D99" w:rsidP="00300D99">
      <w:pPr>
        <w:spacing w:after="0" w:line="360" w:lineRule="auto"/>
        <w:jc w:val="both"/>
        <w:rPr>
          <w:rFonts w:ascii="Times New Roman" w:hAnsi="Times New Roman"/>
          <w:sz w:val="24"/>
          <w:szCs w:val="24"/>
        </w:rPr>
      </w:pPr>
    </w:p>
    <w:p w14:paraId="73EC8056" w14:textId="77777777" w:rsidR="00300D99"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391D62D4" w14:textId="77777777" w:rsidR="0092041B" w:rsidRPr="00724608" w:rsidRDefault="0092041B" w:rsidP="0092041B">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92041B" w:rsidRPr="00724608" w14:paraId="1BFBAF1B" w14:textId="77777777" w:rsidTr="00AA7682">
        <w:tc>
          <w:tcPr>
            <w:tcW w:w="710" w:type="dxa"/>
          </w:tcPr>
          <w:p w14:paraId="37654465" w14:textId="77777777" w:rsidR="0092041B" w:rsidRPr="00724608" w:rsidRDefault="0092041B"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42FDA750" w14:textId="77777777" w:rsidR="0092041B" w:rsidRPr="00724608" w:rsidRDefault="0092041B"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180892FD" w14:textId="77777777" w:rsidR="0092041B" w:rsidRPr="00724608" w:rsidRDefault="0092041B"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92041B" w:rsidRPr="00724608" w14:paraId="49B77287" w14:textId="77777777" w:rsidTr="00AA7682">
        <w:tc>
          <w:tcPr>
            <w:tcW w:w="710" w:type="dxa"/>
          </w:tcPr>
          <w:p w14:paraId="21796551" w14:textId="77777777" w:rsidR="0092041B" w:rsidRPr="00724608" w:rsidRDefault="0092041B"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4930AB58" w14:textId="3CE3FE3F" w:rsidR="0092041B" w:rsidRPr="00724608" w:rsidRDefault="0092041B" w:rsidP="00AA7682">
            <w:pPr>
              <w:spacing w:after="160" w:line="259" w:lineRule="auto"/>
              <w:rPr>
                <w:rFonts w:ascii="Times New Roman" w:eastAsia="Calibri" w:hAnsi="Times New Roman"/>
                <w:bCs/>
                <w:sz w:val="24"/>
                <w:szCs w:val="24"/>
              </w:rPr>
            </w:pPr>
            <w:r w:rsidRPr="0092041B">
              <w:rPr>
                <w:rFonts w:ascii="Times New Roman" w:hAnsi="Times New Roman"/>
                <w:sz w:val="24"/>
                <w:szCs w:val="24"/>
              </w:rPr>
              <w:t>Understanding of an information entrepreneur</w:t>
            </w:r>
          </w:p>
        </w:tc>
        <w:tc>
          <w:tcPr>
            <w:tcW w:w="2970" w:type="dxa"/>
          </w:tcPr>
          <w:p w14:paraId="6B2A1D6B" w14:textId="76499B75" w:rsidR="0092041B" w:rsidRPr="00724608" w:rsidRDefault="00536B9A"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5</w:t>
            </w:r>
          </w:p>
        </w:tc>
      </w:tr>
      <w:tr w:rsidR="0092041B" w:rsidRPr="00724608" w14:paraId="5EEEA744" w14:textId="77777777" w:rsidTr="00AA7682">
        <w:tc>
          <w:tcPr>
            <w:tcW w:w="710" w:type="dxa"/>
          </w:tcPr>
          <w:p w14:paraId="1DB18B2C" w14:textId="77777777" w:rsidR="0092041B" w:rsidRPr="00724608" w:rsidRDefault="0092041B"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3F34E090" w14:textId="73CA6F75" w:rsidR="0092041B" w:rsidRPr="00724608" w:rsidRDefault="0092041B" w:rsidP="00AA7682">
            <w:pPr>
              <w:spacing w:after="160" w:line="259" w:lineRule="auto"/>
              <w:rPr>
                <w:rFonts w:ascii="Times New Roman" w:eastAsia="Calibri" w:hAnsi="Times New Roman"/>
                <w:bCs/>
                <w:sz w:val="24"/>
                <w:szCs w:val="24"/>
              </w:rPr>
            </w:pPr>
            <w:r w:rsidRPr="0092041B">
              <w:rPr>
                <w:rFonts w:ascii="Times New Roman" w:hAnsi="Times New Roman"/>
                <w:sz w:val="24"/>
                <w:szCs w:val="24"/>
              </w:rPr>
              <w:t>Knowledge of entrepreneurship and self-employment</w:t>
            </w:r>
          </w:p>
        </w:tc>
        <w:tc>
          <w:tcPr>
            <w:tcW w:w="2970" w:type="dxa"/>
          </w:tcPr>
          <w:p w14:paraId="6A97DC63" w14:textId="58501C05" w:rsidR="0092041B" w:rsidRPr="00724608" w:rsidRDefault="00536B9A"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10</w:t>
            </w:r>
          </w:p>
        </w:tc>
      </w:tr>
      <w:tr w:rsidR="0092041B" w:rsidRPr="00724608" w14:paraId="48B21B55" w14:textId="77777777" w:rsidTr="00AA7682">
        <w:tc>
          <w:tcPr>
            <w:tcW w:w="710" w:type="dxa"/>
          </w:tcPr>
          <w:p w14:paraId="0493CBBA" w14:textId="77777777" w:rsidR="0092041B" w:rsidRPr="00724608" w:rsidRDefault="0092041B"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34FB40E3" w14:textId="10F31A8B" w:rsidR="0092041B" w:rsidRPr="00724608" w:rsidRDefault="0092041B" w:rsidP="00AA7682">
            <w:pPr>
              <w:spacing w:after="160" w:line="259" w:lineRule="auto"/>
              <w:rPr>
                <w:rFonts w:ascii="Times New Roman" w:eastAsia="Calibri" w:hAnsi="Times New Roman"/>
                <w:sz w:val="24"/>
                <w:szCs w:val="24"/>
              </w:rPr>
            </w:pPr>
            <w:r w:rsidRPr="0092041B">
              <w:rPr>
                <w:rFonts w:ascii="Times New Roman" w:hAnsi="Times New Roman"/>
                <w:sz w:val="24"/>
                <w:szCs w:val="24"/>
              </w:rPr>
              <w:t>Information entrepreneurship opportunities</w:t>
            </w:r>
          </w:p>
        </w:tc>
        <w:tc>
          <w:tcPr>
            <w:tcW w:w="2970" w:type="dxa"/>
          </w:tcPr>
          <w:p w14:paraId="25F525A6" w14:textId="53B7B728" w:rsidR="0092041B" w:rsidRPr="00724608" w:rsidRDefault="00536B9A"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10</w:t>
            </w:r>
          </w:p>
        </w:tc>
      </w:tr>
      <w:tr w:rsidR="0092041B" w:rsidRPr="00724608" w14:paraId="21B9A7DD" w14:textId="77777777" w:rsidTr="00AA7682">
        <w:tc>
          <w:tcPr>
            <w:tcW w:w="710" w:type="dxa"/>
          </w:tcPr>
          <w:p w14:paraId="73CF7766" w14:textId="77777777" w:rsidR="0092041B" w:rsidRPr="00724608" w:rsidRDefault="0092041B" w:rsidP="00AA7682">
            <w:pPr>
              <w:spacing w:after="160" w:line="259" w:lineRule="auto"/>
              <w:rPr>
                <w:rFonts w:ascii="Times New Roman" w:hAnsi="Times New Roman"/>
                <w:sz w:val="24"/>
                <w:szCs w:val="24"/>
              </w:rPr>
            </w:pPr>
            <w:r>
              <w:rPr>
                <w:rFonts w:ascii="Times New Roman" w:hAnsi="Times New Roman"/>
                <w:sz w:val="24"/>
                <w:szCs w:val="24"/>
              </w:rPr>
              <w:t>4.</w:t>
            </w:r>
          </w:p>
        </w:tc>
        <w:tc>
          <w:tcPr>
            <w:tcW w:w="5336" w:type="dxa"/>
          </w:tcPr>
          <w:p w14:paraId="792476FE" w14:textId="57BA13C8" w:rsidR="0092041B" w:rsidRPr="001324D6" w:rsidRDefault="0092041B" w:rsidP="00AA7682">
            <w:pPr>
              <w:spacing w:after="160" w:line="259" w:lineRule="auto"/>
              <w:rPr>
                <w:rFonts w:ascii="Times New Roman" w:hAnsi="Times New Roman"/>
                <w:sz w:val="24"/>
                <w:szCs w:val="24"/>
              </w:rPr>
            </w:pPr>
            <w:r w:rsidRPr="0092041B">
              <w:rPr>
                <w:rFonts w:ascii="Times New Roman" w:hAnsi="Times New Roman"/>
                <w:sz w:val="24"/>
                <w:szCs w:val="24"/>
              </w:rPr>
              <w:t>Entrepreneurial motivation</w:t>
            </w:r>
          </w:p>
        </w:tc>
        <w:tc>
          <w:tcPr>
            <w:tcW w:w="2970" w:type="dxa"/>
          </w:tcPr>
          <w:p w14:paraId="06F5E0B1" w14:textId="49FA649A" w:rsidR="0092041B" w:rsidRDefault="00536B9A" w:rsidP="00AA7682">
            <w:pPr>
              <w:spacing w:after="160" w:line="259" w:lineRule="auto"/>
              <w:jc w:val="center"/>
              <w:rPr>
                <w:rFonts w:ascii="Times New Roman" w:hAnsi="Times New Roman"/>
                <w:b/>
                <w:sz w:val="24"/>
                <w:szCs w:val="24"/>
              </w:rPr>
            </w:pPr>
            <w:r>
              <w:rPr>
                <w:rFonts w:ascii="Times New Roman" w:hAnsi="Times New Roman"/>
                <w:b/>
                <w:sz w:val="24"/>
                <w:szCs w:val="24"/>
              </w:rPr>
              <w:t>5</w:t>
            </w:r>
          </w:p>
        </w:tc>
      </w:tr>
      <w:tr w:rsidR="0092041B" w:rsidRPr="00724608" w14:paraId="715FCE1E" w14:textId="77777777" w:rsidTr="00AA7682">
        <w:tc>
          <w:tcPr>
            <w:tcW w:w="710" w:type="dxa"/>
          </w:tcPr>
          <w:p w14:paraId="5872A279" w14:textId="60D7D4C9" w:rsidR="0092041B" w:rsidRDefault="0092041B" w:rsidP="00AA7682">
            <w:pPr>
              <w:spacing w:after="160" w:line="259" w:lineRule="auto"/>
              <w:rPr>
                <w:rFonts w:ascii="Times New Roman" w:hAnsi="Times New Roman"/>
                <w:sz w:val="24"/>
                <w:szCs w:val="24"/>
              </w:rPr>
            </w:pPr>
            <w:r>
              <w:rPr>
                <w:rFonts w:ascii="Times New Roman" w:hAnsi="Times New Roman"/>
                <w:sz w:val="24"/>
                <w:szCs w:val="24"/>
              </w:rPr>
              <w:t>5.</w:t>
            </w:r>
          </w:p>
        </w:tc>
        <w:tc>
          <w:tcPr>
            <w:tcW w:w="5336" w:type="dxa"/>
          </w:tcPr>
          <w:p w14:paraId="40CFEBAD" w14:textId="1C02C293" w:rsidR="0092041B" w:rsidRPr="0092041B" w:rsidRDefault="0092041B" w:rsidP="00AA7682">
            <w:pPr>
              <w:spacing w:after="160" w:line="259" w:lineRule="auto"/>
              <w:rPr>
                <w:rFonts w:ascii="Times New Roman" w:hAnsi="Times New Roman"/>
                <w:sz w:val="24"/>
                <w:szCs w:val="24"/>
              </w:rPr>
            </w:pPr>
            <w:r w:rsidRPr="0092041B">
              <w:rPr>
                <w:rFonts w:ascii="Times New Roman" w:hAnsi="Times New Roman"/>
                <w:sz w:val="24"/>
                <w:szCs w:val="24"/>
              </w:rPr>
              <w:t>Innovative and creative strategies</w:t>
            </w:r>
          </w:p>
        </w:tc>
        <w:tc>
          <w:tcPr>
            <w:tcW w:w="2970" w:type="dxa"/>
          </w:tcPr>
          <w:p w14:paraId="03911F06" w14:textId="25F25771" w:rsidR="0092041B" w:rsidRDefault="00536B9A" w:rsidP="00AA7682">
            <w:pPr>
              <w:spacing w:after="160" w:line="259" w:lineRule="auto"/>
              <w:jc w:val="center"/>
              <w:rPr>
                <w:rFonts w:ascii="Times New Roman" w:hAnsi="Times New Roman"/>
                <w:b/>
                <w:sz w:val="24"/>
                <w:szCs w:val="24"/>
              </w:rPr>
            </w:pPr>
            <w:r>
              <w:rPr>
                <w:rFonts w:ascii="Times New Roman" w:hAnsi="Times New Roman"/>
                <w:b/>
                <w:sz w:val="24"/>
                <w:szCs w:val="24"/>
              </w:rPr>
              <w:t>5</w:t>
            </w:r>
          </w:p>
        </w:tc>
      </w:tr>
      <w:tr w:rsidR="0092041B" w:rsidRPr="00724608" w14:paraId="1C9CB497" w14:textId="77777777" w:rsidTr="00AA7682">
        <w:tc>
          <w:tcPr>
            <w:tcW w:w="710" w:type="dxa"/>
          </w:tcPr>
          <w:p w14:paraId="647BD66B" w14:textId="6A7EB3F7" w:rsidR="0092041B" w:rsidRDefault="0092041B" w:rsidP="00AA7682">
            <w:pPr>
              <w:spacing w:after="160" w:line="259" w:lineRule="auto"/>
              <w:rPr>
                <w:rFonts w:ascii="Times New Roman" w:hAnsi="Times New Roman"/>
                <w:sz w:val="24"/>
                <w:szCs w:val="24"/>
              </w:rPr>
            </w:pPr>
            <w:r>
              <w:rPr>
                <w:rFonts w:ascii="Times New Roman" w:hAnsi="Times New Roman"/>
                <w:sz w:val="24"/>
                <w:szCs w:val="24"/>
              </w:rPr>
              <w:t>6.</w:t>
            </w:r>
          </w:p>
        </w:tc>
        <w:tc>
          <w:tcPr>
            <w:tcW w:w="5336" w:type="dxa"/>
          </w:tcPr>
          <w:p w14:paraId="7DDDA86D" w14:textId="425ADF69" w:rsidR="0092041B" w:rsidRPr="0092041B" w:rsidRDefault="0092041B" w:rsidP="00AA7682">
            <w:pPr>
              <w:spacing w:after="160" w:line="259" w:lineRule="auto"/>
              <w:rPr>
                <w:rFonts w:ascii="Times New Roman" w:hAnsi="Times New Roman"/>
                <w:sz w:val="24"/>
                <w:szCs w:val="24"/>
              </w:rPr>
            </w:pPr>
            <w:r w:rsidRPr="0092041B">
              <w:rPr>
                <w:rFonts w:ascii="Times New Roman" w:hAnsi="Times New Roman"/>
                <w:sz w:val="24"/>
                <w:szCs w:val="24"/>
              </w:rPr>
              <w:t>Business plan</w:t>
            </w:r>
          </w:p>
        </w:tc>
        <w:tc>
          <w:tcPr>
            <w:tcW w:w="2970" w:type="dxa"/>
          </w:tcPr>
          <w:p w14:paraId="3B934A78" w14:textId="5D114851" w:rsidR="0092041B" w:rsidRDefault="00536B9A" w:rsidP="00AA7682">
            <w:pPr>
              <w:spacing w:after="160" w:line="259" w:lineRule="auto"/>
              <w:jc w:val="center"/>
              <w:rPr>
                <w:rFonts w:ascii="Times New Roman" w:hAnsi="Times New Roman"/>
                <w:b/>
                <w:sz w:val="24"/>
                <w:szCs w:val="24"/>
              </w:rPr>
            </w:pPr>
            <w:r>
              <w:rPr>
                <w:rFonts w:ascii="Times New Roman" w:hAnsi="Times New Roman"/>
                <w:b/>
                <w:sz w:val="24"/>
                <w:szCs w:val="24"/>
              </w:rPr>
              <w:t>5</w:t>
            </w:r>
          </w:p>
        </w:tc>
      </w:tr>
      <w:tr w:rsidR="0092041B" w:rsidRPr="00724608" w14:paraId="7E009A9A" w14:textId="77777777" w:rsidTr="00AA7682">
        <w:tc>
          <w:tcPr>
            <w:tcW w:w="6046" w:type="dxa"/>
            <w:gridSpan w:val="2"/>
          </w:tcPr>
          <w:p w14:paraId="6A69A0A6" w14:textId="77777777" w:rsidR="0092041B" w:rsidRPr="00724608" w:rsidRDefault="0092041B"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7144F890" w14:textId="7048FEEC" w:rsidR="0092041B" w:rsidRPr="00724608" w:rsidRDefault="00536B9A"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40</w:t>
            </w:r>
            <w:r>
              <w:rPr>
                <w:rFonts w:ascii="Times New Roman" w:hAnsi="Times New Roman"/>
                <w:b/>
                <w:sz w:val="24"/>
                <w:szCs w:val="24"/>
              </w:rPr>
              <w:fldChar w:fldCharType="end"/>
            </w:r>
          </w:p>
        </w:tc>
      </w:tr>
    </w:tbl>
    <w:p w14:paraId="198908A5" w14:textId="77777777" w:rsidR="0092041B" w:rsidRPr="0092041B" w:rsidRDefault="0092041B" w:rsidP="00300D99">
      <w:pPr>
        <w:spacing w:after="0" w:line="360" w:lineRule="auto"/>
        <w:jc w:val="both"/>
        <w:rPr>
          <w:rFonts w:ascii="Times New Roman" w:hAnsi="Times New Roman"/>
          <w:bCs/>
          <w:sz w:val="24"/>
          <w:szCs w:val="24"/>
        </w:rPr>
      </w:pPr>
    </w:p>
    <w:p w14:paraId="490FC18C" w14:textId="77777777" w:rsidR="00300D99" w:rsidRPr="00377A38" w:rsidRDefault="00300D99" w:rsidP="00300D99">
      <w:pPr>
        <w:spacing w:before="120" w:after="120" w:line="360" w:lineRule="auto"/>
        <w:contextualSpacing/>
        <w:jc w:val="both"/>
        <w:rPr>
          <w:rFonts w:ascii="Times New Roman" w:hAnsi="Times New Roman"/>
          <w:b/>
          <w:sz w:val="24"/>
          <w:szCs w:val="24"/>
        </w:rPr>
      </w:pPr>
      <w:r w:rsidRPr="00377A38">
        <w:rPr>
          <w:rFonts w:ascii="Times New Roman" w:hAnsi="Times New Roman"/>
          <w:b/>
          <w:sz w:val="24"/>
          <w:szCs w:val="24"/>
        </w:rPr>
        <w:t>Learning Outcomes, Content and Suggested Assessment Methods</w:t>
      </w:r>
    </w:p>
    <w:p w14:paraId="7C80FDD5" w14:textId="77777777" w:rsidR="00300D99" w:rsidRPr="00377A38" w:rsidRDefault="00300D99" w:rsidP="00300D99">
      <w:pPr>
        <w:spacing w:before="120" w:after="120" w:line="360" w:lineRule="auto"/>
        <w:contextualSpacing/>
        <w:jc w:val="both"/>
        <w:rPr>
          <w:rFonts w:ascii="Times New Roman" w:hAnsi="Times New Roman"/>
          <w:b/>
          <w:sz w:val="24"/>
          <w:szCs w:val="24"/>
        </w:rPr>
      </w:pP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4035"/>
        <w:gridCol w:w="3233"/>
      </w:tblGrid>
      <w:tr w:rsidR="00300D99" w:rsidRPr="00377A38" w14:paraId="3083D07C" w14:textId="77777777" w:rsidTr="00971D62">
        <w:trPr>
          <w:trHeight w:val="620"/>
        </w:trPr>
        <w:tc>
          <w:tcPr>
            <w:tcW w:w="1221" w:type="pct"/>
            <w:tcBorders>
              <w:top w:val="single" w:sz="4" w:space="0" w:color="auto"/>
              <w:left w:val="single" w:sz="4" w:space="0" w:color="auto"/>
              <w:bottom w:val="single" w:sz="4" w:space="0" w:color="auto"/>
              <w:right w:val="single" w:sz="4" w:space="0" w:color="auto"/>
            </w:tcBorders>
            <w:hideMark/>
          </w:tcPr>
          <w:p w14:paraId="7B96DCBF"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b/>
                <w:sz w:val="24"/>
                <w:szCs w:val="24"/>
              </w:rPr>
              <w:t>Learning Outcome</w:t>
            </w:r>
          </w:p>
        </w:tc>
        <w:tc>
          <w:tcPr>
            <w:tcW w:w="2098" w:type="pct"/>
            <w:tcBorders>
              <w:top w:val="single" w:sz="4" w:space="0" w:color="auto"/>
              <w:left w:val="single" w:sz="4" w:space="0" w:color="auto"/>
              <w:bottom w:val="single" w:sz="4" w:space="0" w:color="auto"/>
              <w:right w:val="single" w:sz="4" w:space="0" w:color="auto"/>
            </w:tcBorders>
            <w:hideMark/>
          </w:tcPr>
          <w:p w14:paraId="659F7BB4"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b/>
                <w:sz w:val="24"/>
                <w:szCs w:val="24"/>
              </w:rPr>
              <w:t>Content</w:t>
            </w:r>
          </w:p>
        </w:tc>
        <w:tc>
          <w:tcPr>
            <w:tcW w:w="1682" w:type="pct"/>
            <w:tcBorders>
              <w:top w:val="single" w:sz="4" w:space="0" w:color="auto"/>
              <w:left w:val="single" w:sz="4" w:space="0" w:color="auto"/>
              <w:bottom w:val="single" w:sz="4" w:space="0" w:color="auto"/>
              <w:right w:val="single" w:sz="4" w:space="0" w:color="auto"/>
            </w:tcBorders>
            <w:hideMark/>
          </w:tcPr>
          <w:p w14:paraId="32598D05"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b/>
                <w:sz w:val="24"/>
                <w:szCs w:val="24"/>
              </w:rPr>
              <w:t>Suggested Assessment Methods</w:t>
            </w:r>
          </w:p>
        </w:tc>
      </w:tr>
      <w:tr w:rsidR="00300D99" w:rsidRPr="00377A38" w14:paraId="4259BC7C" w14:textId="77777777" w:rsidTr="00971D62">
        <w:trPr>
          <w:trHeight w:val="620"/>
        </w:trPr>
        <w:tc>
          <w:tcPr>
            <w:tcW w:w="1221" w:type="pct"/>
            <w:tcBorders>
              <w:top w:val="single" w:sz="4" w:space="0" w:color="auto"/>
              <w:left w:val="single" w:sz="4" w:space="0" w:color="auto"/>
              <w:bottom w:val="single" w:sz="4" w:space="0" w:color="auto"/>
              <w:right w:val="single" w:sz="4" w:space="0" w:color="auto"/>
            </w:tcBorders>
            <w:hideMark/>
          </w:tcPr>
          <w:p w14:paraId="4BE1EC74" w14:textId="77777777" w:rsidR="00300D99" w:rsidRPr="00377A38" w:rsidRDefault="00300D99" w:rsidP="00B51EF1">
            <w:pPr>
              <w:widowControl w:val="0"/>
              <w:numPr>
                <w:ilvl w:val="0"/>
                <w:numId w:val="14"/>
              </w:numPr>
              <w:kinsoku w:val="0"/>
              <w:overflowPunct w:val="0"/>
              <w:autoSpaceDE w:val="0"/>
              <w:autoSpaceDN w:val="0"/>
              <w:adjustRightInd w:val="0"/>
              <w:spacing w:before="7" w:after="0" w:line="360" w:lineRule="auto"/>
              <w:rPr>
                <w:rFonts w:ascii="Times New Roman" w:eastAsia="Georgia" w:hAnsi="Times New Roman"/>
                <w:b/>
                <w:sz w:val="24"/>
                <w:szCs w:val="24"/>
                <w:lang w:bidi="en-US"/>
              </w:rPr>
            </w:pPr>
            <w:r w:rsidRPr="00377A38">
              <w:rPr>
                <w:rFonts w:ascii="Times New Roman" w:hAnsi="Times New Roman"/>
                <w:color w:val="000000"/>
                <w:sz w:val="24"/>
                <w:szCs w:val="24"/>
                <w:lang w:bidi="en-US"/>
              </w:rPr>
              <w:lastRenderedPageBreak/>
              <w:t>Apply understanding of an information entrepreneur</w:t>
            </w:r>
          </w:p>
        </w:tc>
        <w:tc>
          <w:tcPr>
            <w:tcW w:w="2098" w:type="pct"/>
            <w:tcBorders>
              <w:top w:val="single" w:sz="4" w:space="0" w:color="auto"/>
              <w:left w:val="single" w:sz="4" w:space="0" w:color="auto"/>
              <w:bottom w:val="single" w:sz="4" w:space="0" w:color="auto"/>
              <w:right w:val="single" w:sz="4" w:space="0" w:color="auto"/>
            </w:tcBorders>
            <w:hideMark/>
          </w:tcPr>
          <w:p w14:paraId="3538FBF4"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Meaning of information entrepreneurship</w:t>
            </w:r>
          </w:p>
          <w:p w14:paraId="66268300"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 xml:space="preserve">Types of entrepreneurs </w:t>
            </w:r>
          </w:p>
          <w:p w14:paraId="6E7C7C27"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Business persons</w:t>
            </w:r>
          </w:p>
          <w:p w14:paraId="38B3C640"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 xml:space="preserve">Ways of becoming an information entrepreneur </w:t>
            </w:r>
          </w:p>
          <w:p w14:paraId="63C9563F"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Characteristics of entrepreneur</w:t>
            </w:r>
          </w:p>
          <w:p w14:paraId="3DFE964A"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Factors affecting information entrepreneurship development</w:t>
            </w:r>
          </w:p>
          <w:p w14:paraId="6AD861D5" w14:textId="77777777" w:rsidR="00300D99" w:rsidRPr="00377A38" w:rsidRDefault="00300D99" w:rsidP="00B51EF1">
            <w:pPr>
              <w:numPr>
                <w:ilvl w:val="0"/>
                <w:numId w:val="190"/>
              </w:numPr>
              <w:spacing w:after="0" w:line="360" w:lineRule="auto"/>
              <w:rPr>
                <w:rFonts w:ascii="Times New Roman" w:hAnsi="Times New Roman"/>
                <w:sz w:val="24"/>
                <w:szCs w:val="24"/>
              </w:rPr>
            </w:pPr>
            <w:r w:rsidRPr="00377A38">
              <w:rPr>
                <w:rFonts w:ascii="Times New Roman" w:hAnsi="Times New Roman"/>
                <w:sz w:val="24"/>
                <w:szCs w:val="24"/>
              </w:rPr>
              <w:t>Factors of business failure</w:t>
            </w:r>
          </w:p>
        </w:tc>
        <w:tc>
          <w:tcPr>
            <w:tcW w:w="1682" w:type="pct"/>
            <w:tcBorders>
              <w:top w:val="single" w:sz="4" w:space="0" w:color="auto"/>
              <w:left w:val="single" w:sz="4" w:space="0" w:color="auto"/>
              <w:bottom w:val="single" w:sz="4" w:space="0" w:color="auto"/>
              <w:right w:val="single" w:sz="4" w:space="0" w:color="auto"/>
            </w:tcBorders>
            <w:hideMark/>
          </w:tcPr>
          <w:p w14:paraId="0A2E1720" w14:textId="77777777" w:rsidR="00300D99" w:rsidRPr="00377A38" w:rsidRDefault="00300D99" w:rsidP="00B51EF1">
            <w:pPr>
              <w:widowControl w:val="0"/>
              <w:numPr>
                <w:ilvl w:val="0"/>
                <w:numId w:val="191"/>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2539EC16" w14:textId="77777777" w:rsidR="00300D99" w:rsidRPr="00377A38" w:rsidRDefault="00300D99" w:rsidP="00B51EF1">
            <w:pPr>
              <w:widowControl w:val="0"/>
              <w:numPr>
                <w:ilvl w:val="0"/>
                <w:numId w:val="191"/>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3A22CA14" w14:textId="77777777" w:rsidR="00300D99" w:rsidRPr="00377A38" w:rsidRDefault="00300D99" w:rsidP="00B51EF1">
            <w:pPr>
              <w:widowControl w:val="0"/>
              <w:numPr>
                <w:ilvl w:val="0"/>
                <w:numId w:val="191"/>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63AF430C" w14:textId="77777777" w:rsidR="00300D99" w:rsidRPr="00377A38" w:rsidRDefault="00300D99" w:rsidP="00B51EF1">
            <w:pPr>
              <w:widowControl w:val="0"/>
              <w:numPr>
                <w:ilvl w:val="0"/>
                <w:numId w:val="191"/>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Third party report</w:t>
            </w:r>
          </w:p>
          <w:p w14:paraId="55ABFEC5" w14:textId="77777777" w:rsidR="00300D99" w:rsidRPr="00377A38" w:rsidRDefault="00300D99" w:rsidP="00C022C8">
            <w:pPr>
              <w:spacing w:after="0" w:line="360" w:lineRule="auto"/>
              <w:ind w:left="720"/>
              <w:rPr>
                <w:rFonts w:ascii="Times New Roman" w:hAnsi="Times New Roman"/>
                <w:b/>
                <w:sz w:val="24"/>
                <w:szCs w:val="24"/>
              </w:rPr>
            </w:pPr>
          </w:p>
        </w:tc>
      </w:tr>
      <w:tr w:rsidR="00300D99" w:rsidRPr="00377A38" w14:paraId="6B123C8F" w14:textId="77777777" w:rsidTr="00971D62">
        <w:trPr>
          <w:trHeight w:val="1790"/>
        </w:trPr>
        <w:tc>
          <w:tcPr>
            <w:tcW w:w="1221" w:type="pct"/>
            <w:tcBorders>
              <w:top w:val="single" w:sz="4" w:space="0" w:color="auto"/>
              <w:left w:val="single" w:sz="4" w:space="0" w:color="auto"/>
              <w:bottom w:val="single" w:sz="4" w:space="0" w:color="auto"/>
              <w:right w:val="single" w:sz="4" w:space="0" w:color="auto"/>
            </w:tcBorders>
            <w:hideMark/>
          </w:tcPr>
          <w:p w14:paraId="07A0B0A0" w14:textId="77777777" w:rsidR="00300D99" w:rsidRPr="00377A38" w:rsidRDefault="00300D99" w:rsidP="00B51EF1">
            <w:pPr>
              <w:widowControl w:val="0"/>
              <w:numPr>
                <w:ilvl w:val="0"/>
                <w:numId w:val="14"/>
              </w:numPr>
              <w:kinsoku w:val="0"/>
              <w:overflowPunct w:val="0"/>
              <w:autoSpaceDE w:val="0"/>
              <w:autoSpaceDN w:val="0"/>
              <w:adjustRightInd w:val="0"/>
              <w:spacing w:before="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Apply knowledge of entrepreneurship and self-employment</w:t>
            </w:r>
          </w:p>
        </w:tc>
        <w:tc>
          <w:tcPr>
            <w:tcW w:w="2098" w:type="pct"/>
            <w:tcBorders>
              <w:top w:val="single" w:sz="4" w:space="0" w:color="auto"/>
              <w:left w:val="single" w:sz="4" w:space="0" w:color="auto"/>
              <w:bottom w:val="single" w:sz="4" w:space="0" w:color="auto"/>
              <w:right w:val="single" w:sz="4" w:space="0" w:color="auto"/>
            </w:tcBorders>
          </w:tcPr>
          <w:p w14:paraId="3AA499DB"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Importance of self-employment</w:t>
            </w:r>
          </w:p>
          <w:p w14:paraId="57AF3515"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Requirements for entry into self-employment</w:t>
            </w:r>
          </w:p>
          <w:p w14:paraId="77944E40"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Role of an Entrepreneur in business</w:t>
            </w:r>
          </w:p>
          <w:p w14:paraId="0F8AF579"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Contributions of Entrepreneurs to National development</w:t>
            </w:r>
          </w:p>
          <w:p w14:paraId="60F7DF1F"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Entrepreneurship culture in Kenya</w:t>
            </w:r>
          </w:p>
          <w:p w14:paraId="2037A2FF" w14:textId="77777777" w:rsidR="00300D99" w:rsidRPr="00377A38" w:rsidRDefault="00300D99" w:rsidP="005C5E59">
            <w:pPr>
              <w:widowControl w:val="0"/>
              <w:numPr>
                <w:ilvl w:val="0"/>
                <w:numId w:val="8"/>
              </w:numPr>
              <w:tabs>
                <w:tab w:val="left" w:pos="831"/>
              </w:tabs>
              <w:kinsoku w:val="0"/>
              <w:overflowPunct w:val="0"/>
              <w:autoSpaceDE w:val="0"/>
              <w:autoSpaceDN w:val="0"/>
              <w:adjustRightInd w:val="0"/>
              <w:spacing w:after="0" w:line="360" w:lineRule="auto"/>
              <w:contextualSpacing/>
              <w:rPr>
                <w:rFonts w:ascii="Times New Roman" w:hAnsi="Times New Roman"/>
                <w:sz w:val="24"/>
                <w:szCs w:val="24"/>
              </w:rPr>
            </w:pPr>
            <w:r w:rsidRPr="00377A38">
              <w:rPr>
                <w:rFonts w:ascii="Times New Roman" w:hAnsi="Times New Roman"/>
                <w:sz w:val="24"/>
                <w:szCs w:val="24"/>
              </w:rPr>
              <w:t>Born or made entrepreneurs</w:t>
            </w:r>
          </w:p>
        </w:tc>
        <w:tc>
          <w:tcPr>
            <w:tcW w:w="1682" w:type="pct"/>
            <w:tcBorders>
              <w:top w:val="single" w:sz="4" w:space="0" w:color="auto"/>
              <w:left w:val="single" w:sz="4" w:space="0" w:color="auto"/>
              <w:bottom w:val="single" w:sz="4" w:space="0" w:color="auto"/>
              <w:right w:val="single" w:sz="4" w:space="0" w:color="auto"/>
            </w:tcBorders>
            <w:hideMark/>
          </w:tcPr>
          <w:p w14:paraId="1174D859"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4A9C7B4A"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70329F1F"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610F4EE9" w14:textId="77777777" w:rsidR="00300D99" w:rsidRPr="00377A38" w:rsidRDefault="00300D99" w:rsidP="005C5E59">
            <w:pPr>
              <w:widowControl w:val="0"/>
              <w:numPr>
                <w:ilvl w:val="0"/>
                <w:numId w:val="8"/>
              </w:numPr>
              <w:kinsoku w:val="0"/>
              <w:overflowPunct w:val="0"/>
              <w:autoSpaceDE w:val="0"/>
              <w:autoSpaceDN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Third party report</w:t>
            </w:r>
          </w:p>
          <w:p w14:paraId="23533B28" w14:textId="77777777" w:rsidR="00300D99" w:rsidRPr="00377A38" w:rsidRDefault="00300D99" w:rsidP="005C5E59">
            <w:pPr>
              <w:widowControl w:val="0"/>
              <w:numPr>
                <w:ilvl w:val="0"/>
                <w:numId w:val="8"/>
              </w:numPr>
              <w:kinsoku w:val="0"/>
              <w:overflowPunct w:val="0"/>
              <w:autoSpaceDE w:val="0"/>
              <w:autoSpaceDN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Practical</w:t>
            </w:r>
          </w:p>
          <w:p w14:paraId="4B112055" w14:textId="77777777" w:rsidR="00300D99" w:rsidRPr="00377A38" w:rsidRDefault="00300D99" w:rsidP="005C5E59">
            <w:pPr>
              <w:widowControl w:val="0"/>
              <w:numPr>
                <w:ilvl w:val="0"/>
                <w:numId w:val="8"/>
              </w:numPr>
              <w:kinsoku w:val="0"/>
              <w:overflowPunct w:val="0"/>
              <w:autoSpaceDE w:val="0"/>
              <w:autoSpaceDN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Group discussions</w:t>
            </w:r>
          </w:p>
        </w:tc>
      </w:tr>
      <w:tr w:rsidR="00300D99" w:rsidRPr="00377A38" w14:paraId="12D29F09" w14:textId="77777777" w:rsidTr="00971D62">
        <w:trPr>
          <w:trHeight w:val="3752"/>
        </w:trPr>
        <w:tc>
          <w:tcPr>
            <w:tcW w:w="1221" w:type="pct"/>
            <w:tcBorders>
              <w:top w:val="single" w:sz="4" w:space="0" w:color="auto"/>
              <w:left w:val="single" w:sz="4" w:space="0" w:color="auto"/>
              <w:bottom w:val="single" w:sz="4" w:space="0" w:color="auto"/>
              <w:right w:val="single" w:sz="4" w:space="0" w:color="auto"/>
            </w:tcBorders>
            <w:hideMark/>
          </w:tcPr>
          <w:p w14:paraId="35AA386E" w14:textId="77777777" w:rsidR="00300D99" w:rsidRPr="00377A38" w:rsidRDefault="00300D99" w:rsidP="00B51EF1">
            <w:pPr>
              <w:widowControl w:val="0"/>
              <w:numPr>
                <w:ilvl w:val="0"/>
                <w:numId w:val="14"/>
              </w:numPr>
              <w:kinsoku w:val="0"/>
              <w:overflowPunct w:val="0"/>
              <w:autoSpaceDE w:val="0"/>
              <w:autoSpaceDN w:val="0"/>
              <w:adjustRightInd w:val="0"/>
              <w:spacing w:before="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lastRenderedPageBreak/>
              <w:t>Identify information entrepreneurship opportunities</w:t>
            </w:r>
          </w:p>
        </w:tc>
        <w:tc>
          <w:tcPr>
            <w:tcW w:w="2098" w:type="pct"/>
            <w:tcBorders>
              <w:top w:val="single" w:sz="4" w:space="0" w:color="auto"/>
              <w:left w:val="single" w:sz="4" w:space="0" w:color="auto"/>
              <w:bottom w:val="single" w:sz="4" w:space="0" w:color="auto"/>
              <w:right w:val="single" w:sz="4" w:space="0" w:color="auto"/>
            </w:tcBorders>
          </w:tcPr>
          <w:p w14:paraId="5E439ED0"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Business ideas and opportunities</w:t>
            </w:r>
          </w:p>
          <w:p w14:paraId="63307D02"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Sources of business ideas</w:t>
            </w:r>
          </w:p>
          <w:p w14:paraId="5638A1B2"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Business life cycle</w:t>
            </w:r>
          </w:p>
          <w:p w14:paraId="55A0200D"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Legal aspects of business</w:t>
            </w:r>
          </w:p>
          <w:p w14:paraId="7AFA6C42"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Assessment of product demand</w:t>
            </w:r>
          </w:p>
          <w:p w14:paraId="74182280"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Business environment</w:t>
            </w:r>
          </w:p>
          <w:p w14:paraId="5CF07286" w14:textId="77777777" w:rsidR="00300D99" w:rsidRPr="00377A38" w:rsidRDefault="00300D99" w:rsidP="005C5E59">
            <w:pPr>
              <w:widowControl w:val="0"/>
              <w:numPr>
                <w:ilvl w:val="0"/>
                <w:numId w:val="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Factors to consider when evaluating business environment</w:t>
            </w:r>
          </w:p>
        </w:tc>
        <w:tc>
          <w:tcPr>
            <w:tcW w:w="1682" w:type="pct"/>
            <w:tcBorders>
              <w:top w:val="single" w:sz="4" w:space="0" w:color="auto"/>
              <w:left w:val="single" w:sz="4" w:space="0" w:color="auto"/>
              <w:bottom w:val="single" w:sz="4" w:space="0" w:color="auto"/>
              <w:right w:val="single" w:sz="4" w:space="0" w:color="auto"/>
            </w:tcBorders>
            <w:hideMark/>
          </w:tcPr>
          <w:p w14:paraId="0F66596C"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6481366F"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4C1234FD"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7187A0A1"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Oral questions</w:t>
            </w:r>
          </w:p>
          <w:p w14:paraId="7B2A2EB4"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Third party report</w:t>
            </w:r>
          </w:p>
          <w:p w14:paraId="1C4EB717" w14:textId="77777777" w:rsidR="00300D99" w:rsidRPr="00377A38" w:rsidRDefault="00300D99" w:rsidP="005C5E59">
            <w:pPr>
              <w:widowControl w:val="0"/>
              <w:numPr>
                <w:ilvl w:val="0"/>
                <w:numId w:val="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Group discussions</w:t>
            </w:r>
          </w:p>
        </w:tc>
      </w:tr>
      <w:tr w:rsidR="00300D99" w:rsidRPr="00377A38" w14:paraId="3915AB91" w14:textId="77777777" w:rsidTr="00971D62">
        <w:trPr>
          <w:trHeight w:val="755"/>
        </w:trPr>
        <w:tc>
          <w:tcPr>
            <w:tcW w:w="1221" w:type="pct"/>
            <w:tcBorders>
              <w:top w:val="single" w:sz="4" w:space="0" w:color="auto"/>
              <w:left w:val="single" w:sz="4" w:space="0" w:color="auto"/>
              <w:bottom w:val="single" w:sz="4" w:space="0" w:color="auto"/>
              <w:right w:val="single" w:sz="4" w:space="0" w:color="auto"/>
            </w:tcBorders>
          </w:tcPr>
          <w:p w14:paraId="352BE028" w14:textId="77777777" w:rsidR="00300D99" w:rsidRPr="00377A38" w:rsidRDefault="00300D99" w:rsidP="00B51EF1">
            <w:pPr>
              <w:numPr>
                <w:ilvl w:val="0"/>
                <w:numId w:val="14"/>
              </w:numPr>
              <w:spacing w:after="4" w:line="360" w:lineRule="auto"/>
              <w:contextualSpacing/>
              <w:rPr>
                <w:rFonts w:ascii="Times New Roman" w:hAnsi="Times New Roman"/>
                <w:sz w:val="24"/>
                <w:szCs w:val="24"/>
              </w:rPr>
            </w:pPr>
            <w:r w:rsidRPr="00377A38">
              <w:rPr>
                <w:rFonts w:ascii="Times New Roman" w:hAnsi="Times New Roman"/>
                <w:sz w:val="24"/>
                <w:szCs w:val="24"/>
              </w:rPr>
              <w:t>Apply entrepreneurial motivation</w:t>
            </w:r>
          </w:p>
          <w:p w14:paraId="6F4327BC" w14:textId="77777777" w:rsidR="00300D99" w:rsidRPr="00377A38" w:rsidRDefault="00300D99" w:rsidP="00971D62">
            <w:pPr>
              <w:widowControl w:val="0"/>
              <w:kinsoku w:val="0"/>
              <w:overflowPunct w:val="0"/>
              <w:autoSpaceDE w:val="0"/>
              <w:autoSpaceDN w:val="0"/>
              <w:spacing w:before="7" w:after="0" w:line="360" w:lineRule="auto"/>
              <w:ind w:left="107"/>
              <w:rPr>
                <w:rFonts w:ascii="Times New Roman" w:eastAsia="Georgia" w:hAnsi="Times New Roman"/>
                <w:sz w:val="24"/>
                <w:szCs w:val="24"/>
                <w:lang w:bidi="en-US"/>
              </w:rPr>
            </w:pPr>
          </w:p>
        </w:tc>
        <w:tc>
          <w:tcPr>
            <w:tcW w:w="2098" w:type="pct"/>
            <w:tcBorders>
              <w:top w:val="single" w:sz="4" w:space="0" w:color="auto"/>
              <w:left w:val="single" w:sz="4" w:space="0" w:color="auto"/>
              <w:bottom w:val="single" w:sz="4" w:space="0" w:color="auto"/>
              <w:right w:val="single" w:sz="4" w:space="0" w:color="auto"/>
            </w:tcBorders>
            <w:hideMark/>
          </w:tcPr>
          <w:p w14:paraId="7E5842E4"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Internal and external motivation</w:t>
            </w:r>
          </w:p>
          <w:p w14:paraId="1B0B1EBD"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Motivational theories</w:t>
            </w:r>
          </w:p>
          <w:p w14:paraId="14A70085"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Self-assessment</w:t>
            </w:r>
          </w:p>
          <w:p w14:paraId="65CBA935"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Entrepreneurial orientation</w:t>
            </w:r>
          </w:p>
          <w:p w14:paraId="51274D9D"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Effective communications in entrepreneurship</w:t>
            </w:r>
          </w:p>
          <w:p w14:paraId="6BD9676F"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Principles of communication</w:t>
            </w:r>
          </w:p>
          <w:p w14:paraId="0E6200A4" w14:textId="77777777" w:rsidR="00300D99" w:rsidRPr="00377A38" w:rsidRDefault="00300D99" w:rsidP="0056402F">
            <w:pPr>
              <w:widowControl w:val="0"/>
              <w:numPr>
                <w:ilvl w:val="0"/>
                <w:numId w:val="196"/>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Entrepreneurial motivation</w:t>
            </w:r>
          </w:p>
        </w:tc>
        <w:tc>
          <w:tcPr>
            <w:tcW w:w="1682" w:type="pct"/>
            <w:tcBorders>
              <w:top w:val="single" w:sz="4" w:space="0" w:color="auto"/>
              <w:left w:val="single" w:sz="4" w:space="0" w:color="auto"/>
              <w:bottom w:val="single" w:sz="4" w:space="0" w:color="auto"/>
              <w:right w:val="single" w:sz="4" w:space="0" w:color="auto"/>
            </w:tcBorders>
            <w:hideMark/>
          </w:tcPr>
          <w:p w14:paraId="60BF5C08" w14:textId="77777777" w:rsidR="00300D99" w:rsidRPr="00377A38" w:rsidRDefault="00300D99" w:rsidP="00B51EF1">
            <w:pPr>
              <w:widowControl w:val="0"/>
              <w:numPr>
                <w:ilvl w:val="0"/>
                <w:numId w:val="189"/>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Observation</w:t>
            </w:r>
          </w:p>
          <w:p w14:paraId="283A918C" w14:textId="77777777" w:rsidR="00300D99" w:rsidRPr="00377A38" w:rsidRDefault="00300D99" w:rsidP="00B51EF1">
            <w:pPr>
              <w:widowControl w:val="0"/>
              <w:numPr>
                <w:ilvl w:val="0"/>
                <w:numId w:val="189"/>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Case studies</w:t>
            </w:r>
          </w:p>
          <w:p w14:paraId="69EE7E40" w14:textId="77777777" w:rsidR="00300D99" w:rsidRPr="00377A38" w:rsidRDefault="00300D99" w:rsidP="00B51EF1">
            <w:pPr>
              <w:widowControl w:val="0"/>
              <w:numPr>
                <w:ilvl w:val="0"/>
                <w:numId w:val="189"/>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7D6E47A5" w14:textId="77777777" w:rsidR="00300D99" w:rsidRPr="00377A38" w:rsidRDefault="00300D99" w:rsidP="00B51EF1">
            <w:pPr>
              <w:widowControl w:val="0"/>
              <w:numPr>
                <w:ilvl w:val="0"/>
                <w:numId w:val="189"/>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0ABF8273" w14:textId="77777777" w:rsidR="00300D99" w:rsidRPr="00377A38" w:rsidRDefault="00300D99" w:rsidP="00B51EF1">
            <w:pPr>
              <w:widowControl w:val="0"/>
              <w:numPr>
                <w:ilvl w:val="0"/>
                <w:numId w:val="189"/>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6FFC32D7" w14:textId="77777777" w:rsidR="00300D99" w:rsidRPr="00377A38" w:rsidRDefault="00300D99" w:rsidP="00B51EF1">
            <w:pPr>
              <w:numPr>
                <w:ilvl w:val="0"/>
                <w:numId w:val="189"/>
              </w:numPr>
              <w:spacing w:after="0" w:line="360" w:lineRule="auto"/>
              <w:contextualSpacing/>
              <w:rPr>
                <w:rFonts w:ascii="Times New Roman" w:hAnsi="Times New Roman"/>
                <w:sz w:val="24"/>
                <w:szCs w:val="24"/>
              </w:rPr>
            </w:pPr>
            <w:r w:rsidRPr="00377A38">
              <w:rPr>
                <w:rFonts w:ascii="Times New Roman" w:hAnsi="Times New Roman"/>
                <w:sz w:val="24"/>
                <w:szCs w:val="24"/>
              </w:rPr>
              <w:t>Oral questions</w:t>
            </w:r>
          </w:p>
          <w:p w14:paraId="393763BB" w14:textId="77777777" w:rsidR="00300D99" w:rsidRPr="00377A38" w:rsidRDefault="00300D99" w:rsidP="00B51EF1">
            <w:pPr>
              <w:numPr>
                <w:ilvl w:val="0"/>
                <w:numId w:val="189"/>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1CF9E011" w14:textId="77777777" w:rsidR="00300D99" w:rsidRPr="00377A38" w:rsidRDefault="00300D99" w:rsidP="00B51EF1">
            <w:pPr>
              <w:numPr>
                <w:ilvl w:val="0"/>
                <w:numId w:val="189"/>
              </w:numPr>
              <w:spacing w:after="0" w:line="360" w:lineRule="auto"/>
              <w:contextualSpacing/>
              <w:rPr>
                <w:rFonts w:ascii="Times New Roman" w:hAnsi="Times New Roman"/>
                <w:sz w:val="24"/>
                <w:szCs w:val="24"/>
              </w:rPr>
            </w:pPr>
            <w:r w:rsidRPr="00377A38">
              <w:rPr>
                <w:rFonts w:ascii="Times New Roman" w:hAnsi="Times New Roman"/>
                <w:sz w:val="24"/>
                <w:szCs w:val="24"/>
              </w:rPr>
              <w:t>Interviews</w:t>
            </w:r>
          </w:p>
        </w:tc>
      </w:tr>
      <w:tr w:rsidR="00300D99" w:rsidRPr="00377A38" w14:paraId="24F3AA4D" w14:textId="77777777" w:rsidTr="00971D62">
        <w:trPr>
          <w:trHeight w:val="3203"/>
        </w:trPr>
        <w:tc>
          <w:tcPr>
            <w:tcW w:w="1221" w:type="pct"/>
            <w:tcBorders>
              <w:top w:val="single" w:sz="4" w:space="0" w:color="auto"/>
              <w:left w:val="single" w:sz="4" w:space="0" w:color="auto"/>
              <w:bottom w:val="single" w:sz="4" w:space="0" w:color="auto"/>
              <w:right w:val="single" w:sz="4" w:space="0" w:color="auto"/>
            </w:tcBorders>
            <w:hideMark/>
          </w:tcPr>
          <w:p w14:paraId="0F63A6C8" w14:textId="77777777" w:rsidR="00300D99" w:rsidRPr="00377A38" w:rsidRDefault="00300D99" w:rsidP="00B51EF1">
            <w:pPr>
              <w:widowControl w:val="0"/>
              <w:numPr>
                <w:ilvl w:val="0"/>
                <w:numId w:val="14"/>
              </w:numPr>
              <w:kinsoku w:val="0"/>
              <w:overflowPunct w:val="0"/>
              <w:autoSpaceDE w:val="0"/>
              <w:autoSpaceDN w:val="0"/>
              <w:adjustRightInd w:val="0"/>
              <w:spacing w:before="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Develop innovative and creative strategies</w:t>
            </w:r>
          </w:p>
        </w:tc>
        <w:tc>
          <w:tcPr>
            <w:tcW w:w="2098" w:type="pct"/>
            <w:tcBorders>
              <w:top w:val="single" w:sz="4" w:space="0" w:color="auto"/>
              <w:left w:val="single" w:sz="4" w:space="0" w:color="auto"/>
              <w:bottom w:val="single" w:sz="4" w:space="0" w:color="auto"/>
              <w:right w:val="single" w:sz="4" w:space="0" w:color="auto"/>
            </w:tcBorders>
          </w:tcPr>
          <w:p w14:paraId="7D01F69B" w14:textId="77777777" w:rsidR="00300D99" w:rsidRPr="00377A38" w:rsidRDefault="00300D99" w:rsidP="00F94DAB">
            <w:pPr>
              <w:widowControl w:val="0"/>
              <w:numPr>
                <w:ilvl w:val="0"/>
                <w:numId w:val="19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Innovation in business</w:t>
            </w:r>
          </w:p>
          <w:p w14:paraId="4F5EA21A" w14:textId="77777777" w:rsidR="00300D99" w:rsidRPr="00377A38" w:rsidRDefault="00300D99" w:rsidP="00F94DAB">
            <w:pPr>
              <w:widowControl w:val="0"/>
              <w:numPr>
                <w:ilvl w:val="0"/>
                <w:numId w:val="19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Small business Strategic Plan</w:t>
            </w:r>
          </w:p>
          <w:p w14:paraId="7C7D9AC8" w14:textId="77777777" w:rsidR="00300D99" w:rsidRPr="00377A38" w:rsidRDefault="00300D99" w:rsidP="00F94DAB">
            <w:pPr>
              <w:widowControl w:val="0"/>
              <w:numPr>
                <w:ilvl w:val="0"/>
                <w:numId w:val="19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Creativity in business development</w:t>
            </w:r>
          </w:p>
          <w:p w14:paraId="79A7D49A" w14:textId="77777777" w:rsidR="00300D99" w:rsidRPr="00377A38" w:rsidRDefault="00300D99" w:rsidP="00F94DAB">
            <w:pPr>
              <w:widowControl w:val="0"/>
              <w:numPr>
                <w:ilvl w:val="0"/>
                <w:numId w:val="19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Linkages with other entrepreneurs</w:t>
            </w:r>
          </w:p>
          <w:p w14:paraId="36941227" w14:textId="77777777" w:rsidR="00300D99" w:rsidRPr="00377A38" w:rsidRDefault="00300D99" w:rsidP="00F94DAB">
            <w:pPr>
              <w:widowControl w:val="0"/>
              <w:numPr>
                <w:ilvl w:val="0"/>
                <w:numId w:val="19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ICT in business growth and development</w:t>
            </w:r>
          </w:p>
          <w:p w14:paraId="698945E5" w14:textId="77777777" w:rsidR="00300D99" w:rsidRPr="00377A38" w:rsidRDefault="00300D99" w:rsidP="00971D62">
            <w:pPr>
              <w:widowControl w:val="0"/>
              <w:kinsoku w:val="0"/>
              <w:overflowPunct w:val="0"/>
              <w:autoSpaceDE w:val="0"/>
              <w:autoSpaceDN w:val="0"/>
              <w:spacing w:before="80" w:after="0" w:line="360" w:lineRule="auto"/>
              <w:ind w:left="107" w:hanging="390"/>
              <w:rPr>
                <w:rFonts w:ascii="Times New Roman" w:eastAsia="Georgia" w:hAnsi="Times New Roman"/>
                <w:sz w:val="24"/>
                <w:szCs w:val="24"/>
                <w:lang w:bidi="en-US"/>
              </w:rPr>
            </w:pPr>
          </w:p>
        </w:tc>
        <w:tc>
          <w:tcPr>
            <w:tcW w:w="1682" w:type="pct"/>
            <w:tcBorders>
              <w:top w:val="single" w:sz="4" w:space="0" w:color="auto"/>
              <w:left w:val="single" w:sz="4" w:space="0" w:color="auto"/>
              <w:bottom w:val="single" w:sz="4" w:space="0" w:color="auto"/>
              <w:right w:val="single" w:sz="4" w:space="0" w:color="auto"/>
            </w:tcBorders>
            <w:hideMark/>
          </w:tcPr>
          <w:p w14:paraId="524B5954" w14:textId="77777777" w:rsidR="00300D99" w:rsidRPr="00377A38" w:rsidRDefault="00300D99" w:rsidP="00B51EF1">
            <w:pPr>
              <w:widowControl w:val="0"/>
              <w:numPr>
                <w:ilvl w:val="0"/>
                <w:numId w:val="18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Observation</w:t>
            </w:r>
          </w:p>
          <w:p w14:paraId="2FAEBE03" w14:textId="77777777" w:rsidR="00300D99" w:rsidRPr="00377A38" w:rsidRDefault="00300D99" w:rsidP="00B51EF1">
            <w:pPr>
              <w:widowControl w:val="0"/>
              <w:numPr>
                <w:ilvl w:val="0"/>
                <w:numId w:val="18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Case studies</w:t>
            </w:r>
          </w:p>
          <w:p w14:paraId="5DBC5267" w14:textId="77777777" w:rsidR="00300D99" w:rsidRPr="00377A38" w:rsidRDefault="00300D99" w:rsidP="00B51EF1">
            <w:pPr>
              <w:widowControl w:val="0"/>
              <w:numPr>
                <w:ilvl w:val="0"/>
                <w:numId w:val="188"/>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1CB2270A" w14:textId="77777777" w:rsidR="00300D99" w:rsidRPr="00377A38" w:rsidRDefault="00300D99" w:rsidP="00B51EF1">
            <w:pPr>
              <w:widowControl w:val="0"/>
              <w:numPr>
                <w:ilvl w:val="0"/>
                <w:numId w:val="18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79907A81" w14:textId="77777777" w:rsidR="00300D99" w:rsidRPr="00377A38" w:rsidRDefault="00300D99" w:rsidP="00B51EF1">
            <w:pPr>
              <w:widowControl w:val="0"/>
              <w:numPr>
                <w:ilvl w:val="0"/>
                <w:numId w:val="18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36B898D5" w14:textId="77777777" w:rsidR="00300D99" w:rsidRPr="00377A38" w:rsidRDefault="00300D99" w:rsidP="00B51EF1">
            <w:pPr>
              <w:numPr>
                <w:ilvl w:val="0"/>
                <w:numId w:val="188"/>
              </w:numPr>
              <w:spacing w:after="0" w:line="360" w:lineRule="auto"/>
              <w:contextualSpacing/>
              <w:rPr>
                <w:rFonts w:ascii="Times New Roman" w:hAnsi="Times New Roman"/>
                <w:sz w:val="24"/>
                <w:szCs w:val="24"/>
              </w:rPr>
            </w:pPr>
            <w:r w:rsidRPr="00377A38">
              <w:rPr>
                <w:rFonts w:ascii="Times New Roman" w:hAnsi="Times New Roman"/>
                <w:sz w:val="24"/>
                <w:szCs w:val="24"/>
              </w:rPr>
              <w:t>Oral questions</w:t>
            </w:r>
          </w:p>
          <w:p w14:paraId="62CBE17E" w14:textId="77777777" w:rsidR="00300D99" w:rsidRPr="00377A38" w:rsidRDefault="00300D99" w:rsidP="00B51EF1">
            <w:pPr>
              <w:numPr>
                <w:ilvl w:val="0"/>
                <w:numId w:val="188"/>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42968EDE" w14:textId="77777777" w:rsidR="00300D99" w:rsidRPr="00377A38" w:rsidRDefault="00300D99" w:rsidP="00B51EF1">
            <w:pPr>
              <w:numPr>
                <w:ilvl w:val="0"/>
                <w:numId w:val="188"/>
              </w:numPr>
              <w:spacing w:after="0" w:line="360" w:lineRule="auto"/>
              <w:contextualSpacing/>
              <w:rPr>
                <w:rFonts w:ascii="Times New Roman" w:hAnsi="Times New Roman"/>
                <w:sz w:val="24"/>
                <w:szCs w:val="24"/>
              </w:rPr>
            </w:pPr>
            <w:r w:rsidRPr="00377A38">
              <w:rPr>
                <w:rFonts w:ascii="Times New Roman" w:hAnsi="Times New Roman"/>
                <w:sz w:val="24"/>
                <w:szCs w:val="24"/>
              </w:rPr>
              <w:t>Interviews</w:t>
            </w:r>
          </w:p>
        </w:tc>
      </w:tr>
      <w:tr w:rsidR="00300D99" w:rsidRPr="00377A38" w14:paraId="75907E23" w14:textId="77777777" w:rsidTr="00971D62">
        <w:trPr>
          <w:trHeight w:val="755"/>
        </w:trPr>
        <w:tc>
          <w:tcPr>
            <w:tcW w:w="1221" w:type="pct"/>
            <w:tcBorders>
              <w:top w:val="single" w:sz="4" w:space="0" w:color="auto"/>
              <w:left w:val="single" w:sz="4" w:space="0" w:color="auto"/>
              <w:bottom w:val="single" w:sz="4" w:space="0" w:color="auto"/>
              <w:right w:val="single" w:sz="4" w:space="0" w:color="auto"/>
            </w:tcBorders>
            <w:hideMark/>
          </w:tcPr>
          <w:p w14:paraId="32D902AC" w14:textId="77777777" w:rsidR="00300D99" w:rsidRPr="00377A38" w:rsidRDefault="00300D99" w:rsidP="00B51EF1">
            <w:pPr>
              <w:widowControl w:val="0"/>
              <w:numPr>
                <w:ilvl w:val="0"/>
                <w:numId w:val="14"/>
              </w:numPr>
              <w:kinsoku w:val="0"/>
              <w:overflowPunct w:val="0"/>
              <w:autoSpaceDE w:val="0"/>
              <w:autoSpaceDN w:val="0"/>
              <w:adjustRightInd w:val="0"/>
              <w:spacing w:before="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lastRenderedPageBreak/>
              <w:t>Develop Business Plan</w:t>
            </w:r>
          </w:p>
        </w:tc>
        <w:tc>
          <w:tcPr>
            <w:tcW w:w="2098" w:type="pct"/>
            <w:tcBorders>
              <w:top w:val="single" w:sz="4" w:space="0" w:color="auto"/>
              <w:left w:val="single" w:sz="4" w:space="0" w:color="auto"/>
              <w:bottom w:val="single" w:sz="4" w:space="0" w:color="auto"/>
              <w:right w:val="single" w:sz="4" w:space="0" w:color="auto"/>
            </w:tcBorders>
            <w:hideMark/>
          </w:tcPr>
          <w:p w14:paraId="4A484AE3"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Business description</w:t>
            </w:r>
          </w:p>
          <w:p w14:paraId="526DCE77"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Marketing plan</w:t>
            </w:r>
          </w:p>
          <w:p w14:paraId="59968990"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Organizational/Management</w:t>
            </w:r>
          </w:p>
          <w:p w14:paraId="7F284D73"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plan</w:t>
            </w:r>
          </w:p>
          <w:p w14:paraId="48302372"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Production/operation plan</w:t>
            </w:r>
          </w:p>
          <w:p w14:paraId="79CCB130"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Financial plan</w:t>
            </w:r>
          </w:p>
          <w:p w14:paraId="3CB68A67"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Executive summary</w:t>
            </w:r>
          </w:p>
          <w:p w14:paraId="41E876F2" w14:textId="77777777" w:rsidR="00300D99" w:rsidRPr="00377A38" w:rsidRDefault="00300D99" w:rsidP="00160CBB">
            <w:pPr>
              <w:widowControl w:val="0"/>
              <w:numPr>
                <w:ilvl w:val="0"/>
                <w:numId w:val="198"/>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Presentation of Business Plan</w:t>
            </w:r>
          </w:p>
        </w:tc>
        <w:tc>
          <w:tcPr>
            <w:tcW w:w="1682" w:type="pct"/>
            <w:tcBorders>
              <w:top w:val="single" w:sz="4" w:space="0" w:color="auto"/>
              <w:left w:val="single" w:sz="4" w:space="0" w:color="auto"/>
              <w:bottom w:val="single" w:sz="4" w:space="0" w:color="auto"/>
              <w:right w:val="single" w:sz="4" w:space="0" w:color="auto"/>
            </w:tcBorders>
            <w:hideMark/>
          </w:tcPr>
          <w:p w14:paraId="0E28007A" w14:textId="77777777" w:rsidR="00300D99" w:rsidRPr="00377A38" w:rsidRDefault="00300D99" w:rsidP="00B51EF1">
            <w:pPr>
              <w:widowControl w:val="0"/>
              <w:numPr>
                <w:ilvl w:val="0"/>
                <w:numId w:val="187"/>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Observation</w:t>
            </w:r>
          </w:p>
          <w:p w14:paraId="2FA704A4" w14:textId="77777777" w:rsidR="00300D99" w:rsidRPr="00377A38" w:rsidRDefault="00300D99" w:rsidP="00B51EF1">
            <w:pPr>
              <w:widowControl w:val="0"/>
              <w:numPr>
                <w:ilvl w:val="0"/>
                <w:numId w:val="187"/>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Case studies</w:t>
            </w:r>
          </w:p>
          <w:p w14:paraId="3569C386" w14:textId="77777777" w:rsidR="00300D99" w:rsidRPr="00377A38" w:rsidRDefault="00300D99" w:rsidP="00B51EF1">
            <w:pPr>
              <w:widowControl w:val="0"/>
              <w:numPr>
                <w:ilvl w:val="0"/>
                <w:numId w:val="187"/>
              </w:numPr>
              <w:kinsoku w:val="0"/>
              <w:overflowPunct w:val="0"/>
              <w:autoSpaceDE w:val="0"/>
              <w:autoSpaceDN w:val="0"/>
              <w:adjustRightInd w:val="0"/>
              <w:spacing w:before="87"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Individual/group assignments</w:t>
            </w:r>
          </w:p>
          <w:p w14:paraId="357EAB25" w14:textId="77777777" w:rsidR="00300D99" w:rsidRPr="00377A38" w:rsidRDefault="00300D99" w:rsidP="00B51EF1">
            <w:pPr>
              <w:widowControl w:val="0"/>
              <w:numPr>
                <w:ilvl w:val="0"/>
                <w:numId w:val="18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Projects</w:t>
            </w:r>
          </w:p>
          <w:p w14:paraId="57787E83" w14:textId="77777777" w:rsidR="00300D99" w:rsidRPr="00377A38" w:rsidRDefault="00300D99" w:rsidP="00B51EF1">
            <w:pPr>
              <w:widowControl w:val="0"/>
              <w:numPr>
                <w:ilvl w:val="0"/>
                <w:numId w:val="187"/>
              </w:numPr>
              <w:kinsoku w:val="0"/>
              <w:overflowPunct w:val="0"/>
              <w:autoSpaceDE w:val="0"/>
              <w:autoSpaceDN w:val="0"/>
              <w:adjustRightInd w:val="0"/>
              <w:spacing w:before="1" w:after="0" w:line="360" w:lineRule="auto"/>
              <w:rPr>
                <w:rFonts w:ascii="Times New Roman" w:eastAsia="Georgia" w:hAnsi="Times New Roman"/>
                <w:sz w:val="24"/>
                <w:szCs w:val="24"/>
                <w:lang w:bidi="en-US"/>
              </w:rPr>
            </w:pPr>
            <w:r w:rsidRPr="00377A38">
              <w:rPr>
                <w:rFonts w:ascii="Times New Roman" w:eastAsia="Georgia" w:hAnsi="Times New Roman"/>
                <w:sz w:val="24"/>
                <w:szCs w:val="24"/>
                <w:lang w:bidi="en-US"/>
              </w:rPr>
              <w:t>Written tests</w:t>
            </w:r>
          </w:p>
          <w:p w14:paraId="449A39C9" w14:textId="77777777" w:rsidR="00300D99" w:rsidRPr="00377A38" w:rsidRDefault="00300D99" w:rsidP="00B51EF1">
            <w:pPr>
              <w:numPr>
                <w:ilvl w:val="0"/>
                <w:numId w:val="187"/>
              </w:numPr>
              <w:spacing w:after="0" w:line="360" w:lineRule="auto"/>
              <w:contextualSpacing/>
              <w:rPr>
                <w:rFonts w:ascii="Times New Roman" w:hAnsi="Times New Roman"/>
                <w:sz w:val="24"/>
                <w:szCs w:val="24"/>
              </w:rPr>
            </w:pPr>
            <w:r w:rsidRPr="00377A38">
              <w:rPr>
                <w:rFonts w:ascii="Times New Roman" w:hAnsi="Times New Roman"/>
                <w:sz w:val="24"/>
                <w:szCs w:val="24"/>
              </w:rPr>
              <w:t>Oral questions</w:t>
            </w:r>
          </w:p>
          <w:p w14:paraId="6BA7B7D2" w14:textId="77777777" w:rsidR="00300D99" w:rsidRPr="00377A38" w:rsidRDefault="00300D99" w:rsidP="00B51EF1">
            <w:pPr>
              <w:numPr>
                <w:ilvl w:val="0"/>
                <w:numId w:val="187"/>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1C43F165" w14:textId="77777777" w:rsidR="00300D99" w:rsidRPr="00377A38" w:rsidRDefault="00300D99" w:rsidP="00B51EF1">
            <w:pPr>
              <w:numPr>
                <w:ilvl w:val="0"/>
                <w:numId w:val="187"/>
              </w:numPr>
              <w:spacing w:after="0" w:line="360" w:lineRule="auto"/>
              <w:contextualSpacing/>
              <w:rPr>
                <w:rFonts w:ascii="Times New Roman" w:hAnsi="Times New Roman"/>
                <w:sz w:val="24"/>
                <w:szCs w:val="24"/>
              </w:rPr>
            </w:pPr>
            <w:r w:rsidRPr="00377A38">
              <w:rPr>
                <w:rFonts w:ascii="Times New Roman" w:hAnsi="Times New Roman"/>
                <w:sz w:val="24"/>
                <w:szCs w:val="24"/>
              </w:rPr>
              <w:t>Interviews</w:t>
            </w:r>
          </w:p>
        </w:tc>
      </w:tr>
    </w:tbl>
    <w:p w14:paraId="43440BBC" w14:textId="77777777" w:rsidR="00300D99" w:rsidRPr="00377A38" w:rsidRDefault="00300D99" w:rsidP="00300D99">
      <w:pPr>
        <w:spacing w:after="0" w:line="360" w:lineRule="auto"/>
        <w:jc w:val="both"/>
        <w:rPr>
          <w:rFonts w:ascii="Times New Roman" w:hAnsi="Times New Roman"/>
          <w:b/>
          <w:sz w:val="24"/>
          <w:szCs w:val="24"/>
        </w:rPr>
      </w:pPr>
    </w:p>
    <w:p w14:paraId="2483116D" w14:textId="77777777" w:rsidR="00300D99" w:rsidRPr="00377A38"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Suggested Methods of Instruction</w:t>
      </w:r>
    </w:p>
    <w:p w14:paraId="53404C2D" w14:textId="77777777" w:rsidR="00300D99" w:rsidRPr="00377A38" w:rsidRDefault="00300D99" w:rsidP="00B51EF1">
      <w:pPr>
        <w:numPr>
          <w:ilvl w:val="0"/>
          <w:numId w:val="15"/>
        </w:numPr>
        <w:spacing w:after="0" w:line="360" w:lineRule="auto"/>
        <w:contextualSpacing/>
        <w:rPr>
          <w:rFonts w:ascii="Times New Roman" w:hAnsi="Times New Roman"/>
          <w:sz w:val="24"/>
          <w:szCs w:val="24"/>
        </w:rPr>
      </w:pPr>
      <w:r w:rsidRPr="00377A38">
        <w:rPr>
          <w:rFonts w:ascii="Times New Roman" w:hAnsi="Times New Roman"/>
          <w:sz w:val="24"/>
          <w:szCs w:val="24"/>
        </w:rPr>
        <w:t>Direct instruction</w:t>
      </w:r>
    </w:p>
    <w:p w14:paraId="64B7426C" w14:textId="77777777" w:rsidR="00300D99" w:rsidRPr="00377A38" w:rsidRDefault="00300D99" w:rsidP="00B51EF1">
      <w:pPr>
        <w:numPr>
          <w:ilvl w:val="0"/>
          <w:numId w:val="15"/>
        </w:numPr>
        <w:spacing w:after="0" w:line="360" w:lineRule="auto"/>
        <w:contextualSpacing/>
        <w:rPr>
          <w:rFonts w:ascii="Times New Roman" w:hAnsi="Times New Roman"/>
          <w:sz w:val="24"/>
          <w:szCs w:val="24"/>
        </w:rPr>
      </w:pPr>
      <w:r w:rsidRPr="00377A38">
        <w:rPr>
          <w:rFonts w:ascii="Times New Roman" w:hAnsi="Times New Roman"/>
          <w:sz w:val="24"/>
          <w:szCs w:val="24"/>
        </w:rPr>
        <w:t>Project</w:t>
      </w:r>
    </w:p>
    <w:p w14:paraId="657C0E89" w14:textId="77777777" w:rsidR="00300D99" w:rsidRPr="00377A38" w:rsidRDefault="00300D99" w:rsidP="00B51EF1">
      <w:pPr>
        <w:numPr>
          <w:ilvl w:val="0"/>
          <w:numId w:val="15"/>
        </w:numPr>
        <w:spacing w:after="0" w:line="360" w:lineRule="auto"/>
        <w:contextualSpacing/>
        <w:rPr>
          <w:rFonts w:ascii="Times New Roman" w:hAnsi="Times New Roman"/>
          <w:sz w:val="24"/>
          <w:szCs w:val="24"/>
        </w:rPr>
      </w:pPr>
      <w:r w:rsidRPr="00377A38">
        <w:rPr>
          <w:rFonts w:ascii="Times New Roman" w:hAnsi="Times New Roman"/>
          <w:sz w:val="24"/>
          <w:szCs w:val="24"/>
        </w:rPr>
        <w:t>Discussions</w:t>
      </w:r>
    </w:p>
    <w:p w14:paraId="63468DC9" w14:textId="77777777" w:rsidR="00300D99" w:rsidRPr="00377A38" w:rsidRDefault="00300D99" w:rsidP="00B51EF1">
      <w:pPr>
        <w:numPr>
          <w:ilvl w:val="0"/>
          <w:numId w:val="15"/>
        </w:numPr>
        <w:kinsoku w:val="0"/>
        <w:overflowPunct w:val="0"/>
        <w:spacing w:before="1" w:after="0" w:line="360" w:lineRule="auto"/>
        <w:contextualSpacing/>
        <w:rPr>
          <w:rFonts w:ascii="Times New Roman" w:hAnsi="Times New Roman"/>
          <w:sz w:val="24"/>
          <w:szCs w:val="24"/>
        </w:rPr>
      </w:pPr>
      <w:r w:rsidRPr="00377A38">
        <w:rPr>
          <w:rFonts w:ascii="Times New Roman" w:hAnsi="Times New Roman"/>
          <w:sz w:val="24"/>
          <w:szCs w:val="24"/>
        </w:rPr>
        <w:t>Problem solving</w:t>
      </w:r>
    </w:p>
    <w:p w14:paraId="24BA4711" w14:textId="77777777" w:rsidR="00300D99" w:rsidRPr="00377A38" w:rsidRDefault="00300D99" w:rsidP="00B51EF1">
      <w:pPr>
        <w:numPr>
          <w:ilvl w:val="0"/>
          <w:numId w:val="15"/>
        </w:numPr>
        <w:kinsoku w:val="0"/>
        <w:overflowPunct w:val="0"/>
        <w:spacing w:before="1" w:after="0" w:line="360" w:lineRule="auto"/>
        <w:contextualSpacing/>
        <w:rPr>
          <w:rFonts w:ascii="Times New Roman" w:hAnsi="Times New Roman"/>
          <w:sz w:val="24"/>
          <w:szCs w:val="24"/>
        </w:rPr>
      </w:pPr>
      <w:r w:rsidRPr="00377A38">
        <w:rPr>
          <w:rFonts w:ascii="Times New Roman" w:hAnsi="Times New Roman"/>
          <w:sz w:val="24"/>
          <w:szCs w:val="24"/>
        </w:rPr>
        <w:t>Team training</w:t>
      </w:r>
    </w:p>
    <w:p w14:paraId="194511FF" w14:textId="77777777" w:rsidR="00300D99" w:rsidRPr="00377A38" w:rsidRDefault="00300D99" w:rsidP="00B51EF1">
      <w:pPr>
        <w:numPr>
          <w:ilvl w:val="0"/>
          <w:numId w:val="15"/>
        </w:numPr>
        <w:kinsoku w:val="0"/>
        <w:overflowPunct w:val="0"/>
        <w:spacing w:before="1" w:after="0" w:line="360" w:lineRule="auto"/>
        <w:contextualSpacing/>
        <w:rPr>
          <w:rFonts w:ascii="Times New Roman" w:hAnsi="Times New Roman"/>
          <w:sz w:val="24"/>
          <w:szCs w:val="24"/>
        </w:rPr>
      </w:pPr>
      <w:r w:rsidRPr="00377A38">
        <w:rPr>
          <w:rFonts w:ascii="Times New Roman" w:hAnsi="Times New Roman"/>
          <w:sz w:val="24"/>
          <w:szCs w:val="24"/>
        </w:rPr>
        <w:t>Guest speakers</w:t>
      </w:r>
    </w:p>
    <w:p w14:paraId="09D02DAB" w14:textId="77777777" w:rsidR="00300D99" w:rsidRPr="00377A38" w:rsidRDefault="00300D99" w:rsidP="00300D99">
      <w:pPr>
        <w:spacing w:after="0" w:line="360" w:lineRule="auto"/>
        <w:rPr>
          <w:rFonts w:ascii="Times New Roman" w:hAnsi="Times New Roman"/>
          <w:noProof/>
          <w:sz w:val="24"/>
          <w:szCs w:val="24"/>
        </w:rPr>
      </w:pPr>
    </w:p>
    <w:p w14:paraId="1274BE48" w14:textId="77777777" w:rsidR="00300D99" w:rsidRPr="00377A38" w:rsidRDefault="00300D99" w:rsidP="00300D99">
      <w:pPr>
        <w:spacing w:after="0" w:line="360" w:lineRule="auto"/>
        <w:rPr>
          <w:rFonts w:ascii="Times New Roman" w:hAnsi="Times New Roman"/>
          <w:noProof/>
          <w:sz w:val="24"/>
          <w:szCs w:val="24"/>
        </w:rPr>
      </w:pPr>
    </w:p>
    <w:p w14:paraId="23B49CBC"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Recommended Resources for 25 trainees</w:t>
      </w:r>
    </w:p>
    <w:p w14:paraId="62EDA433" w14:textId="77777777" w:rsidR="00300D99" w:rsidRPr="00377A38" w:rsidRDefault="00300D99" w:rsidP="00B51EF1">
      <w:pPr>
        <w:numPr>
          <w:ilvl w:val="0"/>
          <w:numId w:val="16"/>
        </w:numPr>
        <w:kinsoku w:val="0"/>
        <w:overflowPunct w:val="0"/>
        <w:spacing w:before="12" w:after="0" w:line="360" w:lineRule="auto"/>
        <w:ind w:left="1080" w:right="3353"/>
        <w:rPr>
          <w:rFonts w:ascii="Times New Roman" w:eastAsia="Times New Roman" w:hAnsi="Times New Roman"/>
          <w:sz w:val="24"/>
          <w:szCs w:val="24"/>
        </w:rPr>
      </w:pPr>
      <w:r w:rsidRPr="00377A38">
        <w:rPr>
          <w:rFonts w:ascii="Times New Roman" w:eastAsia="Times New Roman" w:hAnsi="Times New Roman"/>
          <w:sz w:val="24"/>
          <w:szCs w:val="24"/>
        </w:rPr>
        <w:t>10 Case studies</w:t>
      </w:r>
    </w:p>
    <w:p w14:paraId="51C11271" w14:textId="77777777" w:rsidR="00300D99" w:rsidRPr="00377A38" w:rsidRDefault="00300D99" w:rsidP="00B51EF1">
      <w:pPr>
        <w:numPr>
          <w:ilvl w:val="0"/>
          <w:numId w:val="16"/>
        </w:numPr>
        <w:kinsoku w:val="0"/>
        <w:overflowPunct w:val="0"/>
        <w:spacing w:before="12" w:after="0" w:line="360" w:lineRule="auto"/>
        <w:ind w:left="1080" w:right="3353"/>
        <w:rPr>
          <w:rFonts w:ascii="Times New Roman" w:eastAsia="Times New Roman" w:hAnsi="Times New Roman"/>
          <w:sz w:val="24"/>
          <w:szCs w:val="24"/>
        </w:rPr>
      </w:pPr>
      <w:r w:rsidRPr="00377A38">
        <w:rPr>
          <w:rFonts w:ascii="Times New Roman" w:eastAsia="Times New Roman" w:hAnsi="Times New Roman"/>
          <w:sz w:val="24"/>
          <w:szCs w:val="24"/>
        </w:rPr>
        <w:t>10 Business plan templates</w:t>
      </w:r>
    </w:p>
    <w:p w14:paraId="76ED51B0"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25 Computers</w:t>
      </w:r>
    </w:p>
    <w:p w14:paraId="0963C893"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1 Overhead projectors</w:t>
      </w:r>
    </w:p>
    <w:p w14:paraId="541257CA"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Internet Connection</w:t>
      </w:r>
    </w:p>
    <w:p w14:paraId="5EBEB68C"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Video Clips</w:t>
      </w:r>
    </w:p>
    <w:p w14:paraId="556E14B7"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Films</w:t>
      </w:r>
    </w:p>
    <w:p w14:paraId="7B1D93FB"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10 Newspaper Handouts</w:t>
      </w:r>
    </w:p>
    <w:p w14:paraId="38C30CC7"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10 Business Journals</w:t>
      </w:r>
    </w:p>
    <w:p w14:paraId="2DCE0D3B" w14:textId="77777777" w:rsidR="00300D99" w:rsidRPr="00377A38" w:rsidRDefault="00300D99" w:rsidP="00B51EF1">
      <w:pPr>
        <w:numPr>
          <w:ilvl w:val="0"/>
          <w:numId w:val="16"/>
        </w:numPr>
        <w:kinsoku w:val="0"/>
        <w:overflowPunct w:val="0"/>
        <w:spacing w:before="1" w:after="0" w:line="360" w:lineRule="auto"/>
        <w:ind w:left="1080" w:right="749"/>
        <w:rPr>
          <w:rFonts w:ascii="Times New Roman" w:eastAsia="Times New Roman" w:hAnsi="Times New Roman"/>
          <w:sz w:val="24"/>
          <w:szCs w:val="24"/>
        </w:rPr>
      </w:pPr>
      <w:r w:rsidRPr="00377A38">
        <w:rPr>
          <w:rFonts w:ascii="Times New Roman" w:eastAsia="Times New Roman" w:hAnsi="Times New Roman"/>
          <w:sz w:val="24"/>
          <w:szCs w:val="24"/>
        </w:rPr>
        <w:t>Writing Materials</w:t>
      </w:r>
    </w:p>
    <w:p w14:paraId="54DE493A" w14:textId="77777777" w:rsidR="00300D99" w:rsidRPr="00377A38" w:rsidRDefault="00300D99" w:rsidP="00300D99">
      <w:pPr>
        <w:spacing w:after="0" w:line="240" w:lineRule="auto"/>
        <w:rPr>
          <w:rFonts w:ascii="Times New Roman" w:eastAsia="Times New Roman" w:hAnsi="Times New Roman"/>
          <w:b/>
          <w:bCs/>
          <w:sz w:val="24"/>
          <w:szCs w:val="24"/>
        </w:rPr>
      </w:pPr>
    </w:p>
    <w:p w14:paraId="6EAC2A22" w14:textId="77777777" w:rsidR="00300D99" w:rsidRPr="00377A38" w:rsidRDefault="00300D99" w:rsidP="00300D99">
      <w:pPr>
        <w:spacing w:after="0" w:line="240" w:lineRule="auto"/>
        <w:rPr>
          <w:rFonts w:ascii="Times New Roman" w:hAnsi="Times New Roman"/>
          <w:sz w:val="24"/>
          <w:szCs w:val="24"/>
        </w:rPr>
      </w:pPr>
    </w:p>
    <w:p w14:paraId="5DD9420D" w14:textId="77777777" w:rsidR="00300D99" w:rsidRPr="00377A38" w:rsidRDefault="00300D99" w:rsidP="00300D99">
      <w:pPr>
        <w:spacing w:after="0" w:line="240" w:lineRule="auto"/>
        <w:rPr>
          <w:rFonts w:ascii="Times New Roman" w:hAnsi="Times New Roman"/>
          <w:sz w:val="24"/>
          <w:szCs w:val="24"/>
        </w:rPr>
      </w:pPr>
    </w:p>
    <w:p w14:paraId="72C7D58B" w14:textId="77777777" w:rsidR="00300D99" w:rsidRPr="00377A38" w:rsidRDefault="00300D99" w:rsidP="00300D99">
      <w:pPr>
        <w:spacing w:after="0" w:line="240" w:lineRule="auto"/>
        <w:rPr>
          <w:rFonts w:ascii="Times New Roman" w:hAnsi="Times New Roman"/>
          <w:sz w:val="24"/>
          <w:szCs w:val="24"/>
        </w:rPr>
      </w:pPr>
    </w:p>
    <w:p w14:paraId="77583A1E" w14:textId="77777777" w:rsidR="00300D99" w:rsidRPr="00377A38" w:rsidRDefault="00300D99" w:rsidP="00300D99">
      <w:pPr>
        <w:spacing w:after="0" w:line="240" w:lineRule="auto"/>
        <w:rPr>
          <w:rFonts w:ascii="Times New Roman" w:hAnsi="Times New Roman"/>
          <w:sz w:val="24"/>
          <w:szCs w:val="24"/>
        </w:rPr>
      </w:pPr>
    </w:p>
    <w:p w14:paraId="0EBA7E39" w14:textId="77777777" w:rsidR="00300D99" w:rsidRPr="00377A38" w:rsidRDefault="00300D99" w:rsidP="00300D99">
      <w:pPr>
        <w:spacing w:after="0" w:line="240" w:lineRule="auto"/>
        <w:rPr>
          <w:rFonts w:ascii="Times New Roman" w:hAnsi="Times New Roman"/>
          <w:sz w:val="24"/>
          <w:szCs w:val="24"/>
        </w:rPr>
      </w:pPr>
    </w:p>
    <w:p w14:paraId="238904C9" w14:textId="77777777" w:rsidR="00300D99" w:rsidRPr="00377A38" w:rsidRDefault="00300D99" w:rsidP="00300D99">
      <w:pPr>
        <w:spacing w:after="0" w:line="240" w:lineRule="auto"/>
        <w:rPr>
          <w:rFonts w:ascii="Times New Roman" w:hAnsi="Times New Roman"/>
          <w:sz w:val="24"/>
          <w:szCs w:val="24"/>
        </w:rPr>
      </w:pPr>
    </w:p>
    <w:p w14:paraId="5A894FB6" w14:textId="77777777" w:rsidR="00300D99" w:rsidRPr="00377A38" w:rsidRDefault="00300D99" w:rsidP="00300D99">
      <w:pPr>
        <w:spacing w:after="0" w:line="240" w:lineRule="auto"/>
        <w:rPr>
          <w:rFonts w:ascii="Times New Roman" w:hAnsi="Times New Roman"/>
          <w:sz w:val="24"/>
          <w:szCs w:val="24"/>
        </w:rPr>
      </w:pPr>
    </w:p>
    <w:p w14:paraId="60C3D7E6" w14:textId="77777777" w:rsidR="00300D99" w:rsidRPr="00377A38" w:rsidRDefault="00300D99" w:rsidP="00300D99">
      <w:pPr>
        <w:spacing w:after="0" w:line="240" w:lineRule="auto"/>
        <w:rPr>
          <w:rFonts w:ascii="Times New Roman" w:hAnsi="Times New Roman"/>
          <w:sz w:val="24"/>
          <w:szCs w:val="24"/>
        </w:rPr>
      </w:pPr>
    </w:p>
    <w:p w14:paraId="543E8A24" w14:textId="77777777" w:rsidR="00300D99" w:rsidRPr="00377A38" w:rsidRDefault="00300D99" w:rsidP="00300D99">
      <w:pPr>
        <w:spacing w:after="0" w:line="240" w:lineRule="auto"/>
        <w:rPr>
          <w:rFonts w:ascii="Times New Roman" w:hAnsi="Times New Roman"/>
          <w:sz w:val="24"/>
          <w:szCs w:val="24"/>
        </w:rPr>
      </w:pPr>
    </w:p>
    <w:p w14:paraId="7E465D04" w14:textId="77777777" w:rsidR="00300D99" w:rsidRPr="00377A38" w:rsidRDefault="00300D99" w:rsidP="00300D99">
      <w:pPr>
        <w:spacing w:after="0" w:line="240" w:lineRule="auto"/>
        <w:rPr>
          <w:rFonts w:ascii="Times New Roman" w:hAnsi="Times New Roman"/>
          <w:sz w:val="24"/>
          <w:szCs w:val="24"/>
        </w:rPr>
      </w:pPr>
    </w:p>
    <w:p w14:paraId="6C6B6FC4" w14:textId="77777777" w:rsidR="00300D99" w:rsidRPr="00377A38" w:rsidRDefault="00300D99" w:rsidP="009E7DF1">
      <w:pPr>
        <w:pStyle w:val="Heading2"/>
        <w:rPr>
          <w:lang w:val="en-GB"/>
        </w:rPr>
      </w:pPr>
      <w:bookmarkStart w:id="65" w:name="_Toc194575109"/>
      <w:r w:rsidRPr="00377A38">
        <w:rPr>
          <w:lang w:val="en-GB"/>
        </w:rPr>
        <w:br w:type="page"/>
      </w:r>
      <w:bookmarkStart w:id="66" w:name="_Toc194669473"/>
      <w:bookmarkStart w:id="67" w:name="_Toc194669523"/>
      <w:bookmarkStart w:id="68" w:name="_Toc194669716"/>
      <w:bookmarkStart w:id="69" w:name="_Toc195784779"/>
      <w:bookmarkStart w:id="70" w:name="_Toc196945707"/>
      <w:r w:rsidRPr="00377A38">
        <w:rPr>
          <w:lang w:val="en-GB"/>
        </w:rPr>
        <w:lastRenderedPageBreak/>
        <w:t>INFORMATION MATERIALS RESTORATION</w:t>
      </w:r>
      <w:bookmarkEnd w:id="65"/>
      <w:bookmarkEnd w:id="66"/>
      <w:bookmarkEnd w:id="67"/>
      <w:bookmarkEnd w:id="68"/>
      <w:bookmarkEnd w:id="69"/>
      <w:bookmarkEnd w:id="70"/>
    </w:p>
    <w:p w14:paraId="70ABA238" w14:textId="77777777" w:rsidR="00300D99" w:rsidRPr="00377A38" w:rsidRDefault="00300D99" w:rsidP="00300D99">
      <w:pPr>
        <w:spacing w:before="120" w:after="120" w:line="360" w:lineRule="auto"/>
        <w:jc w:val="both"/>
        <w:rPr>
          <w:rFonts w:ascii="Times New Roman" w:hAnsi="Times New Roman"/>
          <w:sz w:val="24"/>
          <w:szCs w:val="24"/>
        </w:rPr>
      </w:pPr>
      <w:r w:rsidRPr="00377A38">
        <w:rPr>
          <w:rFonts w:ascii="Times New Roman" w:hAnsi="Times New Roman"/>
          <w:sz w:val="24"/>
          <w:szCs w:val="24"/>
        </w:rPr>
        <w:t xml:space="preserve"> </w:t>
      </w:r>
      <w:r w:rsidRPr="00377A38">
        <w:rPr>
          <w:rFonts w:ascii="Times New Roman" w:hAnsi="Times New Roman"/>
          <w:b/>
          <w:sz w:val="24"/>
          <w:szCs w:val="24"/>
        </w:rPr>
        <w:t>UNIT CODE: 0322 451 10A</w:t>
      </w:r>
    </w:p>
    <w:p w14:paraId="037B2D77" w14:textId="77777777" w:rsidR="00300D99" w:rsidRPr="00377A38"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 xml:space="preserve">Relationship to Occupational Standards: </w:t>
      </w:r>
    </w:p>
    <w:p w14:paraId="278BF018"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sz w:val="24"/>
          <w:szCs w:val="24"/>
        </w:rPr>
        <w:t xml:space="preserve">This unit addresses the unit of Competency: </w:t>
      </w:r>
      <w:r w:rsidRPr="00377A38">
        <w:rPr>
          <w:rFonts w:ascii="Times New Roman" w:eastAsia="Times New Roman" w:hAnsi="Times New Roman"/>
          <w:bCs/>
          <w:iCs/>
          <w:sz w:val="24"/>
          <w:szCs w:val="24"/>
        </w:rPr>
        <w:t xml:space="preserve"> Information Materials</w:t>
      </w:r>
      <w:r w:rsidRPr="00377A38">
        <w:rPr>
          <w:rFonts w:ascii="Times New Roman" w:eastAsia="Times New Roman" w:hAnsi="Times New Roman"/>
          <w:b/>
          <w:bCs/>
          <w:iCs/>
          <w:sz w:val="24"/>
          <w:szCs w:val="24"/>
        </w:rPr>
        <w:t xml:space="preserve"> </w:t>
      </w:r>
      <w:r w:rsidRPr="00377A38">
        <w:rPr>
          <w:rFonts w:ascii="Times New Roman" w:eastAsia="Times New Roman" w:hAnsi="Times New Roman"/>
          <w:bCs/>
          <w:iCs/>
          <w:sz w:val="24"/>
          <w:szCs w:val="24"/>
        </w:rPr>
        <w:t>Restoration.</w:t>
      </w:r>
    </w:p>
    <w:p w14:paraId="3E869598"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b/>
          <w:sz w:val="24"/>
          <w:szCs w:val="24"/>
        </w:rPr>
        <w:t>Duration of Unit:     180 HOURS</w:t>
      </w:r>
    </w:p>
    <w:p w14:paraId="4C25CFFE" w14:textId="77777777" w:rsidR="00300D99" w:rsidRPr="00377A38" w:rsidRDefault="00300D99" w:rsidP="00300D99">
      <w:pPr>
        <w:spacing w:after="0" w:line="360" w:lineRule="auto"/>
        <w:rPr>
          <w:rFonts w:ascii="Times New Roman" w:eastAsia="Times New Roman" w:hAnsi="Times New Roman"/>
          <w:b/>
          <w:sz w:val="24"/>
          <w:szCs w:val="24"/>
        </w:rPr>
      </w:pPr>
      <w:r w:rsidRPr="00377A38">
        <w:rPr>
          <w:rFonts w:ascii="Times New Roman" w:eastAsia="Times New Roman" w:hAnsi="Times New Roman"/>
          <w:b/>
          <w:sz w:val="24"/>
          <w:szCs w:val="24"/>
        </w:rPr>
        <w:t>UNIT DESCRIPTION</w:t>
      </w:r>
    </w:p>
    <w:p w14:paraId="61A93311" w14:textId="77777777" w:rsidR="00300D99" w:rsidRPr="00377A38" w:rsidRDefault="00300D99" w:rsidP="00300D99">
      <w:pPr>
        <w:spacing w:line="360" w:lineRule="auto"/>
        <w:rPr>
          <w:rFonts w:ascii="Times New Roman" w:eastAsia="Times New Roman" w:hAnsi="Times New Roman"/>
          <w:sz w:val="24"/>
          <w:szCs w:val="24"/>
        </w:rPr>
      </w:pPr>
      <w:r w:rsidRPr="00377A38">
        <w:rPr>
          <w:rFonts w:ascii="Times New Roman" w:eastAsia="Times New Roman" w:hAnsi="Times New Roman"/>
          <w:sz w:val="24"/>
          <w:szCs w:val="24"/>
        </w:rPr>
        <w:t>This unit covers the competencies required to Perform Restoration of Information Materials. It entails: Identifying Information materials, binding information materials and Performing Reprographic services.</w:t>
      </w:r>
    </w:p>
    <w:p w14:paraId="3318ED51" w14:textId="77777777" w:rsidR="00300D99" w:rsidRDefault="00300D99" w:rsidP="00300D99">
      <w:pPr>
        <w:spacing w:line="360" w:lineRule="auto"/>
        <w:rPr>
          <w:rFonts w:ascii="Times New Roman" w:hAnsi="Times New Roman"/>
          <w:b/>
          <w:sz w:val="24"/>
          <w:szCs w:val="24"/>
        </w:rPr>
      </w:pPr>
      <w:r w:rsidRPr="00377A38">
        <w:rPr>
          <w:rFonts w:ascii="Times New Roman" w:hAnsi="Times New Roman"/>
          <w:b/>
          <w:sz w:val="24"/>
          <w:szCs w:val="24"/>
        </w:rPr>
        <w:t>Summary of Learning Outcomes</w:t>
      </w:r>
    </w:p>
    <w:p w14:paraId="46A24A91" w14:textId="77777777" w:rsidR="00536B9A" w:rsidRPr="00724608" w:rsidRDefault="00536B9A" w:rsidP="00536B9A">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536B9A" w:rsidRPr="00724608" w14:paraId="252E4935" w14:textId="77777777" w:rsidTr="00AA7682">
        <w:tc>
          <w:tcPr>
            <w:tcW w:w="710" w:type="dxa"/>
          </w:tcPr>
          <w:p w14:paraId="5B1370A2" w14:textId="77777777" w:rsidR="00536B9A" w:rsidRPr="00724608" w:rsidRDefault="00536B9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13D4D1D1" w14:textId="77777777" w:rsidR="00536B9A" w:rsidRPr="00724608" w:rsidRDefault="00536B9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66820608" w14:textId="77777777" w:rsidR="00536B9A" w:rsidRPr="00724608" w:rsidRDefault="00536B9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536B9A" w:rsidRPr="00724608" w14:paraId="335D3B97" w14:textId="77777777" w:rsidTr="00AA7682">
        <w:tc>
          <w:tcPr>
            <w:tcW w:w="710" w:type="dxa"/>
          </w:tcPr>
          <w:p w14:paraId="7BBB4A18" w14:textId="77777777" w:rsidR="00536B9A" w:rsidRPr="00724608" w:rsidRDefault="00536B9A"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5B1684BC" w14:textId="281C0F99" w:rsidR="00536B9A" w:rsidRPr="00724608" w:rsidRDefault="00536B9A" w:rsidP="00AA7682">
            <w:pPr>
              <w:spacing w:after="160" w:line="259" w:lineRule="auto"/>
              <w:rPr>
                <w:rFonts w:ascii="Times New Roman" w:eastAsia="Calibri" w:hAnsi="Times New Roman"/>
                <w:bCs/>
                <w:sz w:val="24"/>
                <w:szCs w:val="24"/>
              </w:rPr>
            </w:pPr>
            <w:r w:rsidRPr="00377A38">
              <w:rPr>
                <w:rFonts w:ascii="Times New Roman" w:hAnsi="Times New Roman"/>
                <w:sz w:val="24"/>
                <w:szCs w:val="24"/>
              </w:rPr>
              <w:t>Identify Information materials</w:t>
            </w:r>
          </w:p>
        </w:tc>
        <w:tc>
          <w:tcPr>
            <w:tcW w:w="2970" w:type="dxa"/>
          </w:tcPr>
          <w:p w14:paraId="09EF109E" w14:textId="3A1D48A3" w:rsidR="00536B9A" w:rsidRPr="00724608" w:rsidRDefault="005372E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70</w:t>
            </w:r>
          </w:p>
        </w:tc>
      </w:tr>
      <w:tr w:rsidR="00536B9A" w:rsidRPr="00724608" w14:paraId="4DEBA357" w14:textId="77777777" w:rsidTr="00AA7682">
        <w:tc>
          <w:tcPr>
            <w:tcW w:w="710" w:type="dxa"/>
          </w:tcPr>
          <w:p w14:paraId="1AC3E08E" w14:textId="77777777" w:rsidR="00536B9A" w:rsidRPr="00724608" w:rsidRDefault="00536B9A"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678A731D" w14:textId="5CED503A" w:rsidR="00536B9A" w:rsidRPr="00724608" w:rsidRDefault="00536B9A" w:rsidP="00AA7682">
            <w:pPr>
              <w:spacing w:after="160" w:line="259" w:lineRule="auto"/>
              <w:rPr>
                <w:rFonts w:ascii="Times New Roman" w:eastAsia="Calibri" w:hAnsi="Times New Roman"/>
                <w:bCs/>
                <w:sz w:val="24"/>
                <w:szCs w:val="24"/>
              </w:rPr>
            </w:pPr>
            <w:r w:rsidRPr="00377A38">
              <w:rPr>
                <w:rFonts w:ascii="Times New Roman" w:hAnsi="Times New Roman"/>
                <w:sz w:val="24"/>
                <w:szCs w:val="24"/>
              </w:rPr>
              <w:t>Bind Information materials</w:t>
            </w:r>
          </w:p>
        </w:tc>
        <w:tc>
          <w:tcPr>
            <w:tcW w:w="2970" w:type="dxa"/>
          </w:tcPr>
          <w:p w14:paraId="456EFCF9" w14:textId="78321347" w:rsidR="00536B9A" w:rsidRPr="00724608" w:rsidRDefault="005372E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70</w:t>
            </w:r>
          </w:p>
        </w:tc>
      </w:tr>
      <w:tr w:rsidR="00536B9A" w:rsidRPr="00724608" w14:paraId="16A7DE64" w14:textId="77777777" w:rsidTr="00AA7682">
        <w:tc>
          <w:tcPr>
            <w:tcW w:w="710" w:type="dxa"/>
          </w:tcPr>
          <w:p w14:paraId="63E61400" w14:textId="77777777" w:rsidR="00536B9A" w:rsidRPr="00724608" w:rsidRDefault="00536B9A"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0C9A2436" w14:textId="05873598" w:rsidR="00536B9A" w:rsidRPr="00724608" w:rsidRDefault="00536B9A" w:rsidP="00AA7682">
            <w:pPr>
              <w:spacing w:after="160" w:line="259" w:lineRule="auto"/>
              <w:rPr>
                <w:rFonts w:ascii="Times New Roman" w:eastAsia="Calibri" w:hAnsi="Times New Roman"/>
                <w:sz w:val="24"/>
                <w:szCs w:val="24"/>
              </w:rPr>
            </w:pPr>
            <w:r w:rsidRPr="00377A38">
              <w:rPr>
                <w:rFonts w:ascii="Times New Roman" w:hAnsi="Times New Roman"/>
                <w:sz w:val="24"/>
                <w:szCs w:val="24"/>
              </w:rPr>
              <w:t>Perform Reprographic services</w:t>
            </w:r>
          </w:p>
        </w:tc>
        <w:tc>
          <w:tcPr>
            <w:tcW w:w="2970" w:type="dxa"/>
          </w:tcPr>
          <w:p w14:paraId="106BE7CA" w14:textId="7AF9B772" w:rsidR="00536B9A" w:rsidRPr="00724608" w:rsidRDefault="005372E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536B9A" w:rsidRPr="00724608" w14:paraId="55256196" w14:textId="77777777" w:rsidTr="00AA7682">
        <w:tc>
          <w:tcPr>
            <w:tcW w:w="6046" w:type="dxa"/>
            <w:gridSpan w:val="2"/>
          </w:tcPr>
          <w:p w14:paraId="5C46BE45" w14:textId="77777777" w:rsidR="00536B9A" w:rsidRPr="00724608" w:rsidRDefault="00536B9A"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20FE418C" w14:textId="2553EA5C" w:rsidR="00536B9A" w:rsidRPr="00724608" w:rsidRDefault="000B2D31"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200</w:t>
            </w:r>
            <w:r>
              <w:rPr>
                <w:rFonts w:ascii="Times New Roman" w:hAnsi="Times New Roman"/>
                <w:b/>
                <w:sz w:val="24"/>
                <w:szCs w:val="24"/>
              </w:rPr>
              <w:fldChar w:fldCharType="end"/>
            </w:r>
          </w:p>
        </w:tc>
      </w:tr>
    </w:tbl>
    <w:p w14:paraId="3AE0CEF8" w14:textId="77777777" w:rsidR="000B2D31" w:rsidRDefault="000B2D31" w:rsidP="00300D99">
      <w:pPr>
        <w:spacing w:before="120" w:after="120" w:line="360" w:lineRule="auto"/>
        <w:ind w:left="357" w:hanging="357"/>
        <w:contextualSpacing/>
        <w:jc w:val="both"/>
        <w:rPr>
          <w:rFonts w:ascii="Times New Roman" w:hAnsi="Times New Roman"/>
          <w:b/>
          <w:sz w:val="24"/>
          <w:szCs w:val="24"/>
        </w:rPr>
      </w:pPr>
    </w:p>
    <w:p w14:paraId="7C0DC870" w14:textId="1F527F0D" w:rsidR="00300D99" w:rsidRPr="00377A38" w:rsidRDefault="00300D99" w:rsidP="00300D99">
      <w:pPr>
        <w:spacing w:before="120" w:after="120" w:line="360" w:lineRule="auto"/>
        <w:ind w:left="357" w:hanging="357"/>
        <w:contextualSpacing/>
        <w:jc w:val="both"/>
        <w:rPr>
          <w:rFonts w:ascii="Times New Roman" w:hAnsi="Times New Roman"/>
          <w:b/>
          <w:sz w:val="24"/>
          <w:szCs w:val="24"/>
        </w:rPr>
      </w:pPr>
      <w:r w:rsidRPr="00377A38">
        <w:rPr>
          <w:rFonts w:ascii="Times New Roman" w:hAnsi="Times New Roman"/>
          <w:b/>
          <w:sz w:val="24"/>
          <w:szCs w:val="24"/>
        </w:rPr>
        <w:t xml:space="preserve">Learning Outcomes, Content and Suggested Assessment Methods </w:t>
      </w:r>
    </w:p>
    <w:tbl>
      <w:tblPr>
        <w:tblpPr w:leftFromText="180" w:rightFromText="180" w:vertAnchor="text" w:horzAnchor="margin" w:tblpXSpec="center" w:tblpY="5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4130"/>
        <w:gridCol w:w="3083"/>
      </w:tblGrid>
      <w:tr w:rsidR="00300D99" w:rsidRPr="00377A38" w14:paraId="39179EEA" w14:textId="77777777" w:rsidTr="00971D62">
        <w:tc>
          <w:tcPr>
            <w:tcW w:w="1361" w:type="pct"/>
            <w:tcBorders>
              <w:top w:val="single" w:sz="4" w:space="0" w:color="auto"/>
              <w:left w:val="single" w:sz="4" w:space="0" w:color="auto"/>
              <w:bottom w:val="single" w:sz="4" w:space="0" w:color="auto"/>
              <w:right w:val="single" w:sz="4" w:space="0" w:color="auto"/>
            </w:tcBorders>
            <w:shd w:val="clear" w:color="auto" w:fill="auto"/>
          </w:tcPr>
          <w:p w14:paraId="37CF5D56"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Learning Outcome</w:t>
            </w:r>
          </w:p>
        </w:tc>
        <w:tc>
          <w:tcPr>
            <w:tcW w:w="2414" w:type="pct"/>
            <w:tcBorders>
              <w:top w:val="single" w:sz="4" w:space="0" w:color="auto"/>
              <w:left w:val="single" w:sz="4" w:space="0" w:color="auto"/>
              <w:bottom w:val="single" w:sz="4" w:space="0" w:color="auto"/>
              <w:right w:val="single" w:sz="4" w:space="0" w:color="auto"/>
            </w:tcBorders>
            <w:shd w:val="clear" w:color="auto" w:fill="auto"/>
          </w:tcPr>
          <w:p w14:paraId="293C6E68" w14:textId="77777777" w:rsidR="00300D99" w:rsidRPr="00377A38" w:rsidRDefault="00300D99" w:rsidP="00971D62">
            <w:pPr>
              <w:spacing w:after="0" w:line="360" w:lineRule="auto"/>
              <w:ind w:left="357" w:hanging="357"/>
              <w:rPr>
                <w:rFonts w:ascii="Times New Roman" w:hAnsi="Times New Roman"/>
                <w:b/>
                <w:sz w:val="24"/>
                <w:szCs w:val="24"/>
              </w:rPr>
            </w:pPr>
            <w:r w:rsidRPr="00377A38">
              <w:rPr>
                <w:rFonts w:ascii="Times New Roman" w:hAnsi="Times New Roman"/>
                <w:b/>
                <w:sz w:val="24"/>
                <w:szCs w:val="24"/>
              </w:rPr>
              <w:t>Content</w:t>
            </w:r>
          </w:p>
        </w:tc>
        <w:tc>
          <w:tcPr>
            <w:tcW w:w="1225" w:type="pct"/>
            <w:tcBorders>
              <w:top w:val="single" w:sz="4" w:space="0" w:color="auto"/>
              <w:left w:val="single" w:sz="4" w:space="0" w:color="auto"/>
              <w:bottom w:val="single" w:sz="4" w:space="0" w:color="auto"/>
              <w:right w:val="single" w:sz="4" w:space="0" w:color="auto"/>
            </w:tcBorders>
            <w:shd w:val="clear" w:color="auto" w:fill="auto"/>
          </w:tcPr>
          <w:p w14:paraId="0E644E2C"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Suggested Assessment Methods</w:t>
            </w:r>
          </w:p>
        </w:tc>
      </w:tr>
      <w:tr w:rsidR="00300D99" w:rsidRPr="00377A38" w14:paraId="7E959D1D" w14:textId="77777777" w:rsidTr="00971D62">
        <w:trPr>
          <w:trHeight w:val="980"/>
        </w:trPr>
        <w:tc>
          <w:tcPr>
            <w:tcW w:w="1361" w:type="pct"/>
            <w:tcBorders>
              <w:top w:val="single" w:sz="4" w:space="0" w:color="000000"/>
              <w:left w:val="single" w:sz="4" w:space="0" w:color="000000"/>
              <w:bottom w:val="single" w:sz="4" w:space="0" w:color="000000"/>
              <w:right w:val="single" w:sz="4" w:space="0" w:color="000000"/>
            </w:tcBorders>
            <w:shd w:val="clear" w:color="auto" w:fill="auto"/>
          </w:tcPr>
          <w:p w14:paraId="5A3841EF" w14:textId="77777777" w:rsidR="00300D99" w:rsidRPr="00377A38" w:rsidRDefault="00300D99" w:rsidP="00B51EF1">
            <w:pPr>
              <w:pStyle w:val="ListParagraph"/>
              <w:numPr>
                <w:ilvl w:val="2"/>
                <w:numId w:val="80"/>
              </w:numPr>
              <w:spacing w:after="200" w:line="360" w:lineRule="auto"/>
              <w:rPr>
                <w:szCs w:val="24"/>
                <w:lang w:val="en-GB"/>
              </w:rPr>
            </w:pPr>
            <w:r w:rsidRPr="00377A38">
              <w:rPr>
                <w:szCs w:val="24"/>
                <w:lang w:val="en-GB"/>
              </w:rPr>
              <w:t xml:space="preserve"> Identify information materials</w:t>
            </w:r>
          </w:p>
        </w:tc>
        <w:tc>
          <w:tcPr>
            <w:tcW w:w="2414" w:type="pct"/>
            <w:tcBorders>
              <w:top w:val="single" w:sz="4" w:space="0" w:color="auto"/>
              <w:left w:val="single" w:sz="4" w:space="0" w:color="auto"/>
              <w:bottom w:val="single" w:sz="4" w:space="0" w:color="auto"/>
              <w:right w:val="single" w:sz="4" w:space="0" w:color="auto"/>
            </w:tcBorders>
          </w:tcPr>
          <w:p w14:paraId="3B46603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1.0 Introduction to restoration of information materials</w:t>
            </w:r>
          </w:p>
          <w:p w14:paraId="15E6EC03"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1.0.1 Definition of terms</w:t>
            </w:r>
          </w:p>
          <w:p w14:paraId="56F8FF7D" w14:textId="77777777" w:rsidR="00300D99" w:rsidRPr="00377A38" w:rsidRDefault="00300D99" w:rsidP="00B51EF1">
            <w:pPr>
              <w:pStyle w:val="ListParagraph"/>
              <w:numPr>
                <w:ilvl w:val="0"/>
                <w:numId w:val="137"/>
              </w:numPr>
              <w:spacing w:after="0" w:line="360" w:lineRule="auto"/>
              <w:rPr>
                <w:szCs w:val="24"/>
                <w:lang w:val="en-GB"/>
              </w:rPr>
            </w:pPr>
            <w:r w:rsidRPr="00377A38">
              <w:rPr>
                <w:szCs w:val="24"/>
                <w:lang w:val="en-GB"/>
              </w:rPr>
              <w:t>Reprography</w:t>
            </w:r>
          </w:p>
          <w:p w14:paraId="296E346E" w14:textId="77777777" w:rsidR="00300D99" w:rsidRPr="00377A38" w:rsidRDefault="00300D99" w:rsidP="00B51EF1">
            <w:pPr>
              <w:pStyle w:val="ListParagraph"/>
              <w:numPr>
                <w:ilvl w:val="0"/>
                <w:numId w:val="137"/>
              </w:numPr>
              <w:spacing w:line="360" w:lineRule="auto"/>
              <w:rPr>
                <w:szCs w:val="24"/>
                <w:lang w:val="en-GB"/>
              </w:rPr>
            </w:pPr>
            <w:r w:rsidRPr="00377A38">
              <w:rPr>
                <w:szCs w:val="24"/>
                <w:lang w:val="en-GB"/>
              </w:rPr>
              <w:t xml:space="preserve">Restoration </w:t>
            </w:r>
          </w:p>
          <w:p w14:paraId="03DE2785" w14:textId="77777777" w:rsidR="00300D99" w:rsidRPr="00377A38" w:rsidRDefault="00300D99" w:rsidP="00B51EF1">
            <w:pPr>
              <w:pStyle w:val="ListParagraph"/>
              <w:numPr>
                <w:ilvl w:val="0"/>
                <w:numId w:val="137"/>
              </w:numPr>
              <w:spacing w:after="0" w:line="360" w:lineRule="auto"/>
              <w:rPr>
                <w:szCs w:val="24"/>
                <w:lang w:val="en-GB"/>
              </w:rPr>
            </w:pPr>
            <w:r w:rsidRPr="00377A38">
              <w:rPr>
                <w:szCs w:val="24"/>
                <w:lang w:val="en-GB"/>
              </w:rPr>
              <w:t>Binding</w:t>
            </w:r>
          </w:p>
          <w:p w14:paraId="7C9EDEB2"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1.0.2 Principles of restoration</w:t>
            </w:r>
          </w:p>
          <w:p w14:paraId="75D25A82"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lastRenderedPageBreak/>
              <w:t>1.1 Collection of list of information materials to be restored</w:t>
            </w:r>
          </w:p>
          <w:p w14:paraId="21E71335" w14:textId="77777777" w:rsidR="00300D99" w:rsidRPr="00377A38" w:rsidRDefault="00300D99" w:rsidP="00B51EF1">
            <w:pPr>
              <w:pStyle w:val="ListParagraph"/>
              <w:numPr>
                <w:ilvl w:val="1"/>
                <w:numId w:val="129"/>
              </w:numPr>
              <w:spacing w:after="0" w:line="360" w:lineRule="auto"/>
              <w:rPr>
                <w:szCs w:val="24"/>
                <w:lang w:val="en-GB"/>
              </w:rPr>
            </w:pPr>
            <w:r w:rsidRPr="00377A38">
              <w:rPr>
                <w:szCs w:val="24"/>
                <w:lang w:val="en-GB"/>
              </w:rPr>
              <w:t>Counter checking the list against the information materials.</w:t>
            </w:r>
          </w:p>
          <w:p w14:paraId="38D893F9"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1.2.1 Available resources</w:t>
            </w:r>
          </w:p>
          <w:p w14:paraId="67B18861"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1.3 Physically examine the extent of damage of information materials.</w:t>
            </w:r>
          </w:p>
        </w:tc>
        <w:tc>
          <w:tcPr>
            <w:tcW w:w="1225" w:type="pct"/>
            <w:tcBorders>
              <w:top w:val="single" w:sz="4" w:space="0" w:color="auto"/>
              <w:left w:val="single" w:sz="4" w:space="0" w:color="auto"/>
              <w:bottom w:val="single" w:sz="4" w:space="0" w:color="auto"/>
              <w:right w:val="single" w:sz="4" w:space="0" w:color="auto"/>
            </w:tcBorders>
          </w:tcPr>
          <w:p w14:paraId="5F5329F4" w14:textId="77777777" w:rsidR="00300D99" w:rsidRPr="00377A38" w:rsidRDefault="00300D99" w:rsidP="00B51EF1">
            <w:pPr>
              <w:numPr>
                <w:ilvl w:val="0"/>
                <w:numId w:val="185"/>
              </w:numPr>
              <w:spacing w:after="0" w:line="360" w:lineRule="auto"/>
              <w:rPr>
                <w:rFonts w:ascii="Times New Roman" w:hAnsi="Times New Roman"/>
                <w:sz w:val="24"/>
                <w:szCs w:val="24"/>
              </w:rPr>
            </w:pPr>
            <w:r w:rsidRPr="00377A38">
              <w:rPr>
                <w:rFonts w:ascii="Times New Roman" w:hAnsi="Times New Roman"/>
                <w:sz w:val="24"/>
                <w:szCs w:val="24"/>
              </w:rPr>
              <w:lastRenderedPageBreak/>
              <w:t xml:space="preserve">Practical </w:t>
            </w:r>
          </w:p>
          <w:p w14:paraId="147D64EA" w14:textId="77777777" w:rsidR="00300D99" w:rsidRPr="00377A38" w:rsidRDefault="00300D99" w:rsidP="00B51EF1">
            <w:pPr>
              <w:numPr>
                <w:ilvl w:val="0"/>
                <w:numId w:val="185"/>
              </w:numPr>
              <w:spacing w:after="0" w:line="360" w:lineRule="auto"/>
              <w:rPr>
                <w:rFonts w:ascii="Times New Roman" w:hAnsi="Times New Roman"/>
                <w:sz w:val="24"/>
                <w:szCs w:val="24"/>
              </w:rPr>
            </w:pPr>
            <w:r w:rsidRPr="00377A38">
              <w:rPr>
                <w:rFonts w:ascii="Times New Roman" w:hAnsi="Times New Roman"/>
                <w:sz w:val="24"/>
                <w:szCs w:val="24"/>
              </w:rPr>
              <w:t>Projects</w:t>
            </w:r>
          </w:p>
          <w:p w14:paraId="29950E5F" w14:textId="77777777" w:rsidR="00300D99" w:rsidRPr="00377A38" w:rsidRDefault="00300D99" w:rsidP="00B51EF1">
            <w:pPr>
              <w:numPr>
                <w:ilvl w:val="0"/>
                <w:numId w:val="185"/>
              </w:numPr>
              <w:spacing w:after="0" w:line="360" w:lineRule="auto"/>
              <w:rPr>
                <w:rFonts w:ascii="Times New Roman" w:hAnsi="Times New Roman"/>
                <w:sz w:val="24"/>
                <w:szCs w:val="24"/>
              </w:rPr>
            </w:pPr>
            <w:r w:rsidRPr="00377A38">
              <w:rPr>
                <w:rFonts w:ascii="Times New Roman" w:hAnsi="Times New Roman"/>
                <w:sz w:val="24"/>
                <w:szCs w:val="24"/>
              </w:rPr>
              <w:t>Portfolio of evidence</w:t>
            </w:r>
          </w:p>
          <w:p w14:paraId="5655102D" w14:textId="77777777" w:rsidR="00300D99" w:rsidRPr="00377A38" w:rsidRDefault="00300D99" w:rsidP="00B51EF1">
            <w:pPr>
              <w:numPr>
                <w:ilvl w:val="0"/>
                <w:numId w:val="185"/>
              </w:numPr>
              <w:spacing w:after="0" w:line="360" w:lineRule="auto"/>
              <w:rPr>
                <w:rFonts w:ascii="Times New Roman" w:hAnsi="Times New Roman"/>
                <w:sz w:val="24"/>
                <w:szCs w:val="24"/>
              </w:rPr>
            </w:pPr>
            <w:r w:rsidRPr="00377A38">
              <w:rPr>
                <w:rFonts w:ascii="Times New Roman" w:hAnsi="Times New Roman"/>
                <w:sz w:val="24"/>
                <w:szCs w:val="24"/>
              </w:rPr>
              <w:t>Third party report</w:t>
            </w:r>
          </w:p>
          <w:p w14:paraId="185A7AFF" w14:textId="77777777" w:rsidR="00300D99" w:rsidRPr="00377A38" w:rsidRDefault="00300D99" w:rsidP="00B51EF1">
            <w:pPr>
              <w:pStyle w:val="ListParagraph"/>
              <w:widowControl w:val="0"/>
              <w:numPr>
                <w:ilvl w:val="0"/>
                <w:numId w:val="185"/>
              </w:numPr>
              <w:spacing w:after="0" w:line="360" w:lineRule="auto"/>
              <w:rPr>
                <w:szCs w:val="24"/>
                <w:lang w:val="en-GB"/>
              </w:rPr>
            </w:pPr>
            <w:r w:rsidRPr="00377A38">
              <w:rPr>
                <w:szCs w:val="24"/>
                <w:lang w:val="en-GB"/>
              </w:rPr>
              <w:t>Written assessment</w:t>
            </w:r>
          </w:p>
          <w:p w14:paraId="622D4AA6" w14:textId="77777777" w:rsidR="00300D99" w:rsidRPr="00377A38" w:rsidRDefault="00300D99" w:rsidP="00B51EF1">
            <w:pPr>
              <w:pStyle w:val="ListParagraph"/>
              <w:widowControl w:val="0"/>
              <w:numPr>
                <w:ilvl w:val="0"/>
                <w:numId w:val="185"/>
              </w:numPr>
              <w:spacing w:after="0" w:line="360" w:lineRule="auto"/>
              <w:rPr>
                <w:szCs w:val="24"/>
                <w:lang w:val="en-GB"/>
              </w:rPr>
            </w:pPr>
            <w:r w:rsidRPr="00377A38">
              <w:rPr>
                <w:szCs w:val="24"/>
                <w:lang w:val="en-GB"/>
              </w:rPr>
              <w:t>Group discussion</w:t>
            </w:r>
          </w:p>
        </w:tc>
      </w:tr>
      <w:tr w:rsidR="00300D99" w:rsidRPr="00377A38" w14:paraId="6966F3D4" w14:textId="77777777" w:rsidTr="00971D62">
        <w:trPr>
          <w:trHeight w:val="440"/>
        </w:trPr>
        <w:tc>
          <w:tcPr>
            <w:tcW w:w="1361" w:type="pct"/>
            <w:tcBorders>
              <w:top w:val="single" w:sz="4" w:space="0" w:color="000000"/>
              <w:left w:val="single" w:sz="4" w:space="0" w:color="000000"/>
              <w:bottom w:val="single" w:sz="4" w:space="0" w:color="000000"/>
              <w:right w:val="single" w:sz="4" w:space="0" w:color="000000"/>
            </w:tcBorders>
            <w:shd w:val="clear" w:color="000000" w:fill="FFFFFF"/>
          </w:tcPr>
          <w:p w14:paraId="4CB9676E" w14:textId="77777777" w:rsidR="00300D99" w:rsidRPr="00377A38" w:rsidRDefault="00300D99" w:rsidP="00B51EF1">
            <w:pPr>
              <w:pStyle w:val="ListParagraph"/>
              <w:numPr>
                <w:ilvl w:val="2"/>
                <w:numId w:val="80"/>
              </w:numPr>
              <w:spacing w:line="360" w:lineRule="auto"/>
              <w:rPr>
                <w:szCs w:val="24"/>
                <w:lang w:val="en-GB"/>
              </w:rPr>
            </w:pPr>
            <w:r w:rsidRPr="00377A38">
              <w:rPr>
                <w:szCs w:val="24"/>
                <w:lang w:val="en-GB"/>
              </w:rPr>
              <w:t>Bind information materials</w:t>
            </w:r>
          </w:p>
        </w:tc>
        <w:tc>
          <w:tcPr>
            <w:tcW w:w="2414" w:type="pct"/>
            <w:tcBorders>
              <w:top w:val="single" w:sz="4" w:space="0" w:color="auto"/>
              <w:left w:val="single" w:sz="4" w:space="0" w:color="auto"/>
              <w:bottom w:val="single" w:sz="4" w:space="0" w:color="auto"/>
              <w:right w:val="single" w:sz="4" w:space="0" w:color="auto"/>
            </w:tcBorders>
          </w:tcPr>
          <w:p w14:paraId="7FC1D793"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2.1 Sorting   Information materials for restoration</w:t>
            </w:r>
          </w:p>
          <w:p w14:paraId="4A7822D4" w14:textId="77777777" w:rsidR="00300D99" w:rsidRPr="00377A38" w:rsidRDefault="00300D99" w:rsidP="00B51EF1">
            <w:pPr>
              <w:pStyle w:val="ListParagraph"/>
              <w:numPr>
                <w:ilvl w:val="0"/>
                <w:numId w:val="145"/>
              </w:numPr>
              <w:spacing w:after="0" w:line="360" w:lineRule="auto"/>
              <w:rPr>
                <w:szCs w:val="24"/>
                <w:lang w:val="en-GB"/>
              </w:rPr>
            </w:pPr>
            <w:r w:rsidRPr="00377A38">
              <w:rPr>
                <w:szCs w:val="24"/>
                <w:lang w:val="en-GB"/>
              </w:rPr>
              <w:t>Extent of damage</w:t>
            </w:r>
          </w:p>
          <w:p w14:paraId="7DDD05BD"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2.2 Confirmation of pagination</w:t>
            </w:r>
          </w:p>
          <w:p w14:paraId="233224FD" w14:textId="77777777" w:rsidR="00300D99" w:rsidRPr="00377A38" w:rsidRDefault="00300D99" w:rsidP="00B51EF1">
            <w:pPr>
              <w:pStyle w:val="ListParagraph"/>
              <w:numPr>
                <w:ilvl w:val="0"/>
                <w:numId w:val="138"/>
              </w:numPr>
              <w:spacing w:after="0" w:line="360" w:lineRule="auto"/>
              <w:rPr>
                <w:szCs w:val="24"/>
                <w:lang w:val="en-GB"/>
              </w:rPr>
            </w:pPr>
            <w:r w:rsidRPr="00377A38">
              <w:rPr>
                <w:szCs w:val="24"/>
                <w:lang w:val="en-GB"/>
              </w:rPr>
              <w:t>Page numbers</w:t>
            </w:r>
          </w:p>
          <w:p w14:paraId="55C1C52A" w14:textId="77777777" w:rsidR="00300D99" w:rsidRPr="00377A38" w:rsidRDefault="00300D99" w:rsidP="00B51EF1">
            <w:pPr>
              <w:pStyle w:val="ListParagraph"/>
              <w:numPr>
                <w:ilvl w:val="0"/>
                <w:numId w:val="138"/>
              </w:numPr>
              <w:spacing w:after="0" w:line="360" w:lineRule="auto"/>
              <w:rPr>
                <w:szCs w:val="24"/>
                <w:lang w:val="en-GB"/>
              </w:rPr>
            </w:pPr>
            <w:r w:rsidRPr="00377A38">
              <w:rPr>
                <w:szCs w:val="24"/>
                <w:lang w:val="en-GB"/>
              </w:rPr>
              <w:t>Loose pages</w:t>
            </w:r>
          </w:p>
          <w:p w14:paraId="05B5D280"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 Binding   information materials</w:t>
            </w:r>
          </w:p>
          <w:p w14:paraId="2B591DB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2.3.1 Types of binding</w:t>
            </w:r>
          </w:p>
          <w:p w14:paraId="14D6C011" w14:textId="77777777" w:rsidR="00300D99" w:rsidRPr="00377A38" w:rsidRDefault="00300D99" w:rsidP="00B51EF1">
            <w:pPr>
              <w:pStyle w:val="ListParagraph"/>
              <w:numPr>
                <w:ilvl w:val="0"/>
                <w:numId w:val="86"/>
              </w:numPr>
              <w:spacing w:after="0" w:line="360" w:lineRule="auto"/>
              <w:rPr>
                <w:szCs w:val="24"/>
                <w:lang w:val="en-GB"/>
              </w:rPr>
            </w:pPr>
            <w:r w:rsidRPr="00377A38">
              <w:rPr>
                <w:szCs w:val="24"/>
                <w:lang w:val="en-GB"/>
              </w:rPr>
              <w:t>Spiral</w:t>
            </w:r>
          </w:p>
          <w:p w14:paraId="0D930EF1" w14:textId="77777777" w:rsidR="00300D99" w:rsidRPr="00377A38" w:rsidRDefault="00300D99" w:rsidP="00B51EF1">
            <w:pPr>
              <w:pStyle w:val="ListParagraph"/>
              <w:numPr>
                <w:ilvl w:val="0"/>
                <w:numId w:val="86"/>
              </w:numPr>
              <w:spacing w:after="0" w:line="360" w:lineRule="auto"/>
              <w:rPr>
                <w:szCs w:val="24"/>
                <w:lang w:val="en-GB"/>
              </w:rPr>
            </w:pPr>
            <w:r w:rsidRPr="00377A38">
              <w:rPr>
                <w:szCs w:val="24"/>
                <w:lang w:val="en-GB"/>
              </w:rPr>
              <w:t>Case</w:t>
            </w:r>
          </w:p>
          <w:p w14:paraId="5DB0E0F5" w14:textId="77777777" w:rsidR="00300D99" w:rsidRPr="00377A38" w:rsidRDefault="00300D99" w:rsidP="00B51EF1">
            <w:pPr>
              <w:pStyle w:val="ListParagraph"/>
              <w:numPr>
                <w:ilvl w:val="0"/>
                <w:numId w:val="86"/>
              </w:numPr>
              <w:spacing w:after="0" w:line="360" w:lineRule="auto"/>
              <w:rPr>
                <w:szCs w:val="24"/>
                <w:lang w:val="en-GB"/>
              </w:rPr>
            </w:pPr>
            <w:r w:rsidRPr="00377A38">
              <w:rPr>
                <w:szCs w:val="24"/>
                <w:lang w:val="en-GB"/>
              </w:rPr>
              <w:t>Wire</w:t>
            </w:r>
          </w:p>
          <w:p w14:paraId="65B2F3B0"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2.3.2 Methods of binding</w:t>
            </w:r>
          </w:p>
          <w:p w14:paraId="1D3B9B3B" w14:textId="77777777" w:rsidR="00300D99" w:rsidRPr="00377A38" w:rsidRDefault="00300D99" w:rsidP="00B51EF1">
            <w:pPr>
              <w:pStyle w:val="ListParagraph"/>
              <w:numPr>
                <w:ilvl w:val="0"/>
                <w:numId w:val="87"/>
              </w:numPr>
              <w:spacing w:after="0" w:line="360" w:lineRule="auto"/>
              <w:rPr>
                <w:szCs w:val="24"/>
                <w:lang w:val="en-GB"/>
              </w:rPr>
            </w:pPr>
            <w:r w:rsidRPr="00377A38">
              <w:rPr>
                <w:szCs w:val="24"/>
                <w:lang w:val="en-GB"/>
              </w:rPr>
              <w:t>Comb Binding</w:t>
            </w:r>
          </w:p>
          <w:p w14:paraId="12BED651" w14:textId="77777777" w:rsidR="00300D99" w:rsidRPr="00377A38" w:rsidRDefault="00300D99" w:rsidP="00B51EF1">
            <w:pPr>
              <w:pStyle w:val="ListParagraph"/>
              <w:numPr>
                <w:ilvl w:val="0"/>
                <w:numId w:val="87"/>
              </w:numPr>
              <w:spacing w:after="0" w:line="360" w:lineRule="auto"/>
              <w:rPr>
                <w:szCs w:val="24"/>
                <w:lang w:val="en-GB"/>
              </w:rPr>
            </w:pPr>
            <w:r w:rsidRPr="00377A38">
              <w:rPr>
                <w:szCs w:val="24"/>
                <w:lang w:val="en-GB"/>
              </w:rPr>
              <w:t>Wire Binding</w:t>
            </w:r>
          </w:p>
          <w:p w14:paraId="3E309786" w14:textId="77777777" w:rsidR="00300D99" w:rsidRPr="00377A38" w:rsidRDefault="00300D99" w:rsidP="00B51EF1">
            <w:pPr>
              <w:pStyle w:val="ListParagraph"/>
              <w:numPr>
                <w:ilvl w:val="0"/>
                <w:numId w:val="87"/>
              </w:numPr>
              <w:spacing w:after="0" w:line="360" w:lineRule="auto"/>
              <w:rPr>
                <w:szCs w:val="24"/>
                <w:lang w:val="en-GB"/>
              </w:rPr>
            </w:pPr>
            <w:r w:rsidRPr="00377A38">
              <w:rPr>
                <w:szCs w:val="24"/>
                <w:lang w:val="en-GB"/>
              </w:rPr>
              <w:t>Saddle Stitching</w:t>
            </w:r>
          </w:p>
          <w:p w14:paraId="6931CF10" w14:textId="77777777" w:rsidR="00300D99" w:rsidRPr="00377A38" w:rsidRDefault="00300D99" w:rsidP="00B51EF1">
            <w:pPr>
              <w:pStyle w:val="ListParagraph"/>
              <w:numPr>
                <w:ilvl w:val="0"/>
                <w:numId w:val="87"/>
              </w:numPr>
              <w:spacing w:after="0" w:line="360" w:lineRule="auto"/>
              <w:rPr>
                <w:szCs w:val="24"/>
                <w:lang w:val="en-GB"/>
              </w:rPr>
            </w:pPr>
            <w:r w:rsidRPr="00377A38">
              <w:rPr>
                <w:szCs w:val="24"/>
                <w:lang w:val="en-GB"/>
              </w:rPr>
              <w:t>Perfect Binding</w:t>
            </w:r>
          </w:p>
          <w:p w14:paraId="36E17B6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2.3.3 Materials used</w:t>
            </w:r>
          </w:p>
          <w:p w14:paraId="03489336" w14:textId="77777777" w:rsidR="00300D99" w:rsidRPr="00377A38" w:rsidRDefault="00300D99" w:rsidP="00B51EF1">
            <w:pPr>
              <w:pStyle w:val="ListParagraph"/>
              <w:numPr>
                <w:ilvl w:val="0"/>
                <w:numId w:val="88"/>
              </w:numPr>
              <w:spacing w:after="0" w:line="360" w:lineRule="auto"/>
              <w:rPr>
                <w:szCs w:val="24"/>
                <w:lang w:val="en-GB"/>
              </w:rPr>
            </w:pPr>
            <w:r w:rsidRPr="00377A38">
              <w:rPr>
                <w:szCs w:val="24"/>
                <w:lang w:val="en-GB"/>
              </w:rPr>
              <w:t>Paper Punch</w:t>
            </w:r>
          </w:p>
          <w:p w14:paraId="12444235" w14:textId="77777777" w:rsidR="00300D99" w:rsidRPr="00377A38" w:rsidRDefault="00300D99" w:rsidP="00B51EF1">
            <w:pPr>
              <w:pStyle w:val="ListParagraph"/>
              <w:numPr>
                <w:ilvl w:val="0"/>
                <w:numId w:val="88"/>
              </w:numPr>
              <w:spacing w:after="0" w:line="360" w:lineRule="auto"/>
              <w:rPr>
                <w:szCs w:val="24"/>
                <w:lang w:val="en-GB"/>
              </w:rPr>
            </w:pPr>
            <w:r w:rsidRPr="00377A38">
              <w:rPr>
                <w:szCs w:val="24"/>
                <w:lang w:val="en-GB"/>
              </w:rPr>
              <w:t>Adhesive book covers</w:t>
            </w:r>
          </w:p>
          <w:p w14:paraId="5FAC9896" w14:textId="77777777" w:rsidR="00300D99" w:rsidRPr="00377A38" w:rsidRDefault="00300D99" w:rsidP="00B51EF1">
            <w:pPr>
              <w:pStyle w:val="ListParagraph"/>
              <w:numPr>
                <w:ilvl w:val="0"/>
                <w:numId w:val="88"/>
              </w:numPr>
              <w:spacing w:after="0" w:line="360" w:lineRule="auto"/>
              <w:rPr>
                <w:szCs w:val="24"/>
                <w:lang w:val="en-GB"/>
              </w:rPr>
            </w:pPr>
            <w:r w:rsidRPr="00377A38">
              <w:rPr>
                <w:szCs w:val="24"/>
                <w:lang w:val="en-GB"/>
              </w:rPr>
              <w:t xml:space="preserve">Guillotine </w:t>
            </w:r>
          </w:p>
          <w:p w14:paraId="7B669F36" w14:textId="77777777" w:rsidR="00300D99" w:rsidRPr="00377A38" w:rsidRDefault="00300D99" w:rsidP="00B51EF1">
            <w:pPr>
              <w:pStyle w:val="ListParagraph"/>
              <w:numPr>
                <w:ilvl w:val="0"/>
                <w:numId w:val="88"/>
              </w:numPr>
              <w:spacing w:after="0" w:line="360" w:lineRule="auto"/>
              <w:rPr>
                <w:szCs w:val="24"/>
                <w:lang w:val="en-GB"/>
              </w:rPr>
            </w:pPr>
            <w:r w:rsidRPr="00377A38">
              <w:rPr>
                <w:szCs w:val="24"/>
                <w:lang w:val="en-GB"/>
              </w:rPr>
              <w:t>Spiral coils</w:t>
            </w:r>
          </w:p>
          <w:p w14:paraId="2AF6C9F6" w14:textId="77777777" w:rsidR="00300D99" w:rsidRPr="00377A38" w:rsidRDefault="00300D99" w:rsidP="00B51EF1">
            <w:pPr>
              <w:pStyle w:val="ListParagraph"/>
              <w:numPr>
                <w:ilvl w:val="0"/>
                <w:numId w:val="88"/>
              </w:numPr>
              <w:spacing w:after="0" w:line="360" w:lineRule="auto"/>
              <w:rPr>
                <w:szCs w:val="24"/>
                <w:lang w:val="en-GB"/>
              </w:rPr>
            </w:pPr>
            <w:r w:rsidRPr="00377A38">
              <w:rPr>
                <w:szCs w:val="24"/>
                <w:lang w:val="en-GB"/>
              </w:rPr>
              <w:t>Embossed papers</w:t>
            </w:r>
          </w:p>
        </w:tc>
        <w:tc>
          <w:tcPr>
            <w:tcW w:w="1225" w:type="pct"/>
            <w:tcBorders>
              <w:top w:val="single" w:sz="4" w:space="0" w:color="auto"/>
              <w:left w:val="single" w:sz="4" w:space="0" w:color="auto"/>
              <w:bottom w:val="single" w:sz="4" w:space="0" w:color="auto"/>
              <w:right w:val="single" w:sz="4" w:space="0" w:color="auto"/>
            </w:tcBorders>
          </w:tcPr>
          <w:p w14:paraId="42041419" w14:textId="77777777" w:rsidR="00300D99" w:rsidRPr="00377A38" w:rsidRDefault="00300D99" w:rsidP="00B51EF1">
            <w:pPr>
              <w:numPr>
                <w:ilvl w:val="0"/>
                <w:numId w:val="186"/>
              </w:numPr>
              <w:spacing w:after="0" w:line="360" w:lineRule="auto"/>
              <w:rPr>
                <w:rFonts w:ascii="Times New Roman" w:hAnsi="Times New Roman"/>
                <w:sz w:val="24"/>
                <w:szCs w:val="24"/>
              </w:rPr>
            </w:pPr>
            <w:r w:rsidRPr="00377A38">
              <w:rPr>
                <w:rFonts w:ascii="Times New Roman" w:hAnsi="Times New Roman"/>
                <w:sz w:val="24"/>
                <w:szCs w:val="24"/>
              </w:rPr>
              <w:t>Practical tests</w:t>
            </w:r>
          </w:p>
          <w:p w14:paraId="3183E7DD" w14:textId="77777777" w:rsidR="00300D99" w:rsidRPr="00377A38" w:rsidRDefault="00300D99" w:rsidP="00B51EF1">
            <w:pPr>
              <w:numPr>
                <w:ilvl w:val="0"/>
                <w:numId w:val="186"/>
              </w:numPr>
              <w:spacing w:after="0" w:line="360" w:lineRule="auto"/>
              <w:rPr>
                <w:rFonts w:ascii="Times New Roman" w:hAnsi="Times New Roman"/>
                <w:sz w:val="24"/>
                <w:szCs w:val="24"/>
              </w:rPr>
            </w:pPr>
            <w:r w:rsidRPr="00377A38">
              <w:rPr>
                <w:rFonts w:ascii="Times New Roman" w:hAnsi="Times New Roman"/>
                <w:sz w:val="24"/>
                <w:szCs w:val="24"/>
              </w:rPr>
              <w:t>Projects</w:t>
            </w:r>
          </w:p>
          <w:p w14:paraId="2C62C887" w14:textId="77777777" w:rsidR="00300D99" w:rsidRPr="00377A38" w:rsidRDefault="00300D99" w:rsidP="00B51EF1">
            <w:pPr>
              <w:numPr>
                <w:ilvl w:val="0"/>
                <w:numId w:val="186"/>
              </w:numPr>
              <w:spacing w:after="0" w:line="360" w:lineRule="auto"/>
              <w:rPr>
                <w:rFonts w:ascii="Times New Roman" w:hAnsi="Times New Roman"/>
                <w:sz w:val="24"/>
                <w:szCs w:val="24"/>
              </w:rPr>
            </w:pPr>
            <w:r w:rsidRPr="00377A38">
              <w:rPr>
                <w:rFonts w:ascii="Times New Roman" w:hAnsi="Times New Roman"/>
                <w:sz w:val="24"/>
                <w:szCs w:val="24"/>
              </w:rPr>
              <w:t>Portfolio of evidence</w:t>
            </w:r>
          </w:p>
          <w:p w14:paraId="64B3A235" w14:textId="77777777" w:rsidR="00300D99" w:rsidRPr="00377A38" w:rsidRDefault="00300D99" w:rsidP="00B51EF1">
            <w:pPr>
              <w:numPr>
                <w:ilvl w:val="0"/>
                <w:numId w:val="186"/>
              </w:numPr>
              <w:spacing w:after="0" w:line="360" w:lineRule="auto"/>
              <w:rPr>
                <w:rFonts w:ascii="Times New Roman" w:hAnsi="Times New Roman"/>
                <w:sz w:val="24"/>
                <w:szCs w:val="24"/>
              </w:rPr>
            </w:pPr>
            <w:r w:rsidRPr="00377A38">
              <w:rPr>
                <w:rFonts w:ascii="Times New Roman" w:hAnsi="Times New Roman"/>
                <w:sz w:val="24"/>
                <w:szCs w:val="24"/>
              </w:rPr>
              <w:t>Third party report</w:t>
            </w:r>
          </w:p>
          <w:p w14:paraId="5A62A9D0" w14:textId="77777777" w:rsidR="00300D99" w:rsidRPr="00377A38" w:rsidRDefault="00300D99" w:rsidP="00B51EF1">
            <w:pPr>
              <w:pStyle w:val="ListParagraph"/>
              <w:widowControl w:val="0"/>
              <w:numPr>
                <w:ilvl w:val="0"/>
                <w:numId w:val="186"/>
              </w:numPr>
              <w:spacing w:after="0" w:line="360" w:lineRule="auto"/>
              <w:rPr>
                <w:szCs w:val="24"/>
                <w:lang w:val="en-GB"/>
              </w:rPr>
            </w:pPr>
            <w:r w:rsidRPr="00377A38">
              <w:rPr>
                <w:szCs w:val="24"/>
                <w:lang w:val="en-GB"/>
              </w:rPr>
              <w:t>Written assessment</w:t>
            </w:r>
          </w:p>
          <w:p w14:paraId="1619733F" w14:textId="77777777" w:rsidR="00300D99" w:rsidRPr="00377A38" w:rsidRDefault="00300D99" w:rsidP="00B51EF1">
            <w:pPr>
              <w:pStyle w:val="ListParagraph"/>
              <w:widowControl w:val="0"/>
              <w:numPr>
                <w:ilvl w:val="0"/>
                <w:numId w:val="186"/>
              </w:numPr>
              <w:spacing w:after="0" w:line="360" w:lineRule="auto"/>
              <w:rPr>
                <w:szCs w:val="24"/>
                <w:lang w:val="en-GB"/>
              </w:rPr>
            </w:pPr>
            <w:r w:rsidRPr="00377A38">
              <w:rPr>
                <w:szCs w:val="24"/>
                <w:lang w:val="en-GB"/>
              </w:rPr>
              <w:t>Group discussion</w:t>
            </w:r>
          </w:p>
        </w:tc>
      </w:tr>
      <w:tr w:rsidR="00300D99" w:rsidRPr="00377A38" w14:paraId="10963CD8" w14:textId="77777777" w:rsidTr="00971D62">
        <w:trPr>
          <w:trHeight w:val="890"/>
        </w:trPr>
        <w:tc>
          <w:tcPr>
            <w:tcW w:w="1361" w:type="pct"/>
            <w:tcBorders>
              <w:top w:val="single" w:sz="4" w:space="0" w:color="000000"/>
              <w:left w:val="single" w:sz="4" w:space="0" w:color="000000"/>
              <w:bottom w:val="single" w:sz="4" w:space="0" w:color="000000"/>
              <w:right w:val="single" w:sz="4" w:space="0" w:color="000000"/>
            </w:tcBorders>
            <w:shd w:val="clear" w:color="000000" w:fill="FFFFFF"/>
          </w:tcPr>
          <w:p w14:paraId="2DA4F1D8" w14:textId="77777777" w:rsidR="00300D99" w:rsidRPr="00377A38" w:rsidRDefault="00300D99" w:rsidP="00B51EF1">
            <w:pPr>
              <w:pStyle w:val="ListParagraph"/>
              <w:numPr>
                <w:ilvl w:val="2"/>
                <w:numId w:val="80"/>
              </w:numPr>
              <w:spacing w:after="0" w:line="360" w:lineRule="auto"/>
              <w:rPr>
                <w:szCs w:val="24"/>
                <w:lang w:val="en-GB"/>
              </w:rPr>
            </w:pPr>
            <w:r w:rsidRPr="00377A38">
              <w:rPr>
                <w:szCs w:val="24"/>
                <w:lang w:val="en-GB"/>
              </w:rPr>
              <w:lastRenderedPageBreak/>
              <w:t>Perform reprographic services.</w:t>
            </w:r>
          </w:p>
        </w:tc>
        <w:tc>
          <w:tcPr>
            <w:tcW w:w="2414" w:type="pct"/>
            <w:tcBorders>
              <w:top w:val="single" w:sz="4" w:space="0" w:color="auto"/>
              <w:left w:val="single" w:sz="4" w:space="0" w:color="auto"/>
              <w:bottom w:val="single" w:sz="4" w:space="0" w:color="auto"/>
              <w:right w:val="single" w:sz="4" w:space="0" w:color="auto"/>
            </w:tcBorders>
          </w:tcPr>
          <w:p w14:paraId="2BDEBF8A" w14:textId="77777777" w:rsidR="00300D99" w:rsidRPr="00377A38" w:rsidRDefault="00300D99" w:rsidP="00B51EF1">
            <w:pPr>
              <w:pStyle w:val="ListParagraph"/>
              <w:numPr>
                <w:ilvl w:val="1"/>
                <w:numId w:val="144"/>
              </w:numPr>
              <w:spacing w:after="0" w:line="360" w:lineRule="auto"/>
              <w:rPr>
                <w:szCs w:val="24"/>
                <w:lang w:val="en-GB"/>
              </w:rPr>
            </w:pPr>
            <w:r w:rsidRPr="00377A38">
              <w:rPr>
                <w:szCs w:val="24"/>
                <w:lang w:val="en-GB"/>
              </w:rPr>
              <w:t xml:space="preserve"> Information materials acquisition</w:t>
            </w:r>
          </w:p>
          <w:p w14:paraId="1B66E355" w14:textId="77777777" w:rsidR="00300D99" w:rsidRPr="00377A38" w:rsidRDefault="00300D99" w:rsidP="00B51EF1">
            <w:pPr>
              <w:pStyle w:val="ListParagraph"/>
              <w:numPr>
                <w:ilvl w:val="0"/>
                <w:numId w:val="142"/>
              </w:numPr>
              <w:spacing w:after="0" w:line="360" w:lineRule="auto"/>
              <w:rPr>
                <w:szCs w:val="24"/>
                <w:lang w:val="en-GB"/>
              </w:rPr>
            </w:pPr>
            <w:r w:rsidRPr="00377A38">
              <w:rPr>
                <w:szCs w:val="24"/>
                <w:lang w:val="en-GB"/>
              </w:rPr>
              <w:t>Verify</w:t>
            </w:r>
          </w:p>
          <w:p w14:paraId="552BF152"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3.2 Sorting   information materials</w:t>
            </w:r>
          </w:p>
          <w:p w14:paraId="11D5AE89" w14:textId="77777777" w:rsidR="00300D99" w:rsidRPr="00377A38" w:rsidRDefault="00300D99" w:rsidP="00B51EF1">
            <w:pPr>
              <w:pStyle w:val="ListParagraph"/>
              <w:numPr>
                <w:ilvl w:val="0"/>
                <w:numId w:val="139"/>
              </w:numPr>
              <w:spacing w:after="0" w:line="360" w:lineRule="auto"/>
              <w:rPr>
                <w:szCs w:val="24"/>
                <w:lang w:val="en-GB"/>
              </w:rPr>
            </w:pPr>
            <w:r w:rsidRPr="00377A38">
              <w:rPr>
                <w:szCs w:val="24"/>
                <w:lang w:val="en-GB"/>
              </w:rPr>
              <w:t>Sensitivity</w:t>
            </w:r>
          </w:p>
          <w:p w14:paraId="4D9565C8" w14:textId="77777777" w:rsidR="00300D99" w:rsidRPr="00377A38" w:rsidRDefault="00300D99" w:rsidP="00B51EF1">
            <w:pPr>
              <w:pStyle w:val="ListParagraph"/>
              <w:numPr>
                <w:ilvl w:val="0"/>
                <w:numId w:val="139"/>
              </w:numPr>
              <w:spacing w:after="0" w:line="360" w:lineRule="auto"/>
              <w:rPr>
                <w:szCs w:val="24"/>
                <w:lang w:val="en-GB"/>
              </w:rPr>
            </w:pPr>
            <w:r w:rsidRPr="00377A38">
              <w:rPr>
                <w:szCs w:val="24"/>
                <w:lang w:val="en-GB"/>
              </w:rPr>
              <w:t>Urgency</w:t>
            </w:r>
          </w:p>
          <w:p w14:paraId="776E8358"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3.2.1 Methods of reprography</w:t>
            </w:r>
          </w:p>
          <w:p w14:paraId="65B1B111"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Scanning</w:t>
            </w:r>
          </w:p>
          <w:p w14:paraId="6CE2BACE"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Photocopying</w:t>
            </w:r>
          </w:p>
          <w:p w14:paraId="512564AD"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Lamination</w:t>
            </w:r>
          </w:p>
          <w:p w14:paraId="229413CC"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Microfilming</w:t>
            </w:r>
          </w:p>
          <w:p w14:paraId="25C82F82"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Digital Imaging</w:t>
            </w:r>
          </w:p>
          <w:p w14:paraId="0BD36320" w14:textId="77777777" w:rsidR="00300D99" w:rsidRPr="00377A38" w:rsidRDefault="00300D99" w:rsidP="00B51EF1">
            <w:pPr>
              <w:pStyle w:val="ListParagraph"/>
              <w:numPr>
                <w:ilvl w:val="0"/>
                <w:numId w:val="140"/>
              </w:numPr>
              <w:spacing w:after="0" w:line="360" w:lineRule="auto"/>
              <w:rPr>
                <w:szCs w:val="24"/>
                <w:lang w:val="en-GB"/>
              </w:rPr>
            </w:pPr>
            <w:r w:rsidRPr="00377A38">
              <w:rPr>
                <w:szCs w:val="24"/>
                <w:lang w:val="en-GB"/>
              </w:rPr>
              <w:t>Printing</w:t>
            </w:r>
          </w:p>
          <w:p w14:paraId="478E6E62"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3.2.2 Generating list of information materials  </w:t>
            </w:r>
          </w:p>
          <w:p w14:paraId="3E2D8270" w14:textId="77777777" w:rsidR="00300D99" w:rsidRPr="00377A38" w:rsidRDefault="00300D99" w:rsidP="00B51EF1">
            <w:pPr>
              <w:pStyle w:val="ListParagraph"/>
              <w:numPr>
                <w:ilvl w:val="0"/>
                <w:numId w:val="143"/>
              </w:numPr>
              <w:spacing w:after="0" w:line="360" w:lineRule="auto"/>
              <w:rPr>
                <w:szCs w:val="24"/>
                <w:lang w:val="en-GB"/>
              </w:rPr>
            </w:pPr>
            <w:r w:rsidRPr="00377A38">
              <w:rPr>
                <w:szCs w:val="24"/>
                <w:lang w:val="en-GB"/>
              </w:rPr>
              <w:t>Number of information materials reproduced</w:t>
            </w:r>
          </w:p>
        </w:tc>
        <w:tc>
          <w:tcPr>
            <w:tcW w:w="1225" w:type="pct"/>
            <w:tcBorders>
              <w:top w:val="single" w:sz="4" w:space="0" w:color="auto"/>
              <w:left w:val="single" w:sz="4" w:space="0" w:color="auto"/>
              <w:bottom w:val="single" w:sz="4" w:space="0" w:color="auto"/>
              <w:right w:val="single" w:sz="4" w:space="0" w:color="auto"/>
            </w:tcBorders>
          </w:tcPr>
          <w:p w14:paraId="72F1DE8C" w14:textId="77777777" w:rsidR="00300D99" w:rsidRPr="00377A38" w:rsidRDefault="00300D99" w:rsidP="00B51EF1">
            <w:pPr>
              <w:numPr>
                <w:ilvl w:val="0"/>
                <w:numId w:val="143"/>
              </w:numPr>
              <w:spacing w:after="0" w:line="360" w:lineRule="auto"/>
              <w:rPr>
                <w:rFonts w:ascii="Times New Roman" w:hAnsi="Times New Roman"/>
                <w:sz w:val="24"/>
                <w:szCs w:val="24"/>
              </w:rPr>
            </w:pPr>
            <w:r w:rsidRPr="00377A38">
              <w:rPr>
                <w:rFonts w:ascii="Times New Roman" w:hAnsi="Times New Roman"/>
                <w:sz w:val="24"/>
                <w:szCs w:val="24"/>
              </w:rPr>
              <w:t xml:space="preserve">Practical </w:t>
            </w:r>
          </w:p>
          <w:p w14:paraId="43F39539" w14:textId="77777777" w:rsidR="00300D99" w:rsidRPr="00377A38" w:rsidRDefault="00300D99" w:rsidP="00B51EF1">
            <w:pPr>
              <w:numPr>
                <w:ilvl w:val="0"/>
                <w:numId w:val="143"/>
              </w:numPr>
              <w:spacing w:after="0" w:line="360" w:lineRule="auto"/>
              <w:rPr>
                <w:rFonts w:ascii="Times New Roman" w:hAnsi="Times New Roman"/>
                <w:sz w:val="24"/>
                <w:szCs w:val="24"/>
              </w:rPr>
            </w:pPr>
            <w:r w:rsidRPr="00377A38">
              <w:rPr>
                <w:rFonts w:ascii="Times New Roman" w:hAnsi="Times New Roman"/>
                <w:sz w:val="24"/>
                <w:szCs w:val="24"/>
              </w:rPr>
              <w:t>Projects</w:t>
            </w:r>
          </w:p>
          <w:p w14:paraId="72B088FD" w14:textId="77777777" w:rsidR="00300D99" w:rsidRPr="00377A38" w:rsidRDefault="00300D99" w:rsidP="00B51EF1">
            <w:pPr>
              <w:numPr>
                <w:ilvl w:val="0"/>
                <w:numId w:val="143"/>
              </w:numPr>
              <w:spacing w:after="0" w:line="360" w:lineRule="auto"/>
              <w:rPr>
                <w:rFonts w:ascii="Times New Roman" w:hAnsi="Times New Roman"/>
                <w:sz w:val="24"/>
                <w:szCs w:val="24"/>
              </w:rPr>
            </w:pPr>
            <w:r w:rsidRPr="00377A38">
              <w:rPr>
                <w:rFonts w:ascii="Times New Roman" w:hAnsi="Times New Roman"/>
                <w:sz w:val="24"/>
                <w:szCs w:val="24"/>
              </w:rPr>
              <w:t>Portfolio of evidence</w:t>
            </w:r>
          </w:p>
          <w:p w14:paraId="79845794" w14:textId="77777777" w:rsidR="00300D99" w:rsidRPr="00377A38" w:rsidRDefault="00300D99" w:rsidP="00B51EF1">
            <w:pPr>
              <w:numPr>
                <w:ilvl w:val="0"/>
                <w:numId w:val="143"/>
              </w:numPr>
              <w:spacing w:after="0" w:line="360" w:lineRule="auto"/>
              <w:rPr>
                <w:rFonts w:ascii="Times New Roman" w:hAnsi="Times New Roman"/>
                <w:sz w:val="24"/>
                <w:szCs w:val="24"/>
              </w:rPr>
            </w:pPr>
            <w:r w:rsidRPr="00377A38">
              <w:rPr>
                <w:rFonts w:ascii="Times New Roman" w:hAnsi="Times New Roman"/>
                <w:sz w:val="24"/>
                <w:szCs w:val="24"/>
              </w:rPr>
              <w:t>Third party report</w:t>
            </w:r>
          </w:p>
          <w:p w14:paraId="6520CAC4" w14:textId="77777777" w:rsidR="00300D99" w:rsidRPr="00377A38" w:rsidRDefault="00300D99" w:rsidP="00B51EF1">
            <w:pPr>
              <w:pStyle w:val="ListParagraph"/>
              <w:widowControl w:val="0"/>
              <w:numPr>
                <w:ilvl w:val="0"/>
                <w:numId w:val="143"/>
              </w:numPr>
              <w:spacing w:after="0" w:line="360" w:lineRule="auto"/>
              <w:rPr>
                <w:szCs w:val="24"/>
                <w:lang w:val="en-GB"/>
              </w:rPr>
            </w:pPr>
            <w:r w:rsidRPr="00377A38">
              <w:rPr>
                <w:szCs w:val="24"/>
                <w:lang w:val="en-GB"/>
              </w:rPr>
              <w:t>Written assessment</w:t>
            </w:r>
          </w:p>
          <w:p w14:paraId="360FA0BD" w14:textId="77777777" w:rsidR="00300D99" w:rsidRPr="00377A38" w:rsidRDefault="00300D99" w:rsidP="00B51EF1">
            <w:pPr>
              <w:pStyle w:val="ListParagraph"/>
              <w:numPr>
                <w:ilvl w:val="0"/>
                <w:numId w:val="143"/>
              </w:numPr>
              <w:tabs>
                <w:tab w:val="left" w:pos="90"/>
              </w:tabs>
              <w:spacing w:after="0" w:line="360" w:lineRule="auto"/>
              <w:rPr>
                <w:szCs w:val="24"/>
                <w:lang w:val="en-GB"/>
              </w:rPr>
            </w:pPr>
            <w:r w:rsidRPr="00377A38">
              <w:rPr>
                <w:szCs w:val="24"/>
                <w:lang w:val="en-GB"/>
              </w:rPr>
              <w:t>Group discussion</w:t>
            </w:r>
          </w:p>
        </w:tc>
      </w:tr>
    </w:tbl>
    <w:p w14:paraId="6EA8D733" w14:textId="77777777" w:rsidR="00300D99" w:rsidRPr="00377A38" w:rsidRDefault="00300D99" w:rsidP="00300D99">
      <w:pPr>
        <w:spacing w:after="0" w:line="360" w:lineRule="auto"/>
        <w:rPr>
          <w:rFonts w:ascii="Times New Roman" w:hAnsi="Times New Roman"/>
          <w:b/>
          <w:sz w:val="24"/>
          <w:szCs w:val="24"/>
        </w:rPr>
      </w:pPr>
    </w:p>
    <w:p w14:paraId="5E54AA39"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Suggested Methods of Delivery</w:t>
      </w:r>
    </w:p>
    <w:p w14:paraId="71133FB8" w14:textId="77777777" w:rsidR="00300D99" w:rsidRPr="00377A38" w:rsidRDefault="00300D99" w:rsidP="00B51EF1">
      <w:pPr>
        <w:pStyle w:val="ListParagraph"/>
        <w:numPr>
          <w:ilvl w:val="0"/>
          <w:numId w:val="76"/>
        </w:numPr>
        <w:spacing w:before="120" w:after="0" w:line="276" w:lineRule="auto"/>
        <w:rPr>
          <w:szCs w:val="24"/>
          <w:lang w:val="en-GB"/>
        </w:rPr>
      </w:pPr>
      <w:r w:rsidRPr="00377A38">
        <w:rPr>
          <w:szCs w:val="24"/>
          <w:lang w:val="en-GB"/>
        </w:rPr>
        <w:t>Instructor lead facilitation of theory</w:t>
      </w:r>
    </w:p>
    <w:p w14:paraId="0A806F15" w14:textId="77777777" w:rsidR="00300D99" w:rsidRPr="00377A38" w:rsidRDefault="00300D99" w:rsidP="00B51EF1">
      <w:pPr>
        <w:pStyle w:val="ListParagraph"/>
        <w:numPr>
          <w:ilvl w:val="0"/>
          <w:numId w:val="76"/>
        </w:numPr>
        <w:spacing w:after="0" w:line="276" w:lineRule="auto"/>
        <w:rPr>
          <w:szCs w:val="24"/>
          <w:lang w:val="en-GB"/>
        </w:rPr>
      </w:pPr>
      <w:r w:rsidRPr="00377A38">
        <w:rPr>
          <w:szCs w:val="24"/>
          <w:lang w:val="en-GB"/>
        </w:rPr>
        <w:t xml:space="preserve">Demonstration </w:t>
      </w:r>
    </w:p>
    <w:p w14:paraId="7C322834" w14:textId="77777777" w:rsidR="00300D99" w:rsidRPr="00377A38" w:rsidRDefault="00300D99" w:rsidP="00B51EF1">
      <w:pPr>
        <w:pStyle w:val="ListParagraph"/>
        <w:numPr>
          <w:ilvl w:val="0"/>
          <w:numId w:val="76"/>
        </w:numPr>
        <w:spacing w:line="276" w:lineRule="auto"/>
        <w:rPr>
          <w:szCs w:val="24"/>
          <w:lang w:val="en-GB"/>
        </w:rPr>
      </w:pPr>
      <w:r w:rsidRPr="00377A38">
        <w:rPr>
          <w:szCs w:val="24"/>
          <w:lang w:val="en-GB"/>
        </w:rPr>
        <w:t>Charts and Audio-visual presentations</w:t>
      </w:r>
    </w:p>
    <w:p w14:paraId="2B3D6035" w14:textId="77777777" w:rsidR="00300D99" w:rsidRPr="00377A38" w:rsidRDefault="00300D99" w:rsidP="00B51EF1">
      <w:pPr>
        <w:pStyle w:val="ListParagraph"/>
        <w:numPr>
          <w:ilvl w:val="0"/>
          <w:numId w:val="76"/>
        </w:numPr>
        <w:spacing w:line="276" w:lineRule="auto"/>
        <w:rPr>
          <w:szCs w:val="24"/>
          <w:lang w:val="en-GB"/>
        </w:rPr>
      </w:pPr>
      <w:r w:rsidRPr="00377A38">
        <w:rPr>
          <w:szCs w:val="24"/>
          <w:lang w:val="en-GB"/>
        </w:rPr>
        <w:t>Practical</w:t>
      </w:r>
    </w:p>
    <w:p w14:paraId="6CA09AE8" w14:textId="77777777" w:rsidR="00300D99" w:rsidRPr="00377A38" w:rsidRDefault="00300D99" w:rsidP="00B51EF1">
      <w:pPr>
        <w:pStyle w:val="ListParagraph"/>
        <w:numPr>
          <w:ilvl w:val="0"/>
          <w:numId w:val="76"/>
        </w:numPr>
        <w:spacing w:before="120" w:after="0" w:line="276" w:lineRule="auto"/>
        <w:rPr>
          <w:szCs w:val="24"/>
          <w:lang w:val="en-GB"/>
        </w:rPr>
      </w:pPr>
      <w:r w:rsidRPr="00377A38">
        <w:rPr>
          <w:szCs w:val="24"/>
          <w:lang w:val="en-GB"/>
        </w:rPr>
        <w:t>Simulation/Role play</w:t>
      </w:r>
    </w:p>
    <w:p w14:paraId="6863A553" w14:textId="77777777" w:rsidR="00300D99" w:rsidRPr="00377A38" w:rsidRDefault="00300D99" w:rsidP="00B51EF1">
      <w:pPr>
        <w:pStyle w:val="ListParagraph"/>
        <w:numPr>
          <w:ilvl w:val="0"/>
          <w:numId w:val="76"/>
        </w:numPr>
        <w:spacing w:before="120" w:after="0" w:line="276" w:lineRule="auto"/>
        <w:rPr>
          <w:szCs w:val="24"/>
          <w:lang w:val="en-GB"/>
        </w:rPr>
      </w:pPr>
      <w:r w:rsidRPr="00377A38">
        <w:rPr>
          <w:szCs w:val="24"/>
          <w:lang w:val="en-GB"/>
        </w:rPr>
        <w:t>Group Discussion</w:t>
      </w:r>
    </w:p>
    <w:p w14:paraId="51CA427C" w14:textId="77777777" w:rsidR="00300D99" w:rsidRPr="00377A38" w:rsidRDefault="00300D99" w:rsidP="00B51EF1">
      <w:pPr>
        <w:pStyle w:val="ListParagraph"/>
        <w:numPr>
          <w:ilvl w:val="0"/>
          <w:numId w:val="76"/>
        </w:numPr>
        <w:spacing w:before="120" w:after="0" w:line="276" w:lineRule="auto"/>
        <w:rPr>
          <w:szCs w:val="24"/>
          <w:lang w:val="en-GB"/>
        </w:rPr>
      </w:pPr>
      <w:r w:rsidRPr="00377A38">
        <w:rPr>
          <w:szCs w:val="24"/>
          <w:lang w:val="en-GB"/>
        </w:rPr>
        <w:t xml:space="preserve">Assignments </w:t>
      </w:r>
    </w:p>
    <w:p w14:paraId="57656703"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 xml:space="preserve">Recommended Resources for 25 trainees </w:t>
      </w:r>
    </w:p>
    <w:p w14:paraId="682DC15E"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13 Computers</w:t>
      </w:r>
    </w:p>
    <w:p w14:paraId="3E6026D7"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25 set of stationeries</w:t>
      </w:r>
    </w:p>
    <w:p w14:paraId="09BECAF8"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2 Charts</w:t>
      </w:r>
    </w:p>
    <w:p w14:paraId="777D3CCB"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1 LCD projector</w:t>
      </w:r>
    </w:p>
    <w:p w14:paraId="1A923A80"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1 Theory classroom</w:t>
      </w:r>
    </w:p>
    <w:p w14:paraId="76DAF2A0"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lastRenderedPageBreak/>
        <w:t>1 computer lab</w:t>
      </w:r>
    </w:p>
    <w:p w14:paraId="489AD1D2"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1 sample of acquisition policy</w:t>
      </w:r>
    </w:p>
    <w:p w14:paraId="76703C21"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Assorted Information materials to be repaired</w:t>
      </w:r>
    </w:p>
    <w:p w14:paraId="4ABFABD5"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Guillotine machine</w:t>
      </w:r>
    </w:p>
    <w:p w14:paraId="362FEF4F"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1 photocopying machine</w:t>
      </w:r>
    </w:p>
    <w:p w14:paraId="67FC76E0"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Assorted materials to be used</w:t>
      </w:r>
    </w:p>
    <w:p w14:paraId="5B694CA9" w14:textId="77777777" w:rsidR="00300D99" w:rsidRPr="00377A38" w:rsidRDefault="00300D99" w:rsidP="00B51EF1">
      <w:pPr>
        <w:pStyle w:val="elementperfxhead"/>
        <w:numPr>
          <w:ilvl w:val="0"/>
          <w:numId w:val="81"/>
        </w:numPr>
        <w:spacing w:line="360" w:lineRule="auto"/>
        <w:ind w:right="0"/>
        <w:rPr>
          <w:rFonts w:ascii="Times New Roman" w:hAnsi="Times New Roman"/>
          <w:b w:val="0"/>
          <w:sz w:val="24"/>
          <w:szCs w:val="24"/>
        </w:rPr>
      </w:pPr>
      <w:r w:rsidRPr="00377A38">
        <w:rPr>
          <w:rFonts w:ascii="Times New Roman" w:hAnsi="Times New Roman"/>
          <w:b w:val="0"/>
          <w:sz w:val="24"/>
          <w:szCs w:val="24"/>
        </w:rPr>
        <w:t>Assorted tools and equipment</w:t>
      </w:r>
    </w:p>
    <w:p w14:paraId="71AECEB3" w14:textId="77777777" w:rsidR="00300D99" w:rsidRPr="00377A38" w:rsidRDefault="00B23179" w:rsidP="009E7DF1">
      <w:pPr>
        <w:pStyle w:val="Heading2"/>
        <w:rPr>
          <w:rFonts w:eastAsia="Times New Roman"/>
          <w:lang w:val="en-GB"/>
        </w:rPr>
      </w:pPr>
      <w:bookmarkStart w:id="71" w:name="_Toc194669474"/>
      <w:bookmarkStart w:id="72" w:name="_Toc194669524"/>
      <w:bookmarkStart w:id="73" w:name="_Toc194669717"/>
      <w:r w:rsidRPr="00377A38">
        <w:rPr>
          <w:rFonts w:eastAsia="Times New Roman"/>
          <w:lang w:val="en-GB"/>
        </w:rPr>
        <w:br w:type="page"/>
      </w:r>
      <w:bookmarkStart w:id="74" w:name="_Toc195784780"/>
      <w:bookmarkStart w:id="75" w:name="_Toc196945708"/>
      <w:r w:rsidR="00300D99" w:rsidRPr="00377A38">
        <w:rPr>
          <w:rFonts w:eastAsia="Times New Roman"/>
          <w:lang w:val="en-GB"/>
        </w:rPr>
        <w:lastRenderedPageBreak/>
        <w:t xml:space="preserve">INFORMATION </w:t>
      </w:r>
      <w:bookmarkStart w:id="76" w:name="_Toc194575110"/>
      <w:r w:rsidR="00300D99" w:rsidRPr="00377A38">
        <w:rPr>
          <w:lang w:val="en-GB"/>
        </w:rPr>
        <w:t>CIRCULATION SERVICES.</w:t>
      </w:r>
      <w:bookmarkEnd w:id="71"/>
      <w:bookmarkEnd w:id="72"/>
      <w:bookmarkEnd w:id="73"/>
      <w:bookmarkEnd w:id="74"/>
      <w:bookmarkEnd w:id="75"/>
      <w:bookmarkEnd w:id="76"/>
    </w:p>
    <w:p w14:paraId="5A3CAB07" w14:textId="77777777" w:rsidR="00300D99" w:rsidRPr="00377A38" w:rsidRDefault="00300D99" w:rsidP="00300D99">
      <w:pPr>
        <w:spacing w:after="120" w:line="360" w:lineRule="auto"/>
        <w:rPr>
          <w:rFonts w:ascii="Times New Roman" w:eastAsia="Times New Roman" w:hAnsi="Times New Roman"/>
          <w:b/>
          <w:sz w:val="24"/>
          <w:szCs w:val="24"/>
        </w:rPr>
      </w:pPr>
      <w:r w:rsidRPr="00377A38">
        <w:rPr>
          <w:rFonts w:ascii="Times New Roman" w:eastAsia="Times New Roman" w:hAnsi="Times New Roman"/>
          <w:b/>
          <w:sz w:val="24"/>
          <w:szCs w:val="24"/>
        </w:rPr>
        <w:t xml:space="preserve">UNIT CODE: </w:t>
      </w:r>
      <w:r w:rsidRPr="00377A38">
        <w:rPr>
          <w:rFonts w:ascii="Times New Roman" w:hAnsi="Times New Roman"/>
          <w:b/>
          <w:sz w:val="24"/>
          <w:szCs w:val="24"/>
        </w:rPr>
        <w:t>0322 451 08A</w:t>
      </w:r>
    </w:p>
    <w:p w14:paraId="647A0B13" w14:textId="77777777" w:rsidR="00300D99" w:rsidRPr="00377A38"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Relationship to Occupational Standards:</w:t>
      </w:r>
    </w:p>
    <w:p w14:paraId="3907C872" w14:textId="77777777" w:rsidR="00300D99" w:rsidRPr="00377A38" w:rsidRDefault="00300D99" w:rsidP="00300D99">
      <w:pPr>
        <w:spacing w:after="0" w:line="360" w:lineRule="auto"/>
        <w:jc w:val="both"/>
        <w:rPr>
          <w:rFonts w:ascii="Times New Roman" w:eastAsia="Times New Roman" w:hAnsi="Times New Roman"/>
          <w:sz w:val="24"/>
          <w:szCs w:val="24"/>
        </w:rPr>
      </w:pPr>
      <w:r w:rsidRPr="00377A38">
        <w:rPr>
          <w:rFonts w:ascii="Times New Roman" w:hAnsi="Times New Roman"/>
          <w:b/>
          <w:sz w:val="24"/>
          <w:szCs w:val="24"/>
        </w:rPr>
        <w:t xml:space="preserve"> </w:t>
      </w:r>
      <w:r w:rsidRPr="00377A38">
        <w:rPr>
          <w:rFonts w:ascii="Times New Roman" w:hAnsi="Times New Roman"/>
          <w:sz w:val="24"/>
          <w:szCs w:val="24"/>
        </w:rPr>
        <w:t xml:space="preserve">This unit addresses the unit of </w:t>
      </w:r>
      <w:r w:rsidRPr="00377A38">
        <w:rPr>
          <w:rFonts w:ascii="Times New Roman" w:hAnsi="Times New Roman"/>
          <w:sz w:val="24"/>
          <w:szCs w:val="24"/>
          <w:lang w:eastAsia="fr-FR"/>
        </w:rPr>
        <w:t>Competency</w:t>
      </w:r>
      <w:r w:rsidRPr="00377A38">
        <w:rPr>
          <w:rFonts w:ascii="Times New Roman" w:hAnsi="Times New Roman"/>
          <w:sz w:val="24"/>
          <w:szCs w:val="24"/>
        </w:rPr>
        <w:t>:</w:t>
      </w:r>
      <w:r w:rsidRPr="00377A38">
        <w:rPr>
          <w:rFonts w:ascii="Times New Roman" w:eastAsia="Times New Roman" w:hAnsi="Times New Roman"/>
          <w:sz w:val="24"/>
          <w:szCs w:val="24"/>
        </w:rPr>
        <w:t xml:space="preserve">  Information Circulation Services.</w:t>
      </w:r>
    </w:p>
    <w:p w14:paraId="7AA19082" w14:textId="77777777" w:rsidR="00300D99" w:rsidRPr="00377A38" w:rsidRDefault="00300D99" w:rsidP="00300D99">
      <w:pPr>
        <w:spacing w:after="0" w:line="360" w:lineRule="auto"/>
        <w:jc w:val="both"/>
        <w:rPr>
          <w:rFonts w:ascii="Times New Roman" w:hAnsi="Times New Roman"/>
          <w:sz w:val="24"/>
          <w:szCs w:val="24"/>
        </w:rPr>
      </w:pPr>
      <w:r w:rsidRPr="00377A38">
        <w:rPr>
          <w:rFonts w:ascii="Times New Roman" w:hAnsi="Times New Roman"/>
          <w:b/>
          <w:sz w:val="24"/>
          <w:szCs w:val="24"/>
        </w:rPr>
        <w:t xml:space="preserve">Duration of Unit: </w:t>
      </w:r>
      <w:r w:rsidRPr="00377A38">
        <w:rPr>
          <w:rFonts w:ascii="Times New Roman" w:hAnsi="Times New Roman"/>
          <w:sz w:val="24"/>
          <w:szCs w:val="24"/>
        </w:rPr>
        <w:t>160 hours</w:t>
      </w:r>
    </w:p>
    <w:p w14:paraId="2331B5ED" w14:textId="77777777" w:rsidR="00300D99" w:rsidRPr="00377A38" w:rsidRDefault="00300D99" w:rsidP="00300D99">
      <w:pPr>
        <w:spacing w:after="0"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UNIT DESCRIPTION</w:t>
      </w:r>
    </w:p>
    <w:p w14:paraId="451D11C0" w14:textId="77777777" w:rsidR="00300D99" w:rsidRPr="00377A38" w:rsidRDefault="00300D99" w:rsidP="00300D99">
      <w:pPr>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This unit covers the competencies required to Perform circulation services. It entails registering new users, performing charging and discharging of information materials and Recording circulation data.</w:t>
      </w:r>
    </w:p>
    <w:p w14:paraId="073EC5A0" w14:textId="77777777" w:rsidR="00300D99" w:rsidRPr="00377A38" w:rsidRDefault="00300D99" w:rsidP="00300D99">
      <w:pPr>
        <w:spacing w:after="0" w:line="360" w:lineRule="auto"/>
        <w:jc w:val="both"/>
        <w:rPr>
          <w:rFonts w:ascii="Times New Roman" w:eastAsia="Times New Roman" w:hAnsi="Times New Roman"/>
          <w:sz w:val="24"/>
          <w:szCs w:val="24"/>
        </w:rPr>
      </w:pPr>
    </w:p>
    <w:p w14:paraId="0E303A8F" w14:textId="77777777" w:rsidR="00300D99" w:rsidRDefault="00300D99" w:rsidP="00300D99">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44457E1A" w14:textId="77777777" w:rsidR="001D0CBC" w:rsidRPr="00724608" w:rsidRDefault="001D0CBC" w:rsidP="001D0CBC">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1D0CBC" w:rsidRPr="00724608" w14:paraId="01987DAE" w14:textId="77777777" w:rsidTr="00AA7682">
        <w:tc>
          <w:tcPr>
            <w:tcW w:w="710" w:type="dxa"/>
          </w:tcPr>
          <w:p w14:paraId="390396E5" w14:textId="77777777" w:rsidR="001D0CBC" w:rsidRPr="00724608" w:rsidRDefault="001D0CBC"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59C094CC" w14:textId="77777777" w:rsidR="001D0CBC" w:rsidRPr="00724608" w:rsidRDefault="001D0CBC"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4C194C7F" w14:textId="77777777" w:rsidR="001D0CBC" w:rsidRPr="00724608" w:rsidRDefault="001D0CBC"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1D0CBC" w:rsidRPr="00724608" w14:paraId="5BF72C89" w14:textId="77777777" w:rsidTr="00AA7682">
        <w:tc>
          <w:tcPr>
            <w:tcW w:w="710" w:type="dxa"/>
          </w:tcPr>
          <w:p w14:paraId="521A3202" w14:textId="77777777" w:rsidR="001D0CBC" w:rsidRPr="00724608" w:rsidRDefault="001D0CBC"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51FD609A" w14:textId="71562840" w:rsidR="001D0CBC" w:rsidRPr="00724608" w:rsidRDefault="001D0CBC" w:rsidP="00AA7682">
            <w:pPr>
              <w:spacing w:after="160" w:line="259" w:lineRule="auto"/>
              <w:rPr>
                <w:rFonts w:ascii="Times New Roman" w:eastAsia="Calibri" w:hAnsi="Times New Roman"/>
                <w:bCs/>
                <w:sz w:val="24"/>
                <w:szCs w:val="24"/>
              </w:rPr>
            </w:pPr>
            <w:r w:rsidRPr="001D0CBC">
              <w:rPr>
                <w:rFonts w:ascii="Times New Roman" w:hAnsi="Times New Roman"/>
                <w:sz w:val="24"/>
                <w:szCs w:val="24"/>
              </w:rPr>
              <w:t>Register new users</w:t>
            </w:r>
          </w:p>
        </w:tc>
        <w:tc>
          <w:tcPr>
            <w:tcW w:w="2970" w:type="dxa"/>
          </w:tcPr>
          <w:p w14:paraId="006FCC24" w14:textId="6F029CEC" w:rsidR="001D0CBC" w:rsidRPr="00724608" w:rsidRDefault="00FD7278"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70</w:t>
            </w:r>
          </w:p>
        </w:tc>
      </w:tr>
      <w:tr w:rsidR="001D0CBC" w:rsidRPr="00724608" w14:paraId="76E69D90" w14:textId="77777777" w:rsidTr="00AA7682">
        <w:tc>
          <w:tcPr>
            <w:tcW w:w="710" w:type="dxa"/>
          </w:tcPr>
          <w:p w14:paraId="34746B19" w14:textId="77777777" w:rsidR="001D0CBC" w:rsidRPr="00724608" w:rsidRDefault="001D0CBC"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713D6F87" w14:textId="16C88097" w:rsidR="001D0CBC" w:rsidRPr="00724608" w:rsidRDefault="001D0CBC" w:rsidP="00AA7682">
            <w:pPr>
              <w:spacing w:after="160" w:line="259" w:lineRule="auto"/>
              <w:rPr>
                <w:rFonts w:ascii="Times New Roman" w:eastAsia="Calibri" w:hAnsi="Times New Roman"/>
                <w:bCs/>
                <w:sz w:val="24"/>
                <w:szCs w:val="24"/>
              </w:rPr>
            </w:pPr>
            <w:r w:rsidRPr="001D0CBC">
              <w:rPr>
                <w:rFonts w:ascii="Times New Roman" w:hAnsi="Times New Roman"/>
                <w:sz w:val="24"/>
                <w:szCs w:val="24"/>
              </w:rPr>
              <w:t>Perform Charging and Discharging of Information Materials</w:t>
            </w:r>
          </w:p>
        </w:tc>
        <w:tc>
          <w:tcPr>
            <w:tcW w:w="2970" w:type="dxa"/>
          </w:tcPr>
          <w:p w14:paraId="5CEC78E4" w14:textId="2053B5C5" w:rsidR="001D0CBC" w:rsidRPr="00724608" w:rsidRDefault="00FD7278"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70</w:t>
            </w:r>
          </w:p>
        </w:tc>
      </w:tr>
      <w:tr w:rsidR="001D0CBC" w:rsidRPr="00724608" w14:paraId="1A99EF84" w14:textId="77777777" w:rsidTr="00AA7682">
        <w:tc>
          <w:tcPr>
            <w:tcW w:w="710" w:type="dxa"/>
          </w:tcPr>
          <w:p w14:paraId="08379C3F" w14:textId="77777777" w:rsidR="001D0CBC" w:rsidRPr="00724608" w:rsidRDefault="001D0CBC"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5871C4F9" w14:textId="0BB9CC1E" w:rsidR="001D0CBC" w:rsidRPr="00724608" w:rsidRDefault="001D0CBC" w:rsidP="00AA7682">
            <w:pPr>
              <w:spacing w:after="160" w:line="259" w:lineRule="auto"/>
              <w:rPr>
                <w:rFonts w:ascii="Times New Roman" w:eastAsia="Calibri" w:hAnsi="Times New Roman"/>
                <w:sz w:val="24"/>
                <w:szCs w:val="24"/>
              </w:rPr>
            </w:pPr>
            <w:r w:rsidRPr="001D0CBC">
              <w:rPr>
                <w:rFonts w:ascii="Times New Roman" w:hAnsi="Times New Roman"/>
                <w:sz w:val="24"/>
                <w:szCs w:val="24"/>
              </w:rPr>
              <w:t>Record Circulation Data</w:t>
            </w:r>
          </w:p>
        </w:tc>
        <w:tc>
          <w:tcPr>
            <w:tcW w:w="2970" w:type="dxa"/>
          </w:tcPr>
          <w:p w14:paraId="1F9E651E" w14:textId="78ADD8B9" w:rsidR="001D0CBC" w:rsidRPr="00724608" w:rsidRDefault="00FD7278"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1D0CBC" w:rsidRPr="00724608" w14:paraId="133C6D54" w14:textId="77777777" w:rsidTr="00AA7682">
        <w:tc>
          <w:tcPr>
            <w:tcW w:w="6046" w:type="dxa"/>
            <w:gridSpan w:val="2"/>
          </w:tcPr>
          <w:p w14:paraId="1E865699" w14:textId="77777777" w:rsidR="001D0CBC" w:rsidRPr="00724608" w:rsidRDefault="001D0CBC"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22B4F58A" w14:textId="486DE4EF" w:rsidR="001D0CBC" w:rsidRPr="00724608" w:rsidRDefault="00FD7278"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200</w:t>
            </w:r>
            <w:r>
              <w:rPr>
                <w:rFonts w:ascii="Times New Roman" w:hAnsi="Times New Roman"/>
                <w:b/>
                <w:sz w:val="24"/>
                <w:szCs w:val="24"/>
              </w:rPr>
              <w:fldChar w:fldCharType="end"/>
            </w:r>
          </w:p>
        </w:tc>
      </w:tr>
    </w:tbl>
    <w:p w14:paraId="3141CC40" w14:textId="77777777" w:rsidR="001D0CBC" w:rsidRPr="001D0CBC" w:rsidRDefault="001D0CBC" w:rsidP="00300D99">
      <w:pPr>
        <w:spacing w:after="0" w:line="360" w:lineRule="auto"/>
        <w:jc w:val="both"/>
        <w:rPr>
          <w:rFonts w:ascii="Times New Roman" w:hAnsi="Times New Roman"/>
          <w:bCs/>
          <w:sz w:val="24"/>
          <w:szCs w:val="24"/>
        </w:rPr>
      </w:pPr>
    </w:p>
    <w:p w14:paraId="3D5F4EAB" w14:textId="77777777" w:rsidR="00300D99" w:rsidRPr="00377A38" w:rsidRDefault="00300D99" w:rsidP="00300D99">
      <w:pPr>
        <w:spacing w:before="120" w:after="120" w:line="360" w:lineRule="auto"/>
        <w:ind w:left="357" w:hanging="357"/>
        <w:contextualSpacing/>
        <w:jc w:val="both"/>
        <w:rPr>
          <w:rFonts w:ascii="Times New Roman" w:hAnsi="Times New Roman"/>
          <w:b/>
          <w:sz w:val="24"/>
          <w:szCs w:val="24"/>
        </w:rPr>
      </w:pPr>
      <w:r w:rsidRPr="00377A38">
        <w:rPr>
          <w:rFonts w:ascii="Times New Roman" w:hAnsi="Times New Roman"/>
          <w:b/>
          <w:sz w:val="24"/>
          <w:szCs w:val="24"/>
        </w:rPr>
        <w:t xml:space="preserve">Learning Outcomes, Content and Suggested Assessment Methods </w:t>
      </w:r>
    </w:p>
    <w:p w14:paraId="0C59CCE4" w14:textId="77777777" w:rsidR="00300D99" w:rsidRPr="00377A38" w:rsidRDefault="00300D99" w:rsidP="00300D99">
      <w:pPr>
        <w:spacing w:before="120" w:after="120" w:line="360" w:lineRule="auto"/>
        <w:contextualSpacing/>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4382"/>
        <w:gridCol w:w="2453"/>
      </w:tblGrid>
      <w:tr w:rsidR="00300D99" w:rsidRPr="00377A38" w14:paraId="52509267" w14:textId="77777777" w:rsidTr="00971D62">
        <w:trPr>
          <w:tblHeader/>
        </w:trPr>
        <w:tc>
          <w:tcPr>
            <w:tcW w:w="1377" w:type="pct"/>
            <w:tcBorders>
              <w:top w:val="single" w:sz="4" w:space="0" w:color="auto"/>
              <w:left w:val="single" w:sz="4" w:space="0" w:color="auto"/>
              <w:bottom w:val="single" w:sz="4" w:space="0" w:color="auto"/>
              <w:right w:val="single" w:sz="4" w:space="0" w:color="auto"/>
            </w:tcBorders>
            <w:shd w:val="clear" w:color="auto" w:fill="auto"/>
          </w:tcPr>
          <w:p w14:paraId="6C160757"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Learning Outcome</w:t>
            </w:r>
          </w:p>
        </w:tc>
        <w:tc>
          <w:tcPr>
            <w:tcW w:w="2362" w:type="pct"/>
            <w:tcBorders>
              <w:top w:val="single" w:sz="4" w:space="0" w:color="auto"/>
              <w:left w:val="single" w:sz="4" w:space="0" w:color="auto"/>
              <w:bottom w:val="single" w:sz="4" w:space="0" w:color="auto"/>
              <w:right w:val="single" w:sz="4" w:space="0" w:color="auto"/>
            </w:tcBorders>
            <w:shd w:val="clear" w:color="auto" w:fill="auto"/>
          </w:tcPr>
          <w:p w14:paraId="24247D82" w14:textId="77777777" w:rsidR="00300D99" w:rsidRPr="00377A38" w:rsidRDefault="00300D99" w:rsidP="00971D62">
            <w:pPr>
              <w:spacing w:after="0" w:line="360" w:lineRule="auto"/>
              <w:ind w:left="357" w:hanging="357"/>
              <w:rPr>
                <w:rFonts w:ascii="Times New Roman" w:hAnsi="Times New Roman"/>
                <w:b/>
                <w:sz w:val="24"/>
                <w:szCs w:val="24"/>
              </w:rPr>
            </w:pPr>
            <w:r w:rsidRPr="00377A38">
              <w:rPr>
                <w:rFonts w:ascii="Times New Roman" w:hAnsi="Times New Roman"/>
                <w:b/>
                <w:sz w:val="24"/>
                <w:szCs w:val="24"/>
              </w:rPr>
              <w:t>Content</w:t>
            </w:r>
          </w:p>
        </w:tc>
        <w:tc>
          <w:tcPr>
            <w:tcW w:w="1261" w:type="pct"/>
            <w:tcBorders>
              <w:top w:val="single" w:sz="4" w:space="0" w:color="auto"/>
              <w:left w:val="single" w:sz="4" w:space="0" w:color="auto"/>
              <w:bottom w:val="single" w:sz="4" w:space="0" w:color="auto"/>
              <w:right w:val="single" w:sz="4" w:space="0" w:color="auto"/>
            </w:tcBorders>
            <w:shd w:val="clear" w:color="auto" w:fill="auto"/>
          </w:tcPr>
          <w:p w14:paraId="26EFA318" w14:textId="77777777" w:rsidR="00300D99" w:rsidRPr="00377A38" w:rsidRDefault="00300D99" w:rsidP="00971D62">
            <w:pPr>
              <w:spacing w:after="0" w:line="360" w:lineRule="auto"/>
              <w:rPr>
                <w:rFonts w:ascii="Times New Roman" w:hAnsi="Times New Roman"/>
                <w:b/>
                <w:sz w:val="24"/>
                <w:szCs w:val="24"/>
              </w:rPr>
            </w:pPr>
            <w:r w:rsidRPr="00377A38">
              <w:rPr>
                <w:rFonts w:ascii="Times New Roman" w:hAnsi="Times New Roman"/>
                <w:b/>
                <w:sz w:val="24"/>
                <w:szCs w:val="24"/>
              </w:rPr>
              <w:t>Suggested Assessment Methods</w:t>
            </w:r>
          </w:p>
        </w:tc>
      </w:tr>
      <w:tr w:rsidR="00300D99" w:rsidRPr="00377A38" w14:paraId="194535EF" w14:textId="77777777" w:rsidTr="00971D62">
        <w:trPr>
          <w:trHeight w:val="1190"/>
        </w:trPr>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780D6C94" w14:textId="77777777" w:rsidR="00300D99" w:rsidRPr="00377A38" w:rsidRDefault="00300D99" w:rsidP="00B51EF1">
            <w:pPr>
              <w:pStyle w:val="ListParagraph"/>
              <w:numPr>
                <w:ilvl w:val="0"/>
                <w:numId w:val="79"/>
              </w:numPr>
              <w:spacing w:line="360" w:lineRule="auto"/>
              <w:rPr>
                <w:szCs w:val="24"/>
                <w:lang w:val="en-GB"/>
              </w:rPr>
            </w:pPr>
            <w:r w:rsidRPr="00377A38">
              <w:rPr>
                <w:szCs w:val="24"/>
                <w:lang w:val="en-GB"/>
              </w:rPr>
              <w:t>Register new patrons.</w:t>
            </w:r>
          </w:p>
          <w:p w14:paraId="360B70F0" w14:textId="77777777" w:rsidR="00300D99" w:rsidRPr="00377A38" w:rsidRDefault="00300D99" w:rsidP="00971D62">
            <w:pPr>
              <w:pStyle w:val="ListParagraph"/>
              <w:tabs>
                <w:tab w:val="left" w:pos="360"/>
              </w:tabs>
              <w:spacing w:after="200" w:line="360" w:lineRule="auto"/>
              <w:ind w:left="360"/>
              <w:rPr>
                <w:szCs w:val="24"/>
                <w:lang w:val="en-GB"/>
              </w:rPr>
            </w:pPr>
          </w:p>
        </w:tc>
        <w:tc>
          <w:tcPr>
            <w:tcW w:w="2362" w:type="pct"/>
            <w:tcBorders>
              <w:top w:val="single" w:sz="4" w:space="0" w:color="auto"/>
              <w:left w:val="single" w:sz="4" w:space="0" w:color="auto"/>
              <w:bottom w:val="single" w:sz="4" w:space="0" w:color="auto"/>
              <w:right w:val="single" w:sz="4" w:space="0" w:color="auto"/>
            </w:tcBorders>
          </w:tcPr>
          <w:p w14:paraId="6FF874BC"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1.0 Introduction to circulation duties</w:t>
            </w:r>
          </w:p>
          <w:p w14:paraId="29A3506D"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1.1.1 General overview of duties performed in the </w:t>
            </w:r>
          </w:p>
          <w:p w14:paraId="79513073"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1.1.2 Definition of terms</w:t>
            </w:r>
          </w:p>
          <w:p w14:paraId="3ABC973A" w14:textId="77777777" w:rsidR="00300D99" w:rsidRPr="00377A38" w:rsidRDefault="00300D99" w:rsidP="00B51EF1">
            <w:pPr>
              <w:pStyle w:val="ListParagraph"/>
              <w:numPr>
                <w:ilvl w:val="0"/>
                <w:numId w:val="120"/>
              </w:numPr>
              <w:spacing w:after="0" w:line="360" w:lineRule="auto"/>
              <w:rPr>
                <w:szCs w:val="24"/>
                <w:lang w:val="en-GB"/>
              </w:rPr>
            </w:pPr>
            <w:r w:rsidRPr="00377A38">
              <w:rPr>
                <w:szCs w:val="24"/>
                <w:lang w:val="en-GB"/>
              </w:rPr>
              <w:t>Charging of information materials</w:t>
            </w:r>
          </w:p>
          <w:p w14:paraId="700251D3" w14:textId="77777777" w:rsidR="00300D99" w:rsidRPr="00377A38" w:rsidRDefault="00300D99" w:rsidP="00B51EF1">
            <w:pPr>
              <w:pStyle w:val="ListParagraph"/>
              <w:numPr>
                <w:ilvl w:val="0"/>
                <w:numId w:val="120"/>
              </w:numPr>
              <w:spacing w:line="360" w:lineRule="auto"/>
              <w:rPr>
                <w:szCs w:val="24"/>
                <w:lang w:val="en-GB"/>
              </w:rPr>
            </w:pPr>
            <w:r w:rsidRPr="00377A38">
              <w:rPr>
                <w:szCs w:val="24"/>
                <w:lang w:val="en-GB"/>
              </w:rPr>
              <w:t>Discharging of information materials</w:t>
            </w:r>
          </w:p>
          <w:p w14:paraId="240A0FFA" w14:textId="77777777" w:rsidR="00300D99" w:rsidRPr="00377A38" w:rsidRDefault="00300D99" w:rsidP="00B51EF1">
            <w:pPr>
              <w:pStyle w:val="ListParagraph"/>
              <w:numPr>
                <w:ilvl w:val="0"/>
                <w:numId w:val="120"/>
              </w:numPr>
              <w:spacing w:line="360" w:lineRule="auto"/>
              <w:rPr>
                <w:szCs w:val="24"/>
                <w:lang w:val="en-GB"/>
              </w:rPr>
            </w:pPr>
            <w:r w:rsidRPr="00377A38">
              <w:rPr>
                <w:szCs w:val="24"/>
                <w:lang w:val="en-GB"/>
              </w:rPr>
              <w:lastRenderedPageBreak/>
              <w:t>Circulation Policy</w:t>
            </w:r>
          </w:p>
          <w:p w14:paraId="3113BB45" w14:textId="77777777" w:rsidR="00300D99" w:rsidRPr="00377A38" w:rsidRDefault="00300D99" w:rsidP="00B51EF1">
            <w:pPr>
              <w:pStyle w:val="ListParagraph"/>
              <w:numPr>
                <w:ilvl w:val="0"/>
                <w:numId w:val="120"/>
              </w:numPr>
              <w:spacing w:line="360" w:lineRule="auto"/>
              <w:rPr>
                <w:szCs w:val="24"/>
                <w:lang w:val="en-GB"/>
              </w:rPr>
            </w:pPr>
            <w:r w:rsidRPr="00377A38">
              <w:rPr>
                <w:szCs w:val="24"/>
                <w:lang w:val="en-GB"/>
              </w:rPr>
              <w:t>Data</w:t>
            </w:r>
          </w:p>
          <w:p w14:paraId="5D040A8D" w14:textId="77777777" w:rsidR="00300D99" w:rsidRPr="00377A38" w:rsidRDefault="00300D99" w:rsidP="00B51EF1">
            <w:pPr>
              <w:pStyle w:val="ListParagraph"/>
              <w:numPr>
                <w:ilvl w:val="0"/>
                <w:numId w:val="120"/>
              </w:numPr>
              <w:spacing w:line="360" w:lineRule="auto"/>
              <w:rPr>
                <w:szCs w:val="24"/>
                <w:lang w:val="en-GB"/>
              </w:rPr>
            </w:pPr>
            <w:r w:rsidRPr="00377A38">
              <w:rPr>
                <w:szCs w:val="24"/>
                <w:lang w:val="en-GB"/>
              </w:rPr>
              <w:t>Computer</w:t>
            </w:r>
          </w:p>
          <w:p w14:paraId="7F159DCF" w14:textId="77777777" w:rsidR="00300D99" w:rsidRPr="00377A38" w:rsidRDefault="00300D99" w:rsidP="00B51EF1">
            <w:pPr>
              <w:pStyle w:val="ListParagraph"/>
              <w:numPr>
                <w:ilvl w:val="0"/>
                <w:numId w:val="120"/>
              </w:numPr>
              <w:spacing w:line="360" w:lineRule="auto"/>
              <w:rPr>
                <w:szCs w:val="24"/>
                <w:lang w:val="en-GB"/>
              </w:rPr>
            </w:pPr>
            <w:r w:rsidRPr="00377A38">
              <w:rPr>
                <w:szCs w:val="24"/>
                <w:lang w:val="en-GB"/>
              </w:rPr>
              <w:t>Patron</w:t>
            </w:r>
          </w:p>
          <w:p w14:paraId="7B53FF30"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1.1 Issue registration forms to new patrons </w:t>
            </w:r>
          </w:p>
          <w:p w14:paraId="6071D157" w14:textId="77777777" w:rsidR="00300D99" w:rsidRPr="00377A38" w:rsidRDefault="00300D99" w:rsidP="00B51EF1">
            <w:pPr>
              <w:pStyle w:val="ListParagraph"/>
              <w:numPr>
                <w:ilvl w:val="0"/>
                <w:numId w:val="119"/>
              </w:numPr>
              <w:spacing w:after="0" w:line="360" w:lineRule="auto"/>
              <w:rPr>
                <w:szCs w:val="24"/>
                <w:lang w:val="en-GB"/>
              </w:rPr>
            </w:pPr>
            <w:r w:rsidRPr="00377A38">
              <w:rPr>
                <w:szCs w:val="24"/>
                <w:lang w:val="en-GB"/>
              </w:rPr>
              <w:t>Physical forms</w:t>
            </w:r>
          </w:p>
          <w:p w14:paraId="0978EF05" w14:textId="77777777" w:rsidR="00300D99" w:rsidRPr="00377A38" w:rsidRDefault="00300D99" w:rsidP="00B51EF1">
            <w:pPr>
              <w:pStyle w:val="ListParagraph"/>
              <w:numPr>
                <w:ilvl w:val="0"/>
                <w:numId w:val="119"/>
              </w:numPr>
              <w:spacing w:after="0" w:line="360" w:lineRule="auto"/>
              <w:rPr>
                <w:szCs w:val="24"/>
                <w:lang w:val="en-GB"/>
              </w:rPr>
            </w:pPr>
            <w:r w:rsidRPr="00377A38">
              <w:rPr>
                <w:szCs w:val="24"/>
                <w:lang w:val="en-GB"/>
              </w:rPr>
              <w:t>Online forms</w:t>
            </w:r>
          </w:p>
          <w:p w14:paraId="7F764251"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1.2 Verification of user details</w:t>
            </w:r>
          </w:p>
          <w:p w14:paraId="76DB23C5" w14:textId="77777777" w:rsidR="00300D99" w:rsidRPr="00377A38" w:rsidRDefault="00300D99" w:rsidP="00B51EF1">
            <w:pPr>
              <w:pStyle w:val="ListParagraph"/>
              <w:numPr>
                <w:ilvl w:val="0"/>
                <w:numId w:val="118"/>
              </w:numPr>
              <w:spacing w:after="0" w:line="360" w:lineRule="auto"/>
              <w:rPr>
                <w:szCs w:val="24"/>
                <w:lang w:val="en-GB"/>
              </w:rPr>
            </w:pPr>
            <w:r w:rsidRPr="00377A38">
              <w:rPr>
                <w:szCs w:val="24"/>
                <w:lang w:val="en-GB"/>
              </w:rPr>
              <w:t>Counter check details</w:t>
            </w:r>
          </w:p>
          <w:p w14:paraId="4FF830A1"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1.3 Documentation of new patrons  </w:t>
            </w:r>
          </w:p>
          <w:p w14:paraId="7F6E7843"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Manually</w:t>
            </w:r>
          </w:p>
          <w:p w14:paraId="4C089222"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Electronically</w:t>
            </w:r>
          </w:p>
        </w:tc>
        <w:tc>
          <w:tcPr>
            <w:tcW w:w="1261" w:type="pct"/>
            <w:tcBorders>
              <w:top w:val="single" w:sz="4" w:space="0" w:color="auto"/>
              <w:left w:val="single" w:sz="4" w:space="0" w:color="auto"/>
              <w:bottom w:val="single" w:sz="4" w:space="0" w:color="auto"/>
              <w:right w:val="single" w:sz="4" w:space="0" w:color="auto"/>
            </w:tcBorders>
          </w:tcPr>
          <w:p w14:paraId="7FDAFC7D" w14:textId="77777777" w:rsidR="00300D99" w:rsidRPr="00377A38" w:rsidRDefault="00300D99" w:rsidP="00C37405">
            <w:pPr>
              <w:widowControl w:val="0"/>
              <w:spacing w:after="0" w:line="360" w:lineRule="auto"/>
              <w:ind w:left="900"/>
              <w:rPr>
                <w:rFonts w:ascii="Times New Roman" w:hAnsi="Times New Roman"/>
                <w:sz w:val="24"/>
                <w:szCs w:val="24"/>
              </w:rPr>
            </w:pPr>
          </w:p>
          <w:p w14:paraId="0F1534F5"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Practical tests</w:t>
            </w:r>
          </w:p>
          <w:p w14:paraId="3B9D640F"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Projects</w:t>
            </w:r>
          </w:p>
          <w:p w14:paraId="2014711D"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Portfolio of evidence</w:t>
            </w:r>
          </w:p>
          <w:p w14:paraId="4B441AF5" w14:textId="77777777" w:rsidR="00300D99" w:rsidRPr="00377A38" w:rsidRDefault="00300D99" w:rsidP="00B51EF1">
            <w:pPr>
              <w:pStyle w:val="ListParagraph"/>
              <w:numPr>
                <w:ilvl w:val="0"/>
                <w:numId w:val="141"/>
              </w:numPr>
              <w:spacing w:after="0" w:line="360" w:lineRule="auto"/>
              <w:rPr>
                <w:szCs w:val="24"/>
                <w:lang w:val="en-GB"/>
              </w:rPr>
            </w:pPr>
            <w:r w:rsidRPr="00377A38">
              <w:rPr>
                <w:szCs w:val="24"/>
                <w:lang w:val="en-GB"/>
              </w:rPr>
              <w:t>Third party report</w:t>
            </w:r>
          </w:p>
          <w:p w14:paraId="0ECB1667" w14:textId="77777777" w:rsidR="00300D99" w:rsidRPr="00377A38" w:rsidRDefault="00300D99" w:rsidP="00B51EF1">
            <w:pPr>
              <w:pStyle w:val="ListParagraph"/>
              <w:widowControl w:val="0"/>
              <w:numPr>
                <w:ilvl w:val="0"/>
                <w:numId w:val="141"/>
              </w:numPr>
              <w:spacing w:after="0" w:line="360" w:lineRule="auto"/>
              <w:rPr>
                <w:szCs w:val="24"/>
                <w:lang w:val="en-GB"/>
              </w:rPr>
            </w:pPr>
            <w:r w:rsidRPr="00377A38">
              <w:rPr>
                <w:szCs w:val="24"/>
                <w:lang w:val="en-GB"/>
              </w:rPr>
              <w:lastRenderedPageBreak/>
              <w:t>Written assessment</w:t>
            </w:r>
          </w:p>
          <w:p w14:paraId="20272864" w14:textId="77777777" w:rsidR="00300D99" w:rsidRPr="00377A38" w:rsidRDefault="00300D99" w:rsidP="00B51EF1">
            <w:pPr>
              <w:pStyle w:val="ListParagraph"/>
              <w:widowControl w:val="0"/>
              <w:numPr>
                <w:ilvl w:val="0"/>
                <w:numId w:val="141"/>
              </w:numPr>
              <w:spacing w:after="0" w:line="360" w:lineRule="auto"/>
              <w:rPr>
                <w:szCs w:val="24"/>
                <w:lang w:val="en-GB"/>
              </w:rPr>
            </w:pPr>
            <w:r w:rsidRPr="00377A38">
              <w:rPr>
                <w:szCs w:val="24"/>
                <w:lang w:val="en-GB"/>
              </w:rPr>
              <w:t>Group discussion</w:t>
            </w:r>
          </w:p>
        </w:tc>
      </w:tr>
      <w:tr w:rsidR="00300D99" w:rsidRPr="00377A38" w14:paraId="02682430" w14:textId="77777777" w:rsidTr="00971D62">
        <w:trPr>
          <w:trHeight w:val="332"/>
        </w:trPr>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0F32CEBF" w14:textId="77777777" w:rsidR="00300D99" w:rsidRPr="00377A38" w:rsidRDefault="00300D99" w:rsidP="00B51EF1">
            <w:pPr>
              <w:pStyle w:val="ListParagraph"/>
              <w:numPr>
                <w:ilvl w:val="0"/>
                <w:numId w:val="79"/>
              </w:numPr>
              <w:spacing w:line="360" w:lineRule="auto"/>
              <w:rPr>
                <w:szCs w:val="24"/>
                <w:lang w:val="en-GB"/>
              </w:rPr>
            </w:pPr>
            <w:r w:rsidRPr="00377A38">
              <w:rPr>
                <w:szCs w:val="24"/>
                <w:lang w:val="en-GB"/>
              </w:rPr>
              <w:lastRenderedPageBreak/>
              <w:t xml:space="preserve">Perform charging and discharging of information materials </w:t>
            </w:r>
          </w:p>
          <w:p w14:paraId="2B321C5A" w14:textId="77777777" w:rsidR="00300D99" w:rsidRPr="00377A38" w:rsidRDefault="00300D99" w:rsidP="00971D62">
            <w:pPr>
              <w:pStyle w:val="ListParagraph"/>
              <w:spacing w:after="200" w:line="360" w:lineRule="auto"/>
              <w:ind w:left="360"/>
              <w:rPr>
                <w:szCs w:val="24"/>
                <w:lang w:val="en-GB"/>
              </w:rPr>
            </w:pPr>
          </w:p>
        </w:tc>
        <w:tc>
          <w:tcPr>
            <w:tcW w:w="2362" w:type="pct"/>
            <w:tcBorders>
              <w:top w:val="single" w:sz="4" w:space="0" w:color="auto"/>
              <w:left w:val="single" w:sz="4" w:space="0" w:color="auto"/>
              <w:bottom w:val="single" w:sz="4" w:space="0" w:color="auto"/>
              <w:right w:val="single" w:sz="4" w:space="0" w:color="auto"/>
            </w:tcBorders>
          </w:tcPr>
          <w:p w14:paraId="3C766D8E" w14:textId="77777777" w:rsidR="00300D99" w:rsidRPr="00377A38" w:rsidRDefault="00300D99" w:rsidP="00971D62">
            <w:pPr>
              <w:pStyle w:val="ListParagraph"/>
              <w:spacing w:after="0" w:line="360" w:lineRule="auto"/>
              <w:ind w:left="1170"/>
              <w:rPr>
                <w:szCs w:val="24"/>
                <w:lang w:val="en-GB"/>
              </w:rPr>
            </w:pPr>
          </w:p>
          <w:p w14:paraId="2655B7A8"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2.1 information materials issuance </w:t>
            </w:r>
          </w:p>
          <w:p w14:paraId="41735E0E"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2.1.1Rules and regulations</w:t>
            </w:r>
          </w:p>
          <w:p w14:paraId="01EC1781"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Procedure</w:t>
            </w:r>
          </w:p>
          <w:p w14:paraId="594E703A"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2.1.2 Categories of charging system</w:t>
            </w:r>
          </w:p>
          <w:p w14:paraId="31343C09" w14:textId="77777777" w:rsidR="00300D99" w:rsidRPr="00377A38" w:rsidRDefault="00300D99" w:rsidP="00B51EF1">
            <w:pPr>
              <w:pStyle w:val="ListParagraph"/>
              <w:numPr>
                <w:ilvl w:val="0"/>
                <w:numId w:val="85"/>
              </w:numPr>
              <w:spacing w:after="0" w:line="360" w:lineRule="auto"/>
              <w:rPr>
                <w:szCs w:val="24"/>
                <w:lang w:val="en-GB"/>
              </w:rPr>
            </w:pPr>
            <w:r w:rsidRPr="00377A38">
              <w:rPr>
                <w:szCs w:val="24"/>
                <w:lang w:val="en-GB"/>
              </w:rPr>
              <w:t>Browne</w:t>
            </w:r>
          </w:p>
          <w:p w14:paraId="3BF00361" w14:textId="77777777" w:rsidR="00300D99" w:rsidRPr="00377A38" w:rsidRDefault="00300D99" w:rsidP="00B51EF1">
            <w:pPr>
              <w:pStyle w:val="ListParagraph"/>
              <w:numPr>
                <w:ilvl w:val="0"/>
                <w:numId w:val="85"/>
              </w:numPr>
              <w:spacing w:after="0" w:line="360" w:lineRule="auto"/>
              <w:rPr>
                <w:szCs w:val="24"/>
                <w:lang w:val="en-GB"/>
              </w:rPr>
            </w:pPr>
            <w:r w:rsidRPr="00377A38">
              <w:rPr>
                <w:szCs w:val="24"/>
                <w:lang w:val="en-GB"/>
              </w:rPr>
              <w:t>Newark</w:t>
            </w:r>
          </w:p>
          <w:p w14:paraId="01BE7F7A"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2.1.3 Inter loaning</w:t>
            </w:r>
          </w:p>
          <w:p w14:paraId="042D19A1"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2.2 Check-in information materials (Procedure)</w:t>
            </w:r>
          </w:p>
          <w:p w14:paraId="513CF2B5" w14:textId="77777777" w:rsidR="00300D99" w:rsidRPr="00377A38" w:rsidRDefault="00300D99" w:rsidP="00B51EF1">
            <w:pPr>
              <w:pStyle w:val="ListParagraph"/>
              <w:numPr>
                <w:ilvl w:val="0"/>
                <w:numId w:val="121"/>
              </w:numPr>
              <w:spacing w:after="0" w:line="360" w:lineRule="auto"/>
              <w:rPr>
                <w:szCs w:val="24"/>
                <w:lang w:val="en-GB"/>
              </w:rPr>
            </w:pPr>
            <w:r w:rsidRPr="00377A38">
              <w:rPr>
                <w:szCs w:val="24"/>
                <w:lang w:val="en-GB"/>
              </w:rPr>
              <w:t>Bring the materials to the circulation desk</w:t>
            </w:r>
          </w:p>
          <w:p w14:paraId="2A37E396" w14:textId="77777777" w:rsidR="00300D99" w:rsidRPr="00377A38" w:rsidRDefault="00300D99" w:rsidP="00B51EF1">
            <w:pPr>
              <w:pStyle w:val="ListParagraph"/>
              <w:numPr>
                <w:ilvl w:val="0"/>
                <w:numId w:val="121"/>
              </w:numPr>
              <w:spacing w:after="0" w:line="360" w:lineRule="auto"/>
              <w:rPr>
                <w:szCs w:val="24"/>
                <w:lang w:val="en-GB"/>
              </w:rPr>
            </w:pPr>
            <w:r w:rsidRPr="00377A38">
              <w:rPr>
                <w:szCs w:val="24"/>
                <w:lang w:val="en-GB"/>
              </w:rPr>
              <w:t>Present your  card</w:t>
            </w:r>
          </w:p>
          <w:p w14:paraId="3D22B3E1" w14:textId="77777777" w:rsidR="00300D99" w:rsidRPr="00377A38" w:rsidRDefault="00300D99" w:rsidP="00B51EF1">
            <w:pPr>
              <w:pStyle w:val="ListParagraph"/>
              <w:numPr>
                <w:ilvl w:val="0"/>
                <w:numId w:val="121"/>
              </w:numPr>
              <w:spacing w:after="0" w:line="360" w:lineRule="auto"/>
              <w:rPr>
                <w:szCs w:val="24"/>
                <w:lang w:val="en-GB"/>
              </w:rPr>
            </w:pPr>
            <w:r w:rsidRPr="00377A38">
              <w:rPr>
                <w:szCs w:val="24"/>
                <w:lang w:val="en-GB"/>
              </w:rPr>
              <w:t>Check for overdue fines</w:t>
            </w:r>
          </w:p>
          <w:p w14:paraId="775B9607" w14:textId="77777777" w:rsidR="00300D99" w:rsidRPr="00377A38" w:rsidRDefault="00300D99" w:rsidP="00B51EF1">
            <w:pPr>
              <w:pStyle w:val="ListParagraph"/>
              <w:numPr>
                <w:ilvl w:val="0"/>
                <w:numId w:val="121"/>
              </w:numPr>
              <w:spacing w:after="0" w:line="360" w:lineRule="auto"/>
              <w:rPr>
                <w:szCs w:val="24"/>
                <w:lang w:val="en-GB"/>
              </w:rPr>
            </w:pPr>
            <w:r w:rsidRPr="00377A38">
              <w:rPr>
                <w:szCs w:val="24"/>
                <w:lang w:val="en-GB"/>
              </w:rPr>
              <w:t>Inspect the materials</w:t>
            </w:r>
          </w:p>
          <w:p w14:paraId="0F977BD6" w14:textId="77777777" w:rsidR="00300D99" w:rsidRPr="00377A38" w:rsidRDefault="00300D99" w:rsidP="00B51EF1">
            <w:pPr>
              <w:pStyle w:val="ListParagraph"/>
              <w:numPr>
                <w:ilvl w:val="0"/>
                <w:numId w:val="121"/>
              </w:numPr>
              <w:spacing w:after="0" w:line="360" w:lineRule="auto"/>
              <w:rPr>
                <w:szCs w:val="24"/>
                <w:lang w:val="en-GB"/>
              </w:rPr>
            </w:pPr>
            <w:r w:rsidRPr="00377A38">
              <w:rPr>
                <w:szCs w:val="24"/>
                <w:lang w:val="en-GB"/>
              </w:rPr>
              <w:lastRenderedPageBreak/>
              <w:t>Receive a receipt or confirmation</w:t>
            </w:r>
          </w:p>
          <w:p w14:paraId="41768CCB" w14:textId="77777777" w:rsidR="00300D99" w:rsidRPr="00377A38" w:rsidRDefault="00300D99" w:rsidP="00971D62">
            <w:pPr>
              <w:pStyle w:val="ListParagraph"/>
              <w:spacing w:after="0" w:line="360" w:lineRule="auto"/>
              <w:ind w:left="1170"/>
              <w:rPr>
                <w:szCs w:val="24"/>
                <w:lang w:val="en-GB"/>
              </w:rPr>
            </w:pPr>
          </w:p>
          <w:p w14:paraId="7C042F98" w14:textId="77777777" w:rsidR="00300D99" w:rsidRPr="00377A38" w:rsidRDefault="00300D99" w:rsidP="00971D62">
            <w:pPr>
              <w:pStyle w:val="ListParagraph"/>
              <w:spacing w:after="0" w:line="360" w:lineRule="auto"/>
              <w:ind w:left="1170"/>
              <w:rPr>
                <w:szCs w:val="24"/>
                <w:lang w:val="en-GB"/>
              </w:rPr>
            </w:pPr>
          </w:p>
          <w:p w14:paraId="47A2D0F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 Sorting of information materials</w:t>
            </w:r>
          </w:p>
          <w:p w14:paraId="4C380347" w14:textId="77777777" w:rsidR="00300D99" w:rsidRPr="00377A38" w:rsidRDefault="00300D99" w:rsidP="00B51EF1">
            <w:pPr>
              <w:pStyle w:val="ListParagraph"/>
              <w:numPr>
                <w:ilvl w:val="0"/>
                <w:numId w:val="122"/>
              </w:numPr>
              <w:spacing w:after="0" w:line="360" w:lineRule="auto"/>
              <w:rPr>
                <w:szCs w:val="24"/>
                <w:lang w:val="en-GB"/>
              </w:rPr>
            </w:pPr>
            <w:r w:rsidRPr="00377A38">
              <w:rPr>
                <w:szCs w:val="24"/>
                <w:lang w:val="en-GB"/>
              </w:rPr>
              <w:t>Subject</w:t>
            </w:r>
          </w:p>
          <w:p w14:paraId="1BE28952" w14:textId="77777777" w:rsidR="00300D99" w:rsidRPr="00377A38" w:rsidRDefault="00300D99" w:rsidP="00B51EF1">
            <w:pPr>
              <w:pStyle w:val="ListParagraph"/>
              <w:numPr>
                <w:ilvl w:val="0"/>
                <w:numId w:val="122"/>
              </w:numPr>
              <w:spacing w:after="0" w:line="360" w:lineRule="auto"/>
              <w:rPr>
                <w:szCs w:val="24"/>
                <w:lang w:val="en-GB"/>
              </w:rPr>
            </w:pPr>
            <w:r w:rsidRPr="00377A38">
              <w:rPr>
                <w:szCs w:val="24"/>
                <w:lang w:val="en-GB"/>
              </w:rPr>
              <w:t>Author</w:t>
            </w:r>
          </w:p>
          <w:p w14:paraId="5CBAD00D" w14:textId="77777777" w:rsidR="00300D99" w:rsidRPr="00377A38" w:rsidRDefault="00300D99" w:rsidP="00B51EF1">
            <w:pPr>
              <w:pStyle w:val="ListParagraph"/>
              <w:numPr>
                <w:ilvl w:val="0"/>
                <w:numId w:val="122"/>
              </w:numPr>
              <w:spacing w:after="0" w:line="360" w:lineRule="auto"/>
              <w:rPr>
                <w:szCs w:val="24"/>
                <w:lang w:val="en-GB"/>
              </w:rPr>
            </w:pPr>
            <w:r w:rsidRPr="00377A38">
              <w:rPr>
                <w:szCs w:val="24"/>
                <w:lang w:val="en-GB"/>
              </w:rPr>
              <w:t>Title</w:t>
            </w:r>
          </w:p>
          <w:p w14:paraId="05CC6495" w14:textId="77777777" w:rsidR="00300D99" w:rsidRPr="00377A38" w:rsidRDefault="00300D99" w:rsidP="00B51EF1">
            <w:pPr>
              <w:pStyle w:val="ListParagraph"/>
              <w:numPr>
                <w:ilvl w:val="0"/>
                <w:numId w:val="122"/>
              </w:numPr>
              <w:spacing w:after="0" w:line="360" w:lineRule="auto"/>
              <w:rPr>
                <w:szCs w:val="24"/>
                <w:lang w:val="en-GB"/>
              </w:rPr>
            </w:pPr>
            <w:r w:rsidRPr="00377A38">
              <w:rPr>
                <w:szCs w:val="24"/>
                <w:lang w:val="en-GB"/>
              </w:rPr>
              <w:t>Location (Fiction, non-fiction and reference)</w:t>
            </w:r>
          </w:p>
          <w:p w14:paraId="0D3B6426" w14:textId="77777777" w:rsidR="00300D99" w:rsidRPr="00377A38" w:rsidRDefault="00300D99" w:rsidP="00B51EF1">
            <w:pPr>
              <w:pStyle w:val="ListParagraph"/>
              <w:numPr>
                <w:ilvl w:val="0"/>
                <w:numId w:val="122"/>
              </w:numPr>
              <w:spacing w:after="0" w:line="360" w:lineRule="auto"/>
              <w:rPr>
                <w:szCs w:val="24"/>
                <w:lang w:val="en-GB"/>
              </w:rPr>
            </w:pPr>
            <w:r w:rsidRPr="00377A38">
              <w:rPr>
                <w:szCs w:val="24"/>
                <w:lang w:val="en-GB"/>
              </w:rPr>
              <w:t>Call numbers</w:t>
            </w:r>
          </w:p>
          <w:p w14:paraId="3A7DCC3D"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2.3.1Shelving of information materials</w:t>
            </w:r>
          </w:p>
          <w:p w14:paraId="0711101D" w14:textId="77777777" w:rsidR="00300D99" w:rsidRPr="00377A38" w:rsidRDefault="00300D99" w:rsidP="00B51EF1">
            <w:pPr>
              <w:pStyle w:val="ListParagraph"/>
              <w:numPr>
                <w:ilvl w:val="0"/>
                <w:numId w:val="123"/>
              </w:numPr>
              <w:spacing w:after="0" w:line="360" w:lineRule="auto"/>
              <w:rPr>
                <w:szCs w:val="24"/>
                <w:lang w:val="en-GB"/>
              </w:rPr>
            </w:pPr>
            <w:r w:rsidRPr="00377A38">
              <w:rPr>
                <w:szCs w:val="24"/>
                <w:lang w:val="en-GB"/>
              </w:rPr>
              <w:t>Policies</w:t>
            </w:r>
          </w:p>
          <w:p w14:paraId="34A3D4BE" w14:textId="77777777" w:rsidR="00300D99" w:rsidRPr="00377A38" w:rsidRDefault="00300D99" w:rsidP="00B51EF1">
            <w:pPr>
              <w:pStyle w:val="ListParagraph"/>
              <w:numPr>
                <w:ilvl w:val="0"/>
                <w:numId w:val="123"/>
              </w:numPr>
              <w:spacing w:after="0" w:line="360" w:lineRule="auto"/>
              <w:rPr>
                <w:szCs w:val="24"/>
                <w:lang w:val="en-GB"/>
              </w:rPr>
            </w:pPr>
            <w:r w:rsidRPr="00377A38">
              <w:rPr>
                <w:szCs w:val="24"/>
                <w:lang w:val="en-GB"/>
              </w:rPr>
              <w:t xml:space="preserve">Nature </w:t>
            </w:r>
          </w:p>
          <w:p w14:paraId="0C255D4F" w14:textId="77777777" w:rsidR="00300D99" w:rsidRPr="00377A38" w:rsidRDefault="00300D99" w:rsidP="00B51EF1">
            <w:pPr>
              <w:pStyle w:val="ListParagraph"/>
              <w:numPr>
                <w:ilvl w:val="0"/>
                <w:numId w:val="123"/>
              </w:numPr>
              <w:spacing w:after="0" w:line="360" w:lineRule="auto"/>
              <w:rPr>
                <w:szCs w:val="24"/>
                <w:lang w:val="en-GB"/>
              </w:rPr>
            </w:pPr>
            <w:r w:rsidRPr="00377A38">
              <w:rPr>
                <w:szCs w:val="24"/>
                <w:lang w:val="en-GB"/>
              </w:rPr>
              <w:t>Location (Fiction, non-fiction and reference)</w:t>
            </w:r>
          </w:p>
          <w:p w14:paraId="107962D7" w14:textId="77777777" w:rsidR="00300D99" w:rsidRPr="00377A38" w:rsidRDefault="00300D99" w:rsidP="00B51EF1">
            <w:pPr>
              <w:pStyle w:val="ListParagraph"/>
              <w:numPr>
                <w:ilvl w:val="0"/>
                <w:numId w:val="123"/>
              </w:numPr>
              <w:spacing w:line="360" w:lineRule="auto"/>
              <w:rPr>
                <w:szCs w:val="24"/>
                <w:lang w:val="en-GB"/>
              </w:rPr>
            </w:pPr>
            <w:r w:rsidRPr="00377A38">
              <w:rPr>
                <w:szCs w:val="24"/>
                <w:lang w:val="en-GB"/>
              </w:rPr>
              <w:t>Call numbers</w:t>
            </w:r>
          </w:p>
          <w:p w14:paraId="1BD17BFE" w14:textId="77777777" w:rsidR="00300D99" w:rsidRPr="00377A38" w:rsidRDefault="00300D99" w:rsidP="00971D62">
            <w:pPr>
              <w:pStyle w:val="ListParagraph"/>
              <w:spacing w:after="0" w:line="360" w:lineRule="auto"/>
              <w:ind w:left="1170"/>
              <w:rPr>
                <w:szCs w:val="24"/>
                <w:lang w:val="en-GB"/>
              </w:rPr>
            </w:pPr>
          </w:p>
          <w:p w14:paraId="4E8E875B"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2.4 Provision of circulation services</w:t>
            </w:r>
          </w:p>
          <w:p w14:paraId="4CEB7DDB" w14:textId="77777777" w:rsidR="00300D99" w:rsidRPr="00377A38" w:rsidRDefault="00300D99" w:rsidP="00B51EF1">
            <w:pPr>
              <w:pStyle w:val="ListParagraph"/>
              <w:numPr>
                <w:ilvl w:val="0"/>
                <w:numId w:val="124"/>
              </w:numPr>
              <w:spacing w:after="0" w:line="360" w:lineRule="auto"/>
              <w:rPr>
                <w:szCs w:val="24"/>
                <w:lang w:val="en-GB"/>
              </w:rPr>
            </w:pPr>
            <w:r w:rsidRPr="00377A38">
              <w:rPr>
                <w:szCs w:val="24"/>
                <w:lang w:val="en-GB"/>
              </w:rPr>
              <w:t>User registration</w:t>
            </w:r>
          </w:p>
          <w:p w14:paraId="0148258F" w14:textId="77777777" w:rsidR="00300D99" w:rsidRPr="00377A38" w:rsidRDefault="00300D99" w:rsidP="00B51EF1">
            <w:pPr>
              <w:pStyle w:val="ListParagraph"/>
              <w:numPr>
                <w:ilvl w:val="0"/>
                <w:numId w:val="124"/>
              </w:numPr>
              <w:spacing w:after="0" w:line="360" w:lineRule="auto"/>
              <w:rPr>
                <w:szCs w:val="24"/>
                <w:lang w:val="en-GB"/>
              </w:rPr>
            </w:pPr>
            <w:r w:rsidRPr="00377A38">
              <w:rPr>
                <w:szCs w:val="24"/>
                <w:lang w:val="en-GB"/>
              </w:rPr>
              <w:t>Charging</w:t>
            </w:r>
          </w:p>
          <w:p w14:paraId="47D5A11C" w14:textId="77777777" w:rsidR="00300D99" w:rsidRPr="00377A38" w:rsidRDefault="00300D99" w:rsidP="00B51EF1">
            <w:pPr>
              <w:pStyle w:val="ListParagraph"/>
              <w:numPr>
                <w:ilvl w:val="0"/>
                <w:numId w:val="124"/>
              </w:numPr>
              <w:spacing w:after="0" w:line="360" w:lineRule="auto"/>
              <w:rPr>
                <w:szCs w:val="24"/>
                <w:lang w:val="en-GB"/>
              </w:rPr>
            </w:pPr>
            <w:r w:rsidRPr="00377A38">
              <w:rPr>
                <w:szCs w:val="24"/>
                <w:lang w:val="en-GB"/>
              </w:rPr>
              <w:t>Discharging</w:t>
            </w:r>
          </w:p>
          <w:p w14:paraId="699297EC" w14:textId="77777777" w:rsidR="00300D99" w:rsidRPr="00377A38" w:rsidRDefault="00300D99" w:rsidP="00B51EF1">
            <w:pPr>
              <w:pStyle w:val="ListParagraph"/>
              <w:numPr>
                <w:ilvl w:val="0"/>
                <w:numId w:val="124"/>
              </w:numPr>
              <w:spacing w:after="0" w:line="360" w:lineRule="auto"/>
              <w:rPr>
                <w:szCs w:val="24"/>
                <w:lang w:val="en-GB"/>
              </w:rPr>
            </w:pPr>
            <w:r w:rsidRPr="00377A38">
              <w:rPr>
                <w:szCs w:val="24"/>
                <w:lang w:val="en-GB"/>
              </w:rPr>
              <w:t>User notification</w:t>
            </w:r>
          </w:p>
          <w:p w14:paraId="37DB1B7E" w14:textId="77777777" w:rsidR="00300D99" w:rsidRPr="00377A38" w:rsidRDefault="00300D99" w:rsidP="00B51EF1">
            <w:pPr>
              <w:pStyle w:val="ListParagraph"/>
              <w:numPr>
                <w:ilvl w:val="0"/>
                <w:numId w:val="124"/>
              </w:numPr>
              <w:spacing w:after="0" w:line="360" w:lineRule="auto"/>
              <w:rPr>
                <w:szCs w:val="24"/>
                <w:lang w:val="en-GB"/>
              </w:rPr>
            </w:pPr>
            <w:r w:rsidRPr="00377A38">
              <w:rPr>
                <w:szCs w:val="24"/>
                <w:lang w:val="en-GB"/>
              </w:rPr>
              <w:t xml:space="preserve">Book reservation </w:t>
            </w:r>
          </w:p>
        </w:tc>
        <w:tc>
          <w:tcPr>
            <w:tcW w:w="1261" w:type="pct"/>
            <w:tcBorders>
              <w:top w:val="single" w:sz="4" w:space="0" w:color="auto"/>
              <w:left w:val="single" w:sz="4" w:space="0" w:color="auto"/>
              <w:bottom w:val="single" w:sz="4" w:space="0" w:color="auto"/>
              <w:right w:val="single" w:sz="4" w:space="0" w:color="auto"/>
            </w:tcBorders>
          </w:tcPr>
          <w:p w14:paraId="6BBA73AF"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lastRenderedPageBreak/>
              <w:t xml:space="preserve">Practical </w:t>
            </w:r>
          </w:p>
          <w:p w14:paraId="6AF4E247"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t>Projects</w:t>
            </w:r>
          </w:p>
          <w:p w14:paraId="4F99B89A"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t>Portfolio of evidence</w:t>
            </w:r>
          </w:p>
          <w:p w14:paraId="574BBAB2"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t>Third party report</w:t>
            </w:r>
          </w:p>
          <w:p w14:paraId="0F4614D6"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t>Written assessment</w:t>
            </w:r>
          </w:p>
          <w:p w14:paraId="0E9A04E0" w14:textId="77777777" w:rsidR="00300D99" w:rsidRPr="00377A38" w:rsidRDefault="00300D99" w:rsidP="00B51EF1">
            <w:pPr>
              <w:numPr>
                <w:ilvl w:val="0"/>
                <w:numId w:val="124"/>
              </w:numPr>
              <w:spacing w:after="0" w:line="360" w:lineRule="auto"/>
              <w:rPr>
                <w:rFonts w:ascii="Times New Roman" w:hAnsi="Times New Roman"/>
                <w:sz w:val="24"/>
                <w:szCs w:val="24"/>
              </w:rPr>
            </w:pPr>
            <w:r w:rsidRPr="00377A38">
              <w:rPr>
                <w:rFonts w:ascii="Times New Roman" w:hAnsi="Times New Roman"/>
                <w:sz w:val="24"/>
                <w:szCs w:val="24"/>
              </w:rPr>
              <w:t>Group discussion</w:t>
            </w:r>
          </w:p>
          <w:p w14:paraId="45B9C284" w14:textId="77777777" w:rsidR="00300D99" w:rsidRPr="00377A38" w:rsidRDefault="00300D99" w:rsidP="00C37405">
            <w:pPr>
              <w:pStyle w:val="ListParagraph"/>
              <w:widowControl w:val="0"/>
              <w:spacing w:after="0" w:line="360" w:lineRule="auto"/>
              <w:ind w:left="450" w:firstLine="60"/>
              <w:rPr>
                <w:szCs w:val="24"/>
                <w:lang w:val="en-GB"/>
              </w:rPr>
            </w:pPr>
          </w:p>
        </w:tc>
      </w:tr>
      <w:tr w:rsidR="00300D99" w:rsidRPr="00377A38" w14:paraId="3D2AA6D0" w14:textId="77777777" w:rsidTr="00BF3A8C">
        <w:trPr>
          <w:trHeight w:val="1278"/>
        </w:trPr>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7040FDEE" w14:textId="77777777" w:rsidR="00300D99" w:rsidRPr="00377A38" w:rsidRDefault="00300D99" w:rsidP="00B51EF1">
            <w:pPr>
              <w:pStyle w:val="ListParagraph"/>
              <w:numPr>
                <w:ilvl w:val="0"/>
                <w:numId w:val="79"/>
              </w:numPr>
              <w:spacing w:line="360" w:lineRule="auto"/>
              <w:rPr>
                <w:szCs w:val="24"/>
                <w:lang w:val="en-GB"/>
              </w:rPr>
            </w:pPr>
            <w:r w:rsidRPr="00377A38">
              <w:rPr>
                <w:szCs w:val="24"/>
                <w:lang w:val="en-GB"/>
              </w:rPr>
              <w:t>Record circulation data.</w:t>
            </w:r>
            <w:r w:rsidRPr="00377A38">
              <w:rPr>
                <w:szCs w:val="24"/>
                <w:lang w:val="en-GB"/>
              </w:rPr>
              <w:tab/>
            </w:r>
          </w:p>
          <w:p w14:paraId="085A9205" w14:textId="77777777" w:rsidR="00300D99" w:rsidRPr="00377A38" w:rsidRDefault="00300D99" w:rsidP="00971D62">
            <w:pPr>
              <w:spacing w:line="360" w:lineRule="auto"/>
              <w:jc w:val="center"/>
              <w:rPr>
                <w:rFonts w:ascii="Times New Roman" w:hAnsi="Times New Roman"/>
                <w:sz w:val="24"/>
                <w:szCs w:val="24"/>
              </w:rPr>
            </w:pPr>
          </w:p>
          <w:p w14:paraId="15A08C48" w14:textId="77777777" w:rsidR="00300D99" w:rsidRPr="00377A38" w:rsidRDefault="00300D99" w:rsidP="00971D62">
            <w:pPr>
              <w:spacing w:line="360" w:lineRule="auto"/>
              <w:rPr>
                <w:rFonts w:ascii="Times New Roman" w:hAnsi="Times New Roman"/>
                <w:sz w:val="24"/>
                <w:szCs w:val="24"/>
              </w:rPr>
            </w:pPr>
          </w:p>
        </w:tc>
        <w:tc>
          <w:tcPr>
            <w:tcW w:w="2362" w:type="pct"/>
            <w:tcBorders>
              <w:top w:val="single" w:sz="4" w:space="0" w:color="auto"/>
              <w:left w:val="single" w:sz="4" w:space="0" w:color="auto"/>
              <w:bottom w:val="single" w:sz="4" w:space="0" w:color="auto"/>
              <w:right w:val="single" w:sz="4" w:space="0" w:color="auto"/>
            </w:tcBorders>
          </w:tcPr>
          <w:p w14:paraId="4B325E0D"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lastRenderedPageBreak/>
              <w:t>3.1Recording the number of users</w:t>
            </w:r>
          </w:p>
          <w:p w14:paraId="664F05E4" w14:textId="77777777" w:rsidR="00300D99" w:rsidRPr="00377A38" w:rsidRDefault="00300D99" w:rsidP="00B51EF1">
            <w:pPr>
              <w:pStyle w:val="ListParagraph"/>
              <w:numPr>
                <w:ilvl w:val="0"/>
                <w:numId w:val="125"/>
              </w:numPr>
              <w:spacing w:after="0" w:line="360" w:lineRule="auto"/>
              <w:rPr>
                <w:szCs w:val="24"/>
                <w:lang w:val="en-GB"/>
              </w:rPr>
            </w:pPr>
            <w:r w:rsidRPr="00377A38">
              <w:rPr>
                <w:szCs w:val="24"/>
                <w:lang w:val="en-GB"/>
              </w:rPr>
              <w:t>Manually</w:t>
            </w:r>
          </w:p>
          <w:p w14:paraId="00A1EE9F" w14:textId="77777777" w:rsidR="00300D99" w:rsidRPr="00377A38" w:rsidRDefault="00300D99" w:rsidP="00B51EF1">
            <w:pPr>
              <w:pStyle w:val="ListParagraph"/>
              <w:numPr>
                <w:ilvl w:val="0"/>
                <w:numId w:val="125"/>
              </w:numPr>
              <w:spacing w:after="0" w:line="360" w:lineRule="auto"/>
              <w:rPr>
                <w:szCs w:val="24"/>
                <w:lang w:val="en-GB"/>
              </w:rPr>
            </w:pPr>
            <w:r w:rsidRPr="00377A38">
              <w:rPr>
                <w:szCs w:val="24"/>
                <w:lang w:val="en-GB"/>
              </w:rPr>
              <w:t>Electronically</w:t>
            </w:r>
          </w:p>
          <w:p w14:paraId="5F4C07BA"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3.2 Statistics recording of subject areas </w:t>
            </w:r>
          </w:p>
          <w:p w14:paraId="02D14CBB" w14:textId="77777777" w:rsidR="00300D99" w:rsidRPr="00377A38" w:rsidRDefault="00300D99" w:rsidP="00B51EF1">
            <w:pPr>
              <w:pStyle w:val="ListParagraph"/>
              <w:numPr>
                <w:ilvl w:val="0"/>
                <w:numId w:val="126"/>
              </w:numPr>
              <w:spacing w:after="0" w:line="360" w:lineRule="auto"/>
              <w:rPr>
                <w:szCs w:val="24"/>
                <w:lang w:val="en-GB"/>
              </w:rPr>
            </w:pPr>
            <w:r w:rsidRPr="00377A38">
              <w:rPr>
                <w:szCs w:val="24"/>
                <w:lang w:val="en-GB"/>
              </w:rPr>
              <w:lastRenderedPageBreak/>
              <w:t>Circulation history</w:t>
            </w:r>
          </w:p>
          <w:p w14:paraId="32795EED" w14:textId="77777777" w:rsidR="00300D99" w:rsidRPr="00377A38" w:rsidRDefault="00300D99" w:rsidP="00B51EF1">
            <w:pPr>
              <w:pStyle w:val="ListParagraph"/>
              <w:numPr>
                <w:ilvl w:val="0"/>
                <w:numId w:val="126"/>
              </w:numPr>
              <w:spacing w:after="0" w:line="360" w:lineRule="auto"/>
              <w:rPr>
                <w:szCs w:val="24"/>
                <w:lang w:val="en-GB"/>
              </w:rPr>
            </w:pPr>
            <w:r w:rsidRPr="00377A38">
              <w:rPr>
                <w:szCs w:val="24"/>
                <w:lang w:val="en-GB"/>
              </w:rPr>
              <w:t>User demands</w:t>
            </w:r>
          </w:p>
          <w:p w14:paraId="753B7E64" w14:textId="77777777" w:rsidR="00300D99" w:rsidRPr="00377A38" w:rsidRDefault="00300D99" w:rsidP="00B51EF1">
            <w:pPr>
              <w:pStyle w:val="ListParagraph"/>
              <w:numPr>
                <w:ilvl w:val="0"/>
                <w:numId w:val="126"/>
              </w:numPr>
              <w:spacing w:after="0" w:line="360" w:lineRule="auto"/>
              <w:rPr>
                <w:szCs w:val="24"/>
                <w:lang w:val="en-GB"/>
              </w:rPr>
            </w:pPr>
            <w:r w:rsidRPr="00377A38">
              <w:rPr>
                <w:szCs w:val="24"/>
                <w:lang w:val="en-GB"/>
              </w:rPr>
              <w:t>Purpose</w:t>
            </w:r>
          </w:p>
          <w:p w14:paraId="066CC070" w14:textId="77777777" w:rsidR="00300D99" w:rsidRPr="00377A38" w:rsidRDefault="00300D99" w:rsidP="00971D62">
            <w:pPr>
              <w:spacing w:after="0" w:line="360" w:lineRule="auto"/>
              <w:rPr>
                <w:rFonts w:ascii="Times New Roman" w:hAnsi="Times New Roman"/>
                <w:sz w:val="24"/>
                <w:szCs w:val="24"/>
              </w:rPr>
            </w:pPr>
            <w:r w:rsidRPr="00377A38">
              <w:rPr>
                <w:rFonts w:ascii="Times New Roman" w:hAnsi="Times New Roman"/>
                <w:sz w:val="24"/>
                <w:szCs w:val="24"/>
              </w:rPr>
              <w:t xml:space="preserve">3.3 Compilation of   circulation data </w:t>
            </w:r>
          </w:p>
          <w:p w14:paraId="151F30C7"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t>Purpose of compiling users circulation data</w:t>
            </w:r>
          </w:p>
          <w:p w14:paraId="689EFC96"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t>Procedure of compiling users circulation data</w:t>
            </w:r>
          </w:p>
          <w:p w14:paraId="364CEC78"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t>Tools  of compiling users circulation data</w:t>
            </w:r>
          </w:p>
        </w:tc>
        <w:tc>
          <w:tcPr>
            <w:tcW w:w="1261" w:type="pct"/>
            <w:tcBorders>
              <w:top w:val="single" w:sz="4" w:space="0" w:color="auto"/>
              <w:left w:val="single" w:sz="4" w:space="0" w:color="auto"/>
              <w:bottom w:val="single" w:sz="4" w:space="0" w:color="auto"/>
              <w:right w:val="single" w:sz="4" w:space="0" w:color="auto"/>
            </w:tcBorders>
          </w:tcPr>
          <w:p w14:paraId="4018999A"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lastRenderedPageBreak/>
              <w:t xml:space="preserve">Practical </w:t>
            </w:r>
          </w:p>
          <w:p w14:paraId="0AC972E7"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t>Projects</w:t>
            </w:r>
          </w:p>
          <w:p w14:paraId="6D49C61B" w14:textId="77777777" w:rsidR="00300D99" w:rsidRPr="00377A38" w:rsidRDefault="00300D99" w:rsidP="00B51EF1">
            <w:pPr>
              <w:pStyle w:val="ListParagraph"/>
              <w:numPr>
                <w:ilvl w:val="0"/>
                <w:numId w:val="127"/>
              </w:numPr>
              <w:spacing w:after="0" w:line="360" w:lineRule="auto"/>
              <w:rPr>
                <w:szCs w:val="24"/>
                <w:lang w:val="en-GB"/>
              </w:rPr>
            </w:pPr>
            <w:r w:rsidRPr="00377A38">
              <w:rPr>
                <w:szCs w:val="24"/>
                <w:lang w:val="en-GB"/>
              </w:rPr>
              <w:t>Portfolio of evidence</w:t>
            </w:r>
          </w:p>
          <w:p w14:paraId="4241F0DF" w14:textId="77777777" w:rsidR="00300D99" w:rsidRPr="00377A38" w:rsidRDefault="00300D99" w:rsidP="00C37405">
            <w:pPr>
              <w:pStyle w:val="ListParagraph"/>
              <w:spacing w:after="0" w:line="360" w:lineRule="auto"/>
              <w:ind w:left="1080"/>
              <w:rPr>
                <w:szCs w:val="24"/>
                <w:lang w:val="en-GB"/>
              </w:rPr>
            </w:pPr>
          </w:p>
          <w:p w14:paraId="76C2669D" w14:textId="77777777" w:rsidR="00300D99" w:rsidRPr="00377A38" w:rsidRDefault="00300D99" w:rsidP="00B51EF1">
            <w:pPr>
              <w:pStyle w:val="ListParagraph"/>
              <w:widowControl w:val="0"/>
              <w:numPr>
                <w:ilvl w:val="0"/>
                <w:numId w:val="127"/>
              </w:numPr>
              <w:spacing w:after="0" w:line="360" w:lineRule="auto"/>
              <w:rPr>
                <w:szCs w:val="24"/>
                <w:lang w:val="en-GB"/>
              </w:rPr>
            </w:pPr>
            <w:r w:rsidRPr="00377A38">
              <w:rPr>
                <w:szCs w:val="24"/>
                <w:lang w:val="en-GB"/>
              </w:rPr>
              <w:t>Written assessment</w:t>
            </w:r>
          </w:p>
          <w:p w14:paraId="1AE77971" w14:textId="77777777" w:rsidR="00300D99" w:rsidRPr="00377A38" w:rsidRDefault="00300D99" w:rsidP="00B51EF1">
            <w:pPr>
              <w:pStyle w:val="ListParagraph"/>
              <w:widowControl w:val="0"/>
              <w:numPr>
                <w:ilvl w:val="0"/>
                <w:numId w:val="127"/>
              </w:numPr>
              <w:spacing w:after="0" w:line="360" w:lineRule="auto"/>
              <w:rPr>
                <w:szCs w:val="24"/>
                <w:lang w:val="en-GB"/>
              </w:rPr>
            </w:pPr>
            <w:r w:rsidRPr="00377A38">
              <w:rPr>
                <w:szCs w:val="24"/>
                <w:lang w:val="en-GB"/>
              </w:rPr>
              <w:t>Group discussion</w:t>
            </w:r>
          </w:p>
        </w:tc>
      </w:tr>
    </w:tbl>
    <w:p w14:paraId="284E4D56" w14:textId="77777777" w:rsidR="00300D99" w:rsidRPr="00377A38" w:rsidRDefault="00300D99" w:rsidP="00300D99">
      <w:pPr>
        <w:spacing w:after="0" w:line="360" w:lineRule="auto"/>
        <w:rPr>
          <w:rFonts w:ascii="Times New Roman" w:hAnsi="Times New Roman"/>
          <w:b/>
          <w:sz w:val="24"/>
          <w:szCs w:val="24"/>
        </w:rPr>
      </w:pPr>
    </w:p>
    <w:p w14:paraId="5EF99290" w14:textId="77777777" w:rsidR="00300D99" w:rsidRPr="00377A38" w:rsidRDefault="00300D99" w:rsidP="00300D99">
      <w:pPr>
        <w:spacing w:after="0" w:line="360" w:lineRule="auto"/>
        <w:rPr>
          <w:rFonts w:ascii="Times New Roman" w:hAnsi="Times New Roman"/>
          <w:b/>
          <w:sz w:val="24"/>
          <w:szCs w:val="24"/>
        </w:rPr>
      </w:pPr>
      <w:r w:rsidRPr="00377A38">
        <w:rPr>
          <w:rFonts w:ascii="Times New Roman" w:hAnsi="Times New Roman"/>
          <w:b/>
          <w:sz w:val="24"/>
          <w:szCs w:val="24"/>
        </w:rPr>
        <w:t>Suggested Methods of Delivery</w:t>
      </w:r>
    </w:p>
    <w:p w14:paraId="2778929A"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Instructor lead facilitation of theory</w:t>
      </w:r>
    </w:p>
    <w:p w14:paraId="579CF430" w14:textId="77777777" w:rsidR="00300D99" w:rsidRPr="00377A38" w:rsidRDefault="00300D99" w:rsidP="00B51EF1">
      <w:pPr>
        <w:pStyle w:val="ListParagraph"/>
        <w:numPr>
          <w:ilvl w:val="0"/>
          <w:numId w:val="76"/>
        </w:numPr>
        <w:spacing w:after="0" w:line="360" w:lineRule="auto"/>
        <w:rPr>
          <w:szCs w:val="24"/>
          <w:lang w:val="en-GB"/>
        </w:rPr>
      </w:pPr>
      <w:r w:rsidRPr="00377A38">
        <w:rPr>
          <w:szCs w:val="24"/>
          <w:lang w:val="en-GB"/>
        </w:rPr>
        <w:t xml:space="preserve">Demonstration </w:t>
      </w:r>
    </w:p>
    <w:p w14:paraId="3B50B1E6" w14:textId="77777777" w:rsidR="00300D99" w:rsidRPr="00377A38" w:rsidRDefault="00300D99" w:rsidP="00B51EF1">
      <w:pPr>
        <w:pStyle w:val="ListParagraph"/>
        <w:numPr>
          <w:ilvl w:val="0"/>
          <w:numId w:val="76"/>
        </w:numPr>
        <w:spacing w:line="360" w:lineRule="auto"/>
        <w:rPr>
          <w:szCs w:val="24"/>
          <w:lang w:val="en-GB"/>
        </w:rPr>
      </w:pPr>
      <w:r w:rsidRPr="00377A38">
        <w:rPr>
          <w:szCs w:val="24"/>
          <w:lang w:val="en-GB"/>
        </w:rPr>
        <w:t>Charts and Audio-visual presentations</w:t>
      </w:r>
    </w:p>
    <w:p w14:paraId="21C5A3F1" w14:textId="77777777" w:rsidR="00300D99" w:rsidRPr="00377A38" w:rsidRDefault="00300D99" w:rsidP="00B51EF1">
      <w:pPr>
        <w:pStyle w:val="ListParagraph"/>
        <w:numPr>
          <w:ilvl w:val="0"/>
          <w:numId w:val="76"/>
        </w:numPr>
        <w:spacing w:line="360" w:lineRule="auto"/>
        <w:rPr>
          <w:szCs w:val="24"/>
          <w:lang w:val="en-GB"/>
        </w:rPr>
      </w:pPr>
      <w:r w:rsidRPr="00377A38">
        <w:rPr>
          <w:szCs w:val="24"/>
          <w:lang w:val="en-GB"/>
        </w:rPr>
        <w:t>Practical</w:t>
      </w:r>
    </w:p>
    <w:p w14:paraId="362F10CB"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Simulation/Role play</w:t>
      </w:r>
    </w:p>
    <w:p w14:paraId="46A41715"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Group Discussion</w:t>
      </w:r>
    </w:p>
    <w:p w14:paraId="20166A94"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 xml:space="preserve">Presentations </w:t>
      </w:r>
    </w:p>
    <w:p w14:paraId="17038377" w14:textId="77777777" w:rsidR="00300D99" w:rsidRPr="00377A38" w:rsidRDefault="00300D99" w:rsidP="00B51EF1">
      <w:pPr>
        <w:pStyle w:val="ListParagraph"/>
        <w:numPr>
          <w:ilvl w:val="0"/>
          <w:numId w:val="76"/>
        </w:numPr>
        <w:spacing w:before="120" w:after="0" w:line="360" w:lineRule="auto"/>
        <w:rPr>
          <w:szCs w:val="24"/>
          <w:lang w:val="en-GB"/>
        </w:rPr>
      </w:pPr>
      <w:r w:rsidRPr="00377A38">
        <w:rPr>
          <w:szCs w:val="24"/>
          <w:lang w:val="en-GB"/>
        </w:rPr>
        <w:t>Assignments</w:t>
      </w:r>
    </w:p>
    <w:p w14:paraId="7CD71B95" w14:textId="77777777" w:rsidR="00300D99" w:rsidRPr="00377A38" w:rsidRDefault="00300D99" w:rsidP="00300D99">
      <w:pPr>
        <w:spacing w:before="120" w:after="0" w:line="360" w:lineRule="auto"/>
        <w:rPr>
          <w:rFonts w:ascii="Times New Roman" w:hAnsi="Times New Roman"/>
          <w:b/>
          <w:bCs/>
          <w:sz w:val="24"/>
          <w:szCs w:val="24"/>
        </w:rPr>
      </w:pPr>
      <w:r w:rsidRPr="00377A38">
        <w:rPr>
          <w:rFonts w:ascii="Times New Roman" w:hAnsi="Times New Roman"/>
          <w:b/>
          <w:bCs/>
          <w:sz w:val="24"/>
          <w:szCs w:val="24"/>
        </w:rPr>
        <w:t xml:space="preserve">Recommended Resources for 25 trainees </w:t>
      </w:r>
    </w:p>
    <w:p w14:paraId="634A1B89" w14:textId="77777777" w:rsidR="00300D99" w:rsidRPr="00377A38" w:rsidRDefault="00300D99" w:rsidP="00B51EF1">
      <w:pPr>
        <w:pStyle w:val="ListParagraph"/>
        <w:numPr>
          <w:ilvl w:val="0"/>
          <w:numId w:val="84"/>
        </w:numPr>
        <w:spacing w:before="120" w:after="120" w:line="360" w:lineRule="auto"/>
        <w:rPr>
          <w:szCs w:val="24"/>
          <w:lang w:val="en-GB"/>
        </w:rPr>
      </w:pPr>
      <w:r w:rsidRPr="00377A38">
        <w:rPr>
          <w:szCs w:val="24"/>
          <w:lang w:val="en-GB"/>
        </w:rPr>
        <w:t>13 Computers</w:t>
      </w:r>
    </w:p>
    <w:p w14:paraId="2D0F5314"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1 Theory classroom</w:t>
      </w:r>
    </w:p>
    <w:p w14:paraId="3FF2E6DB" w14:textId="77777777" w:rsidR="00300D99" w:rsidRPr="00377A38" w:rsidRDefault="00300D99" w:rsidP="00B51EF1">
      <w:pPr>
        <w:pStyle w:val="ListParagraph"/>
        <w:numPr>
          <w:ilvl w:val="1"/>
          <w:numId w:val="83"/>
        </w:numPr>
        <w:spacing w:before="120" w:after="120" w:line="360" w:lineRule="auto"/>
        <w:ind w:left="360" w:firstLine="0"/>
        <w:rPr>
          <w:szCs w:val="24"/>
          <w:lang w:val="en-GB"/>
        </w:rPr>
      </w:pPr>
      <w:r w:rsidRPr="00377A38">
        <w:rPr>
          <w:szCs w:val="24"/>
          <w:lang w:val="en-GB"/>
        </w:rPr>
        <w:t xml:space="preserve">25 manilla papers </w:t>
      </w:r>
    </w:p>
    <w:p w14:paraId="648F2910" w14:textId="77777777" w:rsidR="00300D99" w:rsidRPr="00377A38" w:rsidRDefault="00300D99" w:rsidP="00B51EF1">
      <w:pPr>
        <w:pStyle w:val="ListParagraph"/>
        <w:numPr>
          <w:ilvl w:val="1"/>
          <w:numId w:val="83"/>
        </w:numPr>
        <w:spacing w:before="120" w:after="120" w:line="360" w:lineRule="auto"/>
        <w:ind w:left="360" w:firstLine="0"/>
        <w:rPr>
          <w:szCs w:val="24"/>
          <w:lang w:val="en-GB"/>
        </w:rPr>
      </w:pPr>
      <w:r w:rsidRPr="00377A38">
        <w:rPr>
          <w:szCs w:val="24"/>
          <w:lang w:val="en-GB"/>
        </w:rPr>
        <w:t>1 LCD projectors</w:t>
      </w:r>
    </w:p>
    <w:p w14:paraId="63272BEB"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2 Dictionaries</w:t>
      </w:r>
    </w:p>
    <w:p w14:paraId="70CCBFCB"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2 Almanacs</w:t>
      </w:r>
    </w:p>
    <w:p w14:paraId="79E6BE63"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lastRenderedPageBreak/>
        <w:t>2 Encyclopaedias</w:t>
      </w:r>
    </w:p>
    <w:p w14:paraId="2422CEAF"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2 Directories</w:t>
      </w:r>
    </w:p>
    <w:p w14:paraId="665FC6A5"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2 Gazetteers</w:t>
      </w:r>
    </w:p>
    <w:p w14:paraId="03549531"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1 White board</w:t>
      </w:r>
    </w:p>
    <w:p w14:paraId="5EEC25D5" w14:textId="77777777" w:rsidR="00300D99" w:rsidRPr="00377A38" w:rsidRDefault="00300D99" w:rsidP="00B51EF1">
      <w:pPr>
        <w:pStyle w:val="ListParagraph"/>
        <w:numPr>
          <w:ilvl w:val="0"/>
          <w:numId w:val="82"/>
        </w:numPr>
        <w:spacing w:before="120" w:after="120" w:line="360" w:lineRule="auto"/>
        <w:rPr>
          <w:szCs w:val="24"/>
          <w:lang w:val="en-GB"/>
        </w:rPr>
      </w:pPr>
      <w:r w:rsidRPr="00377A38">
        <w:rPr>
          <w:szCs w:val="24"/>
          <w:lang w:val="en-GB"/>
        </w:rPr>
        <w:t>A</w:t>
      </w:r>
      <w:bookmarkStart w:id="77" w:name="_Toc534186366"/>
      <w:bookmarkStart w:id="78" w:name="_Toc18449"/>
      <w:r w:rsidRPr="00377A38">
        <w:rPr>
          <w:szCs w:val="24"/>
          <w:lang w:val="en-GB"/>
        </w:rPr>
        <w:t>ssorted textbooks</w:t>
      </w:r>
      <w:bookmarkEnd w:id="77"/>
      <w:bookmarkEnd w:id="78"/>
    </w:p>
    <w:p w14:paraId="24743C97" w14:textId="77777777" w:rsidR="00BF3A8C" w:rsidRPr="00377A38" w:rsidRDefault="00BF3A8C" w:rsidP="00BF3A8C">
      <w:pPr>
        <w:ind w:left="720"/>
        <w:rPr>
          <w:rFonts w:ascii="Times New Roman" w:hAnsi="Times New Roman"/>
          <w:b/>
          <w:sz w:val="24"/>
          <w:szCs w:val="24"/>
        </w:rPr>
      </w:pPr>
    </w:p>
    <w:p w14:paraId="1A454007" w14:textId="77777777" w:rsidR="00FA52F1" w:rsidRPr="00377A38" w:rsidRDefault="00FA52F1" w:rsidP="002A2674">
      <w:bookmarkStart w:id="79" w:name="_Toc194669475"/>
      <w:bookmarkStart w:id="80" w:name="_Toc194669525"/>
      <w:bookmarkStart w:id="81" w:name="_Toc194669718"/>
    </w:p>
    <w:p w14:paraId="6DB617D8" w14:textId="77777777" w:rsidR="00FA52F1" w:rsidRPr="00377A38" w:rsidRDefault="00FA52F1" w:rsidP="002A2674"/>
    <w:p w14:paraId="7DBDA85C" w14:textId="77777777" w:rsidR="00FA52F1" w:rsidRPr="00377A38" w:rsidRDefault="00FA52F1" w:rsidP="002A2674"/>
    <w:p w14:paraId="6FF0CB07" w14:textId="77777777" w:rsidR="00FA52F1" w:rsidRPr="00377A38" w:rsidRDefault="00FA52F1" w:rsidP="002A2674"/>
    <w:p w14:paraId="03A9C442" w14:textId="77777777" w:rsidR="00FA52F1" w:rsidRPr="00377A38" w:rsidRDefault="00FA52F1" w:rsidP="002A2674"/>
    <w:p w14:paraId="22DABD11" w14:textId="77777777" w:rsidR="00FA52F1" w:rsidRPr="00377A38" w:rsidRDefault="00FA52F1" w:rsidP="002A2674"/>
    <w:p w14:paraId="3C940BA5" w14:textId="77777777" w:rsidR="00FA52F1" w:rsidRPr="00377A38" w:rsidRDefault="00FA52F1" w:rsidP="002A2674"/>
    <w:p w14:paraId="168F83F3" w14:textId="77777777" w:rsidR="00FA52F1" w:rsidRPr="00377A38" w:rsidRDefault="00FA52F1" w:rsidP="002A2674"/>
    <w:p w14:paraId="1AC5ADF0" w14:textId="77777777" w:rsidR="00FA52F1" w:rsidRPr="00377A38" w:rsidRDefault="00FA52F1" w:rsidP="002A2674"/>
    <w:p w14:paraId="2CAE8D8E" w14:textId="77777777" w:rsidR="00E87E76" w:rsidRPr="00377A38" w:rsidRDefault="00E87E76" w:rsidP="002A2674">
      <w:bookmarkStart w:id="82" w:name="_Toc195784781"/>
    </w:p>
    <w:p w14:paraId="3F79515C" w14:textId="77777777" w:rsidR="00E87E76" w:rsidRPr="00377A38" w:rsidRDefault="00E87E76" w:rsidP="002A2674"/>
    <w:p w14:paraId="2C3308EB" w14:textId="77777777" w:rsidR="00E87E76" w:rsidRPr="00377A38" w:rsidRDefault="00E87E76" w:rsidP="002A2674"/>
    <w:p w14:paraId="3CE9F8B0" w14:textId="77777777" w:rsidR="00E87E76" w:rsidRPr="00377A38" w:rsidRDefault="00E87E76" w:rsidP="002A2674"/>
    <w:p w14:paraId="76F63F31" w14:textId="77777777" w:rsidR="00E87E76" w:rsidRPr="00377A38" w:rsidRDefault="00E87E76" w:rsidP="002A2674"/>
    <w:p w14:paraId="5FE33109" w14:textId="77777777" w:rsidR="00E87E76" w:rsidRPr="00377A38" w:rsidRDefault="00E87E76" w:rsidP="002A2674"/>
    <w:p w14:paraId="29DD1863" w14:textId="77777777" w:rsidR="00E87E76" w:rsidRPr="00377A38" w:rsidRDefault="00E87E76" w:rsidP="002A2674"/>
    <w:p w14:paraId="21FD59F2" w14:textId="77777777" w:rsidR="00E87E76" w:rsidRPr="00377A38" w:rsidRDefault="00E87E76" w:rsidP="002A2674"/>
    <w:p w14:paraId="0F705370" w14:textId="77777777" w:rsidR="00E87E76" w:rsidRPr="00377A38" w:rsidRDefault="00E87E76" w:rsidP="002A2674"/>
    <w:p w14:paraId="633D9DD7" w14:textId="4EAF3ED3" w:rsidR="00BF3A8C" w:rsidRPr="00377A38" w:rsidRDefault="00BF3A8C" w:rsidP="00215429">
      <w:pPr>
        <w:pStyle w:val="Heading1"/>
        <w:rPr>
          <w:szCs w:val="24"/>
          <w:lang w:val="en-GB"/>
        </w:rPr>
      </w:pPr>
      <w:bookmarkStart w:id="83" w:name="_Toc196945709"/>
      <w:r w:rsidRPr="00377A38">
        <w:rPr>
          <w:szCs w:val="24"/>
          <w:lang w:val="en-GB"/>
        </w:rPr>
        <w:t xml:space="preserve">MODULE </w:t>
      </w:r>
      <w:bookmarkEnd w:id="79"/>
      <w:bookmarkEnd w:id="80"/>
      <w:bookmarkEnd w:id="81"/>
      <w:bookmarkEnd w:id="82"/>
      <w:r w:rsidR="00F470BE" w:rsidRPr="00377A38">
        <w:rPr>
          <w:szCs w:val="24"/>
          <w:lang w:val="en-GB"/>
        </w:rPr>
        <w:t>III</w:t>
      </w:r>
      <w:bookmarkEnd w:id="83"/>
    </w:p>
    <w:p w14:paraId="4DDD3D1C" w14:textId="77777777" w:rsidR="00BF3A8C" w:rsidRPr="00377A38" w:rsidRDefault="00BF3A8C" w:rsidP="002A2674"/>
    <w:p w14:paraId="3B7E4C9D" w14:textId="77777777" w:rsidR="00BF3A8C" w:rsidRPr="00377A38" w:rsidRDefault="00BF3A8C" w:rsidP="00BF3A8C">
      <w:pPr>
        <w:rPr>
          <w:rFonts w:ascii="Times New Roman" w:hAnsi="Times New Roman"/>
          <w:sz w:val="24"/>
          <w:szCs w:val="24"/>
        </w:rPr>
      </w:pPr>
    </w:p>
    <w:p w14:paraId="774DFD05" w14:textId="77777777" w:rsidR="00BF3A8C" w:rsidRPr="00377A38" w:rsidRDefault="00BF3A8C" w:rsidP="00BF3A8C">
      <w:pPr>
        <w:rPr>
          <w:rFonts w:ascii="Times New Roman" w:hAnsi="Times New Roman"/>
          <w:sz w:val="24"/>
          <w:szCs w:val="24"/>
        </w:rPr>
      </w:pPr>
    </w:p>
    <w:p w14:paraId="05F0AECB" w14:textId="77777777" w:rsidR="00BF3A8C" w:rsidRPr="00377A38" w:rsidRDefault="00BF3A8C" w:rsidP="00BF3A8C">
      <w:pPr>
        <w:rPr>
          <w:rFonts w:ascii="Times New Roman" w:hAnsi="Times New Roman"/>
          <w:sz w:val="24"/>
          <w:szCs w:val="24"/>
        </w:rPr>
      </w:pPr>
    </w:p>
    <w:p w14:paraId="0DB8E826" w14:textId="77777777" w:rsidR="004F03F6" w:rsidRPr="00377A38" w:rsidRDefault="004F03F6" w:rsidP="009E7DF1">
      <w:pPr>
        <w:pStyle w:val="Heading21"/>
        <w:rPr>
          <w:rFonts w:eastAsia="Calibri"/>
          <w:szCs w:val="24"/>
        </w:rPr>
      </w:pPr>
      <w:bookmarkStart w:id="84" w:name="_Toc194669476"/>
      <w:bookmarkStart w:id="85" w:name="_Toc194669526"/>
      <w:bookmarkStart w:id="86" w:name="_Toc194669719"/>
      <w:bookmarkStart w:id="87" w:name="_Toc195784782"/>
      <w:bookmarkStart w:id="88" w:name="_Toc196945710"/>
      <w:r w:rsidRPr="00377A38">
        <w:rPr>
          <w:szCs w:val="24"/>
        </w:rPr>
        <w:t>LIBRARY CATALOGUING</w:t>
      </w:r>
      <w:bookmarkEnd w:id="84"/>
      <w:bookmarkEnd w:id="85"/>
      <w:bookmarkEnd w:id="86"/>
      <w:bookmarkEnd w:id="87"/>
      <w:bookmarkEnd w:id="88"/>
    </w:p>
    <w:p w14:paraId="09AEA4E4" w14:textId="77777777" w:rsidR="004F03F6" w:rsidRPr="00377A38" w:rsidRDefault="004F03F6" w:rsidP="004F03F6">
      <w:pPr>
        <w:spacing w:before="120" w:after="120"/>
        <w:jc w:val="both"/>
        <w:rPr>
          <w:rFonts w:ascii="Times New Roman" w:hAnsi="Times New Roman"/>
          <w:b/>
          <w:sz w:val="24"/>
          <w:szCs w:val="24"/>
        </w:rPr>
      </w:pPr>
    </w:p>
    <w:p w14:paraId="0BF88351" w14:textId="77777777" w:rsidR="004F03F6" w:rsidRPr="00377A38" w:rsidRDefault="004F03F6" w:rsidP="004F03F6">
      <w:pPr>
        <w:spacing w:before="120" w:after="120"/>
        <w:jc w:val="both"/>
        <w:rPr>
          <w:rFonts w:ascii="Times New Roman" w:hAnsi="Times New Roman"/>
          <w:sz w:val="24"/>
          <w:szCs w:val="24"/>
        </w:rPr>
      </w:pPr>
      <w:r w:rsidRPr="00377A38">
        <w:rPr>
          <w:rFonts w:ascii="Times New Roman" w:hAnsi="Times New Roman"/>
          <w:b/>
          <w:sz w:val="24"/>
          <w:szCs w:val="24"/>
        </w:rPr>
        <w:t>UNIT CODE:</w:t>
      </w:r>
      <w:r w:rsidRPr="00377A38">
        <w:rPr>
          <w:rFonts w:ascii="Times New Roman" w:hAnsi="Times New Roman"/>
          <w:sz w:val="24"/>
          <w:szCs w:val="24"/>
        </w:rPr>
        <w:t xml:space="preserve"> </w:t>
      </w:r>
      <w:r w:rsidRPr="00377A38">
        <w:rPr>
          <w:rFonts w:ascii="Times New Roman" w:hAnsi="Times New Roman"/>
          <w:b/>
          <w:sz w:val="24"/>
          <w:szCs w:val="24"/>
        </w:rPr>
        <w:t>0322551 08A</w:t>
      </w:r>
    </w:p>
    <w:p w14:paraId="57D26EA6" w14:textId="77777777" w:rsidR="004F03F6" w:rsidRPr="00377A38" w:rsidRDefault="004F03F6" w:rsidP="004F03F6">
      <w:pPr>
        <w:spacing w:after="120"/>
        <w:jc w:val="both"/>
        <w:rPr>
          <w:rFonts w:ascii="Times New Roman" w:hAnsi="Times New Roman"/>
          <w:b/>
          <w:sz w:val="24"/>
          <w:szCs w:val="24"/>
        </w:rPr>
      </w:pPr>
      <w:r w:rsidRPr="00377A38">
        <w:rPr>
          <w:rFonts w:ascii="Times New Roman" w:hAnsi="Times New Roman"/>
          <w:b/>
          <w:sz w:val="24"/>
          <w:szCs w:val="24"/>
        </w:rPr>
        <w:t>Duration of Unit:  180 hours</w:t>
      </w:r>
    </w:p>
    <w:p w14:paraId="76498526" w14:textId="77777777" w:rsidR="004F03F6" w:rsidRPr="00377A38" w:rsidRDefault="004F03F6" w:rsidP="004F03F6">
      <w:pPr>
        <w:spacing w:after="120"/>
        <w:jc w:val="both"/>
        <w:rPr>
          <w:rFonts w:ascii="Times New Roman" w:hAnsi="Times New Roman"/>
          <w:b/>
          <w:sz w:val="24"/>
          <w:szCs w:val="24"/>
        </w:rPr>
      </w:pPr>
      <w:r w:rsidRPr="00377A38">
        <w:rPr>
          <w:rFonts w:ascii="Times New Roman" w:hAnsi="Times New Roman"/>
          <w:b/>
          <w:sz w:val="24"/>
          <w:szCs w:val="24"/>
        </w:rPr>
        <w:t>Relationship to Occupational Standards</w:t>
      </w:r>
    </w:p>
    <w:p w14:paraId="7D85FB23" w14:textId="77777777" w:rsidR="004F03F6" w:rsidRPr="00377A38" w:rsidRDefault="004F03F6" w:rsidP="004F03F6">
      <w:pPr>
        <w:spacing w:after="120"/>
        <w:rPr>
          <w:rFonts w:ascii="Times New Roman" w:hAnsi="Times New Roman"/>
          <w:sz w:val="24"/>
          <w:szCs w:val="24"/>
        </w:rPr>
      </w:pPr>
      <w:r w:rsidRPr="00377A38">
        <w:rPr>
          <w:rFonts w:ascii="Times New Roman" w:hAnsi="Times New Roman"/>
          <w:sz w:val="24"/>
          <w:szCs w:val="24"/>
        </w:rPr>
        <w:t>This unit addresses the unit of competency: Library Cataloguing.</w:t>
      </w:r>
    </w:p>
    <w:p w14:paraId="18006321" w14:textId="77777777" w:rsidR="004F03F6" w:rsidRPr="00377A38" w:rsidRDefault="004F03F6" w:rsidP="004F03F6">
      <w:pPr>
        <w:spacing w:after="0"/>
        <w:jc w:val="both"/>
        <w:rPr>
          <w:rFonts w:ascii="Times New Roman" w:hAnsi="Times New Roman"/>
          <w:b/>
          <w:sz w:val="24"/>
          <w:szCs w:val="24"/>
        </w:rPr>
      </w:pPr>
      <w:r w:rsidRPr="00377A38">
        <w:rPr>
          <w:rFonts w:ascii="Times New Roman" w:hAnsi="Times New Roman"/>
          <w:b/>
          <w:sz w:val="24"/>
          <w:szCs w:val="24"/>
        </w:rPr>
        <w:t>Unit Description</w:t>
      </w:r>
    </w:p>
    <w:p w14:paraId="61E7B4BD" w14:textId="77777777" w:rsidR="004F03F6" w:rsidRPr="00377A38" w:rsidRDefault="004F03F6" w:rsidP="004F03F6">
      <w:pPr>
        <w:widowControl w:val="0"/>
        <w:rPr>
          <w:rFonts w:ascii="Times New Roman" w:eastAsia="Times New Roman" w:hAnsi="Times New Roman"/>
          <w:bCs/>
          <w:kern w:val="28"/>
          <w:sz w:val="24"/>
          <w:szCs w:val="24"/>
        </w:rPr>
      </w:pPr>
      <w:r w:rsidRPr="00377A38">
        <w:rPr>
          <w:rFonts w:ascii="Times New Roman" w:eastAsia="Times New Roman" w:hAnsi="Times New Roman"/>
          <w:bCs/>
          <w:kern w:val="28"/>
          <w:sz w:val="24"/>
          <w:szCs w:val="24"/>
        </w:rPr>
        <w:t xml:space="preserve">This unit covers the competences required to </w:t>
      </w:r>
      <w:r w:rsidRPr="00377A38">
        <w:rPr>
          <w:rFonts w:ascii="Times New Roman" w:hAnsi="Times New Roman"/>
          <w:sz w:val="24"/>
          <w:szCs w:val="24"/>
        </w:rPr>
        <w:t>Perform Library Cataloguing</w:t>
      </w:r>
      <w:r w:rsidRPr="00377A38">
        <w:rPr>
          <w:rFonts w:ascii="Times New Roman" w:eastAsia="Times New Roman" w:hAnsi="Times New Roman"/>
          <w:bCs/>
          <w:kern w:val="28"/>
          <w:sz w:val="24"/>
          <w:szCs w:val="24"/>
        </w:rPr>
        <w:t xml:space="preserve">. It entails; creating catalogue entries, creating library catalogue and preparing library finding aids. </w:t>
      </w:r>
    </w:p>
    <w:p w14:paraId="110DA901" w14:textId="77777777" w:rsidR="004F03F6" w:rsidRDefault="004F03F6" w:rsidP="004F03F6">
      <w:pPr>
        <w:spacing w:after="0"/>
        <w:jc w:val="both"/>
        <w:rPr>
          <w:rFonts w:ascii="Times New Roman" w:hAnsi="Times New Roman"/>
          <w:b/>
          <w:sz w:val="24"/>
          <w:szCs w:val="24"/>
        </w:rPr>
      </w:pPr>
      <w:r w:rsidRPr="00377A38">
        <w:rPr>
          <w:rFonts w:ascii="Times New Roman" w:hAnsi="Times New Roman"/>
          <w:b/>
          <w:sz w:val="24"/>
          <w:szCs w:val="24"/>
        </w:rPr>
        <w:t>Summary of Learning Outcomes</w:t>
      </w:r>
    </w:p>
    <w:p w14:paraId="5795B7F8" w14:textId="77777777" w:rsidR="00FD7278" w:rsidRPr="00724608" w:rsidRDefault="00FD7278" w:rsidP="00FD7278">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FD7278" w:rsidRPr="00724608" w14:paraId="4ECE4AA8" w14:textId="77777777" w:rsidTr="00AA7682">
        <w:tc>
          <w:tcPr>
            <w:tcW w:w="710" w:type="dxa"/>
          </w:tcPr>
          <w:p w14:paraId="25BF896D" w14:textId="77777777" w:rsidR="00FD7278" w:rsidRPr="00724608" w:rsidRDefault="00FD727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4007D664" w14:textId="77777777" w:rsidR="00FD7278" w:rsidRPr="00724608" w:rsidRDefault="00FD727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07B89239" w14:textId="77777777" w:rsidR="00FD7278" w:rsidRPr="00724608" w:rsidRDefault="00FD7278"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FD7278" w:rsidRPr="00724608" w14:paraId="55E3E952" w14:textId="77777777" w:rsidTr="00AA7682">
        <w:tc>
          <w:tcPr>
            <w:tcW w:w="710" w:type="dxa"/>
          </w:tcPr>
          <w:p w14:paraId="5B12E07A" w14:textId="77777777" w:rsidR="00FD7278" w:rsidRPr="00724608" w:rsidRDefault="00FD7278"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7E3A932A" w14:textId="04894A98" w:rsidR="00FD7278" w:rsidRPr="00724608" w:rsidRDefault="00FD7278" w:rsidP="00AA7682">
            <w:pPr>
              <w:spacing w:after="160" w:line="259" w:lineRule="auto"/>
              <w:rPr>
                <w:rFonts w:ascii="Times New Roman" w:eastAsia="Calibri" w:hAnsi="Times New Roman"/>
                <w:bCs/>
                <w:sz w:val="24"/>
                <w:szCs w:val="24"/>
              </w:rPr>
            </w:pPr>
            <w:r w:rsidRPr="00FD7278">
              <w:rPr>
                <w:rFonts w:ascii="Times New Roman" w:hAnsi="Times New Roman"/>
                <w:sz w:val="24"/>
                <w:szCs w:val="24"/>
              </w:rPr>
              <w:t>Create catalogue entries</w:t>
            </w:r>
          </w:p>
        </w:tc>
        <w:tc>
          <w:tcPr>
            <w:tcW w:w="2970" w:type="dxa"/>
          </w:tcPr>
          <w:p w14:paraId="282CB336" w14:textId="71F34174" w:rsidR="00FD7278" w:rsidRPr="00724608" w:rsidRDefault="00BD304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FD7278" w:rsidRPr="00724608" w14:paraId="7E9F48AD" w14:textId="77777777" w:rsidTr="00AA7682">
        <w:tc>
          <w:tcPr>
            <w:tcW w:w="710" w:type="dxa"/>
          </w:tcPr>
          <w:p w14:paraId="237ACC4D" w14:textId="77777777" w:rsidR="00FD7278" w:rsidRPr="00724608" w:rsidRDefault="00FD7278"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38FC73D3" w14:textId="7A5EFB21" w:rsidR="00FD7278" w:rsidRPr="00724608" w:rsidRDefault="00FD7278" w:rsidP="00AA7682">
            <w:pPr>
              <w:spacing w:after="160" w:line="259" w:lineRule="auto"/>
              <w:rPr>
                <w:rFonts w:ascii="Times New Roman" w:eastAsia="Calibri" w:hAnsi="Times New Roman"/>
                <w:bCs/>
                <w:sz w:val="24"/>
                <w:szCs w:val="24"/>
              </w:rPr>
            </w:pPr>
            <w:r w:rsidRPr="00FD7278">
              <w:rPr>
                <w:rFonts w:ascii="Times New Roman" w:hAnsi="Times New Roman"/>
                <w:sz w:val="24"/>
                <w:szCs w:val="24"/>
              </w:rPr>
              <w:t>Create library catalogue</w:t>
            </w:r>
          </w:p>
        </w:tc>
        <w:tc>
          <w:tcPr>
            <w:tcW w:w="2970" w:type="dxa"/>
          </w:tcPr>
          <w:p w14:paraId="47F434ED" w14:textId="033520F8" w:rsidR="00FD7278" w:rsidRPr="00724608" w:rsidRDefault="00BD304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FD7278" w:rsidRPr="00724608" w14:paraId="1E6C6AFF" w14:textId="77777777" w:rsidTr="00AA7682">
        <w:tc>
          <w:tcPr>
            <w:tcW w:w="710" w:type="dxa"/>
          </w:tcPr>
          <w:p w14:paraId="3FB41A38" w14:textId="77777777" w:rsidR="00FD7278" w:rsidRPr="00724608" w:rsidRDefault="00FD7278"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7B5EBC78" w14:textId="1E9BDACD" w:rsidR="00FD7278" w:rsidRPr="00724608" w:rsidRDefault="00FD7278" w:rsidP="00AA7682">
            <w:pPr>
              <w:spacing w:after="160" w:line="259" w:lineRule="auto"/>
              <w:rPr>
                <w:rFonts w:ascii="Times New Roman" w:eastAsia="Calibri" w:hAnsi="Times New Roman"/>
                <w:sz w:val="24"/>
                <w:szCs w:val="24"/>
              </w:rPr>
            </w:pPr>
            <w:r w:rsidRPr="00FD7278">
              <w:rPr>
                <w:rFonts w:ascii="Times New Roman" w:hAnsi="Times New Roman"/>
                <w:sz w:val="24"/>
                <w:szCs w:val="24"/>
              </w:rPr>
              <w:t>Prepare library finding aids</w:t>
            </w:r>
          </w:p>
        </w:tc>
        <w:tc>
          <w:tcPr>
            <w:tcW w:w="2970" w:type="dxa"/>
          </w:tcPr>
          <w:p w14:paraId="7C713789" w14:textId="7D985BE9" w:rsidR="00FD7278" w:rsidRPr="00724608" w:rsidRDefault="00BD3042"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60</w:t>
            </w:r>
          </w:p>
        </w:tc>
      </w:tr>
      <w:tr w:rsidR="00FD7278" w:rsidRPr="00724608" w14:paraId="22BB7B79" w14:textId="77777777" w:rsidTr="00AA7682">
        <w:tc>
          <w:tcPr>
            <w:tcW w:w="6046" w:type="dxa"/>
            <w:gridSpan w:val="2"/>
          </w:tcPr>
          <w:p w14:paraId="40518597" w14:textId="77777777" w:rsidR="00FD7278" w:rsidRPr="00724608" w:rsidRDefault="00FD7278"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127EBA3D" w14:textId="71D46A2C" w:rsidR="00FD7278" w:rsidRPr="00724608" w:rsidRDefault="00BD3042"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180</w:t>
            </w:r>
            <w:r>
              <w:rPr>
                <w:rFonts w:ascii="Times New Roman" w:hAnsi="Times New Roman"/>
                <w:b/>
                <w:sz w:val="24"/>
                <w:szCs w:val="24"/>
              </w:rPr>
              <w:fldChar w:fldCharType="end"/>
            </w:r>
          </w:p>
        </w:tc>
      </w:tr>
    </w:tbl>
    <w:p w14:paraId="72378928" w14:textId="77777777" w:rsidR="00FD7278" w:rsidRPr="00FD7278" w:rsidRDefault="00FD7278" w:rsidP="004F03F6">
      <w:pPr>
        <w:spacing w:after="0"/>
        <w:jc w:val="both"/>
        <w:rPr>
          <w:rFonts w:ascii="Times New Roman" w:hAnsi="Times New Roman"/>
          <w:bCs/>
          <w:sz w:val="24"/>
          <w:szCs w:val="24"/>
        </w:rPr>
      </w:pPr>
    </w:p>
    <w:p w14:paraId="48FDE0DC" w14:textId="77777777" w:rsidR="004F03F6" w:rsidRPr="00377A38" w:rsidRDefault="004F03F6" w:rsidP="004F03F6">
      <w:pPr>
        <w:spacing w:before="120" w:after="0"/>
        <w:contextualSpacing/>
        <w:jc w:val="both"/>
        <w:rPr>
          <w:rFonts w:ascii="Times New Roman" w:hAnsi="Times New Roman"/>
          <w:b/>
          <w:sz w:val="24"/>
          <w:szCs w:val="24"/>
        </w:rPr>
      </w:pPr>
      <w:r w:rsidRPr="00377A38">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7"/>
        <w:gridCol w:w="3982"/>
        <w:gridCol w:w="2481"/>
      </w:tblGrid>
      <w:tr w:rsidR="004F03F6" w:rsidRPr="00377A38" w14:paraId="74A82CD0" w14:textId="77777777" w:rsidTr="008A03B3">
        <w:trPr>
          <w:trHeight w:val="656"/>
        </w:trPr>
        <w:tc>
          <w:tcPr>
            <w:tcW w:w="1551" w:type="pct"/>
            <w:tcBorders>
              <w:top w:val="single" w:sz="4" w:space="0" w:color="auto"/>
              <w:left w:val="single" w:sz="4" w:space="0" w:color="auto"/>
              <w:bottom w:val="single" w:sz="4" w:space="0" w:color="auto"/>
              <w:right w:val="single" w:sz="4" w:space="0" w:color="auto"/>
            </w:tcBorders>
            <w:shd w:val="clear" w:color="auto" w:fill="FFFFFF"/>
            <w:hideMark/>
          </w:tcPr>
          <w:p w14:paraId="4EA831E9" w14:textId="77777777" w:rsidR="004F03F6" w:rsidRPr="00377A38" w:rsidRDefault="004F03F6" w:rsidP="008A03B3">
            <w:pPr>
              <w:spacing w:before="120" w:after="120"/>
              <w:contextualSpacing/>
              <w:jc w:val="both"/>
              <w:rPr>
                <w:rFonts w:ascii="Times New Roman" w:hAnsi="Times New Roman"/>
                <w:b/>
                <w:sz w:val="24"/>
                <w:szCs w:val="24"/>
              </w:rPr>
            </w:pPr>
            <w:r w:rsidRPr="00377A38">
              <w:rPr>
                <w:rFonts w:ascii="Times New Roman" w:hAnsi="Times New Roman"/>
                <w:b/>
                <w:sz w:val="24"/>
                <w:szCs w:val="24"/>
              </w:rPr>
              <w:t>Learning Outcome</w:t>
            </w:r>
          </w:p>
        </w:tc>
        <w:tc>
          <w:tcPr>
            <w:tcW w:w="2125" w:type="pct"/>
            <w:tcBorders>
              <w:top w:val="single" w:sz="4" w:space="0" w:color="auto"/>
              <w:left w:val="single" w:sz="4" w:space="0" w:color="auto"/>
              <w:bottom w:val="single" w:sz="4" w:space="0" w:color="auto"/>
              <w:right w:val="single" w:sz="4" w:space="0" w:color="auto"/>
            </w:tcBorders>
            <w:shd w:val="clear" w:color="auto" w:fill="FFFFFF"/>
            <w:hideMark/>
          </w:tcPr>
          <w:p w14:paraId="258F9741" w14:textId="77777777" w:rsidR="004F03F6" w:rsidRPr="00377A38" w:rsidRDefault="004F03F6" w:rsidP="008A03B3">
            <w:pPr>
              <w:spacing w:before="120" w:after="120"/>
              <w:contextualSpacing/>
              <w:jc w:val="both"/>
              <w:rPr>
                <w:rFonts w:ascii="Times New Roman" w:hAnsi="Times New Roman"/>
                <w:b/>
                <w:sz w:val="24"/>
                <w:szCs w:val="24"/>
              </w:rPr>
            </w:pPr>
            <w:r w:rsidRPr="00377A38">
              <w:rPr>
                <w:rFonts w:ascii="Times New Roman" w:hAnsi="Times New Roman"/>
                <w:b/>
                <w:sz w:val="24"/>
                <w:szCs w:val="24"/>
              </w:rPr>
              <w:t>Content</w:t>
            </w:r>
          </w:p>
        </w:tc>
        <w:tc>
          <w:tcPr>
            <w:tcW w:w="1325" w:type="pct"/>
            <w:tcBorders>
              <w:top w:val="single" w:sz="4" w:space="0" w:color="auto"/>
              <w:left w:val="single" w:sz="4" w:space="0" w:color="auto"/>
              <w:bottom w:val="single" w:sz="4" w:space="0" w:color="auto"/>
              <w:right w:val="single" w:sz="4" w:space="0" w:color="auto"/>
            </w:tcBorders>
            <w:shd w:val="clear" w:color="auto" w:fill="FFFFFF"/>
            <w:hideMark/>
          </w:tcPr>
          <w:p w14:paraId="10AA69C4" w14:textId="77777777" w:rsidR="004F03F6" w:rsidRPr="00377A38" w:rsidRDefault="004F03F6" w:rsidP="008A03B3">
            <w:pPr>
              <w:spacing w:before="120" w:after="120"/>
              <w:contextualSpacing/>
              <w:rPr>
                <w:rFonts w:ascii="Times New Roman" w:hAnsi="Times New Roman"/>
                <w:b/>
                <w:sz w:val="24"/>
                <w:szCs w:val="24"/>
              </w:rPr>
            </w:pPr>
            <w:r w:rsidRPr="00377A38">
              <w:rPr>
                <w:rFonts w:ascii="Times New Roman" w:hAnsi="Times New Roman"/>
                <w:b/>
                <w:sz w:val="24"/>
                <w:szCs w:val="24"/>
              </w:rPr>
              <w:t>Suggested Assessment Methods</w:t>
            </w:r>
          </w:p>
        </w:tc>
      </w:tr>
      <w:tr w:rsidR="004F03F6" w:rsidRPr="00377A38" w14:paraId="2BD3F5A7" w14:textId="77777777" w:rsidTr="008A03B3">
        <w:trPr>
          <w:trHeight w:val="3050"/>
        </w:trPr>
        <w:tc>
          <w:tcPr>
            <w:tcW w:w="1551" w:type="pct"/>
            <w:tcBorders>
              <w:top w:val="single" w:sz="4" w:space="0" w:color="auto"/>
              <w:left w:val="single" w:sz="4" w:space="0" w:color="auto"/>
              <w:bottom w:val="single" w:sz="4" w:space="0" w:color="auto"/>
              <w:right w:val="single" w:sz="4" w:space="0" w:color="auto"/>
            </w:tcBorders>
            <w:hideMark/>
          </w:tcPr>
          <w:p w14:paraId="72CC12A2" w14:textId="77777777" w:rsidR="004F03F6" w:rsidRPr="00377A38" w:rsidRDefault="004F03F6" w:rsidP="00B51EF1">
            <w:pPr>
              <w:pStyle w:val="ListParagraph"/>
              <w:numPr>
                <w:ilvl w:val="0"/>
                <w:numId w:val="30"/>
              </w:numPr>
              <w:spacing w:after="0" w:line="276" w:lineRule="auto"/>
              <w:rPr>
                <w:szCs w:val="24"/>
                <w:lang w:val="en-GB" w:eastAsia="en-US"/>
              </w:rPr>
            </w:pPr>
            <w:r w:rsidRPr="00377A38">
              <w:rPr>
                <w:szCs w:val="24"/>
                <w:lang w:val="en-GB" w:eastAsia="en-US"/>
              </w:rPr>
              <w:t>Create catalogue entries</w:t>
            </w:r>
          </w:p>
        </w:tc>
        <w:tc>
          <w:tcPr>
            <w:tcW w:w="2125" w:type="pct"/>
            <w:tcBorders>
              <w:top w:val="single" w:sz="4" w:space="0" w:color="auto"/>
              <w:left w:val="single" w:sz="4" w:space="0" w:color="auto"/>
              <w:bottom w:val="single" w:sz="4" w:space="0" w:color="auto"/>
              <w:right w:val="single" w:sz="4" w:space="0" w:color="auto"/>
            </w:tcBorders>
          </w:tcPr>
          <w:p w14:paraId="19F3C06C" w14:textId="77777777" w:rsidR="004F03F6" w:rsidRPr="00377A38" w:rsidRDefault="004F03F6" w:rsidP="007746FF">
            <w:pPr>
              <w:rPr>
                <w:rFonts w:ascii="Times New Roman" w:hAnsi="Times New Roman"/>
                <w:sz w:val="24"/>
                <w:szCs w:val="24"/>
              </w:rPr>
            </w:pPr>
            <w:r w:rsidRPr="00377A38">
              <w:rPr>
                <w:rFonts w:ascii="Times New Roman" w:hAnsi="Times New Roman"/>
                <w:sz w:val="24"/>
                <w:szCs w:val="24"/>
              </w:rPr>
              <w:t>1.0 Introduction to library cataloguing</w:t>
            </w:r>
          </w:p>
          <w:p w14:paraId="3729B48B" w14:textId="77777777" w:rsidR="004F03F6" w:rsidRPr="00377A38" w:rsidRDefault="004F03F6" w:rsidP="008A03B3">
            <w:pPr>
              <w:spacing w:after="0"/>
              <w:rPr>
                <w:rFonts w:ascii="Times New Roman" w:hAnsi="Times New Roman"/>
                <w:sz w:val="24"/>
                <w:szCs w:val="24"/>
              </w:rPr>
            </w:pPr>
            <w:r w:rsidRPr="00377A38">
              <w:rPr>
                <w:rFonts w:ascii="Times New Roman" w:hAnsi="Times New Roman"/>
                <w:sz w:val="24"/>
                <w:szCs w:val="24"/>
              </w:rPr>
              <w:t xml:space="preserve"> 1.0.1 Meaning of terms</w:t>
            </w:r>
          </w:p>
          <w:p w14:paraId="56001302" w14:textId="77777777" w:rsidR="004F03F6" w:rsidRPr="00377A38" w:rsidRDefault="004F03F6" w:rsidP="008A03B3">
            <w:pPr>
              <w:spacing w:after="0"/>
              <w:rPr>
                <w:rFonts w:ascii="Times New Roman" w:hAnsi="Times New Roman"/>
                <w:sz w:val="24"/>
                <w:szCs w:val="24"/>
              </w:rPr>
            </w:pPr>
          </w:p>
          <w:p w14:paraId="5BE61DC0" w14:textId="77777777" w:rsidR="004F03F6" w:rsidRPr="00377A38" w:rsidRDefault="004F03F6" w:rsidP="00B51EF1">
            <w:pPr>
              <w:numPr>
                <w:ilvl w:val="0"/>
                <w:numId w:val="17"/>
              </w:numPr>
              <w:spacing w:after="0"/>
              <w:ind w:hanging="16"/>
              <w:rPr>
                <w:rFonts w:ascii="Times New Roman" w:hAnsi="Times New Roman"/>
                <w:sz w:val="24"/>
                <w:szCs w:val="24"/>
              </w:rPr>
            </w:pPr>
            <w:r w:rsidRPr="00377A38">
              <w:rPr>
                <w:rFonts w:ascii="Times New Roman" w:hAnsi="Times New Roman"/>
                <w:sz w:val="24"/>
                <w:szCs w:val="24"/>
              </w:rPr>
              <w:t>Cataloging</w:t>
            </w:r>
          </w:p>
          <w:p w14:paraId="2610296A" w14:textId="77777777" w:rsidR="004F03F6" w:rsidRPr="00377A38" w:rsidRDefault="004F03F6" w:rsidP="00B51EF1">
            <w:pPr>
              <w:numPr>
                <w:ilvl w:val="0"/>
                <w:numId w:val="17"/>
              </w:numPr>
              <w:spacing w:after="0"/>
              <w:ind w:hanging="16"/>
              <w:rPr>
                <w:rFonts w:ascii="Times New Roman" w:hAnsi="Times New Roman"/>
                <w:sz w:val="24"/>
                <w:szCs w:val="24"/>
              </w:rPr>
            </w:pPr>
            <w:r w:rsidRPr="00377A38">
              <w:rPr>
                <w:rFonts w:ascii="Times New Roman" w:hAnsi="Times New Roman"/>
                <w:sz w:val="24"/>
                <w:szCs w:val="24"/>
              </w:rPr>
              <w:t>Bibliography</w:t>
            </w:r>
          </w:p>
          <w:p w14:paraId="5511991B" w14:textId="77777777" w:rsidR="004F03F6" w:rsidRPr="00377A38" w:rsidRDefault="004F03F6" w:rsidP="008A03B3">
            <w:pPr>
              <w:spacing w:after="0"/>
              <w:rPr>
                <w:rFonts w:ascii="Times New Roman" w:hAnsi="Times New Roman"/>
                <w:sz w:val="24"/>
                <w:szCs w:val="24"/>
              </w:rPr>
            </w:pPr>
            <w:r w:rsidRPr="00377A38">
              <w:rPr>
                <w:rFonts w:ascii="Times New Roman" w:hAnsi="Times New Roman"/>
                <w:sz w:val="24"/>
                <w:szCs w:val="24"/>
              </w:rPr>
              <w:t>1.1 Bibliographic description tools</w:t>
            </w:r>
          </w:p>
          <w:p w14:paraId="1F2B733B" w14:textId="77777777" w:rsidR="004F03F6" w:rsidRPr="00377A38" w:rsidRDefault="004F03F6" w:rsidP="00B51EF1">
            <w:pPr>
              <w:numPr>
                <w:ilvl w:val="0"/>
                <w:numId w:val="63"/>
              </w:numPr>
              <w:spacing w:after="0"/>
              <w:rPr>
                <w:rFonts w:ascii="Times New Roman" w:hAnsi="Times New Roman"/>
                <w:sz w:val="24"/>
                <w:szCs w:val="24"/>
              </w:rPr>
            </w:pPr>
            <w:r w:rsidRPr="00377A38">
              <w:rPr>
                <w:rFonts w:ascii="Times New Roman" w:hAnsi="Times New Roman"/>
                <w:sz w:val="24"/>
                <w:szCs w:val="24"/>
              </w:rPr>
              <w:t>International Standard Bibliographic Description</w:t>
            </w:r>
          </w:p>
          <w:p w14:paraId="60F070C7" w14:textId="77777777" w:rsidR="004F03F6" w:rsidRPr="00377A38" w:rsidRDefault="004F03F6" w:rsidP="00B51EF1">
            <w:pPr>
              <w:numPr>
                <w:ilvl w:val="0"/>
                <w:numId w:val="62"/>
              </w:numPr>
              <w:spacing w:after="0"/>
              <w:rPr>
                <w:rFonts w:ascii="Times New Roman" w:hAnsi="Times New Roman"/>
                <w:sz w:val="24"/>
                <w:szCs w:val="24"/>
              </w:rPr>
            </w:pPr>
            <w:r w:rsidRPr="00377A38">
              <w:rPr>
                <w:rFonts w:ascii="Times New Roman" w:hAnsi="Times New Roman"/>
                <w:sz w:val="24"/>
                <w:szCs w:val="24"/>
              </w:rPr>
              <w:t>Resource Description and Access</w:t>
            </w:r>
          </w:p>
          <w:p w14:paraId="0323740A" w14:textId="77777777" w:rsidR="004F03F6" w:rsidRPr="00377A38" w:rsidRDefault="004F03F6" w:rsidP="00B51EF1">
            <w:pPr>
              <w:numPr>
                <w:ilvl w:val="0"/>
                <w:numId w:val="61"/>
              </w:numPr>
              <w:spacing w:after="0"/>
              <w:rPr>
                <w:rFonts w:ascii="Times New Roman" w:hAnsi="Times New Roman"/>
                <w:sz w:val="24"/>
                <w:szCs w:val="24"/>
              </w:rPr>
            </w:pPr>
            <w:r w:rsidRPr="00377A38">
              <w:rPr>
                <w:rFonts w:ascii="Times New Roman" w:hAnsi="Times New Roman"/>
                <w:sz w:val="24"/>
                <w:szCs w:val="24"/>
              </w:rPr>
              <w:lastRenderedPageBreak/>
              <w:t>Machine-Readable Cataloging</w:t>
            </w:r>
          </w:p>
          <w:p w14:paraId="02274CC6" w14:textId="77777777" w:rsidR="004F03F6" w:rsidRPr="00377A38" w:rsidRDefault="004F03F6" w:rsidP="00B23179">
            <w:pPr>
              <w:spacing w:after="0"/>
              <w:rPr>
                <w:rFonts w:ascii="Times New Roman" w:hAnsi="Times New Roman"/>
                <w:sz w:val="24"/>
                <w:szCs w:val="24"/>
              </w:rPr>
            </w:pPr>
            <w:r w:rsidRPr="00377A38">
              <w:rPr>
                <w:rFonts w:ascii="Times New Roman" w:hAnsi="Times New Roman"/>
                <w:sz w:val="24"/>
                <w:szCs w:val="24"/>
              </w:rPr>
              <w:t xml:space="preserve">1.0.2  </w:t>
            </w:r>
            <w:r w:rsidRPr="00377A38">
              <w:rPr>
                <w:rFonts w:ascii="Times New Roman" w:hAnsi="Times New Roman"/>
                <w:color w:val="000000"/>
                <w:sz w:val="24"/>
                <w:szCs w:val="24"/>
              </w:rPr>
              <w:t>Review of cataloging process</w:t>
            </w:r>
            <w:r w:rsidRPr="00377A38">
              <w:rPr>
                <w:rFonts w:ascii="Times New Roman" w:hAnsi="Times New Roman"/>
                <w:sz w:val="24"/>
                <w:szCs w:val="24"/>
              </w:rPr>
              <w:t xml:space="preserve"> </w:t>
            </w:r>
          </w:p>
          <w:p w14:paraId="38B8F0B2" w14:textId="77777777" w:rsidR="004F03F6" w:rsidRPr="00377A38" w:rsidRDefault="004F03F6" w:rsidP="008A03B3">
            <w:pPr>
              <w:spacing w:after="0"/>
              <w:rPr>
                <w:rFonts w:ascii="Times New Roman" w:hAnsi="Times New Roman"/>
                <w:sz w:val="24"/>
                <w:szCs w:val="24"/>
              </w:rPr>
            </w:pPr>
            <w:r w:rsidRPr="00377A38">
              <w:rPr>
                <w:rFonts w:ascii="Times New Roman" w:hAnsi="Times New Roman"/>
                <w:sz w:val="24"/>
                <w:szCs w:val="24"/>
              </w:rPr>
              <w:t>1.2 Catalogue entries</w:t>
            </w:r>
          </w:p>
          <w:p w14:paraId="29F69FF2" w14:textId="77777777" w:rsidR="004F03F6" w:rsidRPr="00377A38" w:rsidRDefault="004F03F6" w:rsidP="00B51EF1">
            <w:pPr>
              <w:numPr>
                <w:ilvl w:val="0"/>
                <w:numId w:val="61"/>
              </w:numPr>
              <w:spacing w:after="0"/>
              <w:rPr>
                <w:rFonts w:ascii="Times New Roman" w:hAnsi="Times New Roman"/>
                <w:sz w:val="24"/>
                <w:szCs w:val="24"/>
              </w:rPr>
            </w:pPr>
            <w:r w:rsidRPr="00377A38">
              <w:rPr>
                <w:rFonts w:ascii="Times New Roman" w:hAnsi="Times New Roman"/>
                <w:sz w:val="24"/>
                <w:szCs w:val="24"/>
              </w:rPr>
              <w:t>Title</w:t>
            </w:r>
          </w:p>
          <w:p w14:paraId="7562DD74" w14:textId="77777777" w:rsidR="004F03F6" w:rsidRPr="00377A38" w:rsidRDefault="004F03F6" w:rsidP="00B51EF1">
            <w:pPr>
              <w:numPr>
                <w:ilvl w:val="0"/>
                <w:numId w:val="61"/>
              </w:numPr>
              <w:spacing w:after="0"/>
              <w:rPr>
                <w:rFonts w:ascii="Times New Roman" w:hAnsi="Times New Roman"/>
                <w:sz w:val="24"/>
                <w:szCs w:val="24"/>
              </w:rPr>
            </w:pPr>
            <w:r w:rsidRPr="00377A38">
              <w:rPr>
                <w:rFonts w:ascii="Times New Roman" w:hAnsi="Times New Roman"/>
                <w:sz w:val="24"/>
                <w:szCs w:val="24"/>
              </w:rPr>
              <w:t>Publisher</w:t>
            </w:r>
          </w:p>
          <w:p w14:paraId="6CD6A379" w14:textId="77777777" w:rsidR="004F03F6" w:rsidRPr="00377A38" w:rsidRDefault="004F03F6" w:rsidP="00B51EF1">
            <w:pPr>
              <w:numPr>
                <w:ilvl w:val="0"/>
                <w:numId w:val="61"/>
              </w:numPr>
              <w:spacing w:after="0"/>
              <w:rPr>
                <w:rFonts w:ascii="Times New Roman" w:hAnsi="Times New Roman"/>
                <w:sz w:val="24"/>
                <w:szCs w:val="24"/>
              </w:rPr>
            </w:pPr>
            <w:r w:rsidRPr="00377A38">
              <w:rPr>
                <w:rFonts w:ascii="Times New Roman" w:hAnsi="Times New Roman"/>
                <w:sz w:val="24"/>
                <w:szCs w:val="24"/>
              </w:rPr>
              <w:t>Author</w:t>
            </w:r>
          </w:p>
          <w:p w14:paraId="014A4E60" w14:textId="77777777" w:rsidR="004F03F6" w:rsidRPr="00377A38" w:rsidRDefault="004F03F6" w:rsidP="00B51EF1">
            <w:pPr>
              <w:numPr>
                <w:ilvl w:val="0"/>
                <w:numId w:val="61"/>
              </w:numPr>
              <w:spacing w:after="0"/>
              <w:rPr>
                <w:rFonts w:ascii="Times New Roman" w:hAnsi="Times New Roman"/>
                <w:sz w:val="24"/>
                <w:szCs w:val="24"/>
              </w:rPr>
            </w:pPr>
            <w:r w:rsidRPr="00377A38">
              <w:rPr>
                <w:rFonts w:ascii="Times New Roman" w:hAnsi="Times New Roman"/>
                <w:sz w:val="24"/>
                <w:szCs w:val="24"/>
              </w:rPr>
              <w:t>Edition</w:t>
            </w:r>
          </w:p>
          <w:p w14:paraId="1AAD5E44" w14:textId="77777777" w:rsidR="004F03F6" w:rsidRPr="00377A38" w:rsidRDefault="004F03F6" w:rsidP="008A03B3">
            <w:pPr>
              <w:spacing w:after="0"/>
              <w:rPr>
                <w:rFonts w:ascii="Times New Roman" w:hAnsi="Times New Roman"/>
                <w:sz w:val="24"/>
                <w:szCs w:val="24"/>
              </w:rPr>
            </w:pPr>
            <w:r w:rsidRPr="00377A38">
              <w:rPr>
                <w:rFonts w:ascii="Times New Roman" w:hAnsi="Times New Roman"/>
                <w:sz w:val="24"/>
                <w:szCs w:val="24"/>
              </w:rPr>
              <w:t xml:space="preserve"> Cataloging rules and regulations </w:t>
            </w:r>
          </w:p>
          <w:p w14:paraId="080622AF" w14:textId="77777777" w:rsidR="004F03F6" w:rsidRPr="00377A38" w:rsidRDefault="004F03F6" w:rsidP="00B51EF1">
            <w:pPr>
              <w:numPr>
                <w:ilvl w:val="0"/>
                <w:numId w:val="64"/>
              </w:numPr>
              <w:spacing w:after="0"/>
              <w:rPr>
                <w:rFonts w:ascii="Times New Roman" w:hAnsi="Times New Roman"/>
                <w:sz w:val="24"/>
                <w:szCs w:val="24"/>
              </w:rPr>
            </w:pPr>
            <w:r w:rsidRPr="00377A38">
              <w:rPr>
                <w:rFonts w:ascii="Times New Roman" w:hAnsi="Times New Roman"/>
                <w:sz w:val="24"/>
                <w:szCs w:val="24"/>
              </w:rPr>
              <w:t>Anglo American cataloging rules</w:t>
            </w:r>
          </w:p>
          <w:p w14:paraId="6E6D5998" w14:textId="77777777" w:rsidR="004F03F6" w:rsidRPr="00377A38" w:rsidRDefault="004F03F6" w:rsidP="00B51EF1">
            <w:pPr>
              <w:numPr>
                <w:ilvl w:val="2"/>
                <w:numId w:val="58"/>
              </w:numPr>
              <w:spacing w:after="0"/>
              <w:rPr>
                <w:rFonts w:ascii="Times New Roman" w:hAnsi="Times New Roman"/>
                <w:color w:val="000000"/>
                <w:sz w:val="24"/>
                <w:szCs w:val="24"/>
              </w:rPr>
            </w:pPr>
            <w:r w:rsidRPr="00377A38">
              <w:rPr>
                <w:rFonts w:ascii="Times New Roman" w:hAnsi="Times New Roman"/>
                <w:color w:val="000000"/>
                <w:sz w:val="24"/>
                <w:szCs w:val="24"/>
              </w:rPr>
              <w:t>Cataloging processes and activities</w:t>
            </w:r>
          </w:p>
          <w:p w14:paraId="7412FF62" w14:textId="77777777" w:rsidR="004F03F6" w:rsidRPr="00377A38" w:rsidRDefault="004F03F6" w:rsidP="00B51EF1">
            <w:pPr>
              <w:pStyle w:val="ListParagraph"/>
              <w:numPr>
                <w:ilvl w:val="2"/>
                <w:numId w:val="58"/>
              </w:numPr>
              <w:spacing w:after="0" w:line="276" w:lineRule="auto"/>
              <w:rPr>
                <w:szCs w:val="24"/>
                <w:lang w:val="en-GB"/>
              </w:rPr>
            </w:pPr>
            <w:r w:rsidRPr="00377A38">
              <w:rPr>
                <w:szCs w:val="24"/>
                <w:lang w:val="en-GB"/>
              </w:rPr>
              <w:t xml:space="preserve">Basic components and structure of bibliographic records </w:t>
            </w:r>
          </w:p>
          <w:p w14:paraId="17DC4F0F" w14:textId="77777777" w:rsidR="004F03F6" w:rsidRPr="00377A38" w:rsidRDefault="004F03F6" w:rsidP="00B51EF1">
            <w:pPr>
              <w:pStyle w:val="ListParagraph"/>
              <w:numPr>
                <w:ilvl w:val="2"/>
                <w:numId w:val="58"/>
              </w:numPr>
              <w:spacing w:after="0" w:line="276" w:lineRule="auto"/>
              <w:rPr>
                <w:szCs w:val="24"/>
                <w:lang w:val="en-GB"/>
              </w:rPr>
            </w:pPr>
            <w:r w:rsidRPr="00377A38">
              <w:rPr>
                <w:szCs w:val="24"/>
                <w:lang w:val="en-GB"/>
              </w:rPr>
              <w:t xml:space="preserve">Process and nature of cataloging </w:t>
            </w:r>
          </w:p>
          <w:p w14:paraId="79D1C10C" w14:textId="77777777" w:rsidR="004F03F6" w:rsidRPr="00377A38" w:rsidRDefault="004F03F6" w:rsidP="00B51EF1">
            <w:pPr>
              <w:pStyle w:val="ListParagraph"/>
              <w:numPr>
                <w:ilvl w:val="2"/>
                <w:numId w:val="58"/>
              </w:numPr>
              <w:spacing w:after="0" w:line="276" w:lineRule="auto"/>
              <w:rPr>
                <w:szCs w:val="24"/>
                <w:lang w:val="en-GB"/>
              </w:rPr>
            </w:pPr>
            <w:r w:rsidRPr="00377A38">
              <w:rPr>
                <w:szCs w:val="24"/>
                <w:lang w:val="en-GB"/>
              </w:rPr>
              <w:t xml:space="preserve">Subject headings and descriptions </w:t>
            </w:r>
          </w:p>
          <w:p w14:paraId="7EE7D7F3" w14:textId="77777777" w:rsidR="004F03F6" w:rsidRPr="00377A38" w:rsidRDefault="004F03F6" w:rsidP="00B51EF1">
            <w:pPr>
              <w:pStyle w:val="ListParagraph"/>
              <w:numPr>
                <w:ilvl w:val="2"/>
                <w:numId w:val="58"/>
              </w:numPr>
              <w:spacing w:after="0" w:line="276" w:lineRule="auto"/>
              <w:rPr>
                <w:szCs w:val="24"/>
                <w:lang w:val="en-GB"/>
              </w:rPr>
            </w:pPr>
            <w:r w:rsidRPr="00377A38">
              <w:rPr>
                <w:szCs w:val="24"/>
                <w:lang w:val="en-GB"/>
              </w:rPr>
              <w:t xml:space="preserve">Classification number </w:t>
            </w:r>
          </w:p>
          <w:p w14:paraId="1F548961" w14:textId="77777777" w:rsidR="004F03F6" w:rsidRPr="00377A38" w:rsidRDefault="004F03F6" w:rsidP="008A03B3">
            <w:pPr>
              <w:pStyle w:val="ListParagraph"/>
              <w:widowControl w:val="0"/>
              <w:adjustRightInd w:val="0"/>
              <w:spacing w:after="0" w:line="276" w:lineRule="auto"/>
              <w:ind w:left="432"/>
              <w:textAlignment w:val="baseline"/>
              <w:rPr>
                <w:rFonts w:eastAsia="MS Mincho"/>
                <w:szCs w:val="24"/>
                <w:lang w:val="en-GB" w:eastAsia="ja-JP"/>
              </w:rPr>
            </w:pPr>
            <w:r w:rsidRPr="00377A38">
              <w:rPr>
                <w:rFonts w:eastAsia="MS Mincho"/>
                <w:szCs w:val="24"/>
                <w:lang w:val="en-GB"/>
              </w:rPr>
              <w:t>1.3 Bibliographic documentation</w:t>
            </w:r>
          </w:p>
        </w:tc>
        <w:tc>
          <w:tcPr>
            <w:tcW w:w="1325" w:type="pct"/>
            <w:tcBorders>
              <w:top w:val="single" w:sz="4" w:space="0" w:color="auto"/>
              <w:left w:val="single" w:sz="4" w:space="0" w:color="auto"/>
              <w:bottom w:val="single" w:sz="4" w:space="0" w:color="auto"/>
              <w:right w:val="single" w:sz="4" w:space="0" w:color="auto"/>
            </w:tcBorders>
            <w:hideMark/>
          </w:tcPr>
          <w:p w14:paraId="09270AB6"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lastRenderedPageBreak/>
              <w:t>Portfolio of evidence</w:t>
            </w:r>
          </w:p>
          <w:p w14:paraId="39D28BA2"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t>Third-party report</w:t>
            </w:r>
          </w:p>
          <w:p w14:paraId="5D43A36F"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t>Written tests</w:t>
            </w:r>
          </w:p>
          <w:p w14:paraId="06E1D483"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t>Group discussions</w:t>
            </w:r>
          </w:p>
          <w:p w14:paraId="20A24A62"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t>Project</w:t>
            </w:r>
          </w:p>
          <w:p w14:paraId="0D0C4C33" w14:textId="77777777" w:rsidR="004F03F6" w:rsidRPr="00377A38" w:rsidRDefault="004F03F6" w:rsidP="00B51EF1">
            <w:pPr>
              <w:numPr>
                <w:ilvl w:val="0"/>
                <w:numId w:val="41"/>
              </w:numPr>
              <w:spacing w:after="0" w:line="240" w:lineRule="auto"/>
              <w:rPr>
                <w:rFonts w:ascii="Times New Roman" w:hAnsi="Times New Roman"/>
                <w:sz w:val="24"/>
                <w:szCs w:val="24"/>
              </w:rPr>
            </w:pPr>
            <w:r w:rsidRPr="00377A38">
              <w:rPr>
                <w:rFonts w:ascii="Times New Roman" w:hAnsi="Times New Roman"/>
                <w:sz w:val="24"/>
                <w:szCs w:val="24"/>
              </w:rPr>
              <w:t xml:space="preserve">Practical </w:t>
            </w:r>
          </w:p>
        </w:tc>
      </w:tr>
      <w:tr w:rsidR="004F03F6" w:rsidRPr="00377A38" w14:paraId="4CF01B93" w14:textId="77777777" w:rsidTr="008A03B3">
        <w:trPr>
          <w:trHeight w:val="440"/>
        </w:trPr>
        <w:tc>
          <w:tcPr>
            <w:tcW w:w="1551" w:type="pct"/>
            <w:tcBorders>
              <w:top w:val="single" w:sz="4" w:space="0" w:color="auto"/>
              <w:left w:val="single" w:sz="4" w:space="0" w:color="auto"/>
              <w:bottom w:val="single" w:sz="4" w:space="0" w:color="auto"/>
              <w:right w:val="single" w:sz="4" w:space="0" w:color="auto"/>
            </w:tcBorders>
            <w:hideMark/>
          </w:tcPr>
          <w:p w14:paraId="7D83D930" w14:textId="77777777" w:rsidR="004F03F6" w:rsidRPr="00377A38" w:rsidRDefault="004F03F6" w:rsidP="00B51EF1">
            <w:pPr>
              <w:numPr>
                <w:ilvl w:val="0"/>
                <w:numId w:val="25"/>
              </w:numPr>
              <w:spacing w:after="0"/>
              <w:rPr>
                <w:rFonts w:ascii="Times New Roman" w:hAnsi="Times New Roman"/>
                <w:sz w:val="24"/>
                <w:szCs w:val="24"/>
              </w:rPr>
            </w:pPr>
            <w:r w:rsidRPr="00377A38">
              <w:rPr>
                <w:rFonts w:ascii="Times New Roman" w:hAnsi="Times New Roman"/>
                <w:sz w:val="24"/>
                <w:szCs w:val="24"/>
              </w:rPr>
              <w:t>Create Library Catalogue</w:t>
            </w:r>
          </w:p>
          <w:p w14:paraId="462FF841" w14:textId="77777777" w:rsidR="004F03F6" w:rsidRPr="00377A38" w:rsidRDefault="004F03F6" w:rsidP="008A03B3">
            <w:pPr>
              <w:ind w:left="360"/>
              <w:rPr>
                <w:rFonts w:ascii="Times New Roman" w:hAnsi="Times New Roman"/>
                <w:sz w:val="24"/>
                <w:szCs w:val="24"/>
              </w:rPr>
            </w:pPr>
          </w:p>
          <w:p w14:paraId="3953AC28" w14:textId="77777777" w:rsidR="004F03F6" w:rsidRPr="00377A38" w:rsidRDefault="004F03F6" w:rsidP="008A03B3">
            <w:pPr>
              <w:ind w:left="360"/>
              <w:rPr>
                <w:rFonts w:ascii="Times New Roman" w:hAnsi="Times New Roman"/>
                <w:sz w:val="24"/>
                <w:szCs w:val="24"/>
              </w:rPr>
            </w:pPr>
          </w:p>
          <w:p w14:paraId="5A004C80" w14:textId="77777777" w:rsidR="004F03F6" w:rsidRPr="00377A38" w:rsidRDefault="004F03F6" w:rsidP="008A03B3">
            <w:pPr>
              <w:ind w:left="360"/>
              <w:jc w:val="center"/>
              <w:rPr>
                <w:rFonts w:ascii="Times New Roman" w:hAnsi="Times New Roman"/>
                <w:sz w:val="24"/>
                <w:szCs w:val="24"/>
              </w:rPr>
            </w:pPr>
          </w:p>
        </w:tc>
        <w:tc>
          <w:tcPr>
            <w:tcW w:w="2125" w:type="pct"/>
            <w:tcBorders>
              <w:top w:val="single" w:sz="4" w:space="0" w:color="auto"/>
              <w:left w:val="single" w:sz="4" w:space="0" w:color="auto"/>
              <w:bottom w:val="single" w:sz="4" w:space="0" w:color="auto"/>
              <w:right w:val="single" w:sz="4" w:space="0" w:color="auto"/>
            </w:tcBorders>
            <w:hideMark/>
          </w:tcPr>
          <w:p w14:paraId="5883BFC3" w14:textId="77777777" w:rsidR="004F03F6" w:rsidRPr="00377A38" w:rsidRDefault="004F03F6" w:rsidP="00B51EF1">
            <w:pPr>
              <w:widowControl w:val="0"/>
              <w:numPr>
                <w:ilvl w:val="1"/>
                <w:numId w:val="57"/>
              </w:numPr>
              <w:adjustRightInd w:val="0"/>
              <w:spacing w:after="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Identify forms of library catalogue</w:t>
            </w:r>
          </w:p>
          <w:p w14:paraId="51607FF1" w14:textId="77777777" w:rsidR="004F03F6" w:rsidRPr="00377A38" w:rsidRDefault="004F03F6" w:rsidP="00B51EF1">
            <w:pPr>
              <w:widowControl w:val="0"/>
              <w:numPr>
                <w:ilvl w:val="0"/>
                <w:numId w:val="18"/>
              </w:numPr>
              <w:adjustRightInd w:val="0"/>
              <w:spacing w:after="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Manual </w:t>
            </w:r>
          </w:p>
          <w:p w14:paraId="7E193429" w14:textId="77777777" w:rsidR="004F03F6" w:rsidRPr="00377A38" w:rsidRDefault="004F03F6" w:rsidP="00B51EF1">
            <w:pPr>
              <w:widowControl w:val="0"/>
              <w:numPr>
                <w:ilvl w:val="0"/>
                <w:numId w:val="18"/>
              </w:numPr>
              <w:adjustRightInd w:val="0"/>
              <w:spacing w:after="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Electronic/Computerized</w:t>
            </w:r>
          </w:p>
          <w:p w14:paraId="27F31384" w14:textId="77777777" w:rsidR="004F03F6" w:rsidRPr="00377A38" w:rsidRDefault="004F03F6" w:rsidP="00B51EF1">
            <w:pPr>
              <w:pStyle w:val="ListParagraph"/>
              <w:widowControl w:val="0"/>
              <w:numPr>
                <w:ilvl w:val="2"/>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Types of library Catalogue</w:t>
            </w:r>
          </w:p>
          <w:p w14:paraId="334063EE"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Author </w:t>
            </w:r>
          </w:p>
          <w:p w14:paraId="4846650C"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Subject</w:t>
            </w:r>
          </w:p>
          <w:p w14:paraId="4F9F510E"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Title </w:t>
            </w:r>
          </w:p>
          <w:p w14:paraId="2DF55BCE"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Dictionary </w:t>
            </w:r>
          </w:p>
          <w:p w14:paraId="38CFBFE2"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Classified</w:t>
            </w:r>
          </w:p>
          <w:p w14:paraId="150116F9" w14:textId="77777777" w:rsidR="004F03F6" w:rsidRPr="00377A38" w:rsidRDefault="004F03F6" w:rsidP="00B51EF1">
            <w:pPr>
              <w:pStyle w:val="ListParagraph"/>
              <w:widowControl w:val="0"/>
              <w:numPr>
                <w:ilvl w:val="0"/>
                <w:numId w:val="1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Divided </w:t>
            </w:r>
          </w:p>
          <w:p w14:paraId="65DB0813" w14:textId="77777777" w:rsidR="004F03F6" w:rsidRPr="00377A38" w:rsidRDefault="004F03F6" w:rsidP="00B51EF1">
            <w:pPr>
              <w:pStyle w:val="ListParagraph"/>
              <w:widowControl w:val="0"/>
              <w:numPr>
                <w:ilvl w:val="1"/>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Information Materials for cataloguing </w:t>
            </w:r>
          </w:p>
          <w:p w14:paraId="1ED1B4E5" w14:textId="77777777" w:rsidR="004F03F6" w:rsidRPr="00377A38" w:rsidRDefault="004F03F6" w:rsidP="00B51EF1">
            <w:pPr>
              <w:pStyle w:val="ListParagraph"/>
              <w:widowControl w:val="0"/>
              <w:numPr>
                <w:ilvl w:val="1"/>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Information Materials for cataloguing </w:t>
            </w:r>
          </w:p>
          <w:p w14:paraId="6E156F8F" w14:textId="77777777" w:rsidR="004F03F6" w:rsidRPr="00377A38" w:rsidRDefault="004F03F6" w:rsidP="00B51EF1">
            <w:pPr>
              <w:pStyle w:val="ListParagraph"/>
              <w:widowControl w:val="0"/>
              <w:numPr>
                <w:ilvl w:val="2"/>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 Identification of Cataloguing tools </w:t>
            </w:r>
          </w:p>
          <w:p w14:paraId="4765ADE5" w14:textId="77777777" w:rsidR="004F03F6" w:rsidRPr="00377A38" w:rsidRDefault="004F03F6" w:rsidP="00B51EF1">
            <w:pPr>
              <w:pStyle w:val="ListParagraph"/>
              <w:widowControl w:val="0"/>
              <w:numPr>
                <w:ilvl w:val="0"/>
                <w:numId w:val="2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Classification scheme</w:t>
            </w:r>
          </w:p>
          <w:p w14:paraId="22CD083B" w14:textId="77777777" w:rsidR="004F03F6" w:rsidRPr="00377A38" w:rsidRDefault="004F03F6" w:rsidP="00B51EF1">
            <w:pPr>
              <w:pStyle w:val="ListParagraph"/>
              <w:widowControl w:val="0"/>
              <w:numPr>
                <w:ilvl w:val="0"/>
                <w:numId w:val="2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Cataloguing rules </w:t>
            </w:r>
          </w:p>
          <w:p w14:paraId="2EC17156" w14:textId="77777777" w:rsidR="004F03F6" w:rsidRPr="00377A38" w:rsidRDefault="004F03F6" w:rsidP="00B51EF1">
            <w:pPr>
              <w:pStyle w:val="ListParagraph"/>
              <w:widowControl w:val="0"/>
              <w:numPr>
                <w:ilvl w:val="0"/>
                <w:numId w:val="2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lastRenderedPageBreak/>
              <w:t>Authority files</w:t>
            </w:r>
          </w:p>
          <w:p w14:paraId="4E25C908" w14:textId="77777777" w:rsidR="004F03F6" w:rsidRPr="00377A38" w:rsidRDefault="004F03F6" w:rsidP="00B51EF1">
            <w:pPr>
              <w:pStyle w:val="ListParagraph"/>
              <w:widowControl w:val="0"/>
              <w:numPr>
                <w:ilvl w:val="0"/>
                <w:numId w:val="2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List of subject heading</w:t>
            </w:r>
          </w:p>
          <w:p w14:paraId="1A9E1B1D" w14:textId="77777777" w:rsidR="004F03F6" w:rsidRPr="00377A38" w:rsidRDefault="004F03F6" w:rsidP="00B51EF1">
            <w:pPr>
              <w:pStyle w:val="ListParagraph"/>
              <w:widowControl w:val="0"/>
              <w:numPr>
                <w:ilvl w:val="0"/>
                <w:numId w:val="2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Resource description access (RDA)</w:t>
            </w:r>
          </w:p>
          <w:p w14:paraId="3E82EDE5" w14:textId="77777777" w:rsidR="004F03F6" w:rsidRPr="00377A38" w:rsidRDefault="004F03F6" w:rsidP="00B51EF1">
            <w:pPr>
              <w:pStyle w:val="ListParagraph"/>
              <w:widowControl w:val="0"/>
              <w:numPr>
                <w:ilvl w:val="1"/>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Creation of Manual Library catalogue </w:t>
            </w:r>
          </w:p>
          <w:p w14:paraId="3FED332C"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Measurements </w:t>
            </w:r>
          </w:p>
          <w:p w14:paraId="09D0F5AE"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Cutting </w:t>
            </w:r>
          </w:p>
          <w:p w14:paraId="306DCDC2"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Perforation </w:t>
            </w:r>
          </w:p>
          <w:p w14:paraId="7F7B5221"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Bibliographic details </w:t>
            </w:r>
          </w:p>
          <w:p w14:paraId="390AC735" w14:textId="77777777" w:rsidR="004F03F6" w:rsidRPr="00377A38" w:rsidRDefault="004F03F6" w:rsidP="00B51EF1">
            <w:pPr>
              <w:pStyle w:val="ListParagraph"/>
              <w:widowControl w:val="0"/>
              <w:numPr>
                <w:ilvl w:val="2"/>
                <w:numId w:val="5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Creation of Electronic Library catalogue.</w:t>
            </w:r>
          </w:p>
          <w:p w14:paraId="6D89029C" w14:textId="77777777" w:rsidR="004F03F6" w:rsidRPr="00377A38" w:rsidRDefault="004F03F6" w:rsidP="00B51EF1">
            <w:pPr>
              <w:pStyle w:val="ListParagraph"/>
              <w:widowControl w:val="0"/>
              <w:numPr>
                <w:ilvl w:val="0"/>
                <w:numId w:val="6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Procedure</w:t>
            </w:r>
          </w:p>
          <w:p w14:paraId="3C360A04" w14:textId="77777777" w:rsidR="004F03F6" w:rsidRPr="00377A38" w:rsidRDefault="004F03F6" w:rsidP="00B51EF1">
            <w:pPr>
              <w:pStyle w:val="ListParagraph"/>
              <w:widowControl w:val="0"/>
              <w:numPr>
                <w:ilvl w:val="0"/>
                <w:numId w:val="60"/>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Policy</w:t>
            </w:r>
          </w:p>
          <w:p w14:paraId="002B124D" w14:textId="77777777" w:rsidR="004F03F6" w:rsidRPr="00377A38" w:rsidRDefault="004F03F6" w:rsidP="008A03B3">
            <w:pPr>
              <w:pStyle w:val="ListParagraph"/>
              <w:widowControl w:val="0"/>
              <w:adjustRightInd w:val="0"/>
              <w:spacing w:after="0" w:line="276" w:lineRule="auto"/>
              <w:ind w:left="360"/>
              <w:textAlignment w:val="baseline"/>
              <w:rPr>
                <w:rFonts w:eastAsia="MS Mincho"/>
                <w:szCs w:val="24"/>
                <w:lang w:val="en-GB" w:eastAsia="ja-JP"/>
              </w:rPr>
            </w:pPr>
          </w:p>
          <w:p w14:paraId="0F69B518" w14:textId="77777777" w:rsidR="004F03F6" w:rsidRPr="00377A38" w:rsidRDefault="004F03F6" w:rsidP="008A03B3">
            <w:pPr>
              <w:pStyle w:val="ListParagraph"/>
              <w:widowControl w:val="0"/>
              <w:adjustRightInd w:val="0"/>
              <w:spacing w:after="0" w:line="276" w:lineRule="auto"/>
              <w:ind w:left="0"/>
              <w:textAlignment w:val="baseline"/>
              <w:rPr>
                <w:rFonts w:eastAsia="MS Mincho"/>
                <w:szCs w:val="24"/>
                <w:lang w:val="en-GB" w:eastAsia="ja-JP"/>
              </w:rPr>
            </w:pPr>
            <w:r w:rsidRPr="00377A38">
              <w:rPr>
                <w:rFonts w:eastAsia="MS Mincho"/>
                <w:szCs w:val="24"/>
                <w:lang w:val="en-GB" w:eastAsia="ja-JP"/>
              </w:rPr>
              <w:t xml:space="preserve">    </w:t>
            </w:r>
          </w:p>
        </w:tc>
        <w:tc>
          <w:tcPr>
            <w:tcW w:w="1325" w:type="pct"/>
            <w:tcBorders>
              <w:top w:val="single" w:sz="4" w:space="0" w:color="auto"/>
              <w:left w:val="single" w:sz="4" w:space="0" w:color="auto"/>
              <w:bottom w:val="single" w:sz="4" w:space="0" w:color="auto"/>
              <w:right w:val="single" w:sz="4" w:space="0" w:color="auto"/>
            </w:tcBorders>
            <w:hideMark/>
          </w:tcPr>
          <w:p w14:paraId="65551822" w14:textId="77777777" w:rsidR="004F03F6" w:rsidRPr="00377A38" w:rsidRDefault="004F03F6" w:rsidP="00B51EF1">
            <w:pPr>
              <w:numPr>
                <w:ilvl w:val="0"/>
                <w:numId w:val="40"/>
              </w:numPr>
              <w:spacing w:after="0"/>
              <w:contextualSpacing/>
              <w:rPr>
                <w:rFonts w:ascii="Times New Roman" w:hAnsi="Times New Roman"/>
                <w:sz w:val="24"/>
                <w:szCs w:val="24"/>
              </w:rPr>
            </w:pPr>
            <w:r w:rsidRPr="00377A38">
              <w:rPr>
                <w:rFonts w:ascii="Times New Roman" w:hAnsi="Times New Roman"/>
                <w:sz w:val="24"/>
                <w:szCs w:val="24"/>
              </w:rPr>
              <w:lastRenderedPageBreak/>
              <w:t>Portfolio of evidence</w:t>
            </w:r>
          </w:p>
          <w:p w14:paraId="0C8BC453" w14:textId="77777777" w:rsidR="004F03F6" w:rsidRPr="00377A38" w:rsidRDefault="004F03F6" w:rsidP="00B51EF1">
            <w:pPr>
              <w:numPr>
                <w:ilvl w:val="0"/>
                <w:numId w:val="40"/>
              </w:numPr>
              <w:spacing w:after="0"/>
              <w:contextualSpacing/>
              <w:rPr>
                <w:rFonts w:ascii="Times New Roman" w:hAnsi="Times New Roman"/>
                <w:sz w:val="24"/>
                <w:szCs w:val="24"/>
              </w:rPr>
            </w:pPr>
            <w:r w:rsidRPr="00377A38">
              <w:rPr>
                <w:rFonts w:ascii="Times New Roman" w:hAnsi="Times New Roman"/>
                <w:sz w:val="24"/>
                <w:szCs w:val="24"/>
              </w:rPr>
              <w:t>Third-party report</w:t>
            </w:r>
          </w:p>
          <w:p w14:paraId="68F76663" w14:textId="77777777" w:rsidR="004F03F6" w:rsidRPr="00377A38" w:rsidRDefault="004F03F6" w:rsidP="00B51EF1">
            <w:pPr>
              <w:numPr>
                <w:ilvl w:val="0"/>
                <w:numId w:val="40"/>
              </w:numPr>
              <w:spacing w:after="0"/>
              <w:contextualSpacing/>
              <w:rPr>
                <w:rFonts w:ascii="Times New Roman" w:hAnsi="Times New Roman"/>
                <w:sz w:val="24"/>
                <w:szCs w:val="24"/>
              </w:rPr>
            </w:pPr>
            <w:r w:rsidRPr="00377A38">
              <w:rPr>
                <w:rFonts w:ascii="Times New Roman" w:hAnsi="Times New Roman"/>
                <w:sz w:val="24"/>
                <w:szCs w:val="24"/>
              </w:rPr>
              <w:t>Written tests</w:t>
            </w:r>
          </w:p>
          <w:p w14:paraId="761FD3AE" w14:textId="77777777" w:rsidR="004F03F6" w:rsidRPr="00377A38" w:rsidRDefault="004F03F6" w:rsidP="00B51EF1">
            <w:pPr>
              <w:numPr>
                <w:ilvl w:val="0"/>
                <w:numId w:val="40"/>
              </w:numPr>
              <w:spacing w:after="0"/>
              <w:contextualSpacing/>
              <w:rPr>
                <w:rFonts w:ascii="Times New Roman" w:hAnsi="Times New Roman"/>
                <w:sz w:val="24"/>
                <w:szCs w:val="24"/>
              </w:rPr>
            </w:pPr>
            <w:r w:rsidRPr="00377A38">
              <w:rPr>
                <w:rFonts w:ascii="Times New Roman" w:hAnsi="Times New Roman"/>
                <w:sz w:val="24"/>
                <w:szCs w:val="24"/>
              </w:rPr>
              <w:t>Group discussions</w:t>
            </w:r>
          </w:p>
          <w:p w14:paraId="3E08B3BF" w14:textId="77777777" w:rsidR="004F03F6" w:rsidRPr="00377A38" w:rsidRDefault="004F03F6" w:rsidP="00B51EF1">
            <w:pPr>
              <w:numPr>
                <w:ilvl w:val="0"/>
                <w:numId w:val="40"/>
              </w:numPr>
              <w:spacing w:after="0"/>
              <w:contextualSpacing/>
              <w:rPr>
                <w:rFonts w:ascii="Times New Roman" w:hAnsi="Times New Roman"/>
                <w:sz w:val="24"/>
                <w:szCs w:val="24"/>
              </w:rPr>
            </w:pPr>
            <w:r w:rsidRPr="00377A38">
              <w:rPr>
                <w:rFonts w:ascii="Times New Roman" w:hAnsi="Times New Roman"/>
                <w:sz w:val="24"/>
                <w:szCs w:val="24"/>
              </w:rPr>
              <w:t>Project</w:t>
            </w:r>
          </w:p>
          <w:p w14:paraId="6EE471D6" w14:textId="77777777" w:rsidR="004F03F6" w:rsidRPr="00377A38" w:rsidRDefault="004F03F6" w:rsidP="00B51EF1">
            <w:pPr>
              <w:numPr>
                <w:ilvl w:val="0"/>
                <w:numId w:val="40"/>
              </w:numPr>
              <w:autoSpaceDE w:val="0"/>
              <w:autoSpaceDN w:val="0"/>
              <w:adjustRightInd w:val="0"/>
              <w:spacing w:after="0"/>
              <w:contextualSpacing/>
              <w:rPr>
                <w:rFonts w:ascii="Times New Roman" w:eastAsia="Times New Roman" w:hAnsi="Times New Roman"/>
                <w:sz w:val="24"/>
                <w:szCs w:val="24"/>
              </w:rPr>
            </w:pPr>
            <w:r w:rsidRPr="00377A38">
              <w:rPr>
                <w:rFonts w:ascii="Times New Roman" w:hAnsi="Times New Roman"/>
                <w:sz w:val="24"/>
                <w:szCs w:val="24"/>
              </w:rPr>
              <w:t xml:space="preserve">Practical </w:t>
            </w:r>
          </w:p>
        </w:tc>
      </w:tr>
      <w:tr w:rsidR="004F03F6" w:rsidRPr="00377A38" w14:paraId="4065A86B" w14:textId="77777777" w:rsidTr="008A03B3">
        <w:trPr>
          <w:trHeight w:val="1528"/>
        </w:trPr>
        <w:tc>
          <w:tcPr>
            <w:tcW w:w="1551" w:type="pct"/>
            <w:tcBorders>
              <w:top w:val="single" w:sz="4" w:space="0" w:color="auto"/>
              <w:left w:val="single" w:sz="4" w:space="0" w:color="auto"/>
              <w:bottom w:val="single" w:sz="4" w:space="0" w:color="auto"/>
              <w:right w:val="single" w:sz="4" w:space="0" w:color="auto"/>
            </w:tcBorders>
            <w:hideMark/>
          </w:tcPr>
          <w:p w14:paraId="325EA18E" w14:textId="77777777" w:rsidR="004F03F6" w:rsidRPr="00377A38" w:rsidRDefault="004F03F6" w:rsidP="008A03B3">
            <w:pPr>
              <w:spacing w:after="0"/>
              <w:ind w:left="360"/>
              <w:rPr>
                <w:rFonts w:ascii="Times New Roman" w:eastAsia="Times New Roman" w:hAnsi="Times New Roman"/>
                <w:sz w:val="24"/>
                <w:szCs w:val="24"/>
              </w:rPr>
            </w:pPr>
            <w:r w:rsidRPr="00377A38">
              <w:rPr>
                <w:rFonts w:ascii="Times New Roman" w:eastAsia="Times New Roman" w:hAnsi="Times New Roman"/>
                <w:sz w:val="24"/>
                <w:szCs w:val="24"/>
              </w:rPr>
              <w:t xml:space="preserve">3 Prepare Library Finding Aids </w:t>
            </w:r>
          </w:p>
        </w:tc>
        <w:tc>
          <w:tcPr>
            <w:tcW w:w="2125" w:type="pct"/>
            <w:tcBorders>
              <w:top w:val="single" w:sz="4" w:space="0" w:color="auto"/>
              <w:left w:val="single" w:sz="4" w:space="0" w:color="auto"/>
              <w:bottom w:val="single" w:sz="4" w:space="0" w:color="auto"/>
              <w:right w:val="single" w:sz="4" w:space="0" w:color="auto"/>
            </w:tcBorders>
            <w:hideMark/>
          </w:tcPr>
          <w:p w14:paraId="7368A58A" w14:textId="77777777" w:rsidR="004F03F6" w:rsidRPr="00377A38" w:rsidRDefault="004F03F6" w:rsidP="00B51EF1">
            <w:pPr>
              <w:pStyle w:val="ListParagraph"/>
              <w:numPr>
                <w:ilvl w:val="0"/>
                <w:numId w:val="59"/>
              </w:numPr>
              <w:spacing w:after="0" w:line="276" w:lineRule="auto"/>
              <w:rPr>
                <w:rFonts w:eastAsia="MS Mincho"/>
                <w:szCs w:val="24"/>
                <w:lang w:val="en-GB" w:eastAsia="ja-JP"/>
              </w:rPr>
            </w:pPr>
            <w:r w:rsidRPr="00377A38">
              <w:rPr>
                <w:rFonts w:eastAsia="MS Mincho"/>
                <w:szCs w:val="24"/>
                <w:lang w:val="en-GB" w:eastAsia="ja-JP"/>
              </w:rPr>
              <w:t xml:space="preserve">Definition of term </w:t>
            </w:r>
          </w:p>
          <w:p w14:paraId="10A3A0FD"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Finding Aids</w:t>
            </w:r>
          </w:p>
          <w:p w14:paraId="7063B524" w14:textId="77777777" w:rsidR="004F03F6" w:rsidRPr="00377A38" w:rsidRDefault="004F03F6" w:rsidP="00B51EF1">
            <w:pPr>
              <w:pStyle w:val="ListParagraph"/>
              <w:numPr>
                <w:ilvl w:val="1"/>
                <w:numId w:val="59"/>
              </w:numPr>
              <w:spacing w:after="0" w:line="276" w:lineRule="auto"/>
              <w:rPr>
                <w:rFonts w:eastAsia="MS Mincho"/>
                <w:szCs w:val="24"/>
                <w:lang w:val="en-GB" w:eastAsia="ja-JP"/>
              </w:rPr>
            </w:pPr>
            <w:r w:rsidRPr="00377A38">
              <w:rPr>
                <w:rFonts w:eastAsia="MS Mincho"/>
                <w:szCs w:val="24"/>
                <w:lang w:val="en-GB" w:eastAsia="ja-JP"/>
              </w:rPr>
              <w:t>Identifying  Library target audience</w:t>
            </w:r>
          </w:p>
          <w:p w14:paraId="3C291EDD"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 xml:space="preserve">Researchers </w:t>
            </w:r>
          </w:p>
          <w:p w14:paraId="1091D6A2"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 xml:space="preserve">Trainees/Trainers </w:t>
            </w:r>
          </w:p>
          <w:p w14:paraId="45E3D03B"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Scholars</w:t>
            </w:r>
          </w:p>
          <w:p w14:paraId="4FB836EF"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 xml:space="preserve">Community members </w:t>
            </w:r>
          </w:p>
          <w:p w14:paraId="69203DF2" w14:textId="77777777" w:rsidR="004F03F6" w:rsidRPr="00377A38" w:rsidRDefault="004F03F6" w:rsidP="00B51EF1">
            <w:pPr>
              <w:pStyle w:val="ListParagraph"/>
              <w:numPr>
                <w:ilvl w:val="0"/>
                <w:numId w:val="23"/>
              </w:numPr>
              <w:spacing w:after="0" w:line="276" w:lineRule="auto"/>
              <w:rPr>
                <w:rFonts w:eastAsia="MS Mincho"/>
                <w:szCs w:val="24"/>
                <w:lang w:val="en-GB" w:eastAsia="ja-JP"/>
              </w:rPr>
            </w:pPr>
            <w:r w:rsidRPr="00377A38">
              <w:rPr>
                <w:rFonts w:eastAsia="MS Mincho"/>
                <w:szCs w:val="24"/>
                <w:lang w:val="en-GB" w:eastAsia="ja-JP"/>
              </w:rPr>
              <w:t xml:space="preserve">Special needs users </w:t>
            </w:r>
          </w:p>
          <w:p w14:paraId="14F565ED" w14:textId="77777777" w:rsidR="004F03F6" w:rsidRPr="00377A38" w:rsidRDefault="004F03F6" w:rsidP="00B51EF1">
            <w:pPr>
              <w:pStyle w:val="ListParagraph"/>
              <w:numPr>
                <w:ilvl w:val="1"/>
                <w:numId w:val="59"/>
              </w:numPr>
              <w:spacing w:after="0" w:line="276" w:lineRule="auto"/>
              <w:rPr>
                <w:rFonts w:eastAsia="MS Mincho"/>
                <w:szCs w:val="24"/>
                <w:lang w:val="en-GB" w:eastAsia="ja-JP"/>
              </w:rPr>
            </w:pPr>
            <w:r w:rsidRPr="00377A38">
              <w:rPr>
                <w:rFonts w:eastAsia="MS Mincho"/>
                <w:szCs w:val="24"/>
                <w:lang w:val="en-GB" w:eastAsia="ja-JP"/>
              </w:rPr>
              <w:t xml:space="preserve">Selection of Library finding aid formats </w:t>
            </w:r>
          </w:p>
          <w:p w14:paraId="2553F5FD"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Card Catalogue</w:t>
            </w:r>
          </w:p>
          <w:p w14:paraId="2110A9ED"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Online Public Access Catalogue (OPAC)</w:t>
            </w:r>
          </w:p>
          <w:p w14:paraId="1753B9B9"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Printed Bibliographies</w:t>
            </w:r>
          </w:p>
          <w:p w14:paraId="0208B2C5"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 xml:space="preserve">Library Guides </w:t>
            </w:r>
          </w:p>
          <w:p w14:paraId="22BEEAC3"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Indexes</w:t>
            </w:r>
          </w:p>
          <w:p w14:paraId="1141015A"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Shelf Lists</w:t>
            </w:r>
          </w:p>
          <w:p w14:paraId="05DDA141" w14:textId="77777777" w:rsidR="004F03F6" w:rsidRPr="00377A38" w:rsidRDefault="004F03F6" w:rsidP="00B51EF1">
            <w:pPr>
              <w:pStyle w:val="ListParagraph"/>
              <w:numPr>
                <w:ilvl w:val="0"/>
                <w:numId w:val="24"/>
              </w:numPr>
              <w:spacing w:after="0"/>
              <w:rPr>
                <w:rFonts w:eastAsia="MS Mincho"/>
                <w:szCs w:val="24"/>
                <w:lang w:val="en-GB" w:eastAsia="ja-JP"/>
              </w:rPr>
            </w:pPr>
            <w:r w:rsidRPr="00377A38">
              <w:rPr>
                <w:rFonts w:eastAsia="MS Mincho"/>
                <w:szCs w:val="24"/>
                <w:lang w:val="en-GB" w:eastAsia="ja-JP"/>
              </w:rPr>
              <w:t>Electronic Resource Management Systems (ERMS)</w:t>
            </w:r>
          </w:p>
          <w:p w14:paraId="22800000" w14:textId="77777777" w:rsidR="004F03F6" w:rsidRPr="00377A38" w:rsidRDefault="004F03F6" w:rsidP="00B51EF1">
            <w:pPr>
              <w:pStyle w:val="ListParagraph"/>
              <w:numPr>
                <w:ilvl w:val="0"/>
                <w:numId w:val="24"/>
              </w:numPr>
              <w:spacing w:after="0" w:line="276" w:lineRule="auto"/>
              <w:rPr>
                <w:rFonts w:eastAsia="MS Mincho"/>
                <w:szCs w:val="24"/>
                <w:lang w:val="en-GB" w:eastAsia="ja-JP"/>
              </w:rPr>
            </w:pPr>
            <w:r w:rsidRPr="00377A38">
              <w:rPr>
                <w:rFonts w:eastAsia="MS Mincho"/>
                <w:szCs w:val="24"/>
                <w:lang w:val="en-GB" w:eastAsia="ja-JP"/>
              </w:rPr>
              <w:t>Cataloging Systems (e.g., MARC, Dublin Core)</w:t>
            </w:r>
          </w:p>
          <w:p w14:paraId="238CBB1F" w14:textId="77777777" w:rsidR="004F03F6" w:rsidRPr="00377A38" w:rsidRDefault="004F03F6" w:rsidP="008A03B3">
            <w:pPr>
              <w:pStyle w:val="ListParagraph"/>
              <w:spacing w:after="0" w:line="276" w:lineRule="auto"/>
              <w:ind w:left="1080"/>
              <w:rPr>
                <w:rFonts w:eastAsia="MS Mincho"/>
                <w:szCs w:val="24"/>
                <w:lang w:val="en-GB" w:eastAsia="ja-JP"/>
              </w:rPr>
            </w:pPr>
          </w:p>
          <w:p w14:paraId="68F353CC" w14:textId="77777777" w:rsidR="004F03F6" w:rsidRPr="00377A38" w:rsidRDefault="004F03F6" w:rsidP="00B51EF1">
            <w:pPr>
              <w:pStyle w:val="ListParagraph"/>
              <w:numPr>
                <w:ilvl w:val="1"/>
                <w:numId w:val="59"/>
              </w:numPr>
              <w:spacing w:after="0"/>
              <w:rPr>
                <w:rFonts w:eastAsia="MS Mincho"/>
                <w:szCs w:val="24"/>
                <w:lang w:val="en-GB" w:eastAsia="ja-JP"/>
              </w:rPr>
            </w:pPr>
            <w:r w:rsidRPr="00377A38">
              <w:rPr>
                <w:rFonts w:eastAsia="MS Mincho"/>
                <w:szCs w:val="24"/>
                <w:lang w:val="en-GB" w:eastAsia="ja-JP"/>
              </w:rPr>
              <w:t>Manual (card catalogue</w:t>
            </w:r>
            <w:r w:rsidRPr="00377A38">
              <w:rPr>
                <w:rFonts w:eastAsia="MS Mincho"/>
                <w:color w:val="FF0000"/>
                <w:szCs w:val="24"/>
                <w:lang w:val="en-GB" w:eastAsia="ja-JP"/>
              </w:rPr>
              <w:t>,</w:t>
            </w:r>
            <w:r w:rsidRPr="00377A38">
              <w:rPr>
                <w:rFonts w:eastAsia="MS Mincho"/>
                <w:szCs w:val="24"/>
                <w:lang w:val="en-GB" w:eastAsia="ja-JP"/>
              </w:rPr>
              <w:t xml:space="preserve"> Printed Bibliographies, Library Guides, </w:t>
            </w:r>
            <w:r w:rsidRPr="00377A38">
              <w:rPr>
                <w:rFonts w:eastAsia="MS Mincho"/>
                <w:szCs w:val="24"/>
                <w:lang w:val="en-GB" w:eastAsia="ja-JP"/>
              </w:rPr>
              <w:lastRenderedPageBreak/>
              <w:t>Indexes, and Shelf Lists) finding aids are prepared.</w:t>
            </w:r>
          </w:p>
          <w:p w14:paraId="59E2BA82"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Measurements </w:t>
            </w:r>
          </w:p>
          <w:p w14:paraId="6A1A01AA"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Cutting </w:t>
            </w:r>
          </w:p>
          <w:p w14:paraId="02BEBAF1"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Perforation </w:t>
            </w:r>
          </w:p>
          <w:p w14:paraId="6A165D68" w14:textId="77777777" w:rsidR="004F03F6" w:rsidRPr="00377A38" w:rsidRDefault="004F03F6" w:rsidP="00B51EF1">
            <w:pPr>
              <w:pStyle w:val="ListParagraph"/>
              <w:widowControl w:val="0"/>
              <w:numPr>
                <w:ilvl w:val="0"/>
                <w:numId w:val="21"/>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Bibliographic details </w:t>
            </w:r>
          </w:p>
          <w:p w14:paraId="770A3EEA" w14:textId="77777777" w:rsidR="004F03F6" w:rsidRPr="00377A38" w:rsidRDefault="004F03F6" w:rsidP="00B51EF1">
            <w:pPr>
              <w:pStyle w:val="ListParagraph"/>
              <w:widowControl w:val="0"/>
              <w:numPr>
                <w:ilvl w:val="2"/>
                <w:numId w:val="5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Electronic (OPAC, ERMS, Cataloguing systems)</w:t>
            </w:r>
          </w:p>
          <w:p w14:paraId="5F1C8992" w14:textId="77777777" w:rsidR="004F03F6" w:rsidRPr="00377A38" w:rsidRDefault="004F03F6" w:rsidP="00B51EF1">
            <w:pPr>
              <w:pStyle w:val="ListParagraph"/>
              <w:widowControl w:val="0"/>
              <w:numPr>
                <w:ilvl w:val="0"/>
                <w:numId w:val="22"/>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Policy</w:t>
            </w:r>
          </w:p>
          <w:p w14:paraId="64D69BE6" w14:textId="77777777" w:rsidR="004F03F6" w:rsidRPr="00377A38" w:rsidRDefault="004F03F6" w:rsidP="00B51EF1">
            <w:pPr>
              <w:pStyle w:val="ListParagraph"/>
              <w:widowControl w:val="0"/>
              <w:numPr>
                <w:ilvl w:val="0"/>
                <w:numId w:val="22"/>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Procedure </w:t>
            </w:r>
          </w:p>
          <w:p w14:paraId="1827BC0C" w14:textId="77777777" w:rsidR="004F03F6" w:rsidRPr="00377A38" w:rsidRDefault="004F03F6" w:rsidP="008A03B3">
            <w:pPr>
              <w:pStyle w:val="ListParagraph"/>
              <w:spacing w:after="0" w:line="276" w:lineRule="auto"/>
              <w:ind w:left="0"/>
              <w:rPr>
                <w:rFonts w:eastAsia="MS Mincho"/>
                <w:szCs w:val="24"/>
                <w:lang w:val="en-GB" w:eastAsia="ja-JP"/>
              </w:rPr>
            </w:pPr>
          </w:p>
          <w:p w14:paraId="4765C4A4" w14:textId="77777777" w:rsidR="004F03F6" w:rsidRPr="00377A38" w:rsidRDefault="004F03F6" w:rsidP="008A03B3">
            <w:pPr>
              <w:spacing w:after="0"/>
              <w:rPr>
                <w:rFonts w:ascii="Times New Roman" w:eastAsia="MS Mincho" w:hAnsi="Times New Roman"/>
                <w:sz w:val="24"/>
                <w:szCs w:val="24"/>
                <w:lang w:eastAsia="ja-JP"/>
              </w:rPr>
            </w:pPr>
          </w:p>
        </w:tc>
        <w:tc>
          <w:tcPr>
            <w:tcW w:w="1325" w:type="pct"/>
            <w:tcBorders>
              <w:top w:val="single" w:sz="4" w:space="0" w:color="auto"/>
              <w:left w:val="single" w:sz="4" w:space="0" w:color="auto"/>
              <w:bottom w:val="single" w:sz="4" w:space="0" w:color="auto"/>
              <w:right w:val="single" w:sz="4" w:space="0" w:color="auto"/>
            </w:tcBorders>
            <w:hideMark/>
          </w:tcPr>
          <w:p w14:paraId="2635AED5"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lastRenderedPageBreak/>
              <w:t>Portfolio of evidence</w:t>
            </w:r>
          </w:p>
          <w:p w14:paraId="7480E064"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t>Third-party report</w:t>
            </w:r>
          </w:p>
          <w:p w14:paraId="0F2D5351"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t>Written tests</w:t>
            </w:r>
          </w:p>
          <w:p w14:paraId="58E20EFC"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t>Group discussions</w:t>
            </w:r>
          </w:p>
          <w:p w14:paraId="7365BB1A"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t>Project</w:t>
            </w:r>
          </w:p>
          <w:p w14:paraId="20C7C151" w14:textId="77777777" w:rsidR="004F03F6" w:rsidRPr="00377A38" w:rsidRDefault="004F03F6" w:rsidP="00B51EF1">
            <w:pPr>
              <w:numPr>
                <w:ilvl w:val="0"/>
                <w:numId w:val="39"/>
              </w:numPr>
              <w:autoSpaceDE w:val="0"/>
              <w:autoSpaceDN w:val="0"/>
              <w:adjustRightInd w:val="0"/>
              <w:spacing w:after="0"/>
              <w:contextualSpacing/>
              <w:rPr>
                <w:rFonts w:ascii="Times New Roman" w:eastAsia="Times New Roman" w:hAnsi="Times New Roman"/>
                <w:sz w:val="24"/>
                <w:szCs w:val="24"/>
              </w:rPr>
            </w:pPr>
            <w:r w:rsidRPr="00377A38">
              <w:rPr>
                <w:rFonts w:ascii="Times New Roman" w:eastAsia="Times New Roman" w:hAnsi="Times New Roman"/>
                <w:sz w:val="24"/>
                <w:szCs w:val="24"/>
              </w:rPr>
              <w:t>Practical</w:t>
            </w:r>
          </w:p>
          <w:p w14:paraId="2A50176B" w14:textId="77777777" w:rsidR="004F03F6" w:rsidRPr="00377A38" w:rsidRDefault="004F03F6" w:rsidP="008A03B3">
            <w:pPr>
              <w:autoSpaceDE w:val="0"/>
              <w:autoSpaceDN w:val="0"/>
              <w:adjustRightInd w:val="0"/>
              <w:spacing w:after="0"/>
              <w:contextualSpacing/>
              <w:rPr>
                <w:rFonts w:ascii="Times New Roman" w:eastAsia="Times New Roman" w:hAnsi="Times New Roman"/>
                <w:sz w:val="24"/>
                <w:szCs w:val="24"/>
              </w:rPr>
            </w:pPr>
          </w:p>
          <w:p w14:paraId="5D9F394A" w14:textId="77777777" w:rsidR="004F03F6" w:rsidRPr="00377A38" w:rsidRDefault="004F03F6" w:rsidP="008A03B3">
            <w:pPr>
              <w:autoSpaceDE w:val="0"/>
              <w:autoSpaceDN w:val="0"/>
              <w:adjustRightInd w:val="0"/>
              <w:spacing w:after="0"/>
              <w:contextualSpacing/>
              <w:rPr>
                <w:rFonts w:ascii="Times New Roman" w:eastAsia="Times New Roman" w:hAnsi="Times New Roman"/>
                <w:sz w:val="24"/>
                <w:szCs w:val="24"/>
              </w:rPr>
            </w:pPr>
          </w:p>
        </w:tc>
      </w:tr>
    </w:tbl>
    <w:p w14:paraId="16FAF73A" w14:textId="77777777" w:rsidR="004F03F6" w:rsidRPr="00377A38" w:rsidRDefault="004F03F6" w:rsidP="004F03F6">
      <w:pPr>
        <w:spacing w:after="160"/>
        <w:jc w:val="both"/>
        <w:rPr>
          <w:rFonts w:ascii="Times New Roman" w:hAnsi="Times New Roman"/>
          <w:b/>
          <w:sz w:val="24"/>
          <w:szCs w:val="24"/>
        </w:rPr>
      </w:pPr>
    </w:p>
    <w:p w14:paraId="34EB2431" w14:textId="77777777" w:rsidR="004F03F6" w:rsidRPr="00377A38" w:rsidRDefault="00B23179" w:rsidP="004F03F6">
      <w:pPr>
        <w:spacing w:after="0"/>
        <w:jc w:val="both"/>
        <w:rPr>
          <w:rFonts w:ascii="Times New Roman" w:hAnsi="Times New Roman"/>
          <w:b/>
          <w:sz w:val="24"/>
          <w:szCs w:val="24"/>
        </w:rPr>
      </w:pPr>
      <w:r w:rsidRPr="00377A38">
        <w:rPr>
          <w:rFonts w:ascii="Times New Roman" w:hAnsi="Times New Roman"/>
          <w:b/>
          <w:sz w:val="24"/>
          <w:szCs w:val="24"/>
        </w:rPr>
        <w:br w:type="page"/>
      </w:r>
      <w:r w:rsidR="004F03F6" w:rsidRPr="00377A38">
        <w:rPr>
          <w:rFonts w:ascii="Times New Roman" w:hAnsi="Times New Roman"/>
          <w:b/>
          <w:sz w:val="24"/>
          <w:szCs w:val="24"/>
        </w:rPr>
        <w:lastRenderedPageBreak/>
        <w:t>Suggested Delivery Methods</w:t>
      </w:r>
    </w:p>
    <w:p w14:paraId="3BD84783" w14:textId="77777777" w:rsidR="004F03F6" w:rsidRPr="00377A38" w:rsidRDefault="004F03F6" w:rsidP="005C5E59">
      <w:pPr>
        <w:numPr>
          <w:ilvl w:val="0"/>
          <w:numId w:val="4"/>
        </w:numPr>
        <w:spacing w:after="0"/>
        <w:rPr>
          <w:rFonts w:ascii="Times New Roman" w:hAnsi="Times New Roman"/>
          <w:sz w:val="24"/>
          <w:szCs w:val="24"/>
        </w:rPr>
      </w:pPr>
      <w:r w:rsidRPr="00377A38">
        <w:rPr>
          <w:rFonts w:ascii="Times New Roman" w:hAnsi="Times New Roman"/>
          <w:sz w:val="24"/>
          <w:szCs w:val="24"/>
        </w:rPr>
        <w:t xml:space="preserve">Group discussions and presentation </w:t>
      </w:r>
    </w:p>
    <w:p w14:paraId="733C5304" w14:textId="77777777" w:rsidR="004F03F6" w:rsidRPr="00377A38" w:rsidRDefault="004F03F6" w:rsidP="005C5E59">
      <w:pPr>
        <w:numPr>
          <w:ilvl w:val="0"/>
          <w:numId w:val="4"/>
        </w:numPr>
        <w:spacing w:after="0"/>
        <w:rPr>
          <w:rFonts w:ascii="Times New Roman" w:hAnsi="Times New Roman"/>
          <w:sz w:val="24"/>
          <w:szCs w:val="24"/>
        </w:rPr>
      </w:pPr>
      <w:r w:rsidRPr="00377A38">
        <w:rPr>
          <w:rFonts w:ascii="Times New Roman" w:hAnsi="Times New Roman"/>
          <w:sz w:val="24"/>
          <w:szCs w:val="24"/>
        </w:rPr>
        <w:t>Demonstration by trainer</w:t>
      </w:r>
    </w:p>
    <w:p w14:paraId="6C49A5E7" w14:textId="77777777" w:rsidR="004F03F6" w:rsidRPr="00377A38" w:rsidRDefault="004F03F6" w:rsidP="005C5E59">
      <w:pPr>
        <w:numPr>
          <w:ilvl w:val="0"/>
          <w:numId w:val="4"/>
        </w:numPr>
        <w:spacing w:after="0"/>
        <w:rPr>
          <w:rFonts w:ascii="Times New Roman" w:hAnsi="Times New Roman"/>
          <w:sz w:val="24"/>
          <w:szCs w:val="24"/>
        </w:rPr>
      </w:pPr>
      <w:r w:rsidRPr="00377A38">
        <w:rPr>
          <w:rFonts w:ascii="Times New Roman" w:hAnsi="Times New Roman"/>
          <w:sz w:val="24"/>
          <w:szCs w:val="24"/>
        </w:rPr>
        <w:t>Practical work by trainee</w:t>
      </w:r>
    </w:p>
    <w:p w14:paraId="606E8D05" w14:textId="77777777" w:rsidR="004F03F6" w:rsidRPr="00377A38" w:rsidRDefault="004F03F6" w:rsidP="005C5E59">
      <w:pPr>
        <w:numPr>
          <w:ilvl w:val="0"/>
          <w:numId w:val="4"/>
        </w:numPr>
        <w:spacing w:after="0"/>
        <w:rPr>
          <w:rFonts w:ascii="Times New Roman" w:hAnsi="Times New Roman"/>
          <w:sz w:val="24"/>
          <w:szCs w:val="24"/>
        </w:rPr>
      </w:pPr>
      <w:r w:rsidRPr="00377A38">
        <w:rPr>
          <w:rFonts w:ascii="Times New Roman" w:hAnsi="Times New Roman"/>
          <w:sz w:val="24"/>
          <w:szCs w:val="24"/>
        </w:rPr>
        <w:t xml:space="preserve">Direct instructions </w:t>
      </w:r>
    </w:p>
    <w:p w14:paraId="0C24EDA2" w14:textId="77777777" w:rsidR="004F03F6" w:rsidRPr="00377A38" w:rsidRDefault="004F03F6" w:rsidP="005C5E59">
      <w:pPr>
        <w:numPr>
          <w:ilvl w:val="0"/>
          <w:numId w:val="4"/>
        </w:numPr>
        <w:spacing w:after="0"/>
        <w:rPr>
          <w:rFonts w:ascii="Times New Roman" w:hAnsi="Times New Roman"/>
          <w:sz w:val="24"/>
          <w:szCs w:val="24"/>
        </w:rPr>
      </w:pPr>
      <w:r w:rsidRPr="00377A38">
        <w:rPr>
          <w:rFonts w:ascii="Times New Roman" w:hAnsi="Times New Roman"/>
          <w:sz w:val="24"/>
          <w:szCs w:val="24"/>
        </w:rPr>
        <w:t>Exercises</w:t>
      </w:r>
    </w:p>
    <w:p w14:paraId="7FBD1A24" w14:textId="77777777" w:rsidR="004F03F6" w:rsidRPr="00377A38" w:rsidRDefault="004F03F6" w:rsidP="004F03F6">
      <w:pPr>
        <w:spacing w:after="0"/>
        <w:rPr>
          <w:rFonts w:ascii="Times New Roman" w:hAnsi="Times New Roman"/>
          <w:b/>
          <w:sz w:val="24"/>
          <w:szCs w:val="24"/>
        </w:rPr>
      </w:pPr>
    </w:p>
    <w:p w14:paraId="14A0E36C" w14:textId="77777777" w:rsidR="004F03F6" w:rsidRPr="00377A38" w:rsidRDefault="004F03F6" w:rsidP="004F03F6">
      <w:pPr>
        <w:spacing w:after="0"/>
        <w:rPr>
          <w:rFonts w:ascii="Times New Roman" w:hAnsi="Times New Roman"/>
          <w:b/>
          <w:sz w:val="24"/>
          <w:szCs w:val="24"/>
        </w:rPr>
      </w:pPr>
      <w:r w:rsidRPr="00377A38">
        <w:rPr>
          <w:rFonts w:ascii="Times New Roman" w:hAnsi="Times New Roman"/>
          <w:b/>
          <w:sz w:val="24"/>
          <w:szCs w:val="24"/>
        </w:rPr>
        <w:t>Recommended Resources for 25 trainees</w:t>
      </w:r>
    </w:p>
    <w:p w14:paraId="7B4161F3"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13 Computers </w:t>
      </w:r>
    </w:p>
    <w:p w14:paraId="16579E91"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Internet connectivity </w:t>
      </w:r>
    </w:p>
    <w:p w14:paraId="3A6ADABF"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25 textbooks and journals </w:t>
      </w:r>
    </w:p>
    <w:p w14:paraId="3056A276"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25 Hand-outs </w:t>
      </w:r>
    </w:p>
    <w:p w14:paraId="06A350E1"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1 Whiteboard </w:t>
      </w:r>
    </w:p>
    <w:p w14:paraId="42626A35"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1 Projector </w:t>
      </w:r>
    </w:p>
    <w:p w14:paraId="54913C02"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25 manilla papers </w:t>
      </w:r>
    </w:p>
    <w:p w14:paraId="62B800E0"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DDC Schedules </w:t>
      </w:r>
    </w:p>
    <w:p w14:paraId="48067DA5"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LLC Schedules </w:t>
      </w:r>
    </w:p>
    <w:p w14:paraId="3C0F0ED7" w14:textId="77777777" w:rsidR="004F03F6" w:rsidRPr="00377A38" w:rsidRDefault="004F03F6" w:rsidP="005C5E59">
      <w:pPr>
        <w:numPr>
          <w:ilvl w:val="0"/>
          <w:numId w:val="5"/>
        </w:numPr>
        <w:spacing w:after="160"/>
        <w:contextualSpacing/>
        <w:rPr>
          <w:rFonts w:ascii="Times New Roman" w:eastAsia="Times New Roman" w:hAnsi="Times New Roman"/>
          <w:sz w:val="24"/>
          <w:szCs w:val="24"/>
        </w:rPr>
      </w:pPr>
      <w:r w:rsidRPr="00377A38">
        <w:rPr>
          <w:rFonts w:ascii="Times New Roman" w:eastAsia="Times New Roman" w:hAnsi="Times New Roman"/>
          <w:sz w:val="24"/>
          <w:szCs w:val="24"/>
        </w:rPr>
        <w:t xml:space="preserve">UDC Schedules </w:t>
      </w:r>
    </w:p>
    <w:p w14:paraId="28B9172A" w14:textId="77777777" w:rsidR="004F03F6" w:rsidRPr="00377A38" w:rsidRDefault="004F03F6" w:rsidP="004F03F6">
      <w:pPr>
        <w:spacing w:after="160"/>
        <w:contextualSpacing/>
        <w:rPr>
          <w:rFonts w:ascii="Times New Roman" w:eastAsia="Times New Roman" w:hAnsi="Times New Roman"/>
          <w:sz w:val="24"/>
          <w:szCs w:val="24"/>
        </w:rPr>
      </w:pPr>
    </w:p>
    <w:p w14:paraId="5FBA5D8E" w14:textId="77777777" w:rsidR="004F03F6" w:rsidRPr="00377A38" w:rsidRDefault="004F03F6" w:rsidP="004F03F6">
      <w:pPr>
        <w:spacing w:after="160"/>
        <w:contextualSpacing/>
        <w:rPr>
          <w:rFonts w:ascii="Times New Roman" w:eastAsia="Times New Roman" w:hAnsi="Times New Roman"/>
          <w:sz w:val="24"/>
          <w:szCs w:val="24"/>
        </w:rPr>
      </w:pPr>
    </w:p>
    <w:p w14:paraId="0BA3EC60" w14:textId="77777777" w:rsidR="004F03F6" w:rsidRPr="00377A38" w:rsidRDefault="004F03F6" w:rsidP="004F03F6">
      <w:pPr>
        <w:spacing w:after="160"/>
        <w:contextualSpacing/>
        <w:rPr>
          <w:rFonts w:ascii="Times New Roman" w:eastAsia="Times New Roman" w:hAnsi="Times New Roman"/>
          <w:sz w:val="24"/>
          <w:szCs w:val="24"/>
        </w:rPr>
      </w:pPr>
    </w:p>
    <w:p w14:paraId="2AAFE5E9" w14:textId="77777777" w:rsidR="00851351" w:rsidRPr="00377A38" w:rsidRDefault="00851351" w:rsidP="00B332CA">
      <w:pPr>
        <w:rPr>
          <w:rFonts w:ascii="Times New Roman" w:hAnsi="Times New Roman"/>
          <w:b/>
          <w:sz w:val="24"/>
          <w:szCs w:val="24"/>
          <w:u w:val="single"/>
        </w:rPr>
      </w:pPr>
    </w:p>
    <w:p w14:paraId="3913D69D" w14:textId="77777777" w:rsidR="00BF3A8C" w:rsidRPr="00377A38" w:rsidRDefault="00BF3A8C" w:rsidP="00B332CA">
      <w:pPr>
        <w:rPr>
          <w:rFonts w:ascii="Times New Roman" w:hAnsi="Times New Roman"/>
          <w:b/>
          <w:sz w:val="24"/>
          <w:szCs w:val="24"/>
          <w:u w:val="single"/>
        </w:rPr>
      </w:pPr>
    </w:p>
    <w:p w14:paraId="491D1D00" w14:textId="77777777" w:rsidR="00BF3A8C" w:rsidRPr="00377A38" w:rsidRDefault="00BF3A8C" w:rsidP="00B332CA">
      <w:pPr>
        <w:rPr>
          <w:rFonts w:ascii="Times New Roman" w:hAnsi="Times New Roman"/>
          <w:b/>
          <w:sz w:val="24"/>
          <w:szCs w:val="24"/>
          <w:u w:val="single"/>
        </w:rPr>
      </w:pPr>
    </w:p>
    <w:p w14:paraId="7CEE6C47" w14:textId="77777777" w:rsidR="00934DE1" w:rsidRPr="00377A38" w:rsidRDefault="00B23179" w:rsidP="009E7DF1">
      <w:pPr>
        <w:pStyle w:val="Heading2"/>
        <w:rPr>
          <w:lang w:val="en-GB"/>
        </w:rPr>
      </w:pPr>
      <w:bookmarkStart w:id="89" w:name="_Toc194739668"/>
      <w:r w:rsidRPr="00377A38">
        <w:rPr>
          <w:lang w:val="en-GB"/>
        </w:rPr>
        <w:br w:type="page"/>
      </w:r>
      <w:bookmarkStart w:id="90" w:name="_Toc195784783"/>
      <w:bookmarkStart w:id="91" w:name="_Toc196945711"/>
      <w:r w:rsidR="00934DE1" w:rsidRPr="00377A38">
        <w:rPr>
          <w:lang w:val="en-GB"/>
        </w:rPr>
        <w:lastRenderedPageBreak/>
        <w:t>KNOWLEDGE MANAGEMENT</w:t>
      </w:r>
      <w:bookmarkEnd w:id="89"/>
      <w:bookmarkEnd w:id="90"/>
      <w:bookmarkEnd w:id="91"/>
    </w:p>
    <w:p w14:paraId="61BCD37B" w14:textId="77777777" w:rsidR="00934DE1" w:rsidRPr="00377A38" w:rsidRDefault="00934DE1" w:rsidP="00934DE1">
      <w:pPr>
        <w:spacing w:before="120" w:after="120" w:line="360" w:lineRule="auto"/>
        <w:jc w:val="both"/>
        <w:rPr>
          <w:rFonts w:ascii="Times New Roman" w:hAnsi="Times New Roman"/>
          <w:sz w:val="24"/>
          <w:szCs w:val="24"/>
        </w:rPr>
      </w:pPr>
      <w:r w:rsidRPr="00377A38">
        <w:rPr>
          <w:rFonts w:ascii="Times New Roman" w:hAnsi="Times New Roman"/>
          <w:b/>
          <w:sz w:val="24"/>
          <w:szCs w:val="24"/>
        </w:rPr>
        <w:t>UNIT CODE:</w:t>
      </w:r>
      <w:r w:rsidRPr="00377A38">
        <w:rPr>
          <w:rFonts w:ascii="Times New Roman" w:hAnsi="Times New Roman"/>
          <w:sz w:val="24"/>
          <w:szCs w:val="24"/>
        </w:rPr>
        <w:t xml:space="preserve"> </w:t>
      </w:r>
      <w:r w:rsidRPr="00377A38">
        <w:rPr>
          <w:rFonts w:ascii="Times New Roman" w:hAnsi="Times New Roman"/>
          <w:b/>
          <w:sz w:val="24"/>
          <w:szCs w:val="24"/>
        </w:rPr>
        <w:t>0322 441</w:t>
      </w:r>
      <w:r w:rsidRPr="00377A38">
        <w:rPr>
          <w:rFonts w:ascii="Times New Roman" w:eastAsia="Times New Roman" w:hAnsi="Times New Roman"/>
          <w:b/>
          <w:sz w:val="24"/>
          <w:szCs w:val="24"/>
        </w:rPr>
        <w:t xml:space="preserve"> 05A</w:t>
      </w:r>
    </w:p>
    <w:p w14:paraId="240A00E8" w14:textId="77777777" w:rsidR="00934DE1" w:rsidRPr="00377A38" w:rsidRDefault="00934DE1" w:rsidP="00934DE1">
      <w:pPr>
        <w:spacing w:after="120" w:line="360" w:lineRule="auto"/>
        <w:jc w:val="both"/>
        <w:rPr>
          <w:rFonts w:ascii="Times New Roman" w:hAnsi="Times New Roman"/>
          <w:b/>
          <w:sz w:val="24"/>
          <w:szCs w:val="24"/>
        </w:rPr>
      </w:pPr>
      <w:r w:rsidRPr="00377A38">
        <w:rPr>
          <w:rFonts w:ascii="Times New Roman" w:hAnsi="Times New Roman"/>
          <w:b/>
          <w:sz w:val="24"/>
          <w:szCs w:val="24"/>
        </w:rPr>
        <w:t xml:space="preserve">Duration of Unit:  120 hours </w:t>
      </w:r>
    </w:p>
    <w:p w14:paraId="2ED19B59" w14:textId="77777777" w:rsidR="00934DE1" w:rsidRPr="00377A38" w:rsidRDefault="00934DE1" w:rsidP="00934DE1">
      <w:pPr>
        <w:spacing w:after="120" w:line="360" w:lineRule="auto"/>
        <w:jc w:val="both"/>
        <w:rPr>
          <w:rFonts w:ascii="Times New Roman" w:hAnsi="Times New Roman"/>
          <w:b/>
          <w:sz w:val="24"/>
          <w:szCs w:val="24"/>
        </w:rPr>
      </w:pPr>
      <w:r w:rsidRPr="00377A38">
        <w:rPr>
          <w:rFonts w:ascii="Times New Roman" w:hAnsi="Times New Roman"/>
          <w:b/>
          <w:sz w:val="24"/>
          <w:szCs w:val="24"/>
        </w:rPr>
        <w:t>Relationship to Occupational Standards</w:t>
      </w:r>
    </w:p>
    <w:p w14:paraId="3A4181B8" w14:textId="77777777" w:rsidR="00934DE1" w:rsidRPr="00377A38" w:rsidRDefault="00934DE1" w:rsidP="00934DE1">
      <w:pPr>
        <w:spacing w:after="120" w:line="360" w:lineRule="auto"/>
        <w:rPr>
          <w:rFonts w:ascii="Times New Roman" w:hAnsi="Times New Roman"/>
          <w:sz w:val="24"/>
          <w:szCs w:val="24"/>
        </w:rPr>
      </w:pPr>
      <w:r w:rsidRPr="00377A38">
        <w:rPr>
          <w:rFonts w:ascii="Times New Roman" w:hAnsi="Times New Roman"/>
          <w:sz w:val="24"/>
          <w:szCs w:val="24"/>
        </w:rPr>
        <w:t xml:space="preserve">This unit addresses the unit of </w:t>
      </w:r>
      <w:r w:rsidRPr="00377A38">
        <w:rPr>
          <w:rFonts w:ascii="Times New Roman" w:hAnsi="Times New Roman"/>
          <w:sz w:val="24"/>
          <w:szCs w:val="24"/>
          <w:lang w:eastAsia="fr-FR"/>
        </w:rPr>
        <w:t>Competency</w:t>
      </w:r>
      <w:r w:rsidRPr="00377A38">
        <w:rPr>
          <w:rFonts w:ascii="Times New Roman" w:hAnsi="Times New Roman"/>
          <w:sz w:val="24"/>
          <w:szCs w:val="24"/>
        </w:rPr>
        <w:t>:  Apply Knowledge Management.</w:t>
      </w:r>
    </w:p>
    <w:p w14:paraId="7E1A4841" w14:textId="77777777" w:rsidR="00934DE1" w:rsidRPr="00377A38" w:rsidRDefault="00934DE1" w:rsidP="00934DE1">
      <w:pPr>
        <w:spacing w:after="0" w:line="360" w:lineRule="auto"/>
        <w:jc w:val="both"/>
        <w:rPr>
          <w:rFonts w:ascii="Times New Roman" w:hAnsi="Times New Roman"/>
          <w:b/>
          <w:sz w:val="24"/>
          <w:szCs w:val="24"/>
        </w:rPr>
      </w:pPr>
      <w:r w:rsidRPr="00377A38">
        <w:rPr>
          <w:rFonts w:ascii="Times New Roman" w:hAnsi="Times New Roman"/>
          <w:b/>
          <w:sz w:val="24"/>
          <w:szCs w:val="24"/>
        </w:rPr>
        <w:t>Unit Description</w:t>
      </w:r>
    </w:p>
    <w:p w14:paraId="5152F2B4" w14:textId="77777777" w:rsidR="00934DE1" w:rsidRPr="00377A38" w:rsidRDefault="00934DE1" w:rsidP="00934DE1">
      <w:pPr>
        <w:spacing w:line="360" w:lineRule="auto"/>
        <w:rPr>
          <w:rFonts w:ascii="Times New Roman" w:hAnsi="Times New Roman"/>
          <w:sz w:val="24"/>
          <w:szCs w:val="24"/>
        </w:rPr>
      </w:pPr>
      <w:r w:rsidRPr="00377A38">
        <w:rPr>
          <w:rFonts w:ascii="Times New Roman" w:eastAsia="Times New Roman" w:hAnsi="Times New Roman"/>
          <w:bCs/>
          <w:kern w:val="28"/>
          <w:sz w:val="24"/>
          <w:szCs w:val="24"/>
        </w:rPr>
        <w:t xml:space="preserve">This unit covers the competences required to </w:t>
      </w:r>
      <w:r w:rsidRPr="00377A38">
        <w:rPr>
          <w:rFonts w:ascii="Times New Roman" w:hAnsi="Times New Roman"/>
          <w:color w:val="000000"/>
          <w:sz w:val="24"/>
          <w:szCs w:val="24"/>
        </w:rPr>
        <w:t>apply Knowledge Management. It entails: Performing knowledge management Sharing Practices, Documenting the variety of Knowledge Management Sources and Promoting Knowledge Management Practices</w:t>
      </w:r>
    </w:p>
    <w:p w14:paraId="7635BE6D" w14:textId="77777777" w:rsidR="00934DE1" w:rsidRDefault="00934DE1" w:rsidP="00934DE1">
      <w:pPr>
        <w:spacing w:after="0" w:line="360" w:lineRule="auto"/>
        <w:jc w:val="both"/>
        <w:rPr>
          <w:rFonts w:ascii="Times New Roman" w:hAnsi="Times New Roman"/>
          <w:b/>
          <w:sz w:val="24"/>
          <w:szCs w:val="24"/>
        </w:rPr>
      </w:pPr>
      <w:r w:rsidRPr="00377A38">
        <w:rPr>
          <w:rFonts w:ascii="Times New Roman" w:hAnsi="Times New Roman"/>
          <w:b/>
          <w:sz w:val="24"/>
          <w:szCs w:val="24"/>
        </w:rPr>
        <w:t>Summary of Learning Outcomes</w:t>
      </w:r>
    </w:p>
    <w:p w14:paraId="36519667" w14:textId="77777777" w:rsidR="00BD3042" w:rsidRPr="00724608" w:rsidRDefault="00BD3042" w:rsidP="00BD3042">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BD3042" w:rsidRPr="00724608" w14:paraId="64CDD7F6" w14:textId="77777777" w:rsidTr="00AA7682">
        <w:tc>
          <w:tcPr>
            <w:tcW w:w="710" w:type="dxa"/>
          </w:tcPr>
          <w:p w14:paraId="7303D02C" w14:textId="77777777" w:rsidR="00BD3042" w:rsidRPr="00724608" w:rsidRDefault="00BD3042"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74561141" w14:textId="77777777" w:rsidR="00BD3042" w:rsidRPr="00724608" w:rsidRDefault="00BD3042"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24E0F2C3" w14:textId="77777777" w:rsidR="00BD3042" w:rsidRPr="00724608" w:rsidRDefault="00BD3042"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BD3042" w:rsidRPr="00724608" w14:paraId="5A0D5FF2" w14:textId="77777777" w:rsidTr="00AA7682">
        <w:tc>
          <w:tcPr>
            <w:tcW w:w="710" w:type="dxa"/>
          </w:tcPr>
          <w:p w14:paraId="47E2F041" w14:textId="77777777" w:rsidR="00BD3042" w:rsidRPr="00724608" w:rsidRDefault="00BD3042"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6827B910" w14:textId="78C0069F" w:rsidR="00BD3042" w:rsidRPr="00724608" w:rsidRDefault="0056545E" w:rsidP="00AA7682">
            <w:pPr>
              <w:spacing w:after="160" w:line="259" w:lineRule="auto"/>
              <w:rPr>
                <w:rFonts w:ascii="Times New Roman" w:eastAsia="Calibri" w:hAnsi="Times New Roman"/>
                <w:bCs/>
                <w:sz w:val="24"/>
                <w:szCs w:val="24"/>
              </w:rPr>
            </w:pPr>
            <w:r w:rsidRPr="0056545E">
              <w:rPr>
                <w:rFonts w:ascii="Times New Roman" w:hAnsi="Times New Roman"/>
                <w:sz w:val="24"/>
                <w:szCs w:val="24"/>
              </w:rPr>
              <w:t>Identify appropriate computer software and hardware</w:t>
            </w:r>
          </w:p>
        </w:tc>
        <w:tc>
          <w:tcPr>
            <w:tcW w:w="2970" w:type="dxa"/>
          </w:tcPr>
          <w:p w14:paraId="56F397A4" w14:textId="2269FA6F" w:rsidR="00BD3042" w:rsidRPr="00724608" w:rsidRDefault="0053236D"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30</w:t>
            </w:r>
          </w:p>
        </w:tc>
      </w:tr>
      <w:tr w:rsidR="00BD3042" w:rsidRPr="00724608" w14:paraId="6977A4EA" w14:textId="77777777" w:rsidTr="00AA7682">
        <w:tc>
          <w:tcPr>
            <w:tcW w:w="710" w:type="dxa"/>
          </w:tcPr>
          <w:p w14:paraId="4E2699EF" w14:textId="77777777" w:rsidR="00BD3042" w:rsidRPr="00724608" w:rsidRDefault="00BD3042"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39EC498E" w14:textId="0979FCDD" w:rsidR="00BD3042" w:rsidRPr="00724608" w:rsidRDefault="0056545E" w:rsidP="00AA7682">
            <w:pPr>
              <w:spacing w:after="160" w:line="259" w:lineRule="auto"/>
              <w:rPr>
                <w:rFonts w:ascii="Times New Roman" w:eastAsia="Calibri" w:hAnsi="Times New Roman"/>
                <w:bCs/>
                <w:sz w:val="24"/>
                <w:szCs w:val="24"/>
              </w:rPr>
            </w:pPr>
            <w:r w:rsidRPr="0056545E">
              <w:rPr>
                <w:rFonts w:ascii="Times New Roman" w:hAnsi="Times New Roman"/>
                <w:sz w:val="24"/>
                <w:szCs w:val="24"/>
              </w:rPr>
              <w:t>Perform Knowledge Management Sharing Practices</w:t>
            </w:r>
          </w:p>
        </w:tc>
        <w:tc>
          <w:tcPr>
            <w:tcW w:w="2970" w:type="dxa"/>
          </w:tcPr>
          <w:p w14:paraId="38CE9D5C" w14:textId="1A551CD5" w:rsidR="00BD3042" w:rsidRPr="00724608" w:rsidRDefault="0053236D"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24</w:t>
            </w:r>
          </w:p>
        </w:tc>
      </w:tr>
      <w:tr w:rsidR="00BD3042" w:rsidRPr="00724608" w14:paraId="49A4743C" w14:textId="77777777" w:rsidTr="00AA7682">
        <w:tc>
          <w:tcPr>
            <w:tcW w:w="710" w:type="dxa"/>
          </w:tcPr>
          <w:p w14:paraId="2DFEA4B0" w14:textId="77777777" w:rsidR="00BD3042" w:rsidRPr="00724608" w:rsidRDefault="00BD3042"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1D00BB32" w14:textId="20D6A03E" w:rsidR="00BD3042" w:rsidRPr="00724608" w:rsidRDefault="0056545E" w:rsidP="00AA7682">
            <w:pPr>
              <w:spacing w:after="160" w:line="259" w:lineRule="auto"/>
              <w:rPr>
                <w:rFonts w:ascii="Times New Roman" w:eastAsia="Calibri" w:hAnsi="Times New Roman"/>
                <w:sz w:val="24"/>
                <w:szCs w:val="24"/>
              </w:rPr>
            </w:pPr>
            <w:r w:rsidRPr="0056545E">
              <w:rPr>
                <w:rFonts w:ascii="Times New Roman" w:hAnsi="Times New Roman"/>
                <w:sz w:val="24"/>
                <w:szCs w:val="24"/>
              </w:rPr>
              <w:t>Document the variety of Knowledge Management Sources</w:t>
            </w:r>
          </w:p>
        </w:tc>
        <w:tc>
          <w:tcPr>
            <w:tcW w:w="2970" w:type="dxa"/>
          </w:tcPr>
          <w:p w14:paraId="401A3D0A" w14:textId="04E510BA" w:rsidR="00BD3042" w:rsidRPr="00724608" w:rsidRDefault="0053236D"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22</w:t>
            </w:r>
          </w:p>
        </w:tc>
      </w:tr>
      <w:tr w:rsidR="0056545E" w:rsidRPr="00724608" w14:paraId="4BBB4E46" w14:textId="77777777" w:rsidTr="00AA7682">
        <w:tc>
          <w:tcPr>
            <w:tcW w:w="710" w:type="dxa"/>
          </w:tcPr>
          <w:p w14:paraId="097723E2" w14:textId="49324FD5" w:rsidR="0056545E" w:rsidRPr="00724608" w:rsidRDefault="0056545E" w:rsidP="00AA7682">
            <w:pPr>
              <w:spacing w:after="160" w:line="259" w:lineRule="auto"/>
              <w:rPr>
                <w:rFonts w:ascii="Times New Roman" w:hAnsi="Times New Roman"/>
                <w:sz w:val="24"/>
                <w:szCs w:val="24"/>
              </w:rPr>
            </w:pPr>
            <w:r>
              <w:rPr>
                <w:rFonts w:ascii="Times New Roman" w:hAnsi="Times New Roman"/>
                <w:sz w:val="24"/>
                <w:szCs w:val="24"/>
              </w:rPr>
              <w:t>4.</w:t>
            </w:r>
          </w:p>
        </w:tc>
        <w:tc>
          <w:tcPr>
            <w:tcW w:w="5336" w:type="dxa"/>
          </w:tcPr>
          <w:p w14:paraId="3AA83E2A" w14:textId="59858206" w:rsidR="0056545E" w:rsidRPr="0056545E" w:rsidRDefault="0056545E" w:rsidP="00AA7682">
            <w:pPr>
              <w:spacing w:after="160" w:line="259" w:lineRule="auto"/>
              <w:rPr>
                <w:rFonts w:ascii="Times New Roman" w:hAnsi="Times New Roman"/>
                <w:sz w:val="24"/>
                <w:szCs w:val="24"/>
              </w:rPr>
            </w:pPr>
            <w:r w:rsidRPr="00377A38">
              <w:rPr>
                <w:rFonts w:ascii="Times New Roman" w:hAnsi="Times New Roman"/>
                <w:color w:val="000000"/>
                <w:sz w:val="24"/>
                <w:szCs w:val="24"/>
              </w:rPr>
              <w:t>Promote Knowledge Management Practices</w:t>
            </w:r>
          </w:p>
        </w:tc>
        <w:tc>
          <w:tcPr>
            <w:tcW w:w="2970" w:type="dxa"/>
          </w:tcPr>
          <w:p w14:paraId="63659969" w14:textId="656F7C33" w:rsidR="0056545E" w:rsidRDefault="0053236D" w:rsidP="00AA7682">
            <w:pPr>
              <w:spacing w:after="160" w:line="259" w:lineRule="auto"/>
              <w:jc w:val="center"/>
              <w:rPr>
                <w:rFonts w:ascii="Times New Roman" w:hAnsi="Times New Roman"/>
                <w:b/>
                <w:sz w:val="24"/>
                <w:szCs w:val="24"/>
              </w:rPr>
            </w:pPr>
            <w:r>
              <w:rPr>
                <w:rFonts w:ascii="Times New Roman" w:hAnsi="Times New Roman"/>
                <w:b/>
                <w:sz w:val="24"/>
                <w:szCs w:val="24"/>
              </w:rPr>
              <w:t>22</w:t>
            </w:r>
          </w:p>
        </w:tc>
      </w:tr>
      <w:tr w:rsidR="0056545E" w:rsidRPr="00724608" w14:paraId="00958C14" w14:textId="77777777" w:rsidTr="00AA7682">
        <w:tc>
          <w:tcPr>
            <w:tcW w:w="710" w:type="dxa"/>
          </w:tcPr>
          <w:p w14:paraId="349A7CED" w14:textId="305DCC01" w:rsidR="0056545E" w:rsidRPr="00724608" w:rsidRDefault="0056545E" w:rsidP="00AA7682">
            <w:pPr>
              <w:spacing w:after="160" w:line="259" w:lineRule="auto"/>
              <w:rPr>
                <w:rFonts w:ascii="Times New Roman" w:hAnsi="Times New Roman"/>
                <w:sz w:val="24"/>
                <w:szCs w:val="24"/>
              </w:rPr>
            </w:pPr>
            <w:r>
              <w:rPr>
                <w:rFonts w:ascii="Times New Roman" w:hAnsi="Times New Roman"/>
                <w:sz w:val="24"/>
                <w:szCs w:val="24"/>
              </w:rPr>
              <w:t>5.</w:t>
            </w:r>
          </w:p>
        </w:tc>
        <w:tc>
          <w:tcPr>
            <w:tcW w:w="5336" w:type="dxa"/>
          </w:tcPr>
          <w:p w14:paraId="25B7649E" w14:textId="19681217" w:rsidR="0056545E" w:rsidRPr="0056545E" w:rsidRDefault="0056545E" w:rsidP="0056545E">
            <w:pPr>
              <w:spacing w:line="360" w:lineRule="auto"/>
              <w:rPr>
                <w:rFonts w:ascii="Times New Roman" w:hAnsi="Times New Roman"/>
                <w:sz w:val="24"/>
                <w:szCs w:val="24"/>
              </w:rPr>
            </w:pPr>
            <w:r w:rsidRPr="00377A38">
              <w:rPr>
                <w:rFonts w:ascii="Times New Roman" w:hAnsi="Times New Roman"/>
                <w:sz w:val="24"/>
                <w:szCs w:val="24"/>
              </w:rPr>
              <w:t>Apply</w:t>
            </w:r>
            <w:r w:rsidRPr="00377A38">
              <w:rPr>
                <w:rFonts w:ascii="Times New Roman" w:hAnsi="Times New Roman"/>
                <w:spacing w:val="-6"/>
                <w:sz w:val="24"/>
                <w:szCs w:val="24"/>
              </w:rPr>
              <w:t xml:space="preserve"> </w:t>
            </w:r>
            <w:r w:rsidRPr="00377A38">
              <w:rPr>
                <w:rFonts w:ascii="Times New Roman" w:hAnsi="Times New Roman"/>
                <w:sz w:val="24"/>
                <w:szCs w:val="24"/>
              </w:rPr>
              <w:t>internet and email</w:t>
            </w:r>
            <w:r w:rsidRPr="00377A38">
              <w:rPr>
                <w:rFonts w:ascii="Times New Roman" w:hAnsi="Times New Roman"/>
                <w:spacing w:val="-1"/>
                <w:sz w:val="24"/>
                <w:szCs w:val="24"/>
              </w:rPr>
              <w:t xml:space="preserve"> </w:t>
            </w:r>
            <w:r w:rsidRPr="00377A38">
              <w:rPr>
                <w:rFonts w:ascii="Times New Roman" w:hAnsi="Times New Roman"/>
                <w:sz w:val="24"/>
                <w:szCs w:val="24"/>
              </w:rPr>
              <w:t>in</w:t>
            </w:r>
            <w:r w:rsidRPr="00377A38">
              <w:rPr>
                <w:rFonts w:ascii="Times New Roman" w:hAnsi="Times New Roman"/>
                <w:spacing w:val="-1"/>
                <w:sz w:val="24"/>
                <w:szCs w:val="24"/>
              </w:rPr>
              <w:t xml:space="preserve"> </w:t>
            </w:r>
            <w:r w:rsidRPr="00377A38">
              <w:rPr>
                <w:rFonts w:ascii="Times New Roman" w:hAnsi="Times New Roman"/>
                <w:sz w:val="24"/>
                <w:szCs w:val="24"/>
              </w:rPr>
              <w:t>communication</w:t>
            </w:r>
          </w:p>
        </w:tc>
        <w:tc>
          <w:tcPr>
            <w:tcW w:w="2970" w:type="dxa"/>
          </w:tcPr>
          <w:p w14:paraId="079BD70C" w14:textId="756BB1C3" w:rsidR="0056545E" w:rsidRDefault="0053236D" w:rsidP="00AA7682">
            <w:pPr>
              <w:spacing w:after="160" w:line="259" w:lineRule="auto"/>
              <w:jc w:val="center"/>
              <w:rPr>
                <w:rFonts w:ascii="Times New Roman" w:hAnsi="Times New Roman"/>
                <w:b/>
                <w:sz w:val="24"/>
                <w:szCs w:val="24"/>
              </w:rPr>
            </w:pPr>
            <w:r>
              <w:rPr>
                <w:rFonts w:ascii="Times New Roman" w:hAnsi="Times New Roman"/>
                <w:b/>
                <w:sz w:val="24"/>
                <w:szCs w:val="24"/>
              </w:rPr>
              <w:t>22</w:t>
            </w:r>
          </w:p>
        </w:tc>
      </w:tr>
      <w:tr w:rsidR="00BD3042" w:rsidRPr="00724608" w14:paraId="0F69C971" w14:textId="77777777" w:rsidTr="00AA7682">
        <w:tc>
          <w:tcPr>
            <w:tcW w:w="6046" w:type="dxa"/>
            <w:gridSpan w:val="2"/>
          </w:tcPr>
          <w:p w14:paraId="450C0633" w14:textId="77777777" w:rsidR="00BD3042" w:rsidRPr="00724608" w:rsidRDefault="00BD3042"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7956BBA6" w14:textId="5C83FD71" w:rsidR="00BD3042" w:rsidRPr="00724608" w:rsidRDefault="0053236D"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120</w:t>
            </w:r>
            <w:r>
              <w:rPr>
                <w:rFonts w:ascii="Times New Roman" w:hAnsi="Times New Roman"/>
                <w:b/>
                <w:sz w:val="24"/>
                <w:szCs w:val="24"/>
              </w:rPr>
              <w:fldChar w:fldCharType="end"/>
            </w:r>
          </w:p>
        </w:tc>
      </w:tr>
    </w:tbl>
    <w:p w14:paraId="2B7B5AA8" w14:textId="77777777" w:rsidR="00BD3042" w:rsidRPr="00BD3042" w:rsidRDefault="00BD3042" w:rsidP="00934DE1">
      <w:pPr>
        <w:spacing w:after="0" w:line="360" w:lineRule="auto"/>
        <w:jc w:val="both"/>
        <w:rPr>
          <w:rFonts w:ascii="Times New Roman" w:hAnsi="Times New Roman"/>
          <w:bCs/>
          <w:sz w:val="24"/>
          <w:szCs w:val="24"/>
        </w:rPr>
      </w:pPr>
    </w:p>
    <w:p w14:paraId="73072437" w14:textId="77777777" w:rsidR="00934DE1" w:rsidRPr="00377A38" w:rsidRDefault="00934DE1" w:rsidP="00934DE1">
      <w:pPr>
        <w:spacing w:before="120" w:after="0" w:line="360" w:lineRule="auto"/>
        <w:contextualSpacing/>
        <w:jc w:val="both"/>
        <w:rPr>
          <w:rFonts w:ascii="Times New Roman" w:hAnsi="Times New Roman"/>
          <w:b/>
          <w:sz w:val="24"/>
          <w:szCs w:val="24"/>
        </w:rPr>
      </w:pPr>
      <w:r w:rsidRPr="00377A38">
        <w:rPr>
          <w:rFonts w:ascii="Times New Roman" w:hAnsi="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4341"/>
        <w:gridCol w:w="3320"/>
      </w:tblGrid>
      <w:tr w:rsidR="00934DE1" w:rsidRPr="00377A38" w14:paraId="63D3F861" w14:textId="77777777" w:rsidTr="00AD5678">
        <w:trPr>
          <w:trHeight w:val="656"/>
        </w:trPr>
        <w:tc>
          <w:tcPr>
            <w:tcW w:w="848" w:type="pct"/>
            <w:tcBorders>
              <w:top w:val="single" w:sz="4" w:space="0" w:color="auto"/>
              <w:left w:val="single" w:sz="4" w:space="0" w:color="auto"/>
              <w:bottom w:val="single" w:sz="4" w:space="0" w:color="auto"/>
              <w:right w:val="single" w:sz="4" w:space="0" w:color="auto"/>
            </w:tcBorders>
            <w:shd w:val="clear" w:color="auto" w:fill="FFFFFF"/>
            <w:hideMark/>
          </w:tcPr>
          <w:p w14:paraId="74053CD3" w14:textId="77777777" w:rsidR="00934DE1" w:rsidRPr="00377A38" w:rsidRDefault="00934DE1" w:rsidP="00AD5678">
            <w:pPr>
              <w:spacing w:before="120" w:after="120" w:line="360" w:lineRule="auto"/>
              <w:contextualSpacing/>
              <w:jc w:val="both"/>
              <w:rPr>
                <w:rFonts w:ascii="Times New Roman" w:hAnsi="Times New Roman"/>
                <w:b/>
                <w:sz w:val="24"/>
                <w:szCs w:val="24"/>
              </w:rPr>
            </w:pPr>
            <w:r w:rsidRPr="00377A38">
              <w:rPr>
                <w:rFonts w:ascii="Times New Roman" w:hAnsi="Times New Roman"/>
                <w:b/>
                <w:sz w:val="24"/>
                <w:szCs w:val="24"/>
              </w:rPr>
              <w:t>Learning Outcome</w:t>
            </w:r>
          </w:p>
        </w:tc>
        <w:tc>
          <w:tcPr>
            <w:tcW w:w="2997" w:type="pct"/>
            <w:tcBorders>
              <w:top w:val="single" w:sz="4" w:space="0" w:color="auto"/>
              <w:left w:val="single" w:sz="4" w:space="0" w:color="auto"/>
              <w:bottom w:val="single" w:sz="4" w:space="0" w:color="auto"/>
              <w:right w:val="single" w:sz="4" w:space="0" w:color="auto"/>
            </w:tcBorders>
            <w:shd w:val="clear" w:color="auto" w:fill="FFFFFF"/>
            <w:hideMark/>
          </w:tcPr>
          <w:p w14:paraId="07FB6BC2" w14:textId="77777777" w:rsidR="00934DE1" w:rsidRPr="00377A38" w:rsidRDefault="00934DE1" w:rsidP="00AD5678">
            <w:pPr>
              <w:spacing w:before="120" w:after="120" w:line="360" w:lineRule="auto"/>
              <w:contextualSpacing/>
              <w:jc w:val="both"/>
              <w:rPr>
                <w:rFonts w:ascii="Times New Roman" w:hAnsi="Times New Roman"/>
                <w:b/>
                <w:sz w:val="24"/>
                <w:szCs w:val="24"/>
              </w:rPr>
            </w:pPr>
            <w:r w:rsidRPr="00377A38">
              <w:rPr>
                <w:rFonts w:ascii="Times New Roman" w:hAnsi="Times New Roman"/>
                <w:b/>
                <w:sz w:val="24"/>
                <w:szCs w:val="24"/>
              </w:rPr>
              <w:t>Content</w:t>
            </w:r>
          </w:p>
        </w:tc>
        <w:tc>
          <w:tcPr>
            <w:tcW w:w="1154" w:type="pct"/>
            <w:tcBorders>
              <w:top w:val="single" w:sz="4" w:space="0" w:color="auto"/>
              <w:left w:val="single" w:sz="4" w:space="0" w:color="auto"/>
              <w:bottom w:val="single" w:sz="4" w:space="0" w:color="auto"/>
              <w:right w:val="single" w:sz="4" w:space="0" w:color="auto"/>
            </w:tcBorders>
            <w:shd w:val="clear" w:color="auto" w:fill="FFFFFF"/>
            <w:hideMark/>
          </w:tcPr>
          <w:p w14:paraId="5361A3C1" w14:textId="77777777" w:rsidR="00934DE1" w:rsidRPr="00377A38" w:rsidRDefault="00934DE1" w:rsidP="00AD5678">
            <w:pPr>
              <w:spacing w:before="120" w:after="120" w:line="360" w:lineRule="auto"/>
              <w:contextualSpacing/>
              <w:rPr>
                <w:rFonts w:ascii="Times New Roman" w:hAnsi="Times New Roman"/>
                <w:b/>
                <w:sz w:val="24"/>
                <w:szCs w:val="24"/>
              </w:rPr>
            </w:pPr>
            <w:r w:rsidRPr="00377A38">
              <w:rPr>
                <w:rFonts w:ascii="Times New Roman" w:hAnsi="Times New Roman"/>
                <w:b/>
                <w:sz w:val="24"/>
                <w:szCs w:val="24"/>
              </w:rPr>
              <w:t>Suggested Assessment Methods</w:t>
            </w:r>
          </w:p>
        </w:tc>
      </w:tr>
      <w:tr w:rsidR="00934DE1" w:rsidRPr="00377A38" w14:paraId="67A63FB8" w14:textId="77777777" w:rsidTr="00AD5678">
        <w:trPr>
          <w:trHeight w:val="656"/>
        </w:trPr>
        <w:tc>
          <w:tcPr>
            <w:tcW w:w="848" w:type="pct"/>
            <w:tcBorders>
              <w:top w:val="single" w:sz="4" w:space="0" w:color="auto"/>
              <w:left w:val="single" w:sz="4" w:space="0" w:color="auto"/>
              <w:bottom w:val="single" w:sz="4" w:space="0" w:color="auto"/>
              <w:right w:val="single" w:sz="4" w:space="0" w:color="auto"/>
            </w:tcBorders>
            <w:shd w:val="clear" w:color="auto" w:fill="FFFFFF"/>
          </w:tcPr>
          <w:p w14:paraId="55EC9633" w14:textId="77777777" w:rsidR="00934DE1" w:rsidRPr="00377A38" w:rsidRDefault="00934DE1" w:rsidP="00AD5678">
            <w:pPr>
              <w:spacing w:line="360" w:lineRule="auto"/>
              <w:rPr>
                <w:rFonts w:ascii="Times New Roman" w:hAnsi="Times New Roman"/>
                <w:sz w:val="24"/>
                <w:szCs w:val="24"/>
              </w:rPr>
            </w:pPr>
            <w:r w:rsidRPr="00377A38">
              <w:rPr>
                <w:rFonts w:ascii="Times New Roman" w:eastAsia="Times New Roman" w:hAnsi="Times New Roman"/>
                <w:sz w:val="24"/>
                <w:szCs w:val="24"/>
              </w:rPr>
              <w:t>1. Identify</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appropriate</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computer</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lastRenderedPageBreak/>
              <w:t>software</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and hardware</w:t>
            </w:r>
          </w:p>
          <w:p w14:paraId="704B111E" w14:textId="77777777" w:rsidR="00934DE1" w:rsidRPr="00377A38" w:rsidRDefault="00934DE1" w:rsidP="00AD5678">
            <w:pPr>
              <w:spacing w:before="120" w:after="120" w:line="360" w:lineRule="auto"/>
              <w:contextualSpacing/>
              <w:jc w:val="both"/>
              <w:rPr>
                <w:rFonts w:ascii="Times New Roman" w:hAnsi="Times New Roman"/>
                <w:b/>
                <w:sz w:val="24"/>
                <w:szCs w:val="24"/>
              </w:rPr>
            </w:pPr>
          </w:p>
        </w:tc>
        <w:tc>
          <w:tcPr>
            <w:tcW w:w="2997" w:type="pct"/>
            <w:tcBorders>
              <w:top w:val="single" w:sz="4" w:space="0" w:color="auto"/>
              <w:left w:val="single" w:sz="4" w:space="0" w:color="auto"/>
              <w:bottom w:val="single" w:sz="4" w:space="0" w:color="auto"/>
              <w:right w:val="single" w:sz="4" w:space="0" w:color="auto"/>
            </w:tcBorders>
            <w:shd w:val="clear" w:color="auto" w:fill="FFFFFF"/>
          </w:tcPr>
          <w:p w14:paraId="0ADCB000" w14:textId="77777777" w:rsidR="00934DE1" w:rsidRPr="00377A38" w:rsidRDefault="00934DE1" w:rsidP="00B51EF1">
            <w:pPr>
              <w:widowControl w:val="0"/>
              <w:numPr>
                <w:ilvl w:val="0"/>
                <w:numId w:val="162"/>
              </w:numPr>
              <w:tabs>
                <w:tab w:val="left" w:pos="377"/>
              </w:tabs>
              <w:autoSpaceDE w:val="0"/>
              <w:autoSpaceDN w:val="0"/>
              <w:spacing w:before="1"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lastRenderedPageBreak/>
              <w:t>Concepts</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of ICT</w:t>
            </w:r>
          </w:p>
          <w:p w14:paraId="4F58AC77" w14:textId="77777777" w:rsidR="00934DE1" w:rsidRPr="00377A38" w:rsidRDefault="00934DE1" w:rsidP="00B51EF1">
            <w:pPr>
              <w:widowControl w:val="0"/>
              <w:numPr>
                <w:ilvl w:val="0"/>
                <w:numId w:val="162"/>
              </w:numPr>
              <w:tabs>
                <w:tab w:val="left" w:pos="377"/>
              </w:tabs>
              <w:autoSpaceDE w:val="0"/>
              <w:autoSpaceDN w:val="0"/>
              <w:spacing w:before="42"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Functions</w:t>
            </w:r>
            <w:r w:rsidRPr="00377A38">
              <w:rPr>
                <w:rFonts w:ascii="Times New Roman" w:eastAsia="Times New Roman" w:hAnsi="Times New Roman"/>
                <w:spacing w:val="-3"/>
                <w:sz w:val="24"/>
                <w:szCs w:val="24"/>
              </w:rPr>
              <w:t xml:space="preserve"> </w:t>
            </w:r>
            <w:r w:rsidRPr="00377A38">
              <w:rPr>
                <w:rFonts w:ascii="Times New Roman" w:eastAsia="Times New Roman" w:hAnsi="Times New Roman"/>
                <w:sz w:val="24"/>
                <w:szCs w:val="24"/>
              </w:rPr>
              <w:t>of</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ICT</w:t>
            </w:r>
          </w:p>
          <w:p w14:paraId="17DD417A" w14:textId="77777777" w:rsidR="00934DE1" w:rsidRPr="00377A38" w:rsidRDefault="00934DE1" w:rsidP="00B51EF1">
            <w:pPr>
              <w:widowControl w:val="0"/>
              <w:numPr>
                <w:ilvl w:val="0"/>
                <w:numId w:val="162"/>
              </w:numPr>
              <w:tabs>
                <w:tab w:val="left" w:pos="377"/>
              </w:tabs>
              <w:autoSpaceDE w:val="0"/>
              <w:autoSpaceDN w:val="0"/>
              <w:spacing w:before="39"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Introduction</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to</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computers</w:t>
            </w:r>
          </w:p>
          <w:p w14:paraId="1E259C8B" w14:textId="77777777" w:rsidR="00934DE1" w:rsidRPr="00377A38" w:rsidRDefault="00934DE1" w:rsidP="00B51EF1">
            <w:pPr>
              <w:widowControl w:val="0"/>
              <w:numPr>
                <w:ilvl w:val="0"/>
                <w:numId w:val="162"/>
              </w:numPr>
              <w:tabs>
                <w:tab w:val="left" w:pos="377"/>
              </w:tabs>
              <w:autoSpaceDE w:val="0"/>
              <w:autoSpaceDN w:val="0"/>
              <w:spacing w:before="42"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Computer</w:t>
            </w:r>
            <w:r w:rsidRPr="00377A38">
              <w:rPr>
                <w:rFonts w:ascii="Times New Roman" w:eastAsia="Times New Roman" w:hAnsi="Times New Roman"/>
                <w:spacing w:val="-3"/>
                <w:sz w:val="24"/>
                <w:szCs w:val="24"/>
              </w:rPr>
              <w:t xml:space="preserve"> </w:t>
            </w:r>
            <w:r w:rsidRPr="00377A38">
              <w:rPr>
                <w:rFonts w:ascii="Times New Roman" w:eastAsia="Times New Roman" w:hAnsi="Times New Roman"/>
                <w:sz w:val="24"/>
                <w:szCs w:val="24"/>
              </w:rPr>
              <w:t>peripherals</w:t>
            </w:r>
          </w:p>
          <w:p w14:paraId="23F35551" w14:textId="77777777" w:rsidR="00934DE1" w:rsidRPr="00377A38" w:rsidRDefault="00934DE1" w:rsidP="00B51EF1">
            <w:pPr>
              <w:widowControl w:val="0"/>
              <w:numPr>
                <w:ilvl w:val="0"/>
                <w:numId w:val="162"/>
              </w:numPr>
              <w:tabs>
                <w:tab w:val="left" w:pos="377"/>
              </w:tabs>
              <w:autoSpaceDE w:val="0"/>
              <w:autoSpaceDN w:val="0"/>
              <w:spacing w:before="40"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lastRenderedPageBreak/>
              <w:t>History</w:t>
            </w:r>
            <w:r w:rsidRPr="00377A38">
              <w:rPr>
                <w:rFonts w:ascii="Times New Roman" w:eastAsia="Times New Roman" w:hAnsi="Times New Roman"/>
                <w:spacing w:val="-6"/>
                <w:sz w:val="24"/>
                <w:szCs w:val="24"/>
              </w:rPr>
              <w:t xml:space="preserve"> </w:t>
            </w:r>
            <w:r w:rsidRPr="00377A38">
              <w:rPr>
                <w:rFonts w:ascii="Times New Roman" w:eastAsia="Times New Roman" w:hAnsi="Times New Roman"/>
                <w:sz w:val="24"/>
                <w:szCs w:val="24"/>
              </w:rPr>
              <w:t>of</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computers</w:t>
            </w:r>
          </w:p>
          <w:p w14:paraId="491CCF94" w14:textId="77777777" w:rsidR="00934DE1" w:rsidRPr="00377A38" w:rsidRDefault="00934DE1" w:rsidP="00B51EF1">
            <w:pPr>
              <w:widowControl w:val="0"/>
              <w:numPr>
                <w:ilvl w:val="0"/>
                <w:numId w:val="162"/>
              </w:numPr>
              <w:tabs>
                <w:tab w:val="left" w:pos="377"/>
              </w:tabs>
              <w:autoSpaceDE w:val="0"/>
              <w:autoSpaceDN w:val="0"/>
              <w:spacing w:before="39"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Classification</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of</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computers</w:t>
            </w:r>
          </w:p>
          <w:p w14:paraId="715441B8" w14:textId="77777777" w:rsidR="00934DE1" w:rsidRPr="00377A38" w:rsidRDefault="00934DE1" w:rsidP="00B51EF1">
            <w:pPr>
              <w:widowControl w:val="0"/>
              <w:numPr>
                <w:ilvl w:val="0"/>
                <w:numId w:val="162"/>
              </w:numPr>
              <w:tabs>
                <w:tab w:val="left" w:pos="377"/>
              </w:tabs>
              <w:autoSpaceDE w:val="0"/>
              <w:autoSpaceDN w:val="0"/>
              <w:spacing w:before="42"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Components</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of</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a</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computer</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system</w:t>
            </w:r>
          </w:p>
          <w:p w14:paraId="486A31B2" w14:textId="77777777" w:rsidR="00934DE1" w:rsidRPr="00377A38" w:rsidRDefault="00934DE1" w:rsidP="00B51EF1">
            <w:pPr>
              <w:widowControl w:val="0"/>
              <w:numPr>
                <w:ilvl w:val="0"/>
                <w:numId w:val="162"/>
              </w:numPr>
              <w:tabs>
                <w:tab w:val="left" w:pos="377"/>
              </w:tabs>
              <w:autoSpaceDE w:val="0"/>
              <w:autoSpaceDN w:val="0"/>
              <w:spacing w:before="40"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Classification</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of</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software</w:t>
            </w:r>
          </w:p>
          <w:p w14:paraId="2D014B43" w14:textId="77777777" w:rsidR="00934DE1" w:rsidRPr="00377A38" w:rsidRDefault="00934DE1" w:rsidP="00AD5678">
            <w:pPr>
              <w:spacing w:before="120" w:after="120" w:line="360" w:lineRule="auto"/>
              <w:contextualSpacing/>
              <w:jc w:val="both"/>
              <w:rPr>
                <w:rFonts w:ascii="Times New Roman" w:hAnsi="Times New Roman"/>
                <w:b/>
                <w:sz w:val="24"/>
                <w:szCs w:val="24"/>
              </w:rPr>
            </w:pPr>
            <w:r w:rsidRPr="00377A38">
              <w:rPr>
                <w:rFonts w:ascii="Times New Roman" w:eastAsia="Times New Roman" w:hAnsi="Times New Roman"/>
                <w:sz w:val="24"/>
                <w:szCs w:val="24"/>
              </w:rPr>
              <w:t>Operating</w:t>
            </w:r>
            <w:r w:rsidRPr="00377A38">
              <w:rPr>
                <w:rFonts w:ascii="Times New Roman" w:eastAsia="Times New Roman" w:hAnsi="Times New Roman"/>
                <w:spacing w:val="-8"/>
                <w:sz w:val="24"/>
                <w:szCs w:val="24"/>
              </w:rPr>
              <w:t xml:space="preserve"> </w:t>
            </w:r>
            <w:r w:rsidRPr="00377A38">
              <w:rPr>
                <w:rFonts w:ascii="Times New Roman" w:eastAsia="Times New Roman" w:hAnsi="Times New Roman"/>
                <w:sz w:val="24"/>
                <w:szCs w:val="24"/>
              </w:rPr>
              <w:t>system</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functions</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and</w:t>
            </w:r>
            <w:r w:rsidRPr="00377A38">
              <w:rPr>
                <w:rFonts w:ascii="Times New Roman" w:eastAsia="Times New Roman" w:hAnsi="Times New Roman"/>
                <w:spacing w:val="-57"/>
                <w:sz w:val="24"/>
                <w:szCs w:val="24"/>
              </w:rPr>
              <w:t xml:space="preserve"> </w:t>
            </w:r>
            <w:r w:rsidRPr="00377A38">
              <w:rPr>
                <w:rFonts w:ascii="Times New Roman" w:eastAsia="Times New Roman" w:hAnsi="Times New Roman"/>
                <w:sz w:val="24"/>
                <w:szCs w:val="24"/>
              </w:rPr>
              <w:t>commands</w:t>
            </w:r>
          </w:p>
        </w:tc>
        <w:tc>
          <w:tcPr>
            <w:tcW w:w="1154" w:type="pct"/>
            <w:tcBorders>
              <w:top w:val="single" w:sz="4" w:space="0" w:color="auto"/>
              <w:left w:val="single" w:sz="4" w:space="0" w:color="auto"/>
              <w:bottom w:val="single" w:sz="4" w:space="0" w:color="auto"/>
              <w:right w:val="single" w:sz="4" w:space="0" w:color="auto"/>
            </w:tcBorders>
            <w:shd w:val="clear" w:color="auto" w:fill="FFFFFF"/>
          </w:tcPr>
          <w:p w14:paraId="25B11BC3" w14:textId="77777777" w:rsidR="00934DE1" w:rsidRPr="00377A38" w:rsidRDefault="00934DE1" w:rsidP="00B51EF1">
            <w:pPr>
              <w:widowControl w:val="0"/>
              <w:numPr>
                <w:ilvl w:val="0"/>
                <w:numId w:val="163"/>
              </w:numPr>
              <w:tabs>
                <w:tab w:val="left" w:pos="377"/>
              </w:tabs>
              <w:autoSpaceDE w:val="0"/>
              <w:autoSpaceDN w:val="0"/>
              <w:spacing w:before="39"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lastRenderedPageBreak/>
              <w:t>Practical</w:t>
            </w:r>
          </w:p>
          <w:p w14:paraId="1682DA30" w14:textId="77777777" w:rsidR="00934DE1" w:rsidRPr="00377A38" w:rsidRDefault="00934DE1" w:rsidP="00B51EF1">
            <w:pPr>
              <w:widowControl w:val="0"/>
              <w:numPr>
                <w:ilvl w:val="0"/>
                <w:numId w:val="163"/>
              </w:numPr>
              <w:tabs>
                <w:tab w:val="left" w:pos="377"/>
              </w:tabs>
              <w:autoSpaceDE w:val="0"/>
              <w:autoSpaceDN w:val="0"/>
              <w:spacing w:before="42"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t>Simulations</w:t>
            </w:r>
          </w:p>
          <w:p w14:paraId="34F92ED1" w14:textId="77777777" w:rsidR="00934DE1" w:rsidRPr="00377A38" w:rsidRDefault="00934DE1" w:rsidP="00B51EF1">
            <w:pPr>
              <w:widowControl w:val="0"/>
              <w:numPr>
                <w:ilvl w:val="0"/>
                <w:numId w:val="163"/>
              </w:numPr>
              <w:tabs>
                <w:tab w:val="left" w:pos="377"/>
              </w:tabs>
              <w:autoSpaceDE w:val="0"/>
              <w:autoSpaceDN w:val="0"/>
              <w:spacing w:before="40"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t>Written</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tests</w:t>
            </w:r>
          </w:p>
          <w:p w14:paraId="5685D76C" w14:textId="77777777" w:rsidR="00934DE1" w:rsidRPr="00377A38" w:rsidRDefault="00934DE1" w:rsidP="00AD5678">
            <w:pPr>
              <w:spacing w:before="120" w:after="120" w:line="360" w:lineRule="auto"/>
              <w:contextualSpacing/>
              <w:rPr>
                <w:rFonts w:ascii="Times New Roman" w:hAnsi="Times New Roman"/>
                <w:b/>
                <w:sz w:val="24"/>
                <w:szCs w:val="24"/>
              </w:rPr>
            </w:pPr>
          </w:p>
        </w:tc>
      </w:tr>
      <w:tr w:rsidR="00934DE1" w:rsidRPr="00377A38" w14:paraId="03EC1522" w14:textId="77777777" w:rsidTr="00AD5678">
        <w:trPr>
          <w:trHeight w:val="656"/>
        </w:trPr>
        <w:tc>
          <w:tcPr>
            <w:tcW w:w="848" w:type="pct"/>
            <w:tcBorders>
              <w:top w:val="single" w:sz="4" w:space="0" w:color="auto"/>
              <w:left w:val="single" w:sz="4" w:space="0" w:color="auto"/>
              <w:bottom w:val="single" w:sz="4" w:space="0" w:color="auto"/>
              <w:right w:val="single" w:sz="4" w:space="0" w:color="auto"/>
            </w:tcBorders>
            <w:shd w:val="clear" w:color="auto" w:fill="FFFFFF"/>
          </w:tcPr>
          <w:p w14:paraId="6FE76EDA" w14:textId="77777777" w:rsidR="00934DE1" w:rsidRPr="00377A38" w:rsidRDefault="00934DE1" w:rsidP="00AD5678">
            <w:pPr>
              <w:spacing w:before="120" w:after="120" w:line="360" w:lineRule="auto"/>
              <w:contextualSpacing/>
              <w:jc w:val="both"/>
              <w:rPr>
                <w:rFonts w:ascii="Times New Roman" w:hAnsi="Times New Roman"/>
                <w:b/>
                <w:sz w:val="24"/>
                <w:szCs w:val="24"/>
              </w:rPr>
            </w:pPr>
            <w:r w:rsidRPr="00377A38">
              <w:rPr>
                <w:rFonts w:ascii="Times New Roman" w:hAnsi="Times New Roman"/>
                <w:color w:val="000000"/>
                <w:sz w:val="24"/>
                <w:szCs w:val="24"/>
              </w:rPr>
              <w:t>2. Conduct knowledge management sharing practices</w:t>
            </w:r>
          </w:p>
        </w:tc>
        <w:tc>
          <w:tcPr>
            <w:tcW w:w="2997" w:type="pct"/>
            <w:tcBorders>
              <w:top w:val="single" w:sz="4" w:space="0" w:color="auto"/>
              <w:left w:val="single" w:sz="4" w:space="0" w:color="auto"/>
              <w:bottom w:val="single" w:sz="4" w:space="0" w:color="auto"/>
              <w:right w:val="single" w:sz="4" w:space="0" w:color="auto"/>
            </w:tcBorders>
            <w:shd w:val="clear" w:color="auto" w:fill="FFFFFF"/>
          </w:tcPr>
          <w:p w14:paraId="1C948873"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2.0 Introduction to knowledge management</w:t>
            </w:r>
          </w:p>
          <w:p w14:paraId="094362F2"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2.1.1Principles of knowledge management</w:t>
            </w:r>
          </w:p>
          <w:p w14:paraId="7937961B"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2.1.2Meaning of terms </w:t>
            </w:r>
          </w:p>
          <w:p w14:paraId="648692DA" w14:textId="77777777" w:rsidR="00934DE1" w:rsidRPr="00377A38" w:rsidRDefault="00934DE1" w:rsidP="00B51EF1">
            <w:pPr>
              <w:pStyle w:val="ListParagraph"/>
              <w:widowControl w:val="0"/>
              <w:numPr>
                <w:ilvl w:val="0"/>
                <w:numId w:val="2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Knowledge </w:t>
            </w:r>
          </w:p>
          <w:p w14:paraId="19BC9794" w14:textId="77777777" w:rsidR="00934DE1" w:rsidRPr="00377A38" w:rsidRDefault="00934DE1" w:rsidP="00B51EF1">
            <w:pPr>
              <w:pStyle w:val="ListParagraph"/>
              <w:widowControl w:val="0"/>
              <w:numPr>
                <w:ilvl w:val="0"/>
                <w:numId w:val="27"/>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Management </w:t>
            </w:r>
          </w:p>
          <w:p w14:paraId="730FCF32"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2.2 Knowledge gaps </w:t>
            </w:r>
          </w:p>
          <w:p w14:paraId="408CA77A" w14:textId="77777777" w:rsidR="00934DE1" w:rsidRPr="00377A38" w:rsidRDefault="00934DE1" w:rsidP="00B51EF1">
            <w:pPr>
              <w:pStyle w:val="ListParagraph"/>
              <w:widowControl w:val="0"/>
              <w:numPr>
                <w:ilvl w:val="0"/>
                <w:numId w:val="28"/>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Self-assessment</w:t>
            </w:r>
          </w:p>
          <w:p w14:paraId="6F01C5F7" w14:textId="77777777" w:rsidR="00934DE1" w:rsidRPr="00377A38" w:rsidRDefault="00934DE1" w:rsidP="00B51EF1">
            <w:pPr>
              <w:pStyle w:val="ListParagraph"/>
              <w:widowControl w:val="0"/>
              <w:numPr>
                <w:ilvl w:val="0"/>
                <w:numId w:val="28"/>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User feedback </w:t>
            </w:r>
          </w:p>
          <w:p w14:paraId="32147BFC" w14:textId="77777777" w:rsidR="00934DE1" w:rsidRPr="00377A38" w:rsidRDefault="00934DE1" w:rsidP="00B51EF1">
            <w:pPr>
              <w:pStyle w:val="ListParagraph"/>
              <w:widowControl w:val="0"/>
              <w:numPr>
                <w:ilvl w:val="0"/>
                <w:numId w:val="28"/>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Performance analysis  </w:t>
            </w:r>
          </w:p>
          <w:p w14:paraId="56E531B6"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2.3 Knowledge management sharing tools </w:t>
            </w:r>
          </w:p>
          <w:p w14:paraId="31B0F1AE" w14:textId="77777777" w:rsidR="00934DE1" w:rsidRPr="00377A38" w:rsidRDefault="00934DE1" w:rsidP="00B51EF1">
            <w:pPr>
              <w:pStyle w:val="ListParagraph"/>
              <w:widowControl w:val="0"/>
              <w:numPr>
                <w:ilvl w:val="0"/>
                <w:numId w:val="2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Channels of sharing knowledge</w:t>
            </w:r>
          </w:p>
          <w:p w14:paraId="6C345C87" w14:textId="77777777" w:rsidR="00934DE1" w:rsidRPr="00377A38" w:rsidRDefault="00934DE1" w:rsidP="00B51EF1">
            <w:pPr>
              <w:pStyle w:val="ListParagraph"/>
              <w:widowControl w:val="0"/>
              <w:numPr>
                <w:ilvl w:val="0"/>
                <w:numId w:val="2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Purpose of sharing knowledge </w:t>
            </w:r>
          </w:p>
          <w:p w14:paraId="2FCE895A" w14:textId="77777777" w:rsidR="00934DE1" w:rsidRPr="00377A38" w:rsidRDefault="00934DE1" w:rsidP="00B51EF1">
            <w:pPr>
              <w:pStyle w:val="ListParagraph"/>
              <w:widowControl w:val="0"/>
              <w:numPr>
                <w:ilvl w:val="0"/>
                <w:numId w:val="29"/>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Policies governing knowledge sharing </w:t>
            </w:r>
          </w:p>
          <w:p w14:paraId="21780129" w14:textId="77777777" w:rsidR="00934DE1" w:rsidRPr="00377A38" w:rsidRDefault="00934DE1" w:rsidP="00AD5678">
            <w:pPr>
              <w:pStyle w:val="ListParagraph"/>
              <w:widowControl w:val="0"/>
              <w:adjustRightInd w:val="0"/>
              <w:spacing w:after="0" w:line="276" w:lineRule="auto"/>
              <w:ind w:left="0"/>
              <w:textAlignment w:val="baseline"/>
              <w:rPr>
                <w:rFonts w:eastAsia="MS Mincho"/>
                <w:szCs w:val="24"/>
                <w:lang w:val="en-GB" w:eastAsia="ja-JP"/>
              </w:rPr>
            </w:pPr>
          </w:p>
          <w:p w14:paraId="13D155F8"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2.4Knowledge management sharing practices </w:t>
            </w:r>
          </w:p>
          <w:p w14:paraId="60DBB6ED"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2.4.Policy </w:t>
            </w:r>
          </w:p>
          <w:p w14:paraId="680585E6"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2.4.1Sharing culture </w:t>
            </w:r>
          </w:p>
          <w:p w14:paraId="36EEC6A9" w14:textId="77777777" w:rsidR="00934DE1" w:rsidRPr="00377A38" w:rsidRDefault="00934DE1" w:rsidP="00B51EF1">
            <w:pPr>
              <w:pStyle w:val="ListParagraph"/>
              <w:widowControl w:val="0"/>
              <w:numPr>
                <w:ilvl w:val="0"/>
                <w:numId w:val="54"/>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Open communication</w:t>
            </w:r>
          </w:p>
          <w:p w14:paraId="01480FC6" w14:textId="77777777" w:rsidR="00934DE1" w:rsidRPr="00377A38" w:rsidRDefault="00934DE1" w:rsidP="00B51EF1">
            <w:pPr>
              <w:pStyle w:val="ListParagraph"/>
              <w:widowControl w:val="0"/>
              <w:numPr>
                <w:ilvl w:val="0"/>
                <w:numId w:val="54"/>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Reward contributors</w:t>
            </w:r>
          </w:p>
          <w:p w14:paraId="4491D241"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2.4.2Tools and techniques </w:t>
            </w:r>
          </w:p>
          <w:p w14:paraId="293BF1B7" w14:textId="77777777" w:rsidR="00934DE1" w:rsidRPr="00377A38" w:rsidRDefault="00934DE1" w:rsidP="00B51EF1">
            <w:pPr>
              <w:pStyle w:val="ListParagraph"/>
              <w:widowControl w:val="0"/>
              <w:numPr>
                <w:ilvl w:val="0"/>
                <w:numId w:val="55"/>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Wikis</w:t>
            </w:r>
          </w:p>
          <w:p w14:paraId="7BB4C036" w14:textId="77777777" w:rsidR="00934DE1" w:rsidRPr="00377A38" w:rsidRDefault="00934DE1" w:rsidP="00B51EF1">
            <w:pPr>
              <w:pStyle w:val="ListParagraph"/>
              <w:widowControl w:val="0"/>
              <w:numPr>
                <w:ilvl w:val="0"/>
                <w:numId w:val="55"/>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Forums </w:t>
            </w:r>
          </w:p>
          <w:p w14:paraId="603EC370" w14:textId="77777777" w:rsidR="00934DE1" w:rsidRPr="00377A38" w:rsidRDefault="00934DE1" w:rsidP="00B51EF1">
            <w:pPr>
              <w:pStyle w:val="ListParagraph"/>
              <w:widowControl w:val="0"/>
              <w:numPr>
                <w:ilvl w:val="0"/>
                <w:numId w:val="55"/>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Social networks </w:t>
            </w:r>
          </w:p>
          <w:p w14:paraId="62DC8836"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2.4.3Evaluation of tools </w:t>
            </w:r>
          </w:p>
          <w:p w14:paraId="4162685E" w14:textId="77777777" w:rsidR="00934DE1" w:rsidRPr="00377A38" w:rsidRDefault="00934DE1" w:rsidP="00AD5678">
            <w:pPr>
              <w:widowControl w:val="0"/>
              <w:adjustRightInd w:val="0"/>
              <w:spacing w:after="0"/>
              <w:ind w:left="360"/>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2.4.4Availability of resources </w:t>
            </w:r>
          </w:p>
          <w:p w14:paraId="774AB570" w14:textId="77777777" w:rsidR="00934DE1" w:rsidRPr="00377A38" w:rsidRDefault="00934DE1" w:rsidP="00B51EF1">
            <w:pPr>
              <w:pStyle w:val="ListParagraph"/>
              <w:widowControl w:val="0"/>
              <w:numPr>
                <w:ilvl w:val="0"/>
                <w:numId w:val="56"/>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Human </w:t>
            </w:r>
          </w:p>
          <w:p w14:paraId="081F7AFC" w14:textId="77777777" w:rsidR="00934DE1" w:rsidRPr="00377A38" w:rsidRDefault="00934DE1" w:rsidP="00B51EF1">
            <w:pPr>
              <w:pStyle w:val="ListParagraph"/>
              <w:widowControl w:val="0"/>
              <w:numPr>
                <w:ilvl w:val="0"/>
                <w:numId w:val="56"/>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Material </w:t>
            </w:r>
          </w:p>
          <w:p w14:paraId="3ABDBB3D" w14:textId="77777777" w:rsidR="00934DE1" w:rsidRPr="00377A38" w:rsidRDefault="00934DE1" w:rsidP="00B51EF1">
            <w:pPr>
              <w:pStyle w:val="ListParagraph"/>
              <w:widowControl w:val="0"/>
              <w:numPr>
                <w:ilvl w:val="0"/>
                <w:numId w:val="56"/>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t xml:space="preserve">Institutional </w:t>
            </w:r>
          </w:p>
          <w:p w14:paraId="1BC4D4A6" w14:textId="77777777" w:rsidR="00934DE1" w:rsidRPr="00377A38" w:rsidRDefault="00934DE1" w:rsidP="00B51EF1">
            <w:pPr>
              <w:pStyle w:val="ListParagraph"/>
              <w:widowControl w:val="0"/>
              <w:numPr>
                <w:ilvl w:val="0"/>
                <w:numId w:val="56"/>
              </w:numPr>
              <w:adjustRightInd w:val="0"/>
              <w:spacing w:after="0" w:line="276" w:lineRule="auto"/>
              <w:textAlignment w:val="baseline"/>
              <w:rPr>
                <w:rFonts w:eastAsia="MS Mincho"/>
                <w:szCs w:val="24"/>
                <w:lang w:val="en-GB" w:eastAsia="ja-JP"/>
              </w:rPr>
            </w:pPr>
            <w:r w:rsidRPr="00377A38">
              <w:rPr>
                <w:rFonts w:eastAsia="MS Mincho"/>
                <w:szCs w:val="24"/>
                <w:lang w:val="en-GB" w:eastAsia="ja-JP"/>
              </w:rPr>
              <w:lastRenderedPageBreak/>
              <w:t xml:space="preserve">Funds </w:t>
            </w:r>
          </w:p>
          <w:p w14:paraId="691EB4B3" w14:textId="77777777" w:rsidR="00934DE1" w:rsidRPr="00377A38" w:rsidRDefault="00934DE1" w:rsidP="00AD5678">
            <w:pPr>
              <w:spacing w:before="120" w:after="120" w:line="360" w:lineRule="auto"/>
              <w:contextualSpacing/>
              <w:jc w:val="both"/>
              <w:rPr>
                <w:rFonts w:ascii="Times New Roman" w:hAnsi="Times New Roman"/>
                <w:b/>
                <w:sz w:val="24"/>
                <w:szCs w:val="24"/>
              </w:rPr>
            </w:pPr>
          </w:p>
        </w:tc>
        <w:tc>
          <w:tcPr>
            <w:tcW w:w="1154" w:type="pct"/>
            <w:tcBorders>
              <w:top w:val="single" w:sz="4" w:space="0" w:color="auto"/>
              <w:left w:val="single" w:sz="4" w:space="0" w:color="auto"/>
              <w:bottom w:val="single" w:sz="4" w:space="0" w:color="auto"/>
              <w:right w:val="single" w:sz="4" w:space="0" w:color="auto"/>
            </w:tcBorders>
            <w:shd w:val="clear" w:color="auto" w:fill="FFFFFF"/>
          </w:tcPr>
          <w:p w14:paraId="5A073368" w14:textId="77777777" w:rsidR="00934DE1" w:rsidRPr="00377A38" w:rsidRDefault="00934DE1" w:rsidP="00B51EF1">
            <w:pPr>
              <w:numPr>
                <w:ilvl w:val="0"/>
                <w:numId w:val="42"/>
              </w:numPr>
              <w:spacing w:after="0" w:line="240" w:lineRule="auto"/>
              <w:rPr>
                <w:rFonts w:ascii="Times New Roman" w:hAnsi="Times New Roman"/>
                <w:sz w:val="24"/>
                <w:szCs w:val="24"/>
              </w:rPr>
            </w:pPr>
            <w:r w:rsidRPr="00377A38">
              <w:rPr>
                <w:rFonts w:ascii="Times New Roman" w:hAnsi="Times New Roman"/>
                <w:sz w:val="24"/>
                <w:szCs w:val="24"/>
              </w:rPr>
              <w:lastRenderedPageBreak/>
              <w:t>Portfolio of evidence</w:t>
            </w:r>
          </w:p>
          <w:p w14:paraId="614C0AB3" w14:textId="77777777" w:rsidR="00934DE1" w:rsidRPr="00377A38" w:rsidRDefault="00934DE1" w:rsidP="00B51EF1">
            <w:pPr>
              <w:numPr>
                <w:ilvl w:val="0"/>
                <w:numId w:val="42"/>
              </w:numPr>
              <w:spacing w:after="0" w:line="240" w:lineRule="auto"/>
              <w:rPr>
                <w:rFonts w:ascii="Times New Roman" w:hAnsi="Times New Roman"/>
                <w:sz w:val="24"/>
                <w:szCs w:val="24"/>
              </w:rPr>
            </w:pPr>
            <w:r w:rsidRPr="00377A38">
              <w:rPr>
                <w:rFonts w:ascii="Times New Roman" w:hAnsi="Times New Roman"/>
                <w:sz w:val="24"/>
                <w:szCs w:val="24"/>
              </w:rPr>
              <w:t>Third party report</w:t>
            </w:r>
          </w:p>
          <w:p w14:paraId="3D4360C6" w14:textId="77777777" w:rsidR="00934DE1" w:rsidRPr="00377A38" w:rsidRDefault="00934DE1" w:rsidP="00B51EF1">
            <w:pPr>
              <w:numPr>
                <w:ilvl w:val="0"/>
                <w:numId w:val="42"/>
              </w:numPr>
              <w:spacing w:after="0" w:line="240" w:lineRule="auto"/>
              <w:rPr>
                <w:rFonts w:ascii="Times New Roman" w:hAnsi="Times New Roman"/>
                <w:sz w:val="24"/>
                <w:szCs w:val="24"/>
              </w:rPr>
            </w:pPr>
            <w:r w:rsidRPr="00377A38">
              <w:rPr>
                <w:rFonts w:ascii="Times New Roman" w:hAnsi="Times New Roman"/>
                <w:sz w:val="24"/>
                <w:szCs w:val="24"/>
              </w:rPr>
              <w:t>Written tests</w:t>
            </w:r>
          </w:p>
          <w:p w14:paraId="5CE46D69" w14:textId="77777777" w:rsidR="00934DE1" w:rsidRPr="00377A38" w:rsidRDefault="00934DE1" w:rsidP="00B51EF1">
            <w:pPr>
              <w:numPr>
                <w:ilvl w:val="0"/>
                <w:numId w:val="42"/>
              </w:numPr>
              <w:spacing w:after="0" w:line="240" w:lineRule="auto"/>
              <w:rPr>
                <w:rFonts w:ascii="Times New Roman" w:hAnsi="Times New Roman"/>
                <w:sz w:val="24"/>
                <w:szCs w:val="24"/>
              </w:rPr>
            </w:pPr>
            <w:r w:rsidRPr="00377A38">
              <w:rPr>
                <w:rFonts w:ascii="Times New Roman" w:hAnsi="Times New Roman"/>
                <w:sz w:val="24"/>
                <w:szCs w:val="24"/>
              </w:rPr>
              <w:t>Group discussions</w:t>
            </w:r>
          </w:p>
          <w:p w14:paraId="42463B0C" w14:textId="77777777" w:rsidR="00934DE1" w:rsidRPr="00377A38" w:rsidRDefault="00934DE1" w:rsidP="00B51EF1">
            <w:pPr>
              <w:numPr>
                <w:ilvl w:val="0"/>
                <w:numId w:val="42"/>
              </w:numPr>
              <w:spacing w:after="0" w:line="240" w:lineRule="auto"/>
              <w:rPr>
                <w:rFonts w:ascii="Times New Roman" w:hAnsi="Times New Roman"/>
                <w:sz w:val="24"/>
                <w:szCs w:val="24"/>
              </w:rPr>
            </w:pPr>
            <w:r w:rsidRPr="00377A38">
              <w:rPr>
                <w:rFonts w:ascii="Times New Roman" w:hAnsi="Times New Roman"/>
                <w:sz w:val="24"/>
                <w:szCs w:val="24"/>
              </w:rPr>
              <w:t>Project</w:t>
            </w:r>
          </w:p>
          <w:p w14:paraId="1B541666" w14:textId="77777777" w:rsidR="00934DE1" w:rsidRPr="00377A38" w:rsidRDefault="00934DE1" w:rsidP="00AD5678">
            <w:pPr>
              <w:spacing w:before="120" w:after="120" w:line="360" w:lineRule="auto"/>
              <w:contextualSpacing/>
              <w:rPr>
                <w:rFonts w:ascii="Times New Roman" w:hAnsi="Times New Roman"/>
                <w:b/>
                <w:sz w:val="24"/>
                <w:szCs w:val="24"/>
              </w:rPr>
            </w:pPr>
            <w:r w:rsidRPr="00377A38">
              <w:rPr>
                <w:rFonts w:ascii="Times New Roman" w:hAnsi="Times New Roman"/>
                <w:sz w:val="24"/>
                <w:szCs w:val="24"/>
              </w:rPr>
              <w:t xml:space="preserve">Practical </w:t>
            </w:r>
          </w:p>
        </w:tc>
      </w:tr>
      <w:tr w:rsidR="00934DE1" w:rsidRPr="00377A38" w14:paraId="2207D007" w14:textId="77777777" w:rsidTr="00AD5678">
        <w:trPr>
          <w:trHeight w:val="440"/>
        </w:trPr>
        <w:tc>
          <w:tcPr>
            <w:tcW w:w="848" w:type="pct"/>
            <w:tcBorders>
              <w:top w:val="single" w:sz="4" w:space="0" w:color="auto"/>
              <w:left w:val="single" w:sz="4" w:space="0" w:color="auto"/>
              <w:bottom w:val="single" w:sz="4" w:space="0" w:color="auto"/>
              <w:right w:val="single" w:sz="4" w:space="0" w:color="auto"/>
            </w:tcBorders>
          </w:tcPr>
          <w:p w14:paraId="12F3772C" w14:textId="77777777" w:rsidR="00934DE1" w:rsidRPr="00377A38" w:rsidRDefault="00934DE1" w:rsidP="00AD5678">
            <w:pPr>
              <w:spacing w:line="360" w:lineRule="auto"/>
              <w:rPr>
                <w:rFonts w:ascii="Times New Roman" w:hAnsi="Times New Roman"/>
                <w:sz w:val="24"/>
                <w:szCs w:val="24"/>
              </w:rPr>
            </w:pPr>
            <w:r w:rsidRPr="00377A38">
              <w:rPr>
                <w:rFonts w:ascii="Times New Roman" w:hAnsi="Times New Roman"/>
                <w:color w:val="000000"/>
                <w:sz w:val="24"/>
                <w:szCs w:val="24"/>
              </w:rPr>
              <w:t>3. Document the variety of knowledge management sources</w:t>
            </w:r>
          </w:p>
        </w:tc>
        <w:tc>
          <w:tcPr>
            <w:tcW w:w="2997" w:type="pct"/>
            <w:tcBorders>
              <w:top w:val="single" w:sz="4" w:space="0" w:color="auto"/>
              <w:left w:val="single" w:sz="4" w:space="0" w:color="auto"/>
              <w:bottom w:val="single" w:sz="4" w:space="0" w:color="auto"/>
              <w:right w:val="single" w:sz="4" w:space="0" w:color="auto"/>
            </w:tcBorders>
          </w:tcPr>
          <w:p w14:paraId="212F80D8"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3.1 Knowledge management sources</w:t>
            </w:r>
          </w:p>
          <w:p w14:paraId="366E983D"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3.1.1 Internal sources </w:t>
            </w:r>
          </w:p>
          <w:p w14:paraId="4BD337B9" w14:textId="77777777" w:rsidR="00934DE1" w:rsidRPr="00377A38" w:rsidRDefault="00934DE1" w:rsidP="00B51EF1">
            <w:pPr>
              <w:pStyle w:val="ListParagraph"/>
              <w:widowControl w:val="0"/>
              <w:numPr>
                <w:ilvl w:val="0"/>
                <w:numId w:val="15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Personnel</w:t>
            </w:r>
          </w:p>
          <w:p w14:paraId="010D8CB4" w14:textId="77777777" w:rsidR="00934DE1" w:rsidRPr="00377A38" w:rsidRDefault="00934DE1" w:rsidP="00B51EF1">
            <w:pPr>
              <w:pStyle w:val="ListParagraph"/>
              <w:widowControl w:val="0"/>
              <w:numPr>
                <w:ilvl w:val="0"/>
                <w:numId w:val="15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Records/documents </w:t>
            </w:r>
          </w:p>
          <w:p w14:paraId="7FDB765B" w14:textId="77777777" w:rsidR="00934DE1" w:rsidRPr="00377A38" w:rsidRDefault="00934DE1" w:rsidP="00B51EF1">
            <w:pPr>
              <w:pStyle w:val="ListParagraph"/>
              <w:widowControl w:val="0"/>
              <w:numPr>
                <w:ilvl w:val="0"/>
                <w:numId w:val="15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Database </w:t>
            </w:r>
          </w:p>
          <w:p w14:paraId="21587E44" w14:textId="77777777" w:rsidR="00934DE1" w:rsidRPr="00377A38" w:rsidRDefault="00934DE1" w:rsidP="00B51EF1">
            <w:pPr>
              <w:pStyle w:val="ListParagraph"/>
              <w:widowControl w:val="0"/>
              <w:numPr>
                <w:ilvl w:val="0"/>
                <w:numId w:val="152"/>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Collaboration platforms </w:t>
            </w:r>
          </w:p>
          <w:p w14:paraId="5AF0C9CC"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3.1.2 External sources </w:t>
            </w:r>
          </w:p>
          <w:p w14:paraId="627A81CE" w14:textId="77777777" w:rsidR="00934DE1" w:rsidRPr="00377A38" w:rsidRDefault="00934DE1" w:rsidP="00B51EF1">
            <w:pPr>
              <w:pStyle w:val="ListParagraph"/>
              <w:widowControl w:val="0"/>
              <w:numPr>
                <w:ilvl w:val="0"/>
                <w:numId w:val="15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Industry publications</w:t>
            </w:r>
          </w:p>
          <w:p w14:paraId="10D2AEDB" w14:textId="77777777" w:rsidR="00934DE1" w:rsidRPr="00377A38" w:rsidRDefault="00934DE1" w:rsidP="00B51EF1">
            <w:pPr>
              <w:pStyle w:val="ListParagraph"/>
              <w:widowControl w:val="0"/>
              <w:numPr>
                <w:ilvl w:val="0"/>
                <w:numId w:val="15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Conference and trade shows </w:t>
            </w:r>
          </w:p>
          <w:p w14:paraId="7D8AB410" w14:textId="77777777" w:rsidR="00934DE1" w:rsidRPr="00377A38" w:rsidRDefault="00934DE1" w:rsidP="00B51EF1">
            <w:pPr>
              <w:pStyle w:val="ListParagraph"/>
              <w:widowControl w:val="0"/>
              <w:numPr>
                <w:ilvl w:val="0"/>
                <w:numId w:val="15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Government agencies </w:t>
            </w:r>
          </w:p>
          <w:p w14:paraId="4D2AC5F8" w14:textId="77777777" w:rsidR="00934DE1" w:rsidRPr="00377A38" w:rsidRDefault="00934DE1" w:rsidP="00B51EF1">
            <w:pPr>
              <w:pStyle w:val="ListParagraph"/>
              <w:widowControl w:val="0"/>
              <w:numPr>
                <w:ilvl w:val="0"/>
                <w:numId w:val="15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Online communities and forums </w:t>
            </w:r>
          </w:p>
          <w:p w14:paraId="7CF9942E" w14:textId="77777777" w:rsidR="00934DE1" w:rsidRPr="00377A38" w:rsidRDefault="00934DE1" w:rsidP="00B51EF1">
            <w:pPr>
              <w:pStyle w:val="ListParagraph"/>
              <w:widowControl w:val="0"/>
              <w:numPr>
                <w:ilvl w:val="0"/>
                <w:numId w:val="153"/>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Research institutions </w:t>
            </w:r>
          </w:p>
          <w:p w14:paraId="0DB6A7CB"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3.1.3 Classification of  Knowledge management sources </w:t>
            </w:r>
          </w:p>
          <w:p w14:paraId="334FCC9F"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3.1.4 Criteria for classifying knowledge</w:t>
            </w:r>
          </w:p>
          <w:p w14:paraId="1769BA3E" w14:textId="77777777" w:rsidR="00934DE1" w:rsidRPr="00377A38" w:rsidRDefault="00934DE1" w:rsidP="00B51EF1">
            <w:pPr>
              <w:pStyle w:val="ListParagraph"/>
              <w:widowControl w:val="0"/>
              <w:numPr>
                <w:ilvl w:val="0"/>
                <w:numId w:val="15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Nature </w:t>
            </w:r>
          </w:p>
          <w:p w14:paraId="4E1AA521" w14:textId="77777777" w:rsidR="00934DE1" w:rsidRPr="00377A38" w:rsidRDefault="00934DE1" w:rsidP="00B51EF1">
            <w:pPr>
              <w:pStyle w:val="ListParagraph"/>
              <w:widowControl w:val="0"/>
              <w:numPr>
                <w:ilvl w:val="0"/>
                <w:numId w:val="15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Accessibility </w:t>
            </w:r>
          </w:p>
          <w:p w14:paraId="6F3DBD33" w14:textId="77777777" w:rsidR="00934DE1" w:rsidRPr="00377A38" w:rsidRDefault="00934DE1" w:rsidP="00B51EF1">
            <w:pPr>
              <w:pStyle w:val="ListParagraph"/>
              <w:widowControl w:val="0"/>
              <w:numPr>
                <w:ilvl w:val="0"/>
                <w:numId w:val="15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Format </w:t>
            </w:r>
          </w:p>
          <w:p w14:paraId="2E90420B" w14:textId="77777777" w:rsidR="00934DE1" w:rsidRPr="00377A38" w:rsidRDefault="00934DE1" w:rsidP="00B51EF1">
            <w:pPr>
              <w:pStyle w:val="ListParagraph"/>
              <w:widowControl w:val="0"/>
              <w:numPr>
                <w:ilvl w:val="0"/>
                <w:numId w:val="154"/>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Source type </w:t>
            </w:r>
          </w:p>
          <w:p w14:paraId="6F4264DA"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3.1.4 Access to knowledge management  </w:t>
            </w:r>
          </w:p>
          <w:p w14:paraId="6123FCA0"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3.1.4.1 Retrieval tools </w:t>
            </w:r>
          </w:p>
          <w:p w14:paraId="3C9F62A9" w14:textId="77777777" w:rsidR="00934DE1" w:rsidRPr="00377A38" w:rsidRDefault="00934DE1" w:rsidP="00B51EF1">
            <w:pPr>
              <w:pStyle w:val="ListParagraph"/>
              <w:widowControl w:val="0"/>
              <w:numPr>
                <w:ilvl w:val="0"/>
                <w:numId w:val="15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Search engines </w:t>
            </w:r>
          </w:p>
          <w:p w14:paraId="4998D3BF" w14:textId="77777777" w:rsidR="00934DE1" w:rsidRPr="00377A38" w:rsidRDefault="00934DE1" w:rsidP="00B51EF1">
            <w:pPr>
              <w:pStyle w:val="ListParagraph"/>
              <w:widowControl w:val="0"/>
              <w:numPr>
                <w:ilvl w:val="0"/>
                <w:numId w:val="15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lastRenderedPageBreak/>
              <w:t>Boolean operators</w:t>
            </w:r>
          </w:p>
          <w:p w14:paraId="070024E0" w14:textId="77777777" w:rsidR="00934DE1" w:rsidRPr="00377A38" w:rsidRDefault="00934DE1" w:rsidP="00B51EF1">
            <w:pPr>
              <w:pStyle w:val="ListParagraph"/>
              <w:widowControl w:val="0"/>
              <w:numPr>
                <w:ilvl w:val="0"/>
                <w:numId w:val="156"/>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Metadata</w:t>
            </w:r>
          </w:p>
          <w:p w14:paraId="2B935ABA"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3.1.5 Methods of access (criteria)</w:t>
            </w:r>
          </w:p>
          <w:p w14:paraId="4F0C51A2" w14:textId="77777777" w:rsidR="00934DE1" w:rsidRPr="00377A38" w:rsidRDefault="00934DE1" w:rsidP="00B51EF1">
            <w:pPr>
              <w:pStyle w:val="ListParagraph"/>
              <w:widowControl w:val="0"/>
              <w:numPr>
                <w:ilvl w:val="0"/>
                <w:numId w:val="15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 Search functionality </w:t>
            </w:r>
          </w:p>
          <w:p w14:paraId="26A4994E" w14:textId="77777777" w:rsidR="00934DE1" w:rsidRPr="00377A38" w:rsidRDefault="00934DE1" w:rsidP="00B51EF1">
            <w:pPr>
              <w:pStyle w:val="ListParagraph"/>
              <w:widowControl w:val="0"/>
              <w:numPr>
                <w:ilvl w:val="0"/>
                <w:numId w:val="15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Browsing </w:t>
            </w:r>
          </w:p>
          <w:p w14:paraId="139A1CEE" w14:textId="77777777" w:rsidR="00934DE1" w:rsidRPr="00377A38" w:rsidRDefault="00934DE1" w:rsidP="00B51EF1">
            <w:pPr>
              <w:pStyle w:val="ListParagraph"/>
              <w:widowControl w:val="0"/>
              <w:numPr>
                <w:ilvl w:val="0"/>
                <w:numId w:val="15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Natural language processing </w:t>
            </w:r>
          </w:p>
          <w:p w14:paraId="1A5496E7" w14:textId="77777777" w:rsidR="00934DE1" w:rsidRPr="00377A38" w:rsidRDefault="00934DE1" w:rsidP="00B51EF1">
            <w:pPr>
              <w:pStyle w:val="ListParagraph"/>
              <w:widowControl w:val="0"/>
              <w:numPr>
                <w:ilvl w:val="0"/>
                <w:numId w:val="155"/>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Mobile access </w:t>
            </w:r>
          </w:p>
          <w:p w14:paraId="3A2DD77D" w14:textId="77777777" w:rsidR="00934DE1" w:rsidRPr="00377A38" w:rsidRDefault="00934DE1" w:rsidP="00AD5678">
            <w:pPr>
              <w:widowControl w:val="0"/>
              <w:adjustRightInd w:val="0"/>
              <w:spacing w:after="0" w:line="360" w:lineRule="auto"/>
              <w:textAlignment w:val="baseline"/>
              <w:rPr>
                <w:rFonts w:ascii="Times New Roman" w:eastAsia="MS Mincho" w:hAnsi="Times New Roman"/>
                <w:sz w:val="24"/>
                <w:szCs w:val="24"/>
                <w:lang w:eastAsia="ja-JP"/>
              </w:rPr>
            </w:pPr>
            <w:r w:rsidRPr="00377A38">
              <w:rPr>
                <w:rFonts w:ascii="Times New Roman" w:eastAsia="MS Mincho" w:hAnsi="Times New Roman"/>
                <w:sz w:val="24"/>
                <w:szCs w:val="24"/>
                <w:lang w:eastAsia="ja-JP"/>
              </w:rPr>
              <w:t>3.2 Recording types  of knowledge  sources</w:t>
            </w:r>
          </w:p>
          <w:p w14:paraId="0BB09966" w14:textId="77777777" w:rsidR="00934DE1" w:rsidRPr="00377A38" w:rsidRDefault="00934DE1" w:rsidP="00B51EF1">
            <w:pPr>
              <w:pStyle w:val="ListParagraph"/>
              <w:widowControl w:val="0"/>
              <w:numPr>
                <w:ilvl w:val="3"/>
                <w:numId w:val="16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Policy </w:t>
            </w:r>
          </w:p>
          <w:p w14:paraId="10F9A05F" w14:textId="77777777" w:rsidR="00934DE1" w:rsidRPr="00377A38" w:rsidRDefault="00934DE1" w:rsidP="00B51EF1">
            <w:pPr>
              <w:pStyle w:val="ListParagraph"/>
              <w:widowControl w:val="0"/>
              <w:numPr>
                <w:ilvl w:val="3"/>
                <w:numId w:val="16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Techniques </w:t>
            </w:r>
          </w:p>
          <w:p w14:paraId="538A0678" w14:textId="77777777" w:rsidR="00934DE1" w:rsidRPr="00377A38" w:rsidRDefault="00934DE1" w:rsidP="00B51EF1">
            <w:pPr>
              <w:pStyle w:val="ListParagraph"/>
              <w:widowControl w:val="0"/>
              <w:numPr>
                <w:ilvl w:val="3"/>
                <w:numId w:val="16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Knowledge mapping</w:t>
            </w:r>
          </w:p>
          <w:p w14:paraId="71271F01" w14:textId="77777777" w:rsidR="00934DE1" w:rsidRPr="00377A38" w:rsidRDefault="00934DE1" w:rsidP="00B51EF1">
            <w:pPr>
              <w:pStyle w:val="ListParagraph"/>
              <w:widowControl w:val="0"/>
              <w:numPr>
                <w:ilvl w:val="3"/>
                <w:numId w:val="16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Taxonomy </w:t>
            </w:r>
          </w:p>
          <w:p w14:paraId="04DD5B68" w14:textId="77777777" w:rsidR="00934DE1" w:rsidRPr="00377A38" w:rsidRDefault="00934DE1" w:rsidP="00B51EF1">
            <w:pPr>
              <w:pStyle w:val="ListParagraph"/>
              <w:widowControl w:val="0"/>
              <w:numPr>
                <w:ilvl w:val="3"/>
                <w:numId w:val="160"/>
              </w:numPr>
              <w:adjustRightInd w:val="0"/>
              <w:spacing w:after="0" w:line="360" w:lineRule="auto"/>
              <w:textAlignment w:val="baseline"/>
              <w:rPr>
                <w:rFonts w:eastAsia="MS Mincho"/>
                <w:szCs w:val="24"/>
                <w:lang w:val="en-GB" w:eastAsia="ja-JP"/>
              </w:rPr>
            </w:pPr>
            <w:r w:rsidRPr="00377A38">
              <w:rPr>
                <w:rFonts w:eastAsia="MS Mincho"/>
                <w:szCs w:val="24"/>
                <w:lang w:val="en-GB" w:eastAsia="ja-JP"/>
              </w:rPr>
              <w:t xml:space="preserve">Document templates </w:t>
            </w:r>
          </w:p>
        </w:tc>
        <w:tc>
          <w:tcPr>
            <w:tcW w:w="1154" w:type="pct"/>
            <w:tcBorders>
              <w:top w:val="single" w:sz="4" w:space="0" w:color="auto"/>
              <w:left w:val="single" w:sz="4" w:space="0" w:color="auto"/>
              <w:bottom w:val="single" w:sz="4" w:space="0" w:color="auto"/>
              <w:right w:val="single" w:sz="4" w:space="0" w:color="auto"/>
            </w:tcBorders>
            <w:hideMark/>
          </w:tcPr>
          <w:p w14:paraId="3B0869F1" w14:textId="77777777" w:rsidR="00934DE1" w:rsidRPr="00377A38" w:rsidRDefault="00934DE1" w:rsidP="00B51EF1">
            <w:pPr>
              <w:numPr>
                <w:ilvl w:val="3"/>
                <w:numId w:val="160"/>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Practical tests</w:t>
            </w:r>
          </w:p>
          <w:p w14:paraId="4CD50F21" w14:textId="77777777" w:rsidR="00934DE1" w:rsidRPr="00377A38" w:rsidRDefault="00934DE1" w:rsidP="00B51EF1">
            <w:pPr>
              <w:numPr>
                <w:ilvl w:val="3"/>
                <w:numId w:val="160"/>
              </w:numPr>
              <w:spacing w:after="0" w:line="360" w:lineRule="auto"/>
              <w:contextualSpacing/>
              <w:rPr>
                <w:rFonts w:ascii="Times New Roman" w:hAnsi="Times New Roman"/>
                <w:sz w:val="24"/>
                <w:szCs w:val="24"/>
              </w:rPr>
            </w:pPr>
            <w:r w:rsidRPr="00377A38">
              <w:rPr>
                <w:rFonts w:ascii="Times New Roman" w:hAnsi="Times New Roman"/>
                <w:sz w:val="24"/>
                <w:szCs w:val="24"/>
              </w:rPr>
              <w:t>Portfolio of evidence</w:t>
            </w:r>
          </w:p>
          <w:p w14:paraId="24B230E5" w14:textId="77777777" w:rsidR="00934DE1" w:rsidRPr="00377A38" w:rsidRDefault="00934DE1" w:rsidP="00B51EF1">
            <w:pPr>
              <w:numPr>
                <w:ilvl w:val="3"/>
                <w:numId w:val="160"/>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630A74BE" w14:textId="77777777" w:rsidR="00934DE1" w:rsidRPr="00377A38" w:rsidRDefault="00934DE1" w:rsidP="00B51EF1">
            <w:pPr>
              <w:numPr>
                <w:ilvl w:val="3"/>
                <w:numId w:val="160"/>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Written tests</w:t>
            </w:r>
          </w:p>
          <w:p w14:paraId="232D75AA" w14:textId="77777777" w:rsidR="00934DE1" w:rsidRPr="00377A38" w:rsidRDefault="00934DE1" w:rsidP="00AD5678">
            <w:pPr>
              <w:autoSpaceDE w:val="0"/>
              <w:autoSpaceDN w:val="0"/>
              <w:adjustRightInd w:val="0"/>
              <w:spacing w:after="0" w:line="360" w:lineRule="auto"/>
              <w:contextualSpacing/>
              <w:rPr>
                <w:rFonts w:ascii="Times New Roman" w:eastAsia="Times New Roman" w:hAnsi="Times New Roman"/>
                <w:sz w:val="24"/>
                <w:szCs w:val="24"/>
              </w:rPr>
            </w:pPr>
          </w:p>
        </w:tc>
      </w:tr>
      <w:tr w:rsidR="00934DE1" w:rsidRPr="00377A38" w14:paraId="46BA412F" w14:textId="77777777" w:rsidTr="00AD5678">
        <w:trPr>
          <w:trHeight w:val="1528"/>
        </w:trPr>
        <w:tc>
          <w:tcPr>
            <w:tcW w:w="848" w:type="pct"/>
            <w:tcBorders>
              <w:top w:val="single" w:sz="4" w:space="0" w:color="auto"/>
              <w:left w:val="single" w:sz="4" w:space="0" w:color="auto"/>
              <w:bottom w:val="single" w:sz="4" w:space="0" w:color="auto"/>
              <w:right w:val="single" w:sz="4" w:space="0" w:color="auto"/>
            </w:tcBorders>
          </w:tcPr>
          <w:p w14:paraId="20C46B25" w14:textId="77777777" w:rsidR="00934DE1" w:rsidRPr="00377A38" w:rsidRDefault="00934DE1" w:rsidP="00AD5678">
            <w:pPr>
              <w:spacing w:after="0" w:line="360" w:lineRule="auto"/>
              <w:rPr>
                <w:rFonts w:ascii="Times New Roman" w:eastAsia="Times New Roman" w:hAnsi="Times New Roman"/>
                <w:sz w:val="24"/>
                <w:szCs w:val="24"/>
              </w:rPr>
            </w:pPr>
            <w:r w:rsidRPr="00377A38">
              <w:rPr>
                <w:rFonts w:ascii="Times New Roman" w:hAnsi="Times New Roman"/>
                <w:color w:val="000000"/>
                <w:sz w:val="24"/>
                <w:szCs w:val="24"/>
              </w:rPr>
              <w:t>4.Promote knowledge management practices</w:t>
            </w:r>
          </w:p>
        </w:tc>
        <w:tc>
          <w:tcPr>
            <w:tcW w:w="2997" w:type="pct"/>
            <w:tcBorders>
              <w:top w:val="single" w:sz="4" w:space="0" w:color="auto"/>
              <w:left w:val="single" w:sz="4" w:space="0" w:color="auto"/>
              <w:bottom w:val="single" w:sz="4" w:space="0" w:color="auto"/>
              <w:right w:val="single" w:sz="4" w:space="0" w:color="auto"/>
            </w:tcBorders>
          </w:tcPr>
          <w:p w14:paraId="2A4F32AD"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4.1 Knowledge management sharing culture </w:t>
            </w:r>
          </w:p>
          <w:p w14:paraId="3B57CE38"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4.1.1 Strategies  of knowledge management sharing culture</w:t>
            </w:r>
          </w:p>
          <w:p w14:paraId="328F1D1A" w14:textId="77777777" w:rsidR="00934DE1" w:rsidRPr="00377A38" w:rsidRDefault="00934DE1" w:rsidP="00B51EF1">
            <w:pPr>
              <w:numPr>
                <w:ilvl w:val="0"/>
                <w:numId w:val="157"/>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Leadership Buy-in</w:t>
            </w:r>
          </w:p>
          <w:p w14:paraId="375C315B" w14:textId="77777777" w:rsidR="00934DE1" w:rsidRPr="00377A38" w:rsidRDefault="00934DE1" w:rsidP="00B51EF1">
            <w:pPr>
              <w:numPr>
                <w:ilvl w:val="0"/>
                <w:numId w:val="157"/>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Employee engagement </w:t>
            </w:r>
          </w:p>
          <w:p w14:paraId="66DE51C3" w14:textId="77777777" w:rsidR="00934DE1" w:rsidRPr="00377A38" w:rsidRDefault="00934DE1" w:rsidP="00B51EF1">
            <w:pPr>
              <w:numPr>
                <w:ilvl w:val="0"/>
                <w:numId w:val="157"/>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Communication and Collaboration </w:t>
            </w:r>
          </w:p>
          <w:p w14:paraId="79F3A0A5" w14:textId="77777777" w:rsidR="00934DE1" w:rsidRPr="00377A38" w:rsidRDefault="00934DE1" w:rsidP="00B51EF1">
            <w:pPr>
              <w:numPr>
                <w:ilvl w:val="0"/>
                <w:numId w:val="157"/>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Training and development </w:t>
            </w:r>
          </w:p>
          <w:p w14:paraId="1266CEFC" w14:textId="77777777" w:rsidR="00934DE1" w:rsidRPr="00377A38" w:rsidRDefault="00934DE1" w:rsidP="00B51EF1">
            <w:pPr>
              <w:numPr>
                <w:ilvl w:val="0"/>
                <w:numId w:val="157"/>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lastRenderedPageBreak/>
              <w:t xml:space="preserve">Recognition and awards </w:t>
            </w:r>
          </w:p>
          <w:p w14:paraId="0D1F4289"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4.2 Knowledge management sharing repository </w:t>
            </w:r>
          </w:p>
          <w:p w14:paraId="034842F6" w14:textId="77777777" w:rsidR="00934DE1" w:rsidRPr="00377A38" w:rsidRDefault="00934DE1" w:rsidP="00B51EF1">
            <w:pPr>
              <w:numPr>
                <w:ilvl w:val="0"/>
                <w:numId w:val="159"/>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Procedure </w:t>
            </w:r>
          </w:p>
          <w:p w14:paraId="063D8BE5" w14:textId="77777777" w:rsidR="00934DE1" w:rsidRPr="00377A38" w:rsidRDefault="00934DE1" w:rsidP="00B51EF1">
            <w:pPr>
              <w:numPr>
                <w:ilvl w:val="0"/>
                <w:numId w:val="159"/>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Required resources </w:t>
            </w:r>
          </w:p>
          <w:p w14:paraId="022C9056" w14:textId="77777777" w:rsidR="00934DE1" w:rsidRPr="00377A38" w:rsidRDefault="00934DE1" w:rsidP="00B51EF1">
            <w:pPr>
              <w:numPr>
                <w:ilvl w:val="0"/>
                <w:numId w:val="159"/>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Need for knowledge management sharing repository</w:t>
            </w:r>
          </w:p>
          <w:p w14:paraId="02A9E9EF"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4.3 Collection Knowledge management sharing feedback </w:t>
            </w:r>
          </w:p>
          <w:p w14:paraId="4B8030F9"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4.3.1 Tools of feedback collection </w:t>
            </w:r>
          </w:p>
          <w:p w14:paraId="0FE39E68" w14:textId="77777777" w:rsidR="00934DE1" w:rsidRPr="00377A38" w:rsidRDefault="00934DE1" w:rsidP="00B51EF1">
            <w:pPr>
              <w:numPr>
                <w:ilvl w:val="0"/>
                <w:numId w:val="158"/>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Interviews </w:t>
            </w:r>
          </w:p>
          <w:p w14:paraId="2A40B63A" w14:textId="77777777" w:rsidR="00934DE1" w:rsidRPr="00377A38" w:rsidRDefault="00934DE1" w:rsidP="00B51EF1">
            <w:pPr>
              <w:numPr>
                <w:ilvl w:val="0"/>
                <w:numId w:val="158"/>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Questionnaires </w:t>
            </w:r>
          </w:p>
          <w:p w14:paraId="0F9B9CA0" w14:textId="77777777" w:rsidR="00934DE1" w:rsidRPr="00377A38" w:rsidRDefault="00934DE1" w:rsidP="00B51EF1">
            <w:pPr>
              <w:numPr>
                <w:ilvl w:val="0"/>
                <w:numId w:val="158"/>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Survey </w:t>
            </w:r>
          </w:p>
          <w:p w14:paraId="5FD45986" w14:textId="77777777" w:rsidR="00934DE1" w:rsidRPr="00377A38" w:rsidRDefault="00934DE1" w:rsidP="00B51EF1">
            <w:pPr>
              <w:numPr>
                <w:ilvl w:val="0"/>
                <w:numId w:val="158"/>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Focus groups </w:t>
            </w:r>
          </w:p>
          <w:p w14:paraId="707B5ABE" w14:textId="77777777" w:rsidR="00934DE1" w:rsidRPr="00377A38" w:rsidRDefault="00934DE1" w:rsidP="00B51EF1">
            <w:pPr>
              <w:numPr>
                <w:ilvl w:val="0"/>
                <w:numId w:val="158"/>
              </w:num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Social media </w:t>
            </w:r>
          </w:p>
          <w:p w14:paraId="47552EE6"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4.3.2 Factors to consider when sharing knowledge management feedback</w:t>
            </w:r>
          </w:p>
          <w:p w14:paraId="29F4FB68"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MS Mincho" w:hAnsi="Times New Roman"/>
                <w:sz w:val="24"/>
                <w:szCs w:val="24"/>
                <w:lang w:eastAsia="ja-JP"/>
              </w:rPr>
              <w:t xml:space="preserve">4.3.3 Types of feedback </w:t>
            </w:r>
          </w:p>
          <w:p w14:paraId="365D940E" w14:textId="77777777" w:rsidR="00934DE1" w:rsidRPr="00377A38" w:rsidRDefault="00934DE1" w:rsidP="00AD5678">
            <w:pPr>
              <w:spacing w:after="0" w:line="360" w:lineRule="auto"/>
              <w:ind w:left="1440"/>
              <w:rPr>
                <w:rFonts w:ascii="Times New Roman" w:eastAsia="MS Mincho" w:hAnsi="Times New Roman"/>
                <w:sz w:val="24"/>
                <w:szCs w:val="24"/>
                <w:lang w:eastAsia="ja-JP"/>
              </w:rPr>
            </w:pPr>
          </w:p>
          <w:p w14:paraId="3F05BDAB" w14:textId="77777777" w:rsidR="00934DE1" w:rsidRPr="00377A38" w:rsidRDefault="00934DE1" w:rsidP="00AD5678">
            <w:pPr>
              <w:spacing w:after="0" w:line="360" w:lineRule="auto"/>
              <w:ind w:left="1440"/>
              <w:rPr>
                <w:rFonts w:ascii="Times New Roman" w:eastAsia="MS Mincho" w:hAnsi="Times New Roman"/>
                <w:sz w:val="24"/>
                <w:szCs w:val="24"/>
                <w:lang w:eastAsia="ja-JP"/>
              </w:rPr>
            </w:pPr>
          </w:p>
        </w:tc>
        <w:tc>
          <w:tcPr>
            <w:tcW w:w="1154" w:type="pct"/>
            <w:tcBorders>
              <w:top w:val="single" w:sz="4" w:space="0" w:color="auto"/>
              <w:left w:val="single" w:sz="4" w:space="0" w:color="auto"/>
              <w:bottom w:val="single" w:sz="4" w:space="0" w:color="auto"/>
              <w:right w:val="single" w:sz="4" w:space="0" w:color="auto"/>
            </w:tcBorders>
            <w:hideMark/>
          </w:tcPr>
          <w:p w14:paraId="5A4A2821" w14:textId="77777777" w:rsidR="00934DE1" w:rsidRPr="00377A38" w:rsidRDefault="00934DE1" w:rsidP="00B51EF1">
            <w:pPr>
              <w:numPr>
                <w:ilvl w:val="0"/>
                <w:numId w:val="184"/>
              </w:numPr>
              <w:spacing w:after="0" w:line="360" w:lineRule="auto"/>
              <w:contextualSpacing/>
              <w:rPr>
                <w:rFonts w:ascii="Times New Roman" w:hAnsi="Times New Roman"/>
                <w:sz w:val="24"/>
                <w:szCs w:val="24"/>
              </w:rPr>
            </w:pPr>
            <w:r w:rsidRPr="00377A38">
              <w:rPr>
                <w:rFonts w:ascii="Times New Roman" w:hAnsi="Times New Roman"/>
                <w:sz w:val="24"/>
                <w:szCs w:val="24"/>
              </w:rPr>
              <w:lastRenderedPageBreak/>
              <w:t>Practical tests</w:t>
            </w:r>
          </w:p>
          <w:p w14:paraId="69F2601D" w14:textId="77777777" w:rsidR="00934DE1" w:rsidRPr="00377A38" w:rsidRDefault="00934DE1" w:rsidP="00B51EF1">
            <w:pPr>
              <w:numPr>
                <w:ilvl w:val="0"/>
                <w:numId w:val="184"/>
              </w:numPr>
              <w:spacing w:after="0" w:line="360" w:lineRule="auto"/>
              <w:contextualSpacing/>
              <w:rPr>
                <w:rFonts w:ascii="Times New Roman" w:hAnsi="Times New Roman"/>
                <w:sz w:val="24"/>
                <w:szCs w:val="24"/>
              </w:rPr>
            </w:pPr>
            <w:r w:rsidRPr="00377A38">
              <w:rPr>
                <w:rFonts w:ascii="Times New Roman" w:hAnsi="Times New Roman"/>
                <w:sz w:val="24"/>
                <w:szCs w:val="24"/>
              </w:rPr>
              <w:t>Project</w:t>
            </w:r>
          </w:p>
          <w:p w14:paraId="125E287B" w14:textId="77777777" w:rsidR="00934DE1" w:rsidRPr="00377A38" w:rsidRDefault="00934DE1" w:rsidP="00B51EF1">
            <w:pPr>
              <w:numPr>
                <w:ilvl w:val="0"/>
                <w:numId w:val="184"/>
              </w:numPr>
              <w:spacing w:after="0" w:line="360" w:lineRule="auto"/>
              <w:contextualSpacing/>
              <w:rPr>
                <w:rFonts w:ascii="Times New Roman" w:hAnsi="Times New Roman"/>
                <w:sz w:val="24"/>
                <w:szCs w:val="24"/>
              </w:rPr>
            </w:pPr>
            <w:r w:rsidRPr="00377A38">
              <w:rPr>
                <w:rFonts w:ascii="Times New Roman" w:hAnsi="Times New Roman"/>
                <w:sz w:val="24"/>
                <w:szCs w:val="24"/>
              </w:rPr>
              <w:t>Portfolio of Evidence</w:t>
            </w:r>
          </w:p>
          <w:p w14:paraId="4143B865" w14:textId="77777777" w:rsidR="00934DE1" w:rsidRPr="00377A38" w:rsidRDefault="00934DE1" w:rsidP="00B51EF1">
            <w:pPr>
              <w:numPr>
                <w:ilvl w:val="0"/>
                <w:numId w:val="184"/>
              </w:numPr>
              <w:spacing w:after="0" w:line="360" w:lineRule="auto"/>
              <w:contextualSpacing/>
              <w:rPr>
                <w:rFonts w:ascii="Times New Roman" w:hAnsi="Times New Roman"/>
                <w:sz w:val="24"/>
                <w:szCs w:val="24"/>
              </w:rPr>
            </w:pPr>
            <w:r w:rsidRPr="00377A38">
              <w:rPr>
                <w:rFonts w:ascii="Times New Roman" w:hAnsi="Times New Roman"/>
                <w:sz w:val="24"/>
                <w:szCs w:val="24"/>
              </w:rPr>
              <w:t>Third party report</w:t>
            </w:r>
          </w:p>
          <w:p w14:paraId="5E05DFFE" w14:textId="77777777" w:rsidR="00934DE1" w:rsidRPr="00377A38" w:rsidRDefault="00934DE1" w:rsidP="00B51EF1">
            <w:pPr>
              <w:numPr>
                <w:ilvl w:val="0"/>
                <w:numId w:val="184"/>
              </w:numPr>
              <w:spacing w:after="0" w:line="360" w:lineRule="auto"/>
              <w:contextualSpacing/>
              <w:rPr>
                <w:rFonts w:ascii="Times New Roman" w:hAnsi="Times New Roman"/>
                <w:sz w:val="24"/>
                <w:szCs w:val="24"/>
              </w:rPr>
            </w:pPr>
            <w:r w:rsidRPr="00377A38">
              <w:rPr>
                <w:rFonts w:ascii="Times New Roman" w:hAnsi="Times New Roman"/>
                <w:sz w:val="24"/>
                <w:szCs w:val="24"/>
              </w:rPr>
              <w:t>Group Discussions</w:t>
            </w:r>
          </w:p>
          <w:p w14:paraId="226F034B" w14:textId="77777777" w:rsidR="00934DE1" w:rsidRPr="00377A38" w:rsidRDefault="00934DE1" w:rsidP="00B51EF1">
            <w:pPr>
              <w:numPr>
                <w:ilvl w:val="0"/>
                <w:numId w:val="184"/>
              </w:numPr>
              <w:autoSpaceDE w:val="0"/>
              <w:autoSpaceDN w:val="0"/>
              <w:adjustRightInd w:val="0"/>
              <w:spacing w:after="0" w:line="360" w:lineRule="auto"/>
              <w:contextualSpacing/>
              <w:rPr>
                <w:rFonts w:ascii="Times New Roman" w:eastAsia="Times New Roman" w:hAnsi="Times New Roman"/>
                <w:sz w:val="24"/>
                <w:szCs w:val="24"/>
              </w:rPr>
            </w:pPr>
            <w:r w:rsidRPr="00377A38">
              <w:rPr>
                <w:rFonts w:ascii="Times New Roman" w:hAnsi="Times New Roman"/>
                <w:sz w:val="24"/>
                <w:szCs w:val="24"/>
              </w:rPr>
              <w:t>Written assessments</w:t>
            </w:r>
          </w:p>
          <w:p w14:paraId="17DE1CEE" w14:textId="77777777" w:rsidR="00934DE1" w:rsidRPr="00377A38" w:rsidRDefault="00934DE1" w:rsidP="00C37405">
            <w:pPr>
              <w:autoSpaceDE w:val="0"/>
              <w:autoSpaceDN w:val="0"/>
              <w:adjustRightInd w:val="0"/>
              <w:spacing w:after="0" w:line="360" w:lineRule="auto"/>
              <w:contextualSpacing/>
              <w:rPr>
                <w:rFonts w:ascii="Times New Roman" w:eastAsia="Times New Roman" w:hAnsi="Times New Roman"/>
                <w:sz w:val="24"/>
                <w:szCs w:val="24"/>
              </w:rPr>
            </w:pPr>
          </w:p>
          <w:p w14:paraId="3F089148" w14:textId="77777777" w:rsidR="00934DE1" w:rsidRPr="00377A38" w:rsidRDefault="00934DE1" w:rsidP="00AD5678">
            <w:pPr>
              <w:autoSpaceDE w:val="0"/>
              <w:autoSpaceDN w:val="0"/>
              <w:adjustRightInd w:val="0"/>
              <w:spacing w:after="0" w:line="360" w:lineRule="auto"/>
              <w:contextualSpacing/>
              <w:rPr>
                <w:rFonts w:ascii="Times New Roman" w:eastAsia="Times New Roman" w:hAnsi="Times New Roman"/>
                <w:sz w:val="24"/>
                <w:szCs w:val="24"/>
              </w:rPr>
            </w:pPr>
          </w:p>
        </w:tc>
      </w:tr>
      <w:tr w:rsidR="00934DE1" w:rsidRPr="00377A38" w14:paraId="6FCC9ED1" w14:textId="77777777" w:rsidTr="00AD5678">
        <w:trPr>
          <w:trHeight w:val="1528"/>
        </w:trPr>
        <w:tc>
          <w:tcPr>
            <w:tcW w:w="848" w:type="pct"/>
            <w:tcBorders>
              <w:top w:val="single" w:sz="4" w:space="0" w:color="auto"/>
              <w:left w:val="single" w:sz="4" w:space="0" w:color="auto"/>
              <w:bottom w:val="single" w:sz="4" w:space="0" w:color="auto"/>
              <w:right w:val="single" w:sz="4" w:space="0" w:color="auto"/>
            </w:tcBorders>
          </w:tcPr>
          <w:p w14:paraId="72639398" w14:textId="77777777" w:rsidR="00934DE1" w:rsidRPr="00377A38" w:rsidRDefault="00934DE1" w:rsidP="00AD5678">
            <w:pPr>
              <w:spacing w:line="360" w:lineRule="auto"/>
              <w:rPr>
                <w:rFonts w:ascii="Times New Roman" w:hAnsi="Times New Roman"/>
                <w:sz w:val="24"/>
                <w:szCs w:val="24"/>
              </w:rPr>
            </w:pPr>
            <w:r w:rsidRPr="00377A38">
              <w:rPr>
                <w:rFonts w:ascii="Times New Roman" w:eastAsia="Times New Roman" w:hAnsi="Times New Roman"/>
                <w:sz w:val="24"/>
                <w:szCs w:val="24"/>
              </w:rPr>
              <w:t>5. Apply</w:t>
            </w:r>
            <w:r w:rsidRPr="00377A38">
              <w:rPr>
                <w:rFonts w:ascii="Times New Roman" w:eastAsia="Times New Roman" w:hAnsi="Times New Roman"/>
                <w:spacing w:val="-6"/>
                <w:sz w:val="24"/>
                <w:szCs w:val="24"/>
              </w:rPr>
              <w:t xml:space="preserve"> </w:t>
            </w:r>
            <w:r w:rsidRPr="00377A38">
              <w:rPr>
                <w:rFonts w:ascii="Times New Roman" w:eastAsia="Times New Roman" w:hAnsi="Times New Roman"/>
                <w:sz w:val="24"/>
                <w:szCs w:val="24"/>
              </w:rPr>
              <w:t>internet and email</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in</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communication</w:t>
            </w:r>
          </w:p>
          <w:p w14:paraId="71222128" w14:textId="77777777" w:rsidR="00934DE1" w:rsidRPr="00377A38" w:rsidRDefault="00934DE1" w:rsidP="00AD5678">
            <w:pPr>
              <w:spacing w:after="0" w:line="360" w:lineRule="auto"/>
              <w:rPr>
                <w:rFonts w:ascii="Times New Roman" w:hAnsi="Times New Roman"/>
                <w:color w:val="000000"/>
                <w:sz w:val="24"/>
                <w:szCs w:val="24"/>
              </w:rPr>
            </w:pPr>
          </w:p>
        </w:tc>
        <w:tc>
          <w:tcPr>
            <w:tcW w:w="2997" w:type="pct"/>
            <w:tcBorders>
              <w:top w:val="single" w:sz="4" w:space="0" w:color="auto"/>
              <w:left w:val="single" w:sz="4" w:space="0" w:color="auto"/>
              <w:bottom w:val="single" w:sz="4" w:space="0" w:color="auto"/>
              <w:right w:val="single" w:sz="4" w:space="0" w:color="auto"/>
            </w:tcBorders>
          </w:tcPr>
          <w:p w14:paraId="455EEDF2" w14:textId="77777777" w:rsidR="00934DE1" w:rsidRPr="00377A38" w:rsidRDefault="00934DE1" w:rsidP="00B51EF1">
            <w:pPr>
              <w:widowControl w:val="0"/>
              <w:numPr>
                <w:ilvl w:val="0"/>
                <w:numId w:val="164"/>
              </w:numPr>
              <w:tabs>
                <w:tab w:val="left" w:pos="377"/>
              </w:tabs>
              <w:autoSpaceDE w:val="0"/>
              <w:autoSpaceDN w:val="0"/>
              <w:spacing w:before="1"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Web</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browsing</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concepts</w:t>
            </w:r>
          </w:p>
          <w:p w14:paraId="65DB44D6" w14:textId="77777777" w:rsidR="00934DE1" w:rsidRPr="00377A38" w:rsidRDefault="00934DE1" w:rsidP="00B51EF1">
            <w:pPr>
              <w:widowControl w:val="0"/>
              <w:numPr>
                <w:ilvl w:val="1"/>
                <w:numId w:val="164"/>
              </w:numPr>
              <w:tabs>
                <w:tab w:val="left" w:pos="1097"/>
              </w:tabs>
              <w:autoSpaceDE w:val="0"/>
              <w:autoSpaceDN w:val="0"/>
              <w:spacing w:before="40"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Key</w:t>
            </w:r>
            <w:r w:rsidRPr="00377A38">
              <w:rPr>
                <w:rFonts w:ascii="Times New Roman" w:eastAsia="Times New Roman" w:hAnsi="Times New Roman"/>
                <w:spacing w:val="-5"/>
                <w:sz w:val="24"/>
                <w:szCs w:val="24"/>
              </w:rPr>
              <w:t xml:space="preserve"> </w:t>
            </w:r>
            <w:r w:rsidRPr="00377A38">
              <w:rPr>
                <w:rFonts w:ascii="Times New Roman" w:eastAsia="Times New Roman" w:hAnsi="Times New Roman"/>
                <w:sz w:val="24"/>
                <w:szCs w:val="24"/>
              </w:rPr>
              <w:t>concepts</w:t>
            </w:r>
          </w:p>
          <w:p w14:paraId="27ECC379" w14:textId="77777777" w:rsidR="00934DE1" w:rsidRPr="00377A38" w:rsidRDefault="00934DE1" w:rsidP="00B51EF1">
            <w:pPr>
              <w:widowControl w:val="0"/>
              <w:numPr>
                <w:ilvl w:val="1"/>
                <w:numId w:val="164"/>
              </w:numPr>
              <w:tabs>
                <w:tab w:val="left" w:pos="1097"/>
              </w:tabs>
              <w:autoSpaceDE w:val="0"/>
              <w:autoSpaceDN w:val="0"/>
              <w:spacing w:before="41"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Security</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and safety</w:t>
            </w:r>
          </w:p>
          <w:p w14:paraId="4113CADB" w14:textId="77777777" w:rsidR="00934DE1" w:rsidRPr="00377A38" w:rsidRDefault="00934DE1" w:rsidP="00B51EF1">
            <w:pPr>
              <w:widowControl w:val="0"/>
              <w:numPr>
                <w:ilvl w:val="0"/>
                <w:numId w:val="164"/>
              </w:numPr>
              <w:tabs>
                <w:tab w:val="left" w:pos="377"/>
              </w:tabs>
              <w:autoSpaceDE w:val="0"/>
              <w:autoSpaceDN w:val="0"/>
              <w:spacing w:before="43"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Web</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browsing</w:t>
            </w:r>
          </w:p>
          <w:p w14:paraId="2F59FB7E" w14:textId="77777777" w:rsidR="00934DE1" w:rsidRPr="00377A38" w:rsidRDefault="00934DE1" w:rsidP="00B51EF1">
            <w:pPr>
              <w:widowControl w:val="0"/>
              <w:numPr>
                <w:ilvl w:val="1"/>
                <w:numId w:val="164"/>
              </w:numPr>
              <w:tabs>
                <w:tab w:val="left" w:pos="1097"/>
              </w:tabs>
              <w:autoSpaceDE w:val="0"/>
              <w:autoSpaceDN w:val="0"/>
              <w:spacing w:before="37"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Using</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the web browser</w:t>
            </w:r>
          </w:p>
          <w:p w14:paraId="2A11D2A3" w14:textId="77777777" w:rsidR="00934DE1" w:rsidRPr="00377A38" w:rsidRDefault="00934DE1" w:rsidP="00B51EF1">
            <w:pPr>
              <w:widowControl w:val="0"/>
              <w:numPr>
                <w:ilvl w:val="1"/>
                <w:numId w:val="164"/>
              </w:numPr>
              <w:tabs>
                <w:tab w:val="left" w:pos="1097"/>
              </w:tabs>
              <w:autoSpaceDE w:val="0"/>
              <w:autoSpaceDN w:val="0"/>
              <w:spacing w:before="43"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Tools</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and</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settings</w:t>
            </w:r>
          </w:p>
          <w:p w14:paraId="08CA8418" w14:textId="77777777" w:rsidR="00934DE1" w:rsidRPr="00377A38" w:rsidRDefault="00934DE1" w:rsidP="00B51EF1">
            <w:pPr>
              <w:widowControl w:val="0"/>
              <w:numPr>
                <w:ilvl w:val="1"/>
                <w:numId w:val="164"/>
              </w:numPr>
              <w:tabs>
                <w:tab w:val="left" w:pos="1097"/>
              </w:tabs>
              <w:autoSpaceDE w:val="0"/>
              <w:autoSpaceDN w:val="0"/>
              <w:spacing w:before="41"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Bookmarks</w:t>
            </w:r>
          </w:p>
          <w:p w14:paraId="5C3A4E21" w14:textId="77777777" w:rsidR="00934DE1" w:rsidRPr="00377A38" w:rsidRDefault="00934DE1" w:rsidP="00B51EF1">
            <w:pPr>
              <w:widowControl w:val="0"/>
              <w:numPr>
                <w:ilvl w:val="1"/>
                <w:numId w:val="164"/>
              </w:numPr>
              <w:tabs>
                <w:tab w:val="left" w:pos="1097"/>
              </w:tabs>
              <w:autoSpaceDE w:val="0"/>
              <w:autoSpaceDN w:val="0"/>
              <w:spacing w:before="41"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lastRenderedPageBreak/>
              <w:t>Web</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outputs</w:t>
            </w:r>
          </w:p>
          <w:p w14:paraId="43D437C8" w14:textId="77777777" w:rsidR="00934DE1" w:rsidRPr="00377A38" w:rsidRDefault="00934DE1" w:rsidP="00B51EF1">
            <w:pPr>
              <w:widowControl w:val="0"/>
              <w:numPr>
                <w:ilvl w:val="0"/>
                <w:numId w:val="164"/>
              </w:numPr>
              <w:tabs>
                <w:tab w:val="left" w:pos="377"/>
              </w:tabs>
              <w:autoSpaceDE w:val="0"/>
              <w:autoSpaceDN w:val="0"/>
              <w:spacing w:before="43"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Web</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based</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information</w:t>
            </w:r>
          </w:p>
          <w:p w14:paraId="3F6CCDCC" w14:textId="77777777" w:rsidR="00934DE1" w:rsidRPr="00377A38" w:rsidRDefault="00934DE1" w:rsidP="00B51EF1">
            <w:pPr>
              <w:widowControl w:val="0"/>
              <w:numPr>
                <w:ilvl w:val="1"/>
                <w:numId w:val="164"/>
              </w:numPr>
              <w:tabs>
                <w:tab w:val="left" w:pos="828"/>
              </w:tabs>
              <w:autoSpaceDE w:val="0"/>
              <w:autoSpaceDN w:val="0"/>
              <w:spacing w:before="40" w:after="0" w:line="360" w:lineRule="auto"/>
              <w:ind w:left="827" w:hanging="361"/>
              <w:rPr>
                <w:rFonts w:ascii="Times New Roman" w:eastAsia="Times New Roman" w:hAnsi="Times New Roman"/>
                <w:sz w:val="24"/>
                <w:szCs w:val="24"/>
              </w:rPr>
            </w:pPr>
            <w:r w:rsidRPr="00377A38">
              <w:rPr>
                <w:rFonts w:ascii="Times New Roman" w:eastAsia="Times New Roman" w:hAnsi="Times New Roman"/>
                <w:sz w:val="24"/>
                <w:szCs w:val="24"/>
              </w:rPr>
              <w:t>Search</w:t>
            </w:r>
          </w:p>
          <w:p w14:paraId="4C1FD24A" w14:textId="77777777" w:rsidR="00934DE1" w:rsidRPr="00377A38" w:rsidRDefault="00934DE1" w:rsidP="00B51EF1">
            <w:pPr>
              <w:widowControl w:val="0"/>
              <w:numPr>
                <w:ilvl w:val="1"/>
                <w:numId w:val="164"/>
              </w:numPr>
              <w:tabs>
                <w:tab w:val="left" w:pos="828"/>
              </w:tabs>
              <w:autoSpaceDE w:val="0"/>
              <w:autoSpaceDN w:val="0"/>
              <w:spacing w:before="41" w:after="0" w:line="360" w:lineRule="auto"/>
              <w:ind w:left="827" w:hanging="361"/>
              <w:rPr>
                <w:rFonts w:ascii="Times New Roman" w:eastAsia="Times New Roman" w:hAnsi="Times New Roman"/>
                <w:sz w:val="24"/>
                <w:szCs w:val="24"/>
              </w:rPr>
            </w:pPr>
            <w:r w:rsidRPr="00377A38">
              <w:rPr>
                <w:rFonts w:ascii="Times New Roman" w:eastAsia="Times New Roman" w:hAnsi="Times New Roman"/>
                <w:sz w:val="24"/>
                <w:szCs w:val="24"/>
              </w:rPr>
              <w:t>Critical</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evaluation</w:t>
            </w:r>
          </w:p>
          <w:p w14:paraId="7BD35026" w14:textId="77777777" w:rsidR="00934DE1" w:rsidRPr="00377A38" w:rsidRDefault="00934DE1" w:rsidP="00B51EF1">
            <w:pPr>
              <w:widowControl w:val="0"/>
              <w:numPr>
                <w:ilvl w:val="1"/>
                <w:numId w:val="164"/>
              </w:numPr>
              <w:tabs>
                <w:tab w:val="left" w:pos="828"/>
              </w:tabs>
              <w:autoSpaceDE w:val="0"/>
              <w:autoSpaceDN w:val="0"/>
              <w:spacing w:before="41" w:after="0" w:line="360" w:lineRule="auto"/>
              <w:ind w:left="827" w:hanging="361"/>
              <w:rPr>
                <w:rFonts w:ascii="Times New Roman" w:eastAsia="Times New Roman" w:hAnsi="Times New Roman"/>
                <w:sz w:val="24"/>
                <w:szCs w:val="24"/>
              </w:rPr>
            </w:pPr>
            <w:r w:rsidRPr="00377A38">
              <w:rPr>
                <w:rFonts w:ascii="Times New Roman" w:eastAsia="Times New Roman" w:hAnsi="Times New Roman"/>
                <w:sz w:val="24"/>
                <w:szCs w:val="24"/>
              </w:rPr>
              <w:t>Copyright,</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data</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protection</w:t>
            </w:r>
          </w:p>
          <w:p w14:paraId="74B6B7E4" w14:textId="77777777" w:rsidR="00934DE1" w:rsidRPr="00377A38" w:rsidRDefault="00934DE1" w:rsidP="00B51EF1">
            <w:pPr>
              <w:widowControl w:val="0"/>
              <w:numPr>
                <w:ilvl w:val="0"/>
                <w:numId w:val="164"/>
              </w:numPr>
              <w:tabs>
                <w:tab w:val="left" w:pos="377"/>
              </w:tabs>
              <w:autoSpaceDE w:val="0"/>
              <w:autoSpaceDN w:val="0"/>
              <w:spacing w:before="45" w:after="0" w:line="360" w:lineRule="auto"/>
              <w:ind w:right="1030" w:hanging="377"/>
              <w:jc w:val="right"/>
              <w:rPr>
                <w:rFonts w:ascii="Times New Roman" w:eastAsia="Times New Roman" w:hAnsi="Times New Roman"/>
                <w:sz w:val="24"/>
                <w:szCs w:val="24"/>
              </w:rPr>
            </w:pPr>
            <w:r w:rsidRPr="00377A38">
              <w:rPr>
                <w:rFonts w:ascii="Times New Roman" w:eastAsia="Times New Roman" w:hAnsi="Times New Roman"/>
                <w:sz w:val="24"/>
                <w:szCs w:val="24"/>
              </w:rPr>
              <w:t>Communication</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concepts</w:t>
            </w:r>
          </w:p>
          <w:p w14:paraId="20B989DC" w14:textId="77777777" w:rsidR="00934DE1" w:rsidRPr="00377A38" w:rsidRDefault="00934DE1" w:rsidP="00B51EF1">
            <w:pPr>
              <w:widowControl w:val="0"/>
              <w:numPr>
                <w:ilvl w:val="1"/>
                <w:numId w:val="164"/>
              </w:numPr>
              <w:tabs>
                <w:tab w:val="left" w:pos="360"/>
              </w:tabs>
              <w:autoSpaceDE w:val="0"/>
              <w:autoSpaceDN w:val="0"/>
              <w:spacing w:before="38" w:after="0" w:line="360" w:lineRule="auto"/>
              <w:ind w:left="827" w:right="1071" w:hanging="828"/>
              <w:jc w:val="right"/>
              <w:rPr>
                <w:rFonts w:ascii="Times New Roman" w:eastAsia="Times New Roman" w:hAnsi="Times New Roman"/>
                <w:sz w:val="24"/>
                <w:szCs w:val="24"/>
              </w:rPr>
            </w:pPr>
            <w:r w:rsidRPr="00377A38">
              <w:rPr>
                <w:rFonts w:ascii="Times New Roman" w:eastAsia="Times New Roman" w:hAnsi="Times New Roman"/>
                <w:sz w:val="24"/>
                <w:szCs w:val="24"/>
              </w:rPr>
              <w:t>Online</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communities</w:t>
            </w:r>
          </w:p>
          <w:p w14:paraId="08EA8349" w14:textId="77777777" w:rsidR="00934DE1" w:rsidRPr="00377A38" w:rsidRDefault="00934DE1" w:rsidP="00B51EF1">
            <w:pPr>
              <w:widowControl w:val="0"/>
              <w:numPr>
                <w:ilvl w:val="1"/>
                <w:numId w:val="164"/>
              </w:numPr>
              <w:tabs>
                <w:tab w:val="left" w:pos="360"/>
              </w:tabs>
              <w:autoSpaceDE w:val="0"/>
              <w:autoSpaceDN w:val="0"/>
              <w:spacing w:before="41" w:after="0" w:line="360" w:lineRule="auto"/>
              <w:ind w:left="827" w:right="949" w:hanging="828"/>
              <w:jc w:val="right"/>
              <w:rPr>
                <w:rFonts w:ascii="Times New Roman" w:eastAsia="Times New Roman" w:hAnsi="Times New Roman"/>
                <w:sz w:val="24"/>
                <w:szCs w:val="24"/>
              </w:rPr>
            </w:pPr>
            <w:r w:rsidRPr="00377A38">
              <w:rPr>
                <w:rFonts w:ascii="Times New Roman" w:eastAsia="Times New Roman" w:hAnsi="Times New Roman"/>
                <w:sz w:val="24"/>
                <w:szCs w:val="24"/>
              </w:rPr>
              <w:t>Communication</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tools</w:t>
            </w:r>
          </w:p>
          <w:p w14:paraId="27BB2A23" w14:textId="77777777" w:rsidR="00934DE1" w:rsidRPr="00377A38" w:rsidRDefault="00934DE1" w:rsidP="00B51EF1">
            <w:pPr>
              <w:widowControl w:val="0"/>
              <w:numPr>
                <w:ilvl w:val="1"/>
                <w:numId w:val="164"/>
              </w:numPr>
              <w:tabs>
                <w:tab w:val="left" w:pos="828"/>
              </w:tabs>
              <w:autoSpaceDE w:val="0"/>
              <w:autoSpaceDN w:val="0"/>
              <w:spacing w:before="41" w:after="0" w:line="360" w:lineRule="auto"/>
              <w:ind w:left="827" w:hanging="361"/>
              <w:rPr>
                <w:rFonts w:ascii="Times New Roman" w:eastAsia="Times New Roman" w:hAnsi="Times New Roman"/>
                <w:sz w:val="24"/>
                <w:szCs w:val="24"/>
              </w:rPr>
            </w:pPr>
            <w:r w:rsidRPr="00377A38">
              <w:rPr>
                <w:rFonts w:ascii="Times New Roman" w:eastAsia="Times New Roman" w:hAnsi="Times New Roman"/>
                <w:sz w:val="24"/>
                <w:szCs w:val="24"/>
              </w:rPr>
              <w:t>Email</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concepts</w:t>
            </w:r>
          </w:p>
          <w:p w14:paraId="524C5768" w14:textId="77777777" w:rsidR="00934DE1" w:rsidRPr="00377A38" w:rsidRDefault="00934DE1" w:rsidP="00B51EF1">
            <w:pPr>
              <w:widowControl w:val="0"/>
              <w:numPr>
                <w:ilvl w:val="0"/>
                <w:numId w:val="164"/>
              </w:numPr>
              <w:tabs>
                <w:tab w:val="left" w:pos="377"/>
              </w:tabs>
              <w:autoSpaceDE w:val="0"/>
              <w:autoSpaceDN w:val="0"/>
              <w:spacing w:before="45" w:after="0" w:line="360" w:lineRule="auto"/>
              <w:ind w:hanging="270"/>
              <w:rPr>
                <w:rFonts w:ascii="Times New Roman" w:eastAsia="Times New Roman" w:hAnsi="Times New Roman"/>
                <w:sz w:val="24"/>
                <w:szCs w:val="24"/>
              </w:rPr>
            </w:pPr>
            <w:r w:rsidRPr="00377A38">
              <w:rPr>
                <w:rFonts w:ascii="Times New Roman" w:eastAsia="Times New Roman" w:hAnsi="Times New Roman"/>
                <w:sz w:val="24"/>
                <w:szCs w:val="24"/>
              </w:rPr>
              <w:t>Using</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email</w:t>
            </w:r>
          </w:p>
          <w:p w14:paraId="55C210B0" w14:textId="77777777" w:rsidR="00934DE1" w:rsidRPr="00377A38" w:rsidRDefault="00934DE1" w:rsidP="00B51EF1">
            <w:pPr>
              <w:widowControl w:val="0"/>
              <w:numPr>
                <w:ilvl w:val="1"/>
                <w:numId w:val="164"/>
              </w:numPr>
              <w:tabs>
                <w:tab w:val="left" w:pos="1097"/>
              </w:tabs>
              <w:autoSpaceDE w:val="0"/>
              <w:autoSpaceDN w:val="0"/>
              <w:spacing w:before="37"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Sending</w:t>
            </w:r>
            <w:r w:rsidRPr="00377A38">
              <w:rPr>
                <w:rFonts w:ascii="Times New Roman" w:eastAsia="Times New Roman" w:hAnsi="Times New Roman"/>
                <w:spacing w:val="-3"/>
                <w:sz w:val="24"/>
                <w:szCs w:val="24"/>
              </w:rPr>
              <w:t xml:space="preserve"> </w:t>
            </w:r>
            <w:r w:rsidRPr="00377A38">
              <w:rPr>
                <w:rFonts w:ascii="Times New Roman" w:eastAsia="Times New Roman" w:hAnsi="Times New Roman"/>
                <w:sz w:val="24"/>
                <w:szCs w:val="24"/>
              </w:rPr>
              <w:t>email</w:t>
            </w:r>
          </w:p>
          <w:p w14:paraId="11071CF6" w14:textId="77777777" w:rsidR="00934DE1" w:rsidRPr="00377A38" w:rsidRDefault="00934DE1" w:rsidP="00B51EF1">
            <w:pPr>
              <w:widowControl w:val="0"/>
              <w:numPr>
                <w:ilvl w:val="1"/>
                <w:numId w:val="164"/>
              </w:numPr>
              <w:tabs>
                <w:tab w:val="left" w:pos="1097"/>
              </w:tabs>
              <w:autoSpaceDE w:val="0"/>
              <w:autoSpaceDN w:val="0"/>
              <w:spacing w:before="41"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Receiving</w:t>
            </w:r>
            <w:r w:rsidRPr="00377A38">
              <w:rPr>
                <w:rFonts w:ascii="Times New Roman" w:eastAsia="Times New Roman" w:hAnsi="Times New Roman"/>
                <w:spacing w:val="-3"/>
                <w:sz w:val="24"/>
                <w:szCs w:val="24"/>
              </w:rPr>
              <w:t xml:space="preserve"> </w:t>
            </w:r>
            <w:r w:rsidRPr="00377A38">
              <w:rPr>
                <w:rFonts w:ascii="Times New Roman" w:eastAsia="Times New Roman" w:hAnsi="Times New Roman"/>
                <w:sz w:val="24"/>
                <w:szCs w:val="24"/>
              </w:rPr>
              <w:t>email</w:t>
            </w:r>
          </w:p>
          <w:p w14:paraId="58EEC7DB" w14:textId="77777777" w:rsidR="00934DE1" w:rsidRPr="00377A38" w:rsidRDefault="00934DE1" w:rsidP="00B51EF1">
            <w:pPr>
              <w:widowControl w:val="0"/>
              <w:numPr>
                <w:ilvl w:val="1"/>
                <w:numId w:val="164"/>
              </w:numPr>
              <w:tabs>
                <w:tab w:val="left" w:pos="1097"/>
              </w:tabs>
              <w:autoSpaceDE w:val="0"/>
              <w:autoSpaceDN w:val="0"/>
              <w:spacing w:before="43"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Tools</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and</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settings</w:t>
            </w:r>
          </w:p>
          <w:p w14:paraId="5B760921" w14:textId="77777777" w:rsidR="00934DE1" w:rsidRPr="00377A38" w:rsidRDefault="00934DE1" w:rsidP="00B51EF1">
            <w:pPr>
              <w:widowControl w:val="0"/>
              <w:numPr>
                <w:ilvl w:val="1"/>
                <w:numId w:val="164"/>
              </w:numPr>
              <w:tabs>
                <w:tab w:val="left" w:pos="1097"/>
              </w:tabs>
              <w:autoSpaceDE w:val="0"/>
              <w:autoSpaceDN w:val="0"/>
              <w:spacing w:before="42"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Organizing</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email</w:t>
            </w:r>
          </w:p>
          <w:p w14:paraId="5A491865" w14:textId="77777777" w:rsidR="00934DE1" w:rsidRPr="00377A38" w:rsidRDefault="00934DE1" w:rsidP="00B51EF1">
            <w:pPr>
              <w:widowControl w:val="0"/>
              <w:numPr>
                <w:ilvl w:val="1"/>
                <w:numId w:val="164"/>
              </w:numPr>
              <w:tabs>
                <w:tab w:val="left" w:pos="1097"/>
              </w:tabs>
              <w:autoSpaceDE w:val="0"/>
              <w:autoSpaceDN w:val="0"/>
              <w:spacing w:before="40" w:after="0" w:line="360" w:lineRule="auto"/>
              <w:ind w:hanging="361"/>
              <w:rPr>
                <w:rFonts w:ascii="Times New Roman" w:eastAsia="Times New Roman" w:hAnsi="Times New Roman"/>
                <w:sz w:val="24"/>
                <w:szCs w:val="24"/>
              </w:rPr>
            </w:pPr>
            <w:r w:rsidRPr="00377A38">
              <w:rPr>
                <w:rFonts w:ascii="Times New Roman" w:eastAsia="Times New Roman" w:hAnsi="Times New Roman"/>
                <w:sz w:val="24"/>
                <w:szCs w:val="24"/>
              </w:rPr>
              <w:t>Using</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calendars</w:t>
            </w:r>
          </w:p>
          <w:p w14:paraId="4139B9A0" w14:textId="77777777" w:rsidR="00934DE1" w:rsidRPr="00377A38" w:rsidRDefault="00934DE1" w:rsidP="00AD5678">
            <w:pPr>
              <w:spacing w:after="0" w:line="360" w:lineRule="auto"/>
              <w:rPr>
                <w:rFonts w:ascii="Times New Roman" w:eastAsia="MS Mincho" w:hAnsi="Times New Roman"/>
                <w:sz w:val="24"/>
                <w:szCs w:val="24"/>
                <w:lang w:eastAsia="ja-JP"/>
              </w:rPr>
            </w:pPr>
            <w:r w:rsidRPr="00377A38">
              <w:rPr>
                <w:rFonts w:ascii="Times New Roman" w:eastAsia="Times New Roman" w:hAnsi="Times New Roman"/>
                <w:sz w:val="24"/>
                <w:szCs w:val="24"/>
              </w:rPr>
              <w:t>Emerging</w:t>
            </w:r>
            <w:r w:rsidRPr="00377A38">
              <w:rPr>
                <w:rFonts w:ascii="Times New Roman" w:eastAsia="Times New Roman" w:hAnsi="Times New Roman"/>
                <w:spacing w:val="-7"/>
                <w:sz w:val="24"/>
                <w:szCs w:val="24"/>
              </w:rPr>
              <w:t xml:space="preserve"> </w:t>
            </w:r>
            <w:r w:rsidRPr="00377A38">
              <w:rPr>
                <w:rFonts w:ascii="Times New Roman" w:eastAsia="Times New Roman" w:hAnsi="Times New Roman"/>
                <w:sz w:val="24"/>
                <w:szCs w:val="24"/>
              </w:rPr>
              <w:t>issues</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in</w:t>
            </w:r>
            <w:r w:rsidRPr="00377A38">
              <w:rPr>
                <w:rFonts w:ascii="Times New Roman" w:eastAsia="Times New Roman" w:hAnsi="Times New Roman"/>
                <w:spacing w:val="-2"/>
                <w:sz w:val="24"/>
                <w:szCs w:val="24"/>
              </w:rPr>
              <w:t xml:space="preserve"> </w:t>
            </w:r>
            <w:r w:rsidRPr="00377A38">
              <w:rPr>
                <w:rFonts w:ascii="Times New Roman" w:eastAsia="Times New Roman" w:hAnsi="Times New Roman"/>
                <w:sz w:val="24"/>
                <w:szCs w:val="24"/>
              </w:rPr>
              <w:t>Internet</w:t>
            </w:r>
            <w:r w:rsidRPr="00377A38">
              <w:rPr>
                <w:rFonts w:ascii="Times New Roman" w:eastAsia="Times New Roman" w:hAnsi="Times New Roman"/>
                <w:spacing w:val="-4"/>
                <w:sz w:val="24"/>
                <w:szCs w:val="24"/>
              </w:rPr>
              <w:t xml:space="preserve"> </w:t>
            </w:r>
            <w:r w:rsidRPr="00377A38">
              <w:rPr>
                <w:rFonts w:ascii="Times New Roman" w:eastAsia="Times New Roman" w:hAnsi="Times New Roman"/>
                <w:sz w:val="24"/>
                <w:szCs w:val="24"/>
              </w:rPr>
              <w:t>and</w:t>
            </w:r>
            <w:r w:rsidRPr="00377A38">
              <w:rPr>
                <w:rFonts w:ascii="Times New Roman" w:eastAsia="Times New Roman" w:hAnsi="Times New Roman"/>
                <w:spacing w:val="-57"/>
                <w:sz w:val="24"/>
                <w:szCs w:val="24"/>
              </w:rPr>
              <w:t xml:space="preserve"> </w:t>
            </w:r>
            <w:r w:rsidRPr="00377A38">
              <w:rPr>
                <w:rFonts w:ascii="Times New Roman" w:eastAsia="Times New Roman" w:hAnsi="Times New Roman"/>
                <w:sz w:val="24"/>
                <w:szCs w:val="24"/>
              </w:rPr>
              <w:t>email</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communication</w:t>
            </w:r>
          </w:p>
        </w:tc>
        <w:tc>
          <w:tcPr>
            <w:tcW w:w="1154" w:type="pct"/>
            <w:tcBorders>
              <w:top w:val="single" w:sz="4" w:space="0" w:color="auto"/>
              <w:left w:val="single" w:sz="4" w:space="0" w:color="auto"/>
              <w:bottom w:val="single" w:sz="4" w:space="0" w:color="auto"/>
              <w:right w:val="single" w:sz="4" w:space="0" w:color="auto"/>
            </w:tcBorders>
          </w:tcPr>
          <w:p w14:paraId="5E930E48" w14:textId="77777777" w:rsidR="00934DE1" w:rsidRPr="00377A38" w:rsidRDefault="00934DE1" w:rsidP="00B51EF1">
            <w:pPr>
              <w:widowControl w:val="0"/>
              <w:numPr>
                <w:ilvl w:val="0"/>
                <w:numId w:val="165"/>
              </w:numPr>
              <w:tabs>
                <w:tab w:val="left" w:pos="377"/>
              </w:tabs>
              <w:autoSpaceDE w:val="0"/>
              <w:autoSpaceDN w:val="0"/>
              <w:spacing w:before="39"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lastRenderedPageBreak/>
              <w:t>Practical</w:t>
            </w:r>
          </w:p>
          <w:p w14:paraId="4A97D438" w14:textId="77777777" w:rsidR="00934DE1" w:rsidRPr="00377A38" w:rsidRDefault="00934DE1" w:rsidP="00B51EF1">
            <w:pPr>
              <w:widowControl w:val="0"/>
              <w:numPr>
                <w:ilvl w:val="0"/>
                <w:numId w:val="165"/>
              </w:numPr>
              <w:tabs>
                <w:tab w:val="left" w:pos="377"/>
              </w:tabs>
              <w:autoSpaceDE w:val="0"/>
              <w:autoSpaceDN w:val="0"/>
              <w:spacing w:before="42"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t>Simulations</w:t>
            </w:r>
          </w:p>
          <w:p w14:paraId="3DB5500C" w14:textId="77777777" w:rsidR="00934DE1" w:rsidRPr="00377A38" w:rsidRDefault="00934DE1" w:rsidP="00B51EF1">
            <w:pPr>
              <w:numPr>
                <w:ilvl w:val="0"/>
                <w:numId w:val="165"/>
              </w:numPr>
              <w:spacing w:after="0" w:line="360" w:lineRule="auto"/>
              <w:contextualSpacing/>
              <w:rPr>
                <w:rFonts w:ascii="Times New Roman" w:hAnsi="Times New Roman"/>
                <w:sz w:val="24"/>
                <w:szCs w:val="24"/>
              </w:rPr>
            </w:pPr>
            <w:r w:rsidRPr="00377A38">
              <w:rPr>
                <w:rFonts w:ascii="Times New Roman" w:eastAsia="Times New Roman" w:hAnsi="Times New Roman"/>
                <w:sz w:val="24"/>
                <w:szCs w:val="24"/>
              </w:rPr>
              <w:t>Written</w:t>
            </w:r>
            <w:r w:rsidRPr="00377A38">
              <w:rPr>
                <w:rFonts w:ascii="Times New Roman" w:eastAsia="Times New Roman" w:hAnsi="Times New Roman"/>
                <w:spacing w:val="-1"/>
                <w:sz w:val="24"/>
                <w:szCs w:val="24"/>
              </w:rPr>
              <w:t xml:space="preserve"> </w:t>
            </w:r>
            <w:r w:rsidRPr="00377A38">
              <w:rPr>
                <w:rFonts w:ascii="Times New Roman" w:eastAsia="Times New Roman" w:hAnsi="Times New Roman"/>
                <w:sz w:val="24"/>
                <w:szCs w:val="24"/>
              </w:rPr>
              <w:t>tests</w:t>
            </w:r>
          </w:p>
        </w:tc>
      </w:tr>
    </w:tbl>
    <w:p w14:paraId="17F5BC8D" w14:textId="77777777" w:rsidR="00934DE1" w:rsidRPr="00377A38" w:rsidRDefault="00934DE1" w:rsidP="00934DE1">
      <w:pPr>
        <w:spacing w:line="360" w:lineRule="auto"/>
        <w:jc w:val="both"/>
        <w:rPr>
          <w:rFonts w:ascii="Times New Roman" w:hAnsi="Times New Roman"/>
          <w:b/>
          <w:sz w:val="24"/>
          <w:szCs w:val="24"/>
        </w:rPr>
      </w:pPr>
    </w:p>
    <w:p w14:paraId="494F342E" w14:textId="77777777" w:rsidR="00934DE1" w:rsidRPr="00377A38" w:rsidRDefault="00934DE1" w:rsidP="00934DE1">
      <w:pPr>
        <w:spacing w:after="0" w:line="360" w:lineRule="auto"/>
        <w:jc w:val="both"/>
        <w:rPr>
          <w:rFonts w:ascii="Times New Roman" w:hAnsi="Times New Roman"/>
          <w:b/>
          <w:sz w:val="24"/>
          <w:szCs w:val="24"/>
        </w:rPr>
      </w:pPr>
      <w:r w:rsidRPr="00377A38">
        <w:rPr>
          <w:rFonts w:ascii="Times New Roman" w:hAnsi="Times New Roman"/>
          <w:b/>
          <w:sz w:val="24"/>
          <w:szCs w:val="24"/>
        </w:rPr>
        <w:t>Suggested Delivery Methods</w:t>
      </w:r>
    </w:p>
    <w:p w14:paraId="7E91A312" w14:textId="77777777" w:rsidR="00934DE1" w:rsidRPr="00377A38" w:rsidRDefault="00934DE1" w:rsidP="00B51EF1">
      <w:pPr>
        <w:pStyle w:val="ListParagraph"/>
        <w:numPr>
          <w:ilvl w:val="0"/>
          <w:numId w:val="76"/>
        </w:numPr>
        <w:spacing w:after="0" w:line="360" w:lineRule="auto"/>
        <w:rPr>
          <w:szCs w:val="24"/>
          <w:lang w:val="en-GB"/>
        </w:rPr>
      </w:pPr>
      <w:r w:rsidRPr="00377A38">
        <w:rPr>
          <w:szCs w:val="24"/>
          <w:lang w:val="en-GB"/>
        </w:rPr>
        <w:t>Demonstration by trainer</w:t>
      </w:r>
    </w:p>
    <w:p w14:paraId="3429EBFE" w14:textId="77777777" w:rsidR="00934DE1" w:rsidRPr="00377A38" w:rsidRDefault="00934DE1" w:rsidP="00B51EF1">
      <w:pPr>
        <w:pStyle w:val="ListParagraph"/>
        <w:numPr>
          <w:ilvl w:val="0"/>
          <w:numId w:val="76"/>
        </w:numPr>
        <w:spacing w:line="360" w:lineRule="auto"/>
        <w:rPr>
          <w:szCs w:val="24"/>
          <w:lang w:val="en-GB"/>
        </w:rPr>
      </w:pPr>
      <w:r w:rsidRPr="00377A38">
        <w:rPr>
          <w:szCs w:val="24"/>
          <w:lang w:val="en-GB"/>
        </w:rPr>
        <w:t xml:space="preserve">Practice </w:t>
      </w:r>
    </w:p>
    <w:p w14:paraId="474F2BE4" w14:textId="77777777" w:rsidR="00934DE1" w:rsidRPr="00377A38" w:rsidRDefault="00934DE1" w:rsidP="00B51EF1">
      <w:pPr>
        <w:pStyle w:val="ListParagraph"/>
        <w:numPr>
          <w:ilvl w:val="0"/>
          <w:numId w:val="76"/>
        </w:numPr>
        <w:spacing w:before="120" w:after="0" w:line="360" w:lineRule="auto"/>
        <w:rPr>
          <w:szCs w:val="24"/>
          <w:lang w:val="en-GB"/>
        </w:rPr>
      </w:pPr>
      <w:r w:rsidRPr="00377A38">
        <w:rPr>
          <w:szCs w:val="24"/>
          <w:lang w:val="en-GB"/>
        </w:rPr>
        <w:t>Simulation/Role play</w:t>
      </w:r>
    </w:p>
    <w:p w14:paraId="4353A1A5" w14:textId="77777777" w:rsidR="00934DE1" w:rsidRPr="00377A38" w:rsidRDefault="00934DE1" w:rsidP="00B51EF1">
      <w:pPr>
        <w:pStyle w:val="ListParagraph"/>
        <w:numPr>
          <w:ilvl w:val="0"/>
          <w:numId w:val="76"/>
        </w:numPr>
        <w:spacing w:before="120" w:after="0" w:line="360" w:lineRule="auto"/>
        <w:rPr>
          <w:szCs w:val="24"/>
          <w:lang w:val="en-GB"/>
        </w:rPr>
      </w:pPr>
      <w:r w:rsidRPr="00377A38">
        <w:rPr>
          <w:szCs w:val="24"/>
          <w:lang w:val="en-GB"/>
        </w:rPr>
        <w:t>Group Discussion</w:t>
      </w:r>
    </w:p>
    <w:p w14:paraId="7A6D0C48" w14:textId="77777777" w:rsidR="00934DE1" w:rsidRPr="00377A38" w:rsidRDefault="00934DE1" w:rsidP="00B51EF1">
      <w:pPr>
        <w:pStyle w:val="ListParagraph"/>
        <w:numPr>
          <w:ilvl w:val="0"/>
          <w:numId w:val="76"/>
        </w:numPr>
        <w:spacing w:before="120" w:after="0" w:line="360" w:lineRule="auto"/>
        <w:rPr>
          <w:szCs w:val="24"/>
          <w:lang w:val="en-GB"/>
        </w:rPr>
      </w:pPr>
      <w:r w:rsidRPr="00377A38">
        <w:rPr>
          <w:szCs w:val="24"/>
          <w:lang w:val="en-GB"/>
        </w:rPr>
        <w:t xml:space="preserve">Presentations </w:t>
      </w:r>
    </w:p>
    <w:p w14:paraId="447D2216" w14:textId="77777777" w:rsidR="00934DE1" w:rsidRPr="00377A38" w:rsidRDefault="00934DE1" w:rsidP="00B51EF1">
      <w:pPr>
        <w:pStyle w:val="ListParagraph"/>
        <w:numPr>
          <w:ilvl w:val="0"/>
          <w:numId w:val="76"/>
        </w:numPr>
        <w:spacing w:before="120" w:after="0" w:line="360" w:lineRule="auto"/>
        <w:rPr>
          <w:szCs w:val="24"/>
          <w:lang w:val="en-GB"/>
        </w:rPr>
      </w:pPr>
      <w:r w:rsidRPr="00377A38">
        <w:rPr>
          <w:szCs w:val="24"/>
          <w:lang w:val="en-GB"/>
        </w:rPr>
        <w:t xml:space="preserve">Assignments </w:t>
      </w:r>
    </w:p>
    <w:p w14:paraId="0F91909E" w14:textId="77777777" w:rsidR="00934DE1" w:rsidRPr="00377A38" w:rsidRDefault="00934DE1" w:rsidP="00934DE1">
      <w:pPr>
        <w:spacing w:after="0" w:line="360" w:lineRule="auto"/>
        <w:rPr>
          <w:rFonts w:ascii="Times New Roman" w:hAnsi="Times New Roman"/>
          <w:b/>
          <w:sz w:val="24"/>
          <w:szCs w:val="24"/>
        </w:rPr>
      </w:pPr>
    </w:p>
    <w:p w14:paraId="5E65C315" w14:textId="77777777" w:rsidR="00934DE1" w:rsidRPr="00377A38" w:rsidRDefault="00B23179" w:rsidP="00934DE1">
      <w:pPr>
        <w:spacing w:after="0" w:line="360" w:lineRule="auto"/>
        <w:rPr>
          <w:rFonts w:ascii="Times New Roman" w:hAnsi="Times New Roman"/>
          <w:b/>
          <w:sz w:val="24"/>
          <w:szCs w:val="24"/>
        </w:rPr>
      </w:pPr>
      <w:r w:rsidRPr="00377A38">
        <w:rPr>
          <w:rFonts w:ascii="Times New Roman" w:hAnsi="Times New Roman"/>
          <w:b/>
          <w:sz w:val="24"/>
          <w:szCs w:val="24"/>
        </w:rPr>
        <w:br w:type="page"/>
      </w:r>
      <w:r w:rsidR="00934DE1" w:rsidRPr="00377A38">
        <w:rPr>
          <w:rFonts w:ascii="Times New Roman" w:hAnsi="Times New Roman"/>
          <w:b/>
          <w:sz w:val="24"/>
          <w:szCs w:val="24"/>
        </w:rPr>
        <w:lastRenderedPageBreak/>
        <w:t xml:space="preserve">Recommended Resources for 25 trainees </w:t>
      </w:r>
    </w:p>
    <w:p w14:paraId="00F9D3A0"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13 Computers</w:t>
      </w:r>
    </w:p>
    <w:p w14:paraId="0B38502F"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2 Charts</w:t>
      </w:r>
    </w:p>
    <w:p w14:paraId="0A68D141"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Video clips</w:t>
      </w:r>
    </w:p>
    <w:p w14:paraId="72304FBD" w14:textId="77777777" w:rsidR="00934DE1" w:rsidRPr="00377A38" w:rsidRDefault="00934DE1" w:rsidP="009A001C">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5 Audio tapes</w:t>
      </w:r>
    </w:p>
    <w:p w14:paraId="426FF2CB"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Theory classroom</w:t>
      </w:r>
    </w:p>
    <w:p w14:paraId="5BC231FB"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Computer lab</w:t>
      </w:r>
    </w:p>
    <w:p w14:paraId="44045B07"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Copyright law manual</w:t>
      </w:r>
    </w:p>
    <w:p w14:paraId="7624E425"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 xml:space="preserve">Internet </w:t>
      </w:r>
    </w:p>
    <w:p w14:paraId="00516006"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 White board</w:t>
      </w:r>
    </w:p>
    <w:p w14:paraId="4CDD6DF7"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1Projector</w:t>
      </w:r>
    </w:p>
    <w:p w14:paraId="65D087E1" w14:textId="77777777" w:rsidR="00934DE1" w:rsidRPr="00377A38" w:rsidRDefault="00934DE1" w:rsidP="00AD5678">
      <w:pPr>
        <w:pStyle w:val="elementperfxhead"/>
        <w:numPr>
          <w:ilvl w:val="0"/>
          <w:numId w:val="1"/>
        </w:numPr>
        <w:spacing w:line="360" w:lineRule="auto"/>
        <w:ind w:left="360" w:right="0"/>
        <w:rPr>
          <w:rFonts w:ascii="Times New Roman" w:hAnsi="Times New Roman"/>
          <w:b w:val="0"/>
          <w:sz w:val="24"/>
          <w:szCs w:val="24"/>
        </w:rPr>
      </w:pPr>
      <w:r w:rsidRPr="00377A38">
        <w:rPr>
          <w:rFonts w:ascii="Times New Roman" w:hAnsi="Times New Roman"/>
          <w:b w:val="0"/>
          <w:sz w:val="24"/>
          <w:szCs w:val="24"/>
        </w:rPr>
        <w:t>Internet connectivity</w:t>
      </w:r>
    </w:p>
    <w:p w14:paraId="0BF9A13A" w14:textId="77777777" w:rsidR="000C7191" w:rsidRPr="00377A38" w:rsidRDefault="000C7191" w:rsidP="000C7191">
      <w:pPr>
        <w:spacing w:after="160"/>
        <w:contextualSpacing/>
        <w:rPr>
          <w:rFonts w:ascii="Times New Roman" w:eastAsia="Times New Roman" w:hAnsi="Times New Roman"/>
          <w:sz w:val="24"/>
          <w:szCs w:val="24"/>
        </w:rPr>
      </w:pPr>
    </w:p>
    <w:p w14:paraId="02AAE36C" w14:textId="77777777" w:rsidR="000F0D8D" w:rsidRPr="00377A38" w:rsidRDefault="000F0D8D" w:rsidP="00B1196E">
      <w:pPr>
        <w:jc w:val="center"/>
        <w:rPr>
          <w:rFonts w:ascii="Times New Roman" w:hAnsi="Times New Roman"/>
          <w:b/>
          <w:sz w:val="24"/>
          <w:szCs w:val="24"/>
          <w:u w:val="single"/>
        </w:rPr>
      </w:pPr>
    </w:p>
    <w:p w14:paraId="70E3664C" w14:textId="77777777" w:rsidR="004F03F6" w:rsidRPr="00377A38" w:rsidRDefault="004F03F6" w:rsidP="00B1196E">
      <w:pPr>
        <w:jc w:val="center"/>
        <w:rPr>
          <w:rFonts w:ascii="Times New Roman" w:hAnsi="Times New Roman"/>
          <w:b/>
          <w:sz w:val="24"/>
          <w:szCs w:val="24"/>
          <w:u w:val="single"/>
        </w:rPr>
      </w:pPr>
    </w:p>
    <w:p w14:paraId="5ED85710" w14:textId="77777777" w:rsidR="004F03F6" w:rsidRPr="00377A38" w:rsidRDefault="004F03F6" w:rsidP="00B1196E">
      <w:pPr>
        <w:jc w:val="center"/>
        <w:rPr>
          <w:rFonts w:ascii="Times New Roman" w:hAnsi="Times New Roman"/>
          <w:b/>
          <w:sz w:val="24"/>
          <w:szCs w:val="24"/>
          <w:u w:val="single"/>
        </w:rPr>
      </w:pPr>
    </w:p>
    <w:p w14:paraId="2C90EF7C" w14:textId="77777777" w:rsidR="004F03F6" w:rsidRPr="00377A38" w:rsidRDefault="004F03F6" w:rsidP="00B1196E">
      <w:pPr>
        <w:jc w:val="center"/>
        <w:rPr>
          <w:rFonts w:ascii="Times New Roman" w:hAnsi="Times New Roman"/>
          <w:b/>
          <w:sz w:val="24"/>
          <w:szCs w:val="24"/>
          <w:u w:val="single"/>
        </w:rPr>
      </w:pPr>
    </w:p>
    <w:p w14:paraId="4F402663" w14:textId="77777777" w:rsidR="004F03F6" w:rsidRPr="00377A38" w:rsidRDefault="004F03F6" w:rsidP="00B1196E">
      <w:pPr>
        <w:jc w:val="center"/>
        <w:rPr>
          <w:rFonts w:ascii="Times New Roman" w:hAnsi="Times New Roman"/>
          <w:b/>
          <w:sz w:val="24"/>
          <w:szCs w:val="24"/>
          <w:u w:val="single"/>
        </w:rPr>
      </w:pPr>
    </w:p>
    <w:p w14:paraId="6B0D8299" w14:textId="77777777" w:rsidR="004F03F6" w:rsidRPr="00377A38" w:rsidRDefault="004F03F6" w:rsidP="00B1196E">
      <w:pPr>
        <w:jc w:val="center"/>
        <w:rPr>
          <w:rFonts w:ascii="Times New Roman" w:hAnsi="Times New Roman"/>
          <w:b/>
          <w:sz w:val="24"/>
          <w:szCs w:val="24"/>
          <w:u w:val="single"/>
        </w:rPr>
      </w:pPr>
    </w:p>
    <w:p w14:paraId="0058113C" w14:textId="77777777" w:rsidR="004F03F6" w:rsidRPr="00377A38" w:rsidRDefault="004F03F6" w:rsidP="00B1196E">
      <w:pPr>
        <w:jc w:val="center"/>
        <w:rPr>
          <w:rFonts w:ascii="Times New Roman" w:hAnsi="Times New Roman"/>
          <w:b/>
          <w:sz w:val="24"/>
          <w:szCs w:val="24"/>
          <w:u w:val="single"/>
        </w:rPr>
      </w:pPr>
    </w:p>
    <w:p w14:paraId="4D99E2C5" w14:textId="77777777" w:rsidR="004F03F6" w:rsidRPr="00377A38" w:rsidRDefault="004F03F6" w:rsidP="00B1196E">
      <w:pPr>
        <w:jc w:val="center"/>
        <w:rPr>
          <w:rFonts w:ascii="Times New Roman" w:hAnsi="Times New Roman"/>
          <w:b/>
          <w:sz w:val="24"/>
          <w:szCs w:val="24"/>
          <w:u w:val="single"/>
        </w:rPr>
      </w:pPr>
    </w:p>
    <w:p w14:paraId="239D6D58" w14:textId="77777777" w:rsidR="004F03F6" w:rsidRPr="00377A38" w:rsidRDefault="004F03F6" w:rsidP="00B1196E">
      <w:pPr>
        <w:jc w:val="center"/>
        <w:rPr>
          <w:rFonts w:ascii="Times New Roman" w:hAnsi="Times New Roman"/>
          <w:b/>
          <w:sz w:val="24"/>
          <w:szCs w:val="24"/>
          <w:u w:val="single"/>
        </w:rPr>
      </w:pPr>
    </w:p>
    <w:p w14:paraId="69789FA9" w14:textId="77777777" w:rsidR="004F03F6" w:rsidRPr="00377A38" w:rsidRDefault="004F03F6" w:rsidP="00B1196E">
      <w:pPr>
        <w:jc w:val="center"/>
        <w:rPr>
          <w:rFonts w:ascii="Times New Roman" w:hAnsi="Times New Roman"/>
          <w:b/>
          <w:sz w:val="24"/>
          <w:szCs w:val="24"/>
          <w:u w:val="single"/>
        </w:rPr>
      </w:pPr>
    </w:p>
    <w:p w14:paraId="5391F64D" w14:textId="77777777" w:rsidR="004F03F6" w:rsidRPr="00377A38" w:rsidRDefault="004F03F6" w:rsidP="00B1196E">
      <w:pPr>
        <w:jc w:val="center"/>
        <w:rPr>
          <w:rFonts w:ascii="Times New Roman" w:hAnsi="Times New Roman"/>
          <w:b/>
          <w:sz w:val="24"/>
          <w:szCs w:val="24"/>
          <w:u w:val="single"/>
        </w:rPr>
      </w:pPr>
    </w:p>
    <w:p w14:paraId="21A2D4FF" w14:textId="77777777" w:rsidR="004F03F6" w:rsidRPr="00377A38" w:rsidRDefault="004F03F6" w:rsidP="00B1196E">
      <w:pPr>
        <w:jc w:val="center"/>
        <w:rPr>
          <w:rFonts w:ascii="Times New Roman" w:hAnsi="Times New Roman"/>
          <w:b/>
          <w:sz w:val="24"/>
          <w:szCs w:val="24"/>
          <w:u w:val="single"/>
        </w:rPr>
      </w:pPr>
    </w:p>
    <w:p w14:paraId="7ED1F920" w14:textId="77777777" w:rsidR="004F03F6" w:rsidRPr="00377A38" w:rsidRDefault="00B23179" w:rsidP="009E7DF1">
      <w:pPr>
        <w:pStyle w:val="Heading2"/>
        <w:rPr>
          <w:lang w:val="en-GB"/>
        </w:rPr>
      </w:pPr>
      <w:bookmarkStart w:id="92" w:name="_Toc194575114"/>
      <w:bookmarkStart w:id="93" w:name="_Toc194669478"/>
      <w:bookmarkStart w:id="94" w:name="_Toc194669528"/>
      <w:bookmarkStart w:id="95" w:name="_Toc194669721"/>
      <w:r w:rsidRPr="00377A38">
        <w:rPr>
          <w:lang w:val="en-GB"/>
        </w:rPr>
        <w:br w:type="page"/>
      </w:r>
      <w:bookmarkStart w:id="96" w:name="_Toc195784784"/>
      <w:bookmarkStart w:id="97" w:name="_Toc196945712"/>
      <w:r w:rsidR="004F03F6" w:rsidRPr="00377A38">
        <w:rPr>
          <w:lang w:val="en-GB"/>
        </w:rPr>
        <w:lastRenderedPageBreak/>
        <w:t>SYSTEM ANALYSIS AND DESIGN</w:t>
      </w:r>
      <w:bookmarkEnd w:id="92"/>
      <w:bookmarkEnd w:id="93"/>
      <w:bookmarkEnd w:id="94"/>
      <w:bookmarkEnd w:id="95"/>
      <w:bookmarkEnd w:id="96"/>
      <w:bookmarkEnd w:id="97"/>
    </w:p>
    <w:p w14:paraId="584F2D32" w14:textId="77777777" w:rsidR="004F03F6" w:rsidRPr="00377A38" w:rsidRDefault="004F03F6" w:rsidP="004F03F6">
      <w:pPr>
        <w:tabs>
          <w:tab w:val="left" w:pos="567"/>
        </w:tabs>
        <w:spacing w:after="0"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UNIT CODE:</w:t>
      </w:r>
      <w:r w:rsidRPr="00377A38">
        <w:rPr>
          <w:rFonts w:ascii="Times New Roman" w:eastAsia="Times New Roman" w:hAnsi="Times New Roman"/>
          <w:sz w:val="24"/>
          <w:szCs w:val="24"/>
        </w:rPr>
        <w:tab/>
        <w:t xml:space="preserve"> </w:t>
      </w:r>
      <w:r w:rsidRPr="00377A38">
        <w:rPr>
          <w:rFonts w:ascii="Times New Roman" w:hAnsi="Times New Roman"/>
          <w:b/>
          <w:sz w:val="24"/>
          <w:szCs w:val="24"/>
        </w:rPr>
        <w:t>0322 551 06A</w:t>
      </w:r>
    </w:p>
    <w:p w14:paraId="7085B8A5" w14:textId="77777777" w:rsidR="004F03F6" w:rsidRPr="00377A38" w:rsidRDefault="004F03F6" w:rsidP="004F03F6">
      <w:pPr>
        <w:tabs>
          <w:tab w:val="left" w:pos="567"/>
        </w:tabs>
        <w:spacing w:after="0" w:line="360" w:lineRule="auto"/>
        <w:jc w:val="both"/>
        <w:rPr>
          <w:rFonts w:ascii="Times New Roman" w:eastAsia="Times New Roman" w:hAnsi="Times New Roman"/>
          <w:sz w:val="24"/>
          <w:szCs w:val="24"/>
        </w:rPr>
      </w:pPr>
      <w:r w:rsidRPr="00377A38">
        <w:rPr>
          <w:rFonts w:ascii="Times New Roman" w:eastAsia="Times New Roman" w:hAnsi="Times New Roman"/>
          <w:b/>
          <w:sz w:val="24"/>
          <w:szCs w:val="24"/>
        </w:rPr>
        <w:t>Duration of Unit:</w:t>
      </w:r>
      <w:r w:rsidRPr="00377A38">
        <w:rPr>
          <w:rFonts w:ascii="Times New Roman" w:eastAsia="Times New Roman" w:hAnsi="Times New Roman"/>
          <w:sz w:val="24"/>
          <w:szCs w:val="24"/>
        </w:rPr>
        <w:t xml:space="preserve"> 180 Hours</w:t>
      </w:r>
    </w:p>
    <w:p w14:paraId="550977D8" w14:textId="77777777" w:rsidR="004F03F6" w:rsidRPr="00377A38" w:rsidRDefault="004F03F6" w:rsidP="004F03F6">
      <w:pPr>
        <w:tabs>
          <w:tab w:val="left" w:pos="567"/>
        </w:tabs>
        <w:spacing w:after="0" w:line="360" w:lineRule="auto"/>
        <w:jc w:val="both"/>
        <w:rPr>
          <w:rFonts w:ascii="Times New Roman" w:eastAsia="Times New Roman" w:hAnsi="Times New Roman"/>
          <w:sz w:val="24"/>
          <w:szCs w:val="24"/>
        </w:rPr>
      </w:pPr>
      <w:r w:rsidRPr="00377A38">
        <w:rPr>
          <w:rFonts w:ascii="Times New Roman" w:eastAsia="Times New Roman" w:hAnsi="Times New Roman"/>
          <w:b/>
          <w:sz w:val="24"/>
          <w:szCs w:val="24"/>
        </w:rPr>
        <w:t>Relationship to Occupational Standards</w:t>
      </w:r>
    </w:p>
    <w:p w14:paraId="67477481" w14:textId="77777777" w:rsidR="004F03F6" w:rsidRPr="00377A38" w:rsidRDefault="004F03F6" w:rsidP="004F03F6">
      <w:pPr>
        <w:spacing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This unit addresses the unit of Learning: System Analysis and Design</w:t>
      </w:r>
    </w:p>
    <w:p w14:paraId="3B4D6D4D" w14:textId="77777777" w:rsidR="004F03F6" w:rsidRPr="00377A38" w:rsidRDefault="004F03F6" w:rsidP="004F03F6">
      <w:pPr>
        <w:tabs>
          <w:tab w:val="left" w:pos="2880"/>
        </w:tabs>
        <w:spacing w:after="0"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 xml:space="preserve">Unit description </w:t>
      </w:r>
    </w:p>
    <w:p w14:paraId="24670727" w14:textId="77777777" w:rsidR="004F03F6" w:rsidRPr="00377A38" w:rsidRDefault="004F03F6" w:rsidP="004F03F6">
      <w:pPr>
        <w:tabs>
          <w:tab w:val="left" w:pos="0"/>
          <w:tab w:val="left" w:pos="2880"/>
        </w:tabs>
        <w:spacing w:before="120" w:after="0" w:line="360" w:lineRule="auto"/>
        <w:jc w:val="both"/>
        <w:rPr>
          <w:rFonts w:ascii="Times New Roman" w:eastAsia="Times New Roman" w:hAnsi="Times New Roman"/>
          <w:color w:val="000000"/>
          <w:sz w:val="24"/>
          <w:szCs w:val="24"/>
        </w:rPr>
      </w:pPr>
      <w:bookmarkStart w:id="98" w:name="_heading=h.3j2qqm3" w:colFirst="0" w:colLast="0"/>
      <w:bookmarkEnd w:id="98"/>
      <w:r w:rsidRPr="00377A38">
        <w:rPr>
          <w:rFonts w:ascii="Times New Roman" w:eastAsia="Times New Roman" w:hAnsi="Times New Roman"/>
          <w:sz w:val="24"/>
          <w:szCs w:val="24"/>
        </w:rPr>
        <w:t xml:space="preserve">This unit covers the competencies required to Perform System Analysis and Design by </w:t>
      </w:r>
      <w:r w:rsidR="00975153" w:rsidRPr="00377A38">
        <w:rPr>
          <w:rFonts w:ascii="Times New Roman" w:eastAsia="Times New Roman" w:hAnsi="Times New Roman"/>
          <w:sz w:val="24"/>
          <w:szCs w:val="24"/>
        </w:rPr>
        <w:t>an</w:t>
      </w:r>
      <w:r w:rsidRPr="00377A38">
        <w:rPr>
          <w:rFonts w:ascii="Times New Roman" w:eastAsia="Times New Roman" w:hAnsi="Times New Roman"/>
          <w:sz w:val="24"/>
          <w:szCs w:val="24"/>
        </w:rPr>
        <w:t xml:space="preserve"> Information Manager. It entails; Applying</w:t>
      </w:r>
      <w:r w:rsidRPr="00377A38">
        <w:rPr>
          <w:rFonts w:ascii="Times New Roman" w:eastAsia="Times New Roman" w:hAnsi="Times New Roman"/>
          <w:color w:val="000000"/>
          <w:sz w:val="24"/>
          <w:szCs w:val="24"/>
        </w:rPr>
        <w:t xml:space="preserve"> System Analysis and Design concepts, </w:t>
      </w:r>
      <w:r w:rsidR="00B23179" w:rsidRPr="00377A38">
        <w:rPr>
          <w:rFonts w:ascii="Times New Roman" w:eastAsia="Times New Roman" w:hAnsi="Times New Roman"/>
          <w:sz w:val="24"/>
          <w:szCs w:val="24"/>
        </w:rPr>
        <w:t>applying</w:t>
      </w:r>
      <w:r w:rsidRPr="00377A38">
        <w:rPr>
          <w:rFonts w:ascii="Times New Roman" w:eastAsia="Times New Roman" w:hAnsi="Times New Roman"/>
          <w:color w:val="000000"/>
          <w:sz w:val="24"/>
          <w:szCs w:val="24"/>
        </w:rPr>
        <w:t xml:space="preserve"> approaches to system Development and Project planning, Performing System Analysis, Performing System Design, Performing System Testing, Performing System Implementation and Maintenance.</w:t>
      </w:r>
    </w:p>
    <w:p w14:paraId="1F8A3764" w14:textId="77777777" w:rsidR="004F03F6" w:rsidRPr="00377A38" w:rsidRDefault="004F03F6" w:rsidP="004F03F6">
      <w:pPr>
        <w:tabs>
          <w:tab w:val="left" w:pos="567"/>
        </w:tabs>
        <w:spacing w:after="0" w:line="360" w:lineRule="auto"/>
        <w:jc w:val="both"/>
        <w:rPr>
          <w:rFonts w:ascii="Times New Roman" w:eastAsia="Times New Roman" w:hAnsi="Times New Roman"/>
          <w:sz w:val="24"/>
          <w:szCs w:val="24"/>
        </w:rPr>
      </w:pPr>
    </w:p>
    <w:p w14:paraId="147BB11A" w14:textId="77777777" w:rsidR="004F03F6" w:rsidRDefault="004F03F6" w:rsidP="004F03F6">
      <w:pPr>
        <w:spacing w:after="0"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Summary of Learning Outcomes</w:t>
      </w:r>
    </w:p>
    <w:p w14:paraId="5082EE5C" w14:textId="77777777" w:rsidR="00612AAA" w:rsidRPr="00724608" w:rsidRDefault="00612AAA" w:rsidP="00612AAA">
      <w:pPr>
        <w:spacing w:after="160" w:line="259" w:lineRule="auto"/>
        <w:rPr>
          <w:rFonts w:ascii="Times New Roman" w:hAnsi="Times New Roman"/>
          <w:bCs/>
          <w:sz w:val="24"/>
          <w:szCs w:val="24"/>
          <w:lang w:val="en-ZA"/>
        </w:rPr>
      </w:pPr>
      <w:r w:rsidRPr="00724608">
        <w:rPr>
          <w:rFonts w:ascii="Times New Roman" w:hAnsi="Times New Roman"/>
          <w:bCs/>
          <w:sz w:val="24"/>
          <w:szCs w:val="24"/>
          <w:lang w:val="en-ZA"/>
        </w:rPr>
        <w:t>By the end of this unit, the learner should be able to:</w:t>
      </w:r>
    </w:p>
    <w:tbl>
      <w:tblPr>
        <w:tblStyle w:val="TableGrid42"/>
        <w:tblW w:w="0" w:type="auto"/>
        <w:tblLook w:val="04A0" w:firstRow="1" w:lastRow="0" w:firstColumn="1" w:lastColumn="0" w:noHBand="0" w:noVBand="1"/>
      </w:tblPr>
      <w:tblGrid>
        <w:gridCol w:w="710"/>
        <w:gridCol w:w="5336"/>
        <w:gridCol w:w="2970"/>
      </w:tblGrid>
      <w:tr w:rsidR="00612AAA" w:rsidRPr="00724608" w14:paraId="493D0501" w14:textId="77777777" w:rsidTr="00AA7682">
        <w:tc>
          <w:tcPr>
            <w:tcW w:w="710" w:type="dxa"/>
          </w:tcPr>
          <w:p w14:paraId="49FF2C24" w14:textId="77777777" w:rsidR="00612AAA" w:rsidRPr="00724608" w:rsidRDefault="00612AA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S/No</w:t>
            </w:r>
          </w:p>
        </w:tc>
        <w:tc>
          <w:tcPr>
            <w:tcW w:w="5336" w:type="dxa"/>
          </w:tcPr>
          <w:p w14:paraId="5D4D506C" w14:textId="77777777" w:rsidR="00612AAA" w:rsidRPr="00724608" w:rsidRDefault="00612AA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Learning Outcomes</w:t>
            </w:r>
          </w:p>
        </w:tc>
        <w:tc>
          <w:tcPr>
            <w:tcW w:w="2970" w:type="dxa"/>
          </w:tcPr>
          <w:p w14:paraId="7A1315EC" w14:textId="77777777" w:rsidR="00612AAA" w:rsidRPr="00724608" w:rsidRDefault="00612AAA" w:rsidP="00AA7682">
            <w:pPr>
              <w:spacing w:after="160" w:line="259" w:lineRule="auto"/>
              <w:rPr>
                <w:rFonts w:ascii="Times New Roman" w:eastAsia="Calibri" w:hAnsi="Times New Roman"/>
                <w:b/>
                <w:sz w:val="24"/>
                <w:szCs w:val="24"/>
              </w:rPr>
            </w:pPr>
            <w:r w:rsidRPr="00724608">
              <w:rPr>
                <w:rFonts w:ascii="Times New Roman" w:eastAsia="Calibri" w:hAnsi="Times New Roman"/>
                <w:b/>
                <w:sz w:val="24"/>
                <w:szCs w:val="24"/>
              </w:rPr>
              <w:t>Duration (Hours)</w:t>
            </w:r>
          </w:p>
        </w:tc>
      </w:tr>
      <w:tr w:rsidR="00612AAA" w:rsidRPr="00724608" w14:paraId="64972586" w14:textId="77777777" w:rsidTr="00AA7682">
        <w:tc>
          <w:tcPr>
            <w:tcW w:w="710" w:type="dxa"/>
          </w:tcPr>
          <w:p w14:paraId="44F5E462" w14:textId="77777777" w:rsidR="00612AAA" w:rsidRPr="00724608" w:rsidRDefault="00612AAA" w:rsidP="00AA7682">
            <w:pPr>
              <w:spacing w:after="160" w:line="259" w:lineRule="auto"/>
              <w:rPr>
                <w:rFonts w:ascii="Times New Roman" w:eastAsia="Calibri" w:hAnsi="Times New Roman"/>
                <w:b/>
                <w:sz w:val="24"/>
                <w:szCs w:val="24"/>
              </w:rPr>
            </w:pPr>
            <w:r w:rsidRPr="00724608">
              <w:rPr>
                <w:rFonts w:ascii="Times New Roman" w:eastAsia="Calibri" w:hAnsi="Times New Roman"/>
                <w:bCs/>
                <w:sz w:val="24"/>
                <w:szCs w:val="24"/>
              </w:rPr>
              <w:t xml:space="preserve">1.   </w:t>
            </w:r>
          </w:p>
        </w:tc>
        <w:tc>
          <w:tcPr>
            <w:tcW w:w="5336" w:type="dxa"/>
          </w:tcPr>
          <w:p w14:paraId="28476875" w14:textId="726A1445" w:rsidR="00612AAA" w:rsidRPr="00724608" w:rsidRDefault="00612AAA" w:rsidP="00AA7682">
            <w:pPr>
              <w:spacing w:after="160" w:line="259" w:lineRule="auto"/>
              <w:rPr>
                <w:rFonts w:ascii="Times New Roman" w:eastAsia="Calibri" w:hAnsi="Times New Roman"/>
                <w:bCs/>
                <w:sz w:val="24"/>
                <w:szCs w:val="24"/>
              </w:rPr>
            </w:pPr>
            <w:r w:rsidRPr="00612AAA">
              <w:rPr>
                <w:rFonts w:ascii="Times New Roman" w:hAnsi="Times New Roman"/>
                <w:sz w:val="24"/>
                <w:szCs w:val="24"/>
              </w:rPr>
              <w:t>Apply System Analysis and Design concepts</w:t>
            </w:r>
          </w:p>
        </w:tc>
        <w:tc>
          <w:tcPr>
            <w:tcW w:w="2970" w:type="dxa"/>
          </w:tcPr>
          <w:p w14:paraId="567F16B6" w14:textId="073F9629" w:rsidR="00612AAA" w:rsidRPr="00724608" w:rsidRDefault="00850EE6"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15</w:t>
            </w:r>
          </w:p>
        </w:tc>
      </w:tr>
      <w:tr w:rsidR="00612AAA" w:rsidRPr="00724608" w14:paraId="5B564EFC" w14:textId="77777777" w:rsidTr="00AA7682">
        <w:tc>
          <w:tcPr>
            <w:tcW w:w="710" w:type="dxa"/>
          </w:tcPr>
          <w:p w14:paraId="1587649E" w14:textId="77777777" w:rsidR="00612AAA" w:rsidRPr="00724608" w:rsidRDefault="00612AAA" w:rsidP="00AA7682">
            <w:pPr>
              <w:spacing w:after="160" w:line="259" w:lineRule="auto"/>
              <w:rPr>
                <w:rFonts w:ascii="Times New Roman" w:eastAsia="Calibri" w:hAnsi="Times New Roman"/>
                <w:b/>
                <w:sz w:val="24"/>
                <w:szCs w:val="24"/>
              </w:rPr>
            </w:pPr>
            <w:r w:rsidRPr="00724608">
              <w:rPr>
                <w:rFonts w:ascii="Times New Roman" w:eastAsia="Calibri" w:hAnsi="Times New Roman"/>
                <w:sz w:val="24"/>
                <w:szCs w:val="24"/>
              </w:rPr>
              <w:t xml:space="preserve">2.   </w:t>
            </w:r>
          </w:p>
        </w:tc>
        <w:tc>
          <w:tcPr>
            <w:tcW w:w="5336" w:type="dxa"/>
          </w:tcPr>
          <w:p w14:paraId="062BBA33" w14:textId="484EE226" w:rsidR="00612AAA" w:rsidRPr="00724608" w:rsidRDefault="00612AAA" w:rsidP="00AA7682">
            <w:pPr>
              <w:spacing w:after="160" w:line="259" w:lineRule="auto"/>
              <w:rPr>
                <w:rFonts w:ascii="Times New Roman" w:eastAsia="Calibri" w:hAnsi="Times New Roman"/>
                <w:bCs/>
                <w:sz w:val="24"/>
                <w:szCs w:val="24"/>
              </w:rPr>
            </w:pPr>
            <w:r w:rsidRPr="00612AAA">
              <w:rPr>
                <w:rFonts w:ascii="Times New Roman" w:hAnsi="Times New Roman"/>
                <w:sz w:val="24"/>
                <w:szCs w:val="24"/>
              </w:rPr>
              <w:t>Apply approaches to system Development and Project planning</w:t>
            </w:r>
          </w:p>
        </w:tc>
        <w:tc>
          <w:tcPr>
            <w:tcW w:w="2970" w:type="dxa"/>
          </w:tcPr>
          <w:p w14:paraId="5692DDDD" w14:textId="492A1222" w:rsidR="00612AAA" w:rsidRPr="00724608" w:rsidRDefault="00850EE6"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20</w:t>
            </w:r>
          </w:p>
        </w:tc>
      </w:tr>
      <w:tr w:rsidR="00612AAA" w:rsidRPr="00724608" w14:paraId="642EFD16" w14:textId="77777777" w:rsidTr="00AA7682">
        <w:tc>
          <w:tcPr>
            <w:tcW w:w="710" w:type="dxa"/>
          </w:tcPr>
          <w:p w14:paraId="19210260" w14:textId="77777777" w:rsidR="00612AAA" w:rsidRPr="00724608" w:rsidRDefault="00612AAA" w:rsidP="00AA7682">
            <w:pPr>
              <w:spacing w:after="160" w:line="259" w:lineRule="auto"/>
              <w:rPr>
                <w:rFonts w:ascii="Times New Roman" w:eastAsia="Calibri" w:hAnsi="Times New Roman"/>
                <w:sz w:val="24"/>
                <w:szCs w:val="24"/>
              </w:rPr>
            </w:pPr>
            <w:r w:rsidRPr="00724608">
              <w:rPr>
                <w:rFonts w:ascii="Times New Roman" w:eastAsia="Calibri" w:hAnsi="Times New Roman"/>
                <w:sz w:val="24"/>
                <w:szCs w:val="24"/>
              </w:rPr>
              <w:t>3.</w:t>
            </w:r>
          </w:p>
        </w:tc>
        <w:tc>
          <w:tcPr>
            <w:tcW w:w="5336" w:type="dxa"/>
          </w:tcPr>
          <w:p w14:paraId="2264D4C6" w14:textId="3ACC13FD" w:rsidR="00612AAA" w:rsidRPr="00724608" w:rsidRDefault="00612AAA" w:rsidP="00AA7682">
            <w:pPr>
              <w:spacing w:after="160" w:line="259" w:lineRule="auto"/>
              <w:rPr>
                <w:rFonts w:ascii="Times New Roman" w:eastAsia="Calibri" w:hAnsi="Times New Roman"/>
                <w:sz w:val="24"/>
                <w:szCs w:val="24"/>
              </w:rPr>
            </w:pPr>
            <w:r w:rsidRPr="00612AAA">
              <w:rPr>
                <w:rFonts w:ascii="Times New Roman" w:hAnsi="Times New Roman"/>
                <w:sz w:val="24"/>
                <w:szCs w:val="24"/>
              </w:rPr>
              <w:t>Perform System Analysis</w:t>
            </w:r>
          </w:p>
        </w:tc>
        <w:tc>
          <w:tcPr>
            <w:tcW w:w="2970" w:type="dxa"/>
          </w:tcPr>
          <w:p w14:paraId="114376BD" w14:textId="429ACCCE" w:rsidR="00612AAA" w:rsidRPr="00724608" w:rsidRDefault="00850EE6" w:rsidP="00AA7682">
            <w:pPr>
              <w:spacing w:after="160" w:line="259" w:lineRule="auto"/>
              <w:jc w:val="center"/>
              <w:rPr>
                <w:rFonts w:ascii="Times New Roman" w:eastAsia="Calibri" w:hAnsi="Times New Roman"/>
                <w:b/>
                <w:sz w:val="24"/>
                <w:szCs w:val="24"/>
              </w:rPr>
            </w:pPr>
            <w:r>
              <w:rPr>
                <w:rFonts w:ascii="Times New Roman" w:eastAsia="Calibri" w:hAnsi="Times New Roman"/>
                <w:b/>
                <w:sz w:val="24"/>
                <w:szCs w:val="24"/>
              </w:rPr>
              <w:t>30</w:t>
            </w:r>
          </w:p>
        </w:tc>
      </w:tr>
      <w:tr w:rsidR="00612AAA" w:rsidRPr="00724608" w14:paraId="458489F7" w14:textId="77777777" w:rsidTr="00AA7682">
        <w:tc>
          <w:tcPr>
            <w:tcW w:w="710" w:type="dxa"/>
          </w:tcPr>
          <w:p w14:paraId="79B01951" w14:textId="77777777" w:rsidR="00612AAA" w:rsidRPr="00724608" w:rsidRDefault="00612AAA" w:rsidP="00AA7682">
            <w:pPr>
              <w:spacing w:after="160" w:line="259" w:lineRule="auto"/>
              <w:rPr>
                <w:rFonts w:ascii="Times New Roman" w:hAnsi="Times New Roman"/>
                <w:sz w:val="24"/>
                <w:szCs w:val="24"/>
              </w:rPr>
            </w:pPr>
            <w:r>
              <w:rPr>
                <w:rFonts w:ascii="Times New Roman" w:hAnsi="Times New Roman"/>
                <w:sz w:val="24"/>
                <w:szCs w:val="24"/>
              </w:rPr>
              <w:t>4.</w:t>
            </w:r>
          </w:p>
        </w:tc>
        <w:tc>
          <w:tcPr>
            <w:tcW w:w="5336" w:type="dxa"/>
          </w:tcPr>
          <w:p w14:paraId="73C840F1" w14:textId="0E278663" w:rsidR="00612AAA" w:rsidRPr="0056545E" w:rsidRDefault="00612AAA" w:rsidP="00AA7682">
            <w:pPr>
              <w:spacing w:after="160" w:line="259" w:lineRule="auto"/>
              <w:rPr>
                <w:rFonts w:ascii="Times New Roman" w:hAnsi="Times New Roman"/>
                <w:sz w:val="24"/>
                <w:szCs w:val="24"/>
              </w:rPr>
            </w:pPr>
            <w:r w:rsidRPr="00612AAA">
              <w:rPr>
                <w:rFonts w:ascii="Times New Roman" w:hAnsi="Times New Roman"/>
                <w:color w:val="000000"/>
                <w:sz w:val="24"/>
                <w:szCs w:val="24"/>
              </w:rPr>
              <w:t>Perform System Design</w:t>
            </w:r>
          </w:p>
        </w:tc>
        <w:tc>
          <w:tcPr>
            <w:tcW w:w="2970" w:type="dxa"/>
          </w:tcPr>
          <w:p w14:paraId="64705BF4" w14:textId="13E3FC62" w:rsidR="00612AAA" w:rsidRDefault="00850EE6" w:rsidP="00AA7682">
            <w:pPr>
              <w:spacing w:after="160" w:line="259" w:lineRule="auto"/>
              <w:jc w:val="center"/>
              <w:rPr>
                <w:rFonts w:ascii="Times New Roman" w:hAnsi="Times New Roman"/>
                <w:b/>
                <w:sz w:val="24"/>
                <w:szCs w:val="24"/>
              </w:rPr>
            </w:pPr>
            <w:r>
              <w:rPr>
                <w:rFonts w:ascii="Times New Roman" w:hAnsi="Times New Roman"/>
                <w:b/>
                <w:sz w:val="24"/>
                <w:szCs w:val="24"/>
              </w:rPr>
              <w:t>30</w:t>
            </w:r>
          </w:p>
        </w:tc>
      </w:tr>
      <w:tr w:rsidR="00612AAA" w:rsidRPr="00724608" w14:paraId="55750E4B" w14:textId="77777777" w:rsidTr="00AA7682">
        <w:tc>
          <w:tcPr>
            <w:tcW w:w="710" w:type="dxa"/>
          </w:tcPr>
          <w:p w14:paraId="08AD98E8" w14:textId="77777777" w:rsidR="00612AAA" w:rsidRPr="00724608" w:rsidRDefault="00612AAA" w:rsidP="00AA7682">
            <w:pPr>
              <w:spacing w:after="160" w:line="259" w:lineRule="auto"/>
              <w:rPr>
                <w:rFonts w:ascii="Times New Roman" w:hAnsi="Times New Roman"/>
                <w:sz w:val="24"/>
                <w:szCs w:val="24"/>
              </w:rPr>
            </w:pPr>
            <w:r>
              <w:rPr>
                <w:rFonts w:ascii="Times New Roman" w:hAnsi="Times New Roman"/>
                <w:sz w:val="24"/>
                <w:szCs w:val="24"/>
              </w:rPr>
              <w:t>5.</w:t>
            </w:r>
          </w:p>
        </w:tc>
        <w:tc>
          <w:tcPr>
            <w:tcW w:w="5336" w:type="dxa"/>
          </w:tcPr>
          <w:p w14:paraId="06CFBD66" w14:textId="5E0CC062" w:rsidR="00612AAA" w:rsidRPr="0056545E" w:rsidRDefault="00612AAA" w:rsidP="00AA7682">
            <w:pPr>
              <w:spacing w:line="360" w:lineRule="auto"/>
              <w:rPr>
                <w:rFonts w:ascii="Times New Roman" w:hAnsi="Times New Roman"/>
                <w:sz w:val="24"/>
                <w:szCs w:val="24"/>
              </w:rPr>
            </w:pPr>
            <w:r w:rsidRPr="00612AAA">
              <w:rPr>
                <w:rFonts w:ascii="Times New Roman" w:hAnsi="Times New Roman"/>
                <w:sz w:val="24"/>
                <w:szCs w:val="24"/>
              </w:rPr>
              <w:t>Perform system testing</w:t>
            </w:r>
          </w:p>
        </w:tc>
        <w:tc>
          <w:tcPr>
            <w:tcW w:w="2970" w:type="dxa"/>
          </w:tcPr>
          <w:p w14:paraId="6AA19F9C" w14:textId="792613E6" w:rsidR="00612AAA" w:rsidRDefault="00850EE6" w:rsidP="00AA7682">
            <w:pPr>
              <w:spacing w:after="160" w:line="259" w:lineRule="auto"/>
              <w:jc w:val="center"/>
              <w:rPr>
                <w:rFonts w:ascii="Times New Roman" w:hAnsi="Times New Roman"/>
                <w:b/>
                <w:sz w:val="24"/>
                <w:szCs w:val="24"/>
              </w:rPr>
            </w:pPr>
            <w:r>
              <w:rPr>
                <w:rFonts w:ascii="Times New Roman" w:hAnsi="Times New Roman"/>
                <w:b/>
                <w:sz w:val="24"/>
                <w:szCs w:val="24"/>
              </w:rPr>
              <w:t>30</w:t>
            </w:r>
          </w:p>
        </w:tc>
      </w:tr>
      <w:tr w:rsidR="00612AAA" w:rsidRPr="00724608" w14:paraId="2F67D7D5" w14:textId="77777777" w:rsidTr="00850EE6">
        <w:trPr>
          <w:trHeight w:val="349"/>
        </w:trPr>
        <w:tc>
          <w:tcPr>
            <w:tcW w:w="710" w:type="dxa"/>
          </w:tcPr>
          <w:p w14:paraId="035F2384" w14:textId="63AEBE60" w:rsidR="00612AAA" w:rsidRDefault="00612AAA" w:rsidP="00AA7682">
            <w:pPr>
              <w:spacing w:after="160" w:line="259" w:lineRule="auto"/>
              <w:rPr>
                <w:rFonts w:ascii="Times New Roman" w:hAnsi="Times New Roman"/>
                <w:sz w:val="24"/>
                <w:szCs w:val="24"/>
              </w:rPr>
            </w:pPr>
            <w:r>
              <w:rPr>
                <w:rFonts w:ascii="Times New Roman" w:hAnsi="Times New Roman"/>
                <w:sz w:val="24"/>
                <w:szCs w:val="24"/>
              </w:rPr>
              <w:t>6.</w:t>
            </w:r>
          </w:p>
        </w:tc>
        <w:tc>
          <w:tcPr>
            <w:tcW w:w="5336" w:type="dxa"/>
          </w:tcPr>
          <w:p w14:paraId="73E230B4" w14:textId="44D1F878" w:rsidR="00612AAA" w:rsidRPr="00612AAA" w:rsidRDefault="00612AAA" w:rsidP="00AA7682">
            <w:pPr>
              <w:spacing w:line="360" w:lineRule="auto"/>
              <w:rPr>
                <w:rFonts w:ascii="Times New Roman" w:hAnsi="Times New Roman"/>
                <w:sz w:val="24"/>
                <w:szCs w:val="24"/>
              </w:rPr>
            </w:pPr>
            <w:r w:rsidRPr="00612AAA">
              <w:rPr>
                <w:rFonts w:ascii="Times New Roman" w:hAnsi="Times New Roman"/>
                <w:sz w:val="24"/>
                <w:szCs w:val="24"/>
              </w:rPr>
              <w:t>Perform System Implementation</w:t>
            </w:r>
          </w:p>
        </w:tc>
        <w:tc>
          <w:tcPr>
            <w:tcW w:w="2970" w:type="dxa"/>
          </w:tcPr>
          <w:p w14:paraId="47735A9B" w14:textId="6D156035" w:rsidR="00612AAA" w:rsidRDefault="00850EE6" w:rsidP="00AA7682">
            <w:pPr>
              <w:spacing w:after="160" w:line="259" w:lineRule="auto"/>
              <w:jc w:val="center"/>
              <w:rPr>
                <w:rFonts w:ascii="Times New Roman" w:hAnsi="Times New Roman"/>
                <w:b/>
                <w:sz w:val="24"/>
                <w:szCs w:val="24"/>
              </w:rPr>
            </w:pPr>
            <w:r>
              <w:rPr>
                <w:rFonts w:ascii="Times New Roman" w:hAnsi="Times New Roman"/>
                <w:b/>
                <w:sz w:val="24"/>
                <w:szCs w:val="24"/>
              </w:rPr>
              <w:t>30</w:t>
            </w:r>
          </w:p>
        </w:tc>
      </w:tr>
      <w:tr w:rsidR="00612AAA" w:rsidRPr="00724608" w14:paraId="2F104497" w14:textId="77777777" w:rsidTr="00AA7682">
        <w:tc>
          <w:tcPr>
            <w:tcW w:w="710" w:type="dxa"/>
          </w:tcPr>
          <w:p w14:paraId="60B83D31" w14:textId="086B2CC6" w:rsidR="00612AAA" w:rsidRDefault="00612AAA" w:rsidP="00AA7682">
            <w:pPr>
              <w:spacing w:after="160" w:line="259" w:lineRule="auto"/>
              <w:rPr>
                <w:rFonts w:ascii="Times New Roman" w:hAnsi="Times New Roman"/>
                <w:sz w:val="24"/>
                <w:szCs w:val="24"/>
              </w:rPr>
            </w:pPr>
            <w:r>
              <w:rPr>
                <w:rFonts w:ascii="Times New Roman" w:hAnsi="Times New Roman"/>
                <w:sz w:val="24"/>
                <w:szCs w:val="24"/>
              </w:rPr>
              <w:t>7.</w:t>
            </w:r>
          </w:p>
        </w:tc>
        <w:tc>
          <w:tcPr>
            <w:tcW w:w="5336" w:type="dxa"/>
          </w:tcPr>
          <w:p w14:paraId="17106FEC" w14:textId="46DF1F45" w:rsidR="00612AAA" w:rsidRPr="00612AAA" w:rsidRDefault="00612AAA" w:rsidP="00AA7682">
            <w:pPr>
              <w:spacing w:line="360" w:lineRule="auto"/>
              <w:rPr>
                <w:rFonts w:ascii="Times New Roman" w:hAnsi="Times New Roman"/>
                <w:sz w:val="24"/>
                <w:szCs w:val="24"/>
              </w:rPr>
            </w:pPr>
            <w:r w:rsidRPr="00612AAA">
              <w:rPr>
                <w:rFonts w:ascii="Times New Roman" w:hAnsi="Times New Roman"/>
                <w:sz w:val="24"/>
                <w:szCs w:val="24"/>
              </w:rPr>
              <w:t>Perform system maintenance</w:t>
            </w:r>
          </w:p>
        </w:tc>
        <w:tc>
          <w:tcPr>
            <w:tcW w:w="2970" w:type="dxa"/>
          </w:tcPr>
          <w:p w14:paraId="6CA27285" w14:textId="17E3CCD0" w:rsidR="00612AAA" w:rsidRDefault="00850EE6" w:rsidP="00AA7682">
            <w:pPr>
              <w:spacing w:after="160" w:line="259" w:lineRule="auto"/>
              <w:jc w:val="center"/>
              <w:rPr>
                <w:rFonts w:ascii="Times New Roman" w:hAnsi="Times New Roman"/>
                <w:b/>
                <w:sz w:val="24"/>
                <w:szCs w:val="24"/>
              </w:rPr>
            </w:pPr>
            <w:r>
              <w:rPr>
                <w:rFonts w:ascii="Times New Roman" w:hAnsi="Times New Roman"/>
                <w:b/>
                <w:sz w:val="24"/>
                <w:szCs w:val="24"/>
              </w:rPr>
              <w:t>25</w:t>
            </w:r>
          </w:p>
        </w:tc>
      </w:tr>
      <w:tr w:rsidR="00612AAA" w:rsidRPr="00724608" w14:paraId="6143B494" w14:textId="77777777" w:rsidTr="00AA7682">
        <w:tc>
          <w:tcPr>
            <w:tcW w:w="6046" w:type="dxa"/>
            <w:gridSpan w:val="2"/>
          </w:tcPr>
          <w:p w14:paraId="06B23F4C" w14:textId="77777777" w:rsidR="00612AAA" w:rsidRPr="00724608" w:rsidRDefault="00612AAA" w:rsidP="00AA7682">
            <w:pPr>
              <w:spacing w:after="160" w:line="259" w:lineRule="auto"/>
              <w:rPr>
                <w:rFonts w:ascii="Times New Roman" w:eastAsia="Calibri" w:hAnsi="Times New Roman"/>
                <w:sz w:val="24"/>
                <w:szCs w:val="24"/>
              </w:rPr>
            </w:pPr>
            <w:r w:rsidRPr="00724608">
              <w:rPr>
                <w:rFonts w:ascii="Times New Roman" w:eastAsia="Calibri" w:hAnsi="Times New Roman"/>
                <w:b/>
                <w:sz w:val="24"/>
                <w:szCs w:val="24"/>
                <w:lang w:val="en-ZW"/>
              </w:rPr>
              <w:t>Total</w:t>
            </w:r>
          </w:p>
        </w:tc>
        <w:tc>
          <w:tcPr>
            <w:tcW w:w="2970" w:type="dxa"/>
          </w:tcPr>
          <w:p w14:paraId="7F32F73C" w14:textId="7F28A234" w:rsidR="00612AAA" w:rsidRPr="00724608" w:rsidRDefault="00850EE6" w:rsidP="00AA7682">
            <w:pPr>
              <w:spacing w:after="160" w:line="259" w:lineRule="auto"/>
              <w:jc w:val="center"/>
              <w:rPr>
                <w:rFonts w:ascii="Times New Roman" w:eastAsia="Calibri" w:hAnsi="Times New Roman"/>
                <w:b/>
                <w:sz w:val="24"/>
                <w:szCs w:val="24"/>
              </w:rPr>
            </w:pPr>
            <w:r>
              <w:rPr>
                <w:rFonts w:ascii="Times New Roman" w:hAnsi="Times New Roman"/>
                <w:b/>
                <w:sz w:val="24"/>
                <w:szCs w:val="24"/>
              </w:rPr>
              <w:fldChar w:fldCharType="begin"/>
            </w:r>
            <w:r>
              <w:rPr>
                <w:rFonts w:ascii="Times New Roman" w:eastAsia="Calibri" w:hAnsi="Times New Roman"/>
                <w:b/>
                <w:sz w:val="24"/>
                <w:szCs w:val="24"/>
              </w:rPr>
              <w:instrText xml:space="preserve"> =SUM(ABOVE) </w:instrText>
            </w:r>
            <w:r>
              <w:rPr>
                <w:rFonts w:ascii="Times New Roman" w:hAnsi="Times New Roman"/>
                <w:b/>
                <w:sz w:val="24"/>
                <w:szCs w:val="24"/>
              </w:rPr>
              <w:fldChar w:fldCharType="separate"/>
            </w:r>
            <w:r>
              <w:rPr>
                <w:rFonts w:ascii="Times New Roman" w:eastAsia="Calibri" w:hAnsi="Times New Roman"/>
                <w:b/>
                <w:noProof/>
                <w:sz w:val="24"/>
                <w:szCs w:val="24"/>
              </w:rPr>
              <w:t>180</w:t>
            </w:r>
            <w:r>
              <w:rPr>
                <w:rFonts w:ascii="Times New Roman" w:hAnsi="Times New Roman"/>
                <w:b/>
                <w:sz w:val="24"/>
                <w:szCs w:val="24"/>
              </w:rPr>
              <w:fldChar w:fldCharType="end"/>
            </w:r>
          </w:p>
        </w:tc>
      </w:tr>
    </w:tbl>
    <w:p w14:paraId="57C23548" w14:textId="77777777" w:rsidR="00612AAA" w:rsidRPr="00612AAA" w:rsidRDefault="00612AAA" w:rsidP="004F03F6">
      <w:pPr>
        <w:spacing w:after="0" w:line="360" w:lineRule="auto"/>
        <w:jc w:val="both"/>
        <w:rPr>
          <w:rFonts w:ascii="Times New Roman" w:eastAsia="Times New Roman" w:hAnsi="Times New Roman"/>
          <w:bCs/>
          <w:sz w:val="24"/>
          <w:szCs w:val="24"/>
        </w:rPr>
      </w:pPr>
    </w:p>
    <w:p w14:paraId="3709ADF8" w14:textId="77777777" w:rsidR="008116F5" w:rsidRDefault="008116F5">
      <w:pPr>
        <w:spacing w:after="0" w:line="240" w:lineRule="auto"/>
        <w:rPr>
          <w:rFonts w:ascii="Times New Roman" w:hAnsi="Times New Roman"/>
          <w:b/>
          <w:sz w:val="24"/>
          <w:szCs w:val="24"/>
        </w:rPr>
      </w:pPr>
      <w:r>
        <w:rPr>
          <w:rFonts w:ascii="Times New Roman" w:hAnsi="Times New Roman"/>
          <w:b/>
          <w:sz w:val="24"/>
          <w:szCs w:val="24"/>
        </w:rPr>
        <w:br w:type="page"/>
      </w:r>
    </w:p>
    <w:p w14:paraId="2C80E519" w14:textId="1C9263C1" w:rsidR="008116F5" w:rsidRPr="00377A38" w:rsidRDefault="008116F5" w:rsidP="008116F5">
      <w:pPr>
        <w:spacing w:before="120" w:after="0" w:line="360" w:lineRule="auto"/>
        <w:contextualSpacing/>
        <w:jc w:val="both"/>
        <w:rPr>
          <w:rFonts w:ascii="Times New Roman" w:hAnsi="Times New Roman"/>
          <w:b/>
          <w:sz w:val="24"/>
          <w:szCs w:val="24"/>
        </w:rPr>
      </w:pPr>
      <w:r w:rsidRPr="00377A38">
        <w:rPr>
          <w:rFonts w:ascii="Times New Roman" w:hAnsi="Times New Roman"/>
          <w:b/>
          <w:sz w:val="24"/>
          <w:szCs w:val="24"/>
        </w:rPr>
        <w:lastRenderedPageBreak/>
        <w:t>Learning Outcomes, Content and Suggested Assessment Methods</w:t>
      </w:r>
    </w:p>
    <w:tbl>
      <w:tblPr>
        <w:tblW w:w="9918" w:type="dxa"/>
        <w:tblLayout w:type="fixed"/>
        <w:tblCellMar>
          <w:left w:w="115" w:type="dxa"/>
          <w:right w:w="115" w:type="dxa"/>
        </w:tblCellMar>
        <w:tblLook w:val="0400" w:firstRow="0" w:lastRow="0" w:firstColumn="0" w:lastColumn="0" w:noHBand="0" w:noVBand="1"/>
      </w:tblPr>
      <w:tblGrid>
        <w:gridCol w:w="2718"/>
        <w:gridCol w:w="4680"/>
        <w:gridCol w:w="2520"/>
      </w:tblGrid>
      <w:tr w:rsidR="004F03F6" w:rsidRPr="00377A38" w14:paraId="26D6E168"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116C1937" w14:textId="77777777" w:rsidR="004F03F6" w:rsidRPr="00377A38" w:rsidRDefault="004F03F6" w:rsidP="008A03B3">
            <w:pPr>
              <w:spacing w:after="0" w:line="36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Learning outcomes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B101DFB" w14:textId="77777777" w:rsidR="004F03F6" w:rsidRPr="00377A38" w:rsidRDefault="004F03F6" w:rsidP="008A03B3">
            <w:pPr>
              <w:spacing w:after="0" w:line="36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Content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45B1F92" w14:textId="77777777" w:rsidR="004F03F6" w:rsidRPr="00377A38" w:rsidRDefault="004F03F6" w:rsidP="008A03B3">
            <w:pPr>
              <w:spacing w:after="0" w:line="360" w:lineRule="auto"/>
              <w:jc w:val="center"/>
              <w:rPr>
                <w:rFonts w:ascii="Times New Roman" w:eastAsia="Times New Roman" w:hAnsi="Times New Roman"/>
                <w:b/>
                <w:sz w:val="24"/>
                <w:szCs w:val="24"/>
              </w:rPr>
            </w:pPr>
            <w:r w:rsidRPr="00377A38">
              <w:rPr>
                <w:rFonts w:ascii="Times New Roman" w:eastAsia="Times New Roman" w:hAnsi="Times New Roman"/>
                <w:b/>
                <w:sz w:val="24"/>
                <w:szCs w:val="24"/>
              </w:rPr>
              <w:t>Suggested Assessment Methods</w:t>
            </w:r>
          </w:p>
        </w:tc>
      </w:tr>
      <w:tr w:rsidR="004F03F6" w:rsidRPr="00377A38" w14:paraId="72FF54D2"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1C92238E"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Apply System Analysis and Design concepts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D6AD115"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Introduction to system analysis and</w:t>
            </w:r>
          </w:p>
          <w:p w14:paraId="75E3EBF1" w14:textId="77777777" w:rsidR="004F03F6" w:rsidRPr="00377A38" w:rsidRDefault="004F03F6" w:rsidP="008A03B3">
            <w:pPr>
              <w:widowControl w:val="0"/>
              <w:pBdr>
                <w:top w:val="nil"/>
                <w:left w:val="nil"/>
                <w:bottom w:val="nil"/>
                <w:right w:val="nil"/>
                <w:between w:val="nil"/>
              </w:pBdr>
              <w:suppressAutoHyphens/>
              <w:spacing w:before="40" w:after="0" w:line="360" w:lineRule="auto"/>
              <w:ind w:left="68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 design concepts</w:t>
            </w:r>
          </w:p>
          <w:p w14:paraId="43DF6A2C" w14:textId="77777777" w:rsidR="004F03F6" w:rsidRPr="00377A38" w:rsidRDefault="004F03F6" w:rsidP="008A03B3">
            <w:pPr>
              <w:widowControl w:val="0"/>
              <w:pBdr>
                <w:top w:val="nil"/>
                <w:left w:val="nil"/>
                <w:bottom w:val="nil"/>
                <w:right w:val="nil"/>
                <w:between w:val="nil"/>
              </w:pBdr>
              <w:suppressAutoHyphens/>
              <w:spacing w:before="40" w:after="0" w:line="360" w:lineRule="auto"/>
              <w:ind w:left="68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1.0.1 Definition of terms</w:t>
            </w:r>
          </w:p>
          <w:p w14:paraId="6CF8E9EE"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Elements of a system </w:t>
            </w:r>
          </w:p>
          <w:p w14:paraId="24334866" w14:textId="77777777" w:rsidR="004F03F6" w:rsidRPr="00377A38" w:rsidRDefault="004F03F6" w:rsidP="00B51EF1">
            <w:pPr>
              <w:numPr>
                <w:ilvl w:val="0"/>
                <w:numId w:val="44"/>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Control</w:t>
            </w:r>
          </w:p>
          <w:p w14:paraId="5E6D2B1F" w14:textId="77777777" w:rsidR="004F03F6" w:rsidRPr="00377A38" w:rsidRDefault="004F03F6" w:rsidP="00B51EF1">
            <w:pPr>
              <w:numPr>
                <w:ilvl w:val="0"/>
                <w:numId w:val="44"/>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Input</w:t>
            </w:r>
          </w:p>
          <w:p w14:paraId="1D1C3BB3" w14:textId="77777777" w:rsidR="004F03F6" w:rsidRPr="00377A38" w:rsidRDefault="004F03F6" w:rsidP="00B51EF1">
            <w:pPr>
              <w:numPr>
                <w:ilvl w:val="0"/>
                <w:numId w:val="44"/>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Process</w:t>
            </w:r>
          </w:p>
          <w:p w14:paraId="5F2B0A08" w14:textId="77777777" w:rsidR="004F03F6" w:rsidRPr="00377A38" w:rsidRDefault="004F03F6" w:rsidP="00B51EF1">
            <w:pPr>
              <w:numPr>
                <w:ilvl w:val="0"/>
                <w:numId w:val="44"/>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Output</w:t>
            </w:r>
          </w:p>
          <w:p w14:paraId="112CC41A"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Properties of a system </w:t>
            </w:r>
          </w:p>
          <w:p w14:paraId="7D6BE232" w14:textId="77777777" w:rsidR="004F03F6" w:rsidRPr="00377A38" w:rsidRDefault="00420352" w:rsidP="00B51EF1">
            <w:pPr>
              <w:numPr>
                <w:ilvl w:val="0"/>
                <w:numId w:val="45"/>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sz w:val="24"/>
                <w:szCs w:val="24"/>
              </w:rPr>
              <w:t>Organization</w:t>
            </w:r>
            <w:r w:rsidR="004F03F6" w:rsidRPr="00377A38">
              <w:rPr>
                <w:rFonts w:ascii="Times New Roman" w:eastAsia="Times New Roman" w:hAnsi="Times New Roman"/>
                <w:color w:val="000000"/>
                <w:sz w:val="24"/>
                <w:szCs w:val="24"/>
              </w:rPr>
              <w:t xml:space="preserve"> </w:t>
            </w:r>
          </w:p>
          <w:p w14:paraId="2ED1A6AE" w14:textId="77777777" w:rsidR="004F03F6" w:rsidRPr="00377A38" w:rsidRDefault="004F03F6" w:rsidP="00B51EF1">
            <w:pPr>
              <w:numPr>
                <w:ilvl w:val="0"/>
                <w:numId w:val="45"/>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Interaction</w:t>
            </w:r>
          </w:p>
          <w:p w14:paraId="3BF42745" w14:textId="77777777" w:rsidR="004F03F6" w:rsidRPr="00377A38" w:rsidRDefault="004F03F6" w:rsidP="00B51EF1">
            <w:pPr>
              <w:numPr>
                <w:ilvl w:val="0"/>
                <w:numId w:val="45"/>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Interdependence</w:t>
            </w:r>
          </w:p>
          <w:p w14:paraId="2093558A" w14:textId="77777777" w:rsidR="004F03F6" w:rsidRPr="00377A38" w:rsidRDefault="004F03F6" w:rsidP="00B51EF1">
            <w:pPr>
              <w:numPr>
                <w:ilvl w:val="0"/>
                <w:numId w:val="45"/>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Integration</w:t>
            </w:r>
          </w:p>
          <w:p w14:paraId="4F454FF2"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Types of information systems</w:t>
            </w:r>
          </w:p>
          <w:p w14:paraId="3118D553"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Roles of information systems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0BCA5E6"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Project</w:t>
            </w:r>
          </w:p>
          <w:p w14:paraId="00352CBE"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130233BE"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5687B4C6"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2F2EF358"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373A33BD" w14:textId="77777777" w:rsidR="004F03F6" w:rsidRPr="00377A38" w:rsidRDefault="004F03F6" w:rsidP="00B51EF1">
            <w:pPr>
              <w:numPr>
                <w:ilvl w:val="0"/>
                <w:numId w:val="36"/>
              </w:numPr>
              <w:pBdr>
                <w:top w:val="nil"/>
                <w:left w:val="nil"/>
                <w:bottom w:val="nil"/>
                <w:right w:val="nil"/>
                <w:between w:val="nil"/>
              </w:pBdr>
              <w:tabs>
                <w:tab w:val="left" w:pos="567"/>
              </w:tabs>
              <w:spacing w:after="0" w:line="360" w:lineRule="auto"/>
              <w:ind w:left="174" w:hanging="174"/>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4EDF990D" w14:textId="77777777" w:rsidR="004F03F6" w:rsidRPr="00377A38" w:rsidRDefault="004F03F6" w:rsidP="008A03B3">
            <w:pPr>
              <w:pBdr>
                <w:top w:val="nil"/>
                <w:left w:val="nil"/>
                <w:bottom w:val="nil"/>
                <w:right w:val="nil"/>
                <w:between w:val="nil"/>
              </w:pBdr>
              <w:tabs>
                <w:tab w:val="left" w:pos="567"/>
              </w:tabs>
              <w:spacing w:after="0" w:line="360" w:lineRule="auto"/>
              <w:ind w:left="174"/>
              <w:jc w:val="both"/>
              <w:rPr>
                <w:rFonts w:ascii="Times New Roman" w:eastAsia="Times New Roman" w:hAnsi="Times New Roman"/>
                <w:color w:val="000000"/>
                <w:sz w:val="24"/>
                <w:szCs w:val="24"/>
              </w:rPr>
            </w:pPr>
          </w:p>
        </w:tc>
      </w:tr>
      <w:tr w:rsidR="004F03F6" w:rsidRPr="00377A38" w14:paraId="54F25CC2"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4865F8F8"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Apply approaches to system Development and Project planning.</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0B0D2587" w14:textId="77777777" w:rsidR="004F03F6" w:rsidRPr="00377A38" w:rsidRDefault="004F03F6" w:rsidP="00B51EF1">
            <w:pPr>
              <w:widowControl w:val="0"/>
              <w:numPr>
                <w:ilvl w:val="0"/>
                <w:numId w:val="38"/>
              </w:numPr>
              <w:pBdr>
                <w:top w:val="nil"/>
                <w:left w:val="nil"/>
                <w:bottom w:val="nil"/>
                <w:right w:val="nil"/>
                <w:between w:val="nil"/>
              </w:pBdr>
              <w:suppressAutoHyphens/>
              <w:spacing w:before="40" w:after="0" w:line="360" w:lineRule="auto"/>
              <w:jc w:val="both"/>
              <w:rPr>
                <w:rFonts w:ascii="Times New Roman" w:eastAsia="Times New Roman" w:hAnsi="Times New Roman"/>
                <w:vanish/>
                <w:color w:val="000000"/>
                <w:sz w:val="24"/>
                <w:szCs w:val="24"/>
              </w:rPr>
            </w:pPr>
          </w:p>
          <w:p w14:paraId="126560F2"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color w:val="000000"/>
                <w:sz w:val="24"/>
                <w:szCs w:val="24"/>
              </w:rPr>
              <w:t>System development Approaches</w:t>
            </w:r>
          </w:p>
          <w:p w14:paraId="5644E088"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System development methodologies </w:t>
            </w:r>
          </w:p>
          <w:p w14:paraId="2B669939"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development life cycle models</w:t>
            </w:r>
          </w:p>
          <w:p w14:paraId="1A10F50E"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SDLC phases and activities</w:t>
            </w:r>
          </w:p>
          <w:p w14:paraId="1795C94B"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Project planning concepts </w:t>
            </w:r>
          </w:p>
          <w:p w14:paraId="6858065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color w:val="000000"/>
                <w:sz w:val="24"/>
                <w:szCs w:val="24"/>
              </w:rPr>
              <w:t xml:space="preserve">Objectives </w:t>
            </w:r>
          </w:p>
          <w:p w14:paraId="13F8AF2C"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Resources</w:t>
            </w:r>
          </w:p>
          <w:p w14:paraId="4664E3D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Schedule</w:t>
            </w:r>
          </w:p>
          <w:p w14:paraId="27861D3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Constraints</w:t>
            </w:r>
          </w:p>
          <w:p w14:paraId="5F1C1DA6"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Risks</w:t>
            </w:r>
          </w:p>
          <w:p w14:paraId="54AA5281"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Deliverables</w:t>
            </w:r>
          </w:p>
          <w:p w14:paraId="252BF99A"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Project planning tools and techniques</w:t>
            </w:r>
          </w:p>
          <w:p w14:paraId="23136183"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Program Evaluation and Review Technique </w:t>
            </w:r>
          </w:p>
          <w:p w14:paraId="3990ACE4"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Critical Path Methods</w:t>
            </w:r>
          </w:p>
          <w:p w14:paraId="7E45798C"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Gannt charts</w:t>
            </w:r>
          </w:p>
          <w:p w14:paraId="4A54DE14"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Risk management tools</w:t>
            </w:r>
          </w:p>
          <w:p w14:paraId="34D88699"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Budgeting and cost estimation tools</w:t>
            </w:r>
          </w:p>
          <w:p w14:paraId="71B0738C"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color w:val="000000"/>
                <w:sz w:val="24"/>
                <w:szCs w:val="24"/>
              </w:rPr>
              <w:t>Work breakdown structures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194DA524"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Project</w:t>
            </w:r>
          </w:p>
          <w:p w14:paraId="52C5237A"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6FEEF182"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3CB40189"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60ABC19B"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382F332C"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05CAECFD" w14:textId="77777777" w:rsidR="004F03F6" w:rsidRPr="00377A38" w:rsidRDefault="004F03F6" w:rsidP="008A03B3">
            <w:pPr>
              <w:pBdr>
                <w:top w:val="nil"/>
                <w:left w:val="nil"/>
                <w:bottom w:val="nil"/>
                <w:right w:val="nil"/>
                <w:between w:val="nil"/>
              </w:pBdr>
              <w:tabs>
                <w:tab w:val="left" w:pos="567"/>
              </w:tabs>
              <w:spacing w:after="0" w:line="360" w:lineRule="auto"/>
              <w:ind w:left="174"/>
              <w:jc w:val="both"/>
              <w:rPr>
                <w:rFonts w:ascii="Times New Roman" w:eastAsia="Times New Roman" w:hAnsi="Times New Roman"/>
                <w:color w:val="000000"/>
                <w:sz w:val="24"/>
                <w:szCs w:val="24"/>
              </w:rPr>
            </w:pPr>
          </w:p>
        </w:tc>
      </w:tr>
      <w:tr w:rsidR="004F03F6" w:rsidRPr="00377A38" w14:paraId="2CF3ABEA"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70DD56D0"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Perform System Analysis </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76586FAE" w14:textId="77777777" w:rsidR="004F03F6" w:rsidRPr="00377A38" w:rsidRDefault="004F03F6" w:rsidP="00B51EF1">
            <w:pPr>
              <w:widowControl w:val="0"/>
              <w:numPr>
                <w:ilvl w:val="0"/>
                <w:numId w:val="38"/>
              </w:numPr>
              <w:pBdr>
                <w:top w:val="nil"/>
                <w:left w:val="nil"/>
                <w:bottom w:val="nil"/>
                <w:right w:val="nil"/>
                <w:between w:val="nil"/>
              </w:pBdr>
              <w:suppressAutoHyphens/>
              <w:spacing w:before="40" w:after="0" w:line="360" w:lineRule="auto"/>
              <w:jc w:val="both"/>
              <w:rPr>
                <w:rFonts w:ascii="Times New Roman" w:eastAsia="Times New Roman" w:hAnsi="Times New Roman"/>
                <w:vanish/>
                <w:color w:val="000000"/>
                <w:sz w:val="24"/>
                <w:szCs w:val="24"/>
              </w:rPr>
            </w:pPr>
          </w:p>
          <w:p w14:paraId="39C16BCF"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Overview of system Analysis</w:t>
            </w:r>
          </w:p>
          <w:p w14:paraId="4C51B8F1"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Role of a system Analyst</w:t>
            </w:r>
          </w:p>
          <w:p w14:paraId="7630E019"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Attributes of structured analysis</w:t>
            </w:r>
          </w:p>
          <w:p w14:paraId="4C120429" w14:textId="77777777" w:rsidR="004F03F6" w:rsidRPr="00377A38" w:rsidRDefault="004F03F6" w:rsidP="00B51EF1">
            <w:pPr>
              <w:numPr>
                <w:ilvl w:val="0"/>
                <w:numId w:val="43"/>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Graphic</w:t>
            </w:r>
          </w:p>
          <w:p w14:paraId="6A367414" w14:textId="77777777" w:rsidR="004F03F6" w:rsidRPr="00377A38" w:rsidRDefault="004F03F6" w:rsidP="00B51EF1">
            <w:pPr>
              <w:numPr>
                <w:ilvl w:val="0"/>
                <w:numId w:val="43"/>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Logical</w:t>
            </w:r>
          </w:p>
          <w:p w14:paraId="461025A4" w14:textId="77777777" w:rsidR="004F03F6" w:rsidRPr="00377A38" w:rsidRDefault="004F03F6" w:rsidP="00B51EF1">
            <w:pPr>
              <w:numPr>
                <w:ilvl w:val="0"/>
                <w:numId w:val="43"/>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Process division</w:t>
            </w:r>
          </w:p>
          <w:p w14:paraId="7480E083" w14:textId="77777777" w:rsidR="004F03F6" w:rsidRPr="00377A38" w:rsidRDefault="004F03F6" w:rsidP="00B51EF1">
            <w:pPr>
              <w:numPr>
                <w:ilvl w:val="0"/>
                <w:numId w:val="43"/>
              </w:numPr>
              <w:pBdr>
                <w:top w:val="nil"/>
                <w:left w:val="nil"/>
                <w:bottom w:val="nil"/>
                <w:right w:val="nil"/>
                <w:between w:val="nil"/>
              </w:pBdr>
              <w:tabs>
                <w:tab w:val="left" w:pos="-6318"/>
                <w:tab w:val="left" w:pos="0"/>
              </w:tabs>
              <w:spacing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High level to lower-level approach</w:t>
            </w:r>
          </w:p>
          <w:p w14:paraId="0F31FCED"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Tools for system analysis</w:t>
            </w:r>
          </w:p>
          <w:p w14:paraId="0BC0C2FA"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Data Flow Diagrams</w:t>
            </w:r>
          </w:p>
          <w:p w14:paraId="7D04B11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Data Dictionary</w:t>
            </w:r>
          </w:p>
          <w:p w14:paraId="380B532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Decision Trees</w:t>
            </w:r>
          </w:p>
          <w:p w14:paraId="258263ED"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Decision Tables</w:t>
            </w:r>
          </w:p>
          <w:p w14:paraId="164043A2"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Structured English</w:t>
            </w:r>
          </w:p>
          <w:p w14:paraId="3A6F4ABC"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Pseudocode</w:t>
            </w:r>
          </w:p>
          <w:p w14:paraId="5A92E091"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analysis procedure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FBE0573"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Project</w:t>
            </w:r>
          </w:p>
          <w:p w14:paraId="47E3E066"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0C2477CF"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6E14F000"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34482BDC"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4FC75423" w14:textId="77777777" w:rsidR="004F03F6" w:rsidRPr="00377A38" w:rsidRDefault="004F03F6" w:rsidP="00B51EF1">
            <w:pPr>
              <w:numPr>
                <w:ilvl w:val="0"/>
                <w:numId w:val="33"/>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Checklist</w:t>
            </w:r>
          </w:p>
        </w:tc>
      </w:tr>
      <w:tr w:rsidR="004F03F6" w:rsidRPr="00377A38" w14:paraId="77E45BC3"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1B170AC0"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Perform System Design</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E0419F3" w14:textId="77777777" w:rsidR="004F03F6" w:rsidRPr="00377A38" w:rsidRDefault="004F03F6" w:rsidP="00B51EF1">
            <w:pPr>
              <w:widowControl w:val="0"/>
              <w:numPr>
                <w:ilvl w:val="0"/>
                <w:numId w:val="38"/>
              </w:numPr>
              <w:pBdr>
                <w:top w:val="nil"/>
                <w:left w:val="nil"/>
                <w:bottom w:val="nil"/>
                <w:right w:val="nil"/>
                <w:between w:val="nil"/>
              </w:pBdr>
              <w:suppressAutoHyphens/>
              <w:spacing w:before="40" w:after="0" w:line="360" w:lineRule="auto"/>
              <w:jc w:val="both"/>
              <w:rPr>
                <w:rFonts w:ascii="Times New Roman" w:eastAsia="Times New Roman" w:hAnsi="Times New Roman"/>
                <w:vanish/>
                <w:color w:val="000000"/>
                <w:sz w:val="24"/>
                <w:szCs w:val="24"/>
              </w:rPr>
            </w:pPr>
          </w:p>
          <w:p w14:paraId="5E6473F0"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Design with Software specification requirements (SRS) document</w:t>
            </w:r>
          </w:p>
          <w:p w14:paraId="4EC0B745"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Components of system design</w:t>
            </w:r>
          </w:p>
          <w:p w14:paraId="5243C049" w14:textId="77777777" w:rsidR="004F03F6" w:rsidRPr="00377A38" w:rsidRDefault="004F03F6" w:rsidP="00B51EF1">
            <w:pPr>
              <w:numPr>
                <w:ilvl w:val="0"/>
                <w:numId w:val="46"/>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Quality</w:t>
            </w:r>
          </w:p>
          <w:p w14:paraId="0C3491C8" w14:textId="77777777" w:rsidR="004F03F6" w:rsidRPr="00377A38" w:rsidRDefault="004F03F6" w:rsidP="00B51EF1">
            <w:pPr>
              <w:numPr>
                <w:ilvl w:val="0"/>
                <w:numId w:val="46"/>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Timeliness</w:t>
            </w:r>
          </w:p>
          <w:p w14:paraId="57C9504A" w14:textId="77777777" w:rsidR="004F03F6" w:rsidRPr="00377A38" w:rsidRDefault="004F03F6" w:rsidP="00B51EF1">
            <w:pPr>
              <w:numPr>
                <w:ilvl w:val="0"/>
                <w:numId w:val="46"/>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Cost-Effectiveness</w:t>
            </w:r>
          </w:p>
          <w:p w14:paraId="611A0E48"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Inputs and outputs</w:t>
            </w:r>
            <w:r w:rsidRPr="00377A38">
              <w:rPr>
                <w:rFonts w:ascii="Times New Roman" w:eastAsia="Times New Roman" w:hAnsi="Times New Roman"/>
                <w:sz w:val="24"/>
                <w:szCs w:val="24"/>
              </w:rPr>
              <w:t xml:space="preserve"> of System Design</w:t>
            </w:r>
          </w:p>
          <w:p w14:paraId="3FA2D379"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Inputs</w:t>
            </w:r>
            <w:r w:rsidRPr="00377A38">
              <w:rPr>
                <w:rFonts w:ascii="Times New Roman" w:eastAsia="Times New Roman" w:hAnsi="Times New Roman"/>
                <w:sz w:val="24"/>
                <w:szCs w:val="24"/>
              </w:rPr>
              <w:t xml:space="preserve"> of System Design</w:t>
            </w:r>
          </w:p>
          <w:p w14:paraId="64979156" w14:textId="77777777" w:rsidR="004F03F6" w:rsidRPr="00377A38" w:rsidRDefault="004F03F6" w:rsidP="00B51EF1">
            <w:pPr>
              <w:numPr>
                <w:ilvl w:val="0"/>
                <w:numId w:val="47"/>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Statement of work</w:t>
            </w:r>
          </w:p>
          <w:p w14:paraId="25AF7BEB" w14:textId="77777777" w:rsidR="004F03F6" w:rsidRPr="00377A38" w:rsidRDefault="004F03F6" w:rsidP="00B51EF1">
            <w:pPr>
              <w:numPr>
                <w:ilvl w:val="0"/>
                <w:numId w:val="47"/>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Requirement determination plan</w:t>
            </w:r>
          </w:p>
          <w:p w14:paraId="58319A85" w14:textId="77777777" w:rsidR="004F03F6" w:rsidRPr="00377A38" w:rsidRDefault="004F03F6" w:rsidP="00B51EF1">
            <w:pPr>
              <w:numPr>
                <w:ilvl w:val="0"/>
                <w:numId w:val="47"/>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Current situation analysis</w:t>
            </w:r>
          </w:p>
          <w:p w14:paraId="0201CA58" w14:textId="77777777" w:rsidR="004F03F6" w:rsidRPr="00377A38" w:rsidRDefault="004F03F6" w:rsidP="00B51EF1">
            <w:pPr>
              <w:numPr>
                <w:ilvl w:val="0"/>
                <w:numId w:val="47"/>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Proposed system requirements including a conceptual data model, modified DFDs, and Metadata (data about data)</w:t>
            </w:r>
          </w:p>
          <w:p w14:paraId="19BC4645"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Outputs</w:t>
            </w:r>
            <w:r w:rsidRPr="00377A38">
              <w:rPr>
                <w:rFonts w:ascii="Times New Roman" w:eastAsia="Times New Roman" w:hAnsi="Times New Roman"/>
                <w:sz w:val="24"/>
                <w:szCs w:val="24"/>
              </w:rPr>
              <w:t xml:space="preserve"> of System Design</w:t>
            </w:r>
          </w:p>
          <w:p w14:paraId="66E096AA"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Infrastructure and organizational changes for the proposed system.</w:t>
            </w:r>
          </w:p>
          <w:p w14:paraId="5100E12E"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 data schema, often a relational schema.</w:t>
            </w:r>
          </w:p>
          <w:p w14:paraId="29CB915B"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Metadata to define the tables/files and columns/data-items.</w:t>
            </w:r>
          </w:p>
          <w:p w14:paraId="01941C44"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 function hierarchy diagram or web page map that graphically describes the program structure.</w:t>
            </w:r>
          </w:p>
          <w:p w14:paraId="2A0D05C4"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Actual or pseudocode for each module in the program.</w:t>
            </w:r>
          </w:p>
          <w:p w14:paraId="50A2F85C"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 prototype for the proposed system</w:t>
            </w:r>
          </w:p>
          <w:p w14:paraId="171EC3B1"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User interface</w:t>
            </w:r>
          </w:p>
          <w:p w14:paraId="12462C6E" w14:textId="77777777" w:rsidR="004F03F6" w:rsidRPr="00377A38" w:rsidRDefault="004F03F6" w:rsidP="00B51EF1">
            <w:pPr>
              <w:numPr>
                <w:ilvl w:val="0"/>
                <w:numId w:val="48"/>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Modularization</w:t>
            </w:r>
          </w:p>
          <w:p w14:paraId="2923243F"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Stages of system design</w:t>
            </w:r>
          </w:p>
          <w:p w14:paraId="443245C6"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Requirement determination</w:t>
            </w:r>
          </w:p>
          <w:p w14:paraId="57ABA24E"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Requirement specifications</w:t>
            </w:r>
          </w:p>
          <w:p w14:paraId="6E7E8152"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Feasibility Analysis</w:t>
            </w:r>
          </w:p>
          <w:p w14:paraId="063411B7"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Final Specifications</w:t>
            </w:r>
          </w:p>
          <w:p w14:paraId="169854C0"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Hardware study</w:t>
            </w:r>
          </w:p>
          <w:p w14:paraId="6CF81739" w14:textId="77777777" w:rsidR="004F03F6" w:rsidRPr="00377A38" w:rsidRDefault="004F03F6" w:rsidP="00B51EF1">
            <w:pPr>
              <w:numPr>
                <w:ilvl w:val="0"/>
                <w:numId w:val="49"/>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Design</w:t>
            </w:r>
          </w:p>
          <w:p w14:paraId="049FDEDF"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Types of system design</w:t>
            </w:r>
          </w:p>
          <w:p w14:paraId="0435B98D" w14:textId="77777777" w:rsidR="004F03F6" w:rsidRPr="00377A38" w:rsidRDefault="004F03F6" w:rsidP="00B51EF1">
            <w:pPr>
              <w:numPr>
                <w:ilvl w:val="0"/>
                <w:numId w:val="50"/>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Logical</w:t>
            </w:r>
          </w:p>
          <w:p w14:paraId="1C1C13F7" w14:textId="77777777" w:rsidR="004F03F6" w:rsidRPr="00377A38" w:rsidRDefault="004F03F6" w:rsidP="00B51EF1">
            <w:pPr>
              <w:numPr>
                <w:ilvl w:val="0"/>
                <w:numId w:val="50"/>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Physical</w:t>
            </w:r>
          </w:p>
          <w:p w14:paraId="7C36B7FA" w14:textId="77777777" w:rsidR="004F03F6" w:rsidRPr="00377A38" w:rsidRDefault="004F03F6" w:rsidP="00B51EF1">
            <w:pPr>
              <w:numPr>
                <w:ilvl w:val="0"/>
                <w:numId w:val="50"/>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Architectural</w:t>
            </w:r>
          </w:p>
          <w:p w14:paraId="5A3CFC70" w14:textId="77777777" w:rsidR="004F03F6" w:rsidRPr="00377A38" w:rsidRDefault="004F03F6" w:rsidP="00B51EF1">
            <w:pPr>
              <w:numPr>
                <w:ilvl w:val="0"/>
                <w:numId w:val="50"/>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Detailed</w:t>
            </w:r>
          </w:p>
          <w:p w14:paraId="70AD3006"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Data Modelling techniques</w:t>
            </w:r>
          </w:p>
          <w:p w14:paraId="3F184021" w14:textId="77777777" w:rsidR="004F03F6" w:rsidRPr="00377A38" w:rsidRDefault="004F03F6" w:rsidP="00B51EF1">
            <w:pPr>
              <w:numPr>
                <w:ilvl w:val="0"/>
                <w:numId w:val="51"/>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Conceptual</w:t>
            </w:r>
          </w:p>
          <w:p w14:paraId="206105D6" w14:textId="77777777" w:rsidR="004F03F6" w:rsidRPr="00377A38" w:rsidRDefault="004F03F6" w:rsidP="00B51EF1">
            <w:pPr>
              <w:numPr>
                <w:ilvl w:val="0"/>
                <w:numId w:val="51"/>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Relational</w:t>
            </w:r>
          </w:p>
          <w:p w14:paraId="4529A009" w14:textId="77777777" w:rsidR="004F03F6" w:rsidRPr="00377A38" w:rsidRDefault="004F03F6" w:rsidP="00B51EF1">
            <w:pPr>
              <w:numPr>
                <w:ilvl w:val="0"/>
                <w:numId w:val="51"/>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Object Oriented</w:t>
            </w:r>
          </w:p>
          <w:p w14:paraId="68ED4312" w14:textId="77777777" w:rsidR="004F03F6" w:rsidRPr="00377A38" w:rsidRDefault="004F03F6" w:rsidP="00B51EF1">
            <w:pPr>
              <w:numPr>
                <w:ilvl w:val="0"/>
                <w:numId w:val="51"/>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Logical </w:t>
            </w:r>
          </w:p>
          <w:p w14:paraId="71330684" w14:textId="77777777" w:rsidR="004F03F6" w:rsidRPr="00377A38" w:rsidRDefault="004F03F6" w:rsidP="00B51EF1">
            <w:pPr>
              <w:numPr>
                <w:ilvl w:val="0"/>
                <w:numId w:val="51"/>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Dataflow diagrams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D8DF541"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Project</w:t>
            </w:r>
          </w:p>
          <w:p w14:paraId="5A06AFD4"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4D944376"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4BECF1D7"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Observation</w:t>
            </w:r>
          </w:p>
          <w:p w14:paraId="5C069521"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0393EC88"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5CE5D334" w14:textId="77777777" w:rsidR="004F03F6" w:rsidRPr="00377A38" w:rsidRDefault="004F03F6" w:rsidP="008A03B3">
            <w:pPr>
              <w:pBdr>
                <w:top w:val="nil"/>
                <w:left w:val="nil"/>
                <w:bottom w:val="nil"/>
                <w:right w:val="nil"/>
                <w:between w:val="nil"/>
              </w:pBdr>
              <w:tabs>
                <w:tab w:val="left" w:pos="567"/>
              </w:tabs>
              <w:spacing w:after="0" w:line="360" w:lineRule="auto"/>
              <w:ind w:left="174"/>
              <w:jc w:val="both"/>
              <w:rPr>
                <w:rFonts w:ascii="Times New Roman" w:eastAsia="Times New Roman" w:hAnsi="Times New Roman"/>
                <w:color w:val="000000"/>
                <w:sz w:val="24"/>
                <w:szCs w:val="24"/>
              </w:rPr>
            </w:pPr>
          </w:p>
        </w:tc>
      </w:tr>
      <w:tr w:rsidR="004F03F6" w:rsidRPr="00377A38" w14:paraId="516BCB6E"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0EA13AEF"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Perform System testing</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5A5E964C" w14:textId="77777777" w:rsidR="004F03F6" w:rsidRPr="00377A38" w:rsidRDefault="004F03F6" w:rsidP="00B51EF1">
            <w:pPr>
              <w:widowControl w:val="0"/>
              <w:numPr>
                <w:ilvl w:val="0"/>
                <w:numId w:val="38"/>
              </w:numPr>
              <w:pBdr>
                <w:top w:val="nil"/>
                <w:left w:val="nil"/>
                <w:bottom w:val="nil"/>
                <w:right w:val="nil"/>
                <w:between w:val="nil"/>
              </w:pBdr>
              <w:suppressAutoHyphens/>
              <w:spacing w:before="40" w:after="0" w:line="360" w:lineRule="auto"/>
              <w:jc w:val="both"/>
              <w:rPr>
                <w:rFonts w:ascii="Times New Roman" w:eastAsia="Times New Roman" w:hAnsi="Times New Roman"/>
                <w:vanish/>
                <w:color w:val="000000"/>
                <w:sz w:val="24"/>
                <w:szCs w:val="24"/>
              </w:rPr>
            </w:pPr>
          </w:p>
          <w:p w14:paraId="79B8D9A4"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Types of the system testing</w:t>
            </w:r>
          </w:p>
          <w:p w14:paraId="43826855" w14:textId="77777777" w:rsidR="004F03F6" w:rsidRPr="00377A38" w:rsidRDefault="004F03F6" w:rsidP="00B51EF1">
            <w:pPr>
              <w:numPr>
                <w:ilvl w:val="0"/>
                <w:numId w:val="52"/>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Software</w:t>
            </w:r>
          </w:p>
          <w:p w14:paraId="7CE9532D" w14:textId="77777777" w:rsidR="004F03F6" w:rsidRPr="00377A38" w:rsidRDefault="004F03F6" w:rsidP="00B51EF1">
            <w:pPr>
              <w:numPr>
                <w:ilvl w:val="0"/>
                <w:numId w:val="52"/>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Unit</w:t>
            </w:r>
          </w:p>
          <w:p w14:paraId="1E28DE6F" w14:textId="77777777" w:rsidR="004F03F6" w:rsidRPr="00377A38" w:rsidRDefault="004F03F6" w:rsidP="00B51EF1">
            <w:pPr>
              <w:numPr>
                <w:ilvl w:val="0"/>
                <w:numId w:val="52"/>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Integration</w:t>
            </w:r>
          </w:p>
          <w:p w14:paraId="20EA102F" w14:textId="77777777" w:rsidR="004F03F6" w:rsidRPr="00377A38" w:rsidRDefault="004F03F6" w:rsidP="00B51EF1">
            <w:pPr>
              <w:numPr>
                <w:ilvl w:val="0"/>
                <w:numId w:val="52"/>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Usability</w:t>
            </w:r>
          </w:p>
          <w:p w14:paraId="4E7B95F8"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Importance of system testing</w:t>
            </w:r>
          </w:p>
          <w:p w14:paraId="76351C17" w14:textId="77777777" w:rsidR="004F03F6" w:rsidRPr="00377A38" w:rsidRDefault="004F03F6" w:rsidP="00B51EF1">
            <w:pPr>
              <w:widowControl w:val="0"/>
              <w:numPr>
                <w:ilvl w:val="1"/>
                <w:numId w:val="38"/>
              </w:numP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System debugging</w:t>
            </w:r>
          </w:p>
          <w:p w14:paraId="6E8385C1" w14:textId="77777777" w:rsidR="004F03F6" w:rsidRPr="00377A38" w:rsidRDefault="004F03F6" w:rsidP="00B51EF1">
            <w:pPr>
              <w:widowControl w:val="0"/>
              <w:numPr>
                <w:ilvl w:val="1"/>
                <w:numId w:val="38"/>
              </w:numP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Performing system settings</w:t>
            </w:r>
          </w:p>
          <w:p w14:paraId="46AF306E" w14:textId="77777777" w:rsidR="004F03F6" w:rsidRPr="00377A38" w:rsidRDefault="004F03F6" w:rsidP="00B51EF1">
            <w:pPr>
              <w:widowControl w:val="0"/>
              <w:numPr>
                <w:ilvl w:val="1"/>
                <w:numId w:val="38"/>
              </w:numPr>
              <w:suppressAutoHyphens/>
              <w:spacing w:before="40" w:after="0" w:line="360" w:lineRule="auto"/>
              <w:jc w:val="both"/>
              <w:rPr>
                <w:rFonts w:ascii="Times New Roman" w:eastAsia="Times New Roman" w:hAnsi="Times New Roman"/>
                <w:sz w:val="24"/>
                <w:szCs w:val="24"/>
              </w:rPr>
            </w:pPr>
            <w:r w:rsidRPr="00377A38">
              <w:rPr>
                <w:rFonts w:ascii="Times New Roman" w:eastAsia="Times New Roman" w:hAnsi="Times New Roman"/>
                <w:sz w:val="24"/>
                <w:szCs w:val="24"/>
              </w:rPr>
              <w:t>Developing system testing report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9E1B46B"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Project</w:t>
            </w:r>
          </w:p>
          <w:p w14:paraId="72D33925"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2C443D33"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50EC91A3"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1E9BF854"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60926762"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6B9515A2" w14:textId="77777777" w:rsidR="004F03F6" w:rsidRPr="00377A38" w:rsidRDefault="004F03F6" w:rsidP="008A03B3">
            <w:pPr>
              <w:tabs>
                <w:tab w:val="left" w:pos="567"/>
              </w:tabs>
              <w:spacing w:after="0" w:line="360" w:lineRule="auto"/>
              <w:jc w:val="both"/>
              <w:rPr>
                <w:rFonts w:ascii="Times New Roman" w:eastAsia="Times New Roman" w:hAnsi="Times New Roman"/>
                <w:sz w:val="24"/>
                <w:szCs w:val="24"/>
              </w:rPr>
            </w:pPr>
          </w:p>
        </w:tc>
      </w:tr>
      <w:tr w:rsidR="004F03F6" w:rsidRPr="00377A38" w14:paraId="2A985239"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8243D"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Perform System Implementation</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4942F381" w14:textId="77777777" w:rsidR="004F03F6" w:rsidRPr="00377A38" w:rsidRDefault="004F03F6" w:rsidP="00B51EF1">
            <w:pPr>
              <w:widowControl w:val="0"/>
              <w:numPr>
                <w:ilvl w:val="0"/>
                <w:numId w:val="38"/>
              </w:numPr>
              <w:pBdr>
                <w:top w:val="nil"/>
                <w:left w:val="nil"/>
                <w:bottom w:val="nil"/>
                <w:right w:val="nil"/>
                <w:between w:val="nil"/>
              </w:pBdr>
              <w:suppressAutoHyphens/>
              <w:spacing w:before="40" w:after="0" w:line="360" w:lineRule="auto"/>
              <w:jc w:val="both"/>
              <w:rPr>
                <w:rFonts w:ascii="Times New Roman" w:eastAsia="Times New Roman" w:hAnsi="Times New Roman"/>
                <w:vanish/>
                <w:color w:val="000000"/>
                <w:sz w:val="24"/>
                <w:szCs w:val="24"/>
              </w:rPr>
            </w:pPr>
          </w:p>
          <w:p w14:paraId="2884704F"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implementation methods</w:t>
            </w:r>
          </w:p>
          <w:p w14:paraId="7BD5555F" w14:textId="77777777" w:rsidR="004F03F6" w:rsidRPr="00377A38" w:rsidRDefault="004F03F6" w:rsidP="00B51EF1">
            <w:pPr>
              <w:numPr>
                <w:ilvl w:val="0"/>
                <w:numId w:val="53"/>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Direct</w:t>
            </w:r>
          </w:p>
          <w:p w14:paraId="42391313" w14:textId="77777777" w:rsidR="004F03F6" w:rsidRPr="00377A38" w:rsidRDefault="004F03F6" w:rsidP="00B51EF1">
            <w:pPr>
              <w:numPr>
                <w:ilvl w:val="0"/>
                <w:numId w:val="53"/>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Phased</w:t>
            </w:r>
          </w:p>
          <w:p w14:paraId="229D9998" w14:textId="77777777" w:rsidR="004F03F6" w:rsidRPr="00377A38" w:rsidRDefault="004F03F6" w:rsidP="00B51EF1">
            <w:pPr>
              <w:numPr>
                <w:ilvl w:val="0"/>
                <w:numId w:val="53"/>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Piloting</w:t>
            </w:r>
          </w:p>
          <w:p w14:paraId="131A1FF5" w14:textId="77777777" w:rsidR="004F03F6" w:rsidRPr="00377A38" w:rsidRDefault="004F03F6" w:rsidP="00B51EF1">
            <w:pPr>
              <w:numPr>
                <w:ilvl w:val="0"/>
                <w:numId w:val="53"/>
              </w:numPr>
              <w:pBdr>
                <w:top w:val="nil"/>
                <w:left w:val="nil"/>
                <w:bottom w:val="nil"/>
                <w:right w:val="nil"/>
                <w:between w:val="nil"/>
              </w:pBdr>
              <w:tabs>
                <w:tab w:val="left" w:pos="0"/>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parallel</w:t>
            </w:r>
          </w:p>
          <w:p w14:paraId="6C48B545"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Selecting appropriate implementation methods</w:t>
            </w:r>
          </w:p>
          <w:p w14:paraId="3C5F0BE8"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Factors to consider when selectin </w:t>
            </w:r>
            <w:r w:rsidRPr="00377A38">
              <w:rPr>
                <w:rFonts w:ascii="Times New Roman" w:eastAsia="Times New Roman" w:hAnsi="Times New Roman"/>
                <w:color w:val="000000"/>
                <w:sz w:val="24"/>
                <w:szCs w:val="24"/>
              </w:rPr>
              <w:lastRenderedPageBreak/>
              <w:t>system implementation methods</w:t>
            </w:r>
          </w:p>
          <w:p w14:paraId="2558963B"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Prerequisite implementation procedures</w:t>
            </w:r>
          </w:p>
          <w:p w14:paraId="52880BD5"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sz w:val="24"/>
                <w:szCs w:val="24"/>
              </w:rPr>
              <w:t>User training</w:t>
            </w:r>
          </w:p>
          <w:p w14:paraId="483ABF46"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sz w:val="24"/>
                <w:szCs w:val="24"/>
              </w:rPr>
              <w:t>data conversion</w:t>
            </w:r>
          </w:p>
          <w:p w14:paraId="10C8B28E"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sz w:val="24"/>
                <w:szCs w:val="24"/>
              </w:rPr>
              <w:t>hardware/software acquisition</w:t>
            </w:r>
          </w:p>
          <w:p w14:paraId="7E76A80E"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sz w:val="24"/>
                <w:szCs w:val="24"/>
              </w:rPr>
              <w:t>personnel recruitment</w:t>
            </w:r>
          </w:p>
          <w:p w14:paraId="291A2350"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System deployment </w:t>
            </w:r>
          </w:p>
          <w:p w14:paraId="6AC98236"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t>System installation</w:t>
            </w:r>
          </w:p>
          <w:p w14:paraId="4F953CC4"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sz w:val="24"/>
                <w:szCs w:val="24"/>
              </w:rPr>
            </w:pPr>
            <w:r w:rsidRPr="00377A38">
              <w:rPr>
                <w:rFonts w:ascii="Times New Roman" w:eastAsia="Times New Roman" w:hAnsi="Times New Roman"/>
                <w:sz w:val="24"/>
                <w:szCs w:val="24"/>
              </w:rPr>
              <w:t>System documentation</w:t>
            </w:r>
          </w:p>
          <w:p w14:paraId="2B48FB74"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sz w:val="24"/>
                <w:szCs w:val="24"/>
              </w:rPr>
              <w:t>Training</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9E35939"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Project</w:t>
            </w:r>
          </w:p>
          <w:p w14:paraId="11E2AF82"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4073D2DC"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366D2A73"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1502402B"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1264628D"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30258627" w14:textId="77777777" w:rsidR="004F03F6" w:rsidRPr="00377A38" w:rsidRDefault="004F03F6" w:rsidP="008A03B3">
            <w:pPr>
              <w:tabs>
                <w:tab w:val="left" w:pos="567"/>
              </w:tabs>
              <w:spacing w:after="0" w:line="360" w:lineRule="auto"/>
              <w:jc w:val="both"/>
              <w:rPr>
                <w:rFonts w:ascii="Times New Roman" w:eastAsia="Times New Roman" w:hAnsi="Times New Roman"/>
                <w:sz w:val="24"/>
                <w:szCs w:val="24"/>
              </w:rPr>
            </w:pPr>
          </w:p>
        </w:tc>
      </w:tr>
      <w:tr w:rsidR="004F03F6" w:rsidRPr="00377A38" w14:paraId="2B0A035A" w14:textId="77777777" w:rsidTr="008A03B3">
        <w:tc>
          <w:tcPr>
            <w:tcW w:w="2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71632" w14:textId="77777777" w:rsidR="004F03F6" w:rsidRPr="00377A38" w:rsidRDefault="004F03F6" w:rsidP="00B51EF1">
            <w:pPr>
              <w:numPr>
                <w:ilvl w:val="0"/>
                <w:numId w:val="31"/>
              </w:numPr>
              <w:pBdr>
                <w:top w:val="nil"/>
                <w:left w:val="nil"/>
                <w:bottom w:val="nil"/>
                <w:right w:val="nil"/>
                <w:between w:val="nil"/>
              </w:pBdr>
              <w:tabs>
                <w:tab w:val="left" w:pos="330"/>
              </w:tabs>
              <w:spacing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lastRenderedPageBreak/>
              <w:t>Perform system maintenance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14:paraId="2F3B4C90"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review</w:t>
            </w:r>
          </w:p>
          <w:p w14:paraId="10F50655"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Introduction to system review and maintenance</w:t>
            </w:r>
          </w:p>
          <w:p w14:paraId="2300B270"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Importance of system maintenance</w:t>
            </w:r>
          </w:p>
          <w:p w14:paraId="6CCA3812"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Performing system maintenance</w:t>
            </w:r>
          </w:p>
          <w:p w14:paraId="24D5EC06"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Types of system maintenance</w:t>
            </w:r>
          </w:p>
          <w:p w14:paraId="3DCC61C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maintenance procedures and policies</w:t>
            </w:r>
          </w:p>
          <w:p w14:paraId="64D08AC0" w14:textId="77777777" w:rsidR="004F03F6" w:rsidRPr="00377A38" w:rsidRDefault="004F03F6" w:rsidP="00B51EF1">
            <w:pPr>
              <w:widowControl w:val="0"/>
              <w:numPr>
                <w:ilvl w:val="1"/>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System maintenance report</w:t>
            </w:r>
          </w:p>
          <w:p w14:paraId="2F67D812"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Components of system maintenance report</w:t>
            </w:r>
          </w:p>
          <w:p w14:paraId="3DD8E8BB"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Importance of system maintenance report</w:t>
            </w:r>
          </w:p>
          <w:p w14:paraId="45651EA2" w14:textId="77777777" w:rsidR="004F03F6" w:rsidRPr="00377A38" w:rsidRDefault="004F03F6" w:rsidP="00B51EF1">
            <w:pPr>
              <w:widowControl w:val="0"/>
              <w:numPr>
                <w:ilvl w:val="2"/>
                <w:numId w:val="38"/>
              </w:numPr>
              <w:pBdr>
                <w:top w:val="nil"/>
                <w:left w:val="nil"/>
                <w:bottom w:val="nil"/>
                <w:right w:val="nil"/>
                <w:between w:val="nil"/>
              </w:pBdr>
              <w:suppressAutoHyphens/>
              <w:spacing w:before="40" w:after="0" w:line="360" w:lineRule="auto"/>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Preparation of System maintenance report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354F861"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Project</w:t>
            </w:r>
          </w:p>
          <w:p w14:paraId="7DC97EAC"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exercises</w:t>
            </w:r>
          </w:p>
          <w:p w14:paraId="360D79BB"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Written assessments</w:t>
            </w:r>
          </w:p>
          <w:p w14:paraId="3E03CE7B"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Observation</w:t>
            </w:r>
          </w:p>
          <w:p w14:paraId="33150C77"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Case study</w:t>
            </w:r>
          </w:p>
          <w:p w14:paraId="498C0B85" w14:textId="77777777" w:rsidR="004F03F6" w:rsidRPr="00377A38" w:rsidRDefault="004F03F6" w:rsidP="00B51EF1">
            <w:pPr>
              <w:numPr>
                <w:ilvl w:val="0"/>
                <w:numId w:val="35"/>
              </w:num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Checklist </w:t>
            </w:r>
          </w:p>
          <w:p w14:paraId="1CA2C270" w14:textId="77777777" w:rsidR="004F03F6" w:rsidRPr="00377A38" w:rsidRDefault="004F03F6" w:rsidP="008A03B3">
            <w:pPr>
              <w:pBdr>
                <w:top w:val="nil"/>
                <w:left w:val="nil"/>
                <w:bottom w:val="nil"/>
                <w:right w:val="nil"/>
                <w:between w:val="nil"/>
              </w:pBdr>
              <w:tabs>
                <w:tab w:val="left" w:pos="567"/>
              </w:tabs>
              <w:spacing w:after="0" w:line="360" w:lineRule="auto"/>
              <w:ind w:left="174"/>
              <w:jc w:val="both"/>
              <w:rPr>
                <w:rFonts w:ascii="Times New Roman" w:eastAsia="Times New Roman" w:hAnsi="Times New Roman"/>
                <w:color w:val="000000"/>
                <w:sz w:val="24"/>
                <w:szCs w:val="24"/>
              </w:rPr>
            </w:pPr>
          </w:p>
        </w:tc>
      </w:tr>
    </w:tbl>
    <w:p w14:paraId="3A2F642B" w14:textId="77777777" w:rsidR="004F03F6" w:rsidRPr="00377A38" w:rsidRDefault="004F03F6" w:rsidP="004F03F6">
      <w:pPr>
        <w:tabs>
          <w:tab w:val="left" w:pos="567"/>
        </w:tabs>
        <w:spacing w:after="0" w:line="360" w:lineRule="auto"/>
        <w:jc w:val="both"/>
        <w:rPr>
          <w:rFonts w:ascii="Times New Roman" w:eastAsia="Times New Roman" w:hAnsi="Times New Roman"/>
          <w:b/>
          <w:sz w:val="24"/>
          <w:szCs w:val="24"/>
        </w:rPr>
      </w:pPr>
    </w:p>
    <w:p w14:paraId="4722A29B" w14:textId="77777777" w:rsidR="001A31E5" w:rsidRPr="00377A38" w:rsidRDefault="001A31E5" w:rsidP="004F03F6">
      <w:pPr>
        <w:spacing w:line="360" w:lineRule="auto"/>
        <w:jc w:val="both"/>
        <w:rPr>
          <w:rFonts w:ascii="Times New Roman" w:eastAsia="Times New Roman" w:hAnsi="Times New Roman"/>
          <w:b/>
          <w:sz w:val="24"/>
          <w:szCs w:val="24"/>
        </w:rPr>
      </w:pPr>
    </w:p>
    <w:p w14:paraId="16C4FE1C" w14:textId="77777777" w:rsidR="001A31E5" w:rsidRPr="00377A38" w:rsidRDefault="001A31E5" w:rsidP="004F03F6">
      <w:pPr>
        <w:spacing w:line="360" w:lineRule="auto"/>
        <w:jc w:val="both"/>
        <w:rPr>
          <w:rFonts w:ascii="Times New Roman" w:eastAsia="Times New Roman" w:hAnsi="Times New Roman"/>
          <w:b/>
          <w:sz w:val="24"/>
          <w:szCs w:val="24"/>
        </w:rPr>
      </w:pPr>
    </w:p>
    <w:p w14:paraId="1E553DEF" w14:textId="77777777" w:rsidR="00B23179" w:rsidRPr="00377A38" w:rsidRDefault="00B23179" w:rsidP="004F03F6">
      <w:pPr>
        <w:spacing w:line="360" w:lineRule="auto"/>
        <w:jc w:val="both"/>
        <w:rPr>
          <w:rFonts w:ascii="Times New Roman" w:eastAsia="Times New Roman" w:hAnsi="Times New Roman"/>
          <w:b/>
          <w:sz w:val="24"/>
          <w:szCs w:val="24"/>
        </w:rPr>
      </w:pPr>
    </w:p>
    <w:p w14:paraId="4735B16C" w14:textId="77777777" w:rsidR="004F03F6" w:rsidRPr="00377A38" w:rsidRDefault="004F03F6" w:rsidP="004F03F6">
      <w:pPr>
        <w:spacing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Suggested Delivery Methods</w:t>
      </w:r>
    </w:p>
    <w:p w14:paraId="71E44D87" w14:textId="77777777" w:rsidR="004F03F6" w:rsidRPr="00377A38" w:rsidRDefault="004F03F6" w:rsidP="00B51EF1">
      <w:pPr>
        <w:numPr>
          <w:ilvl w:val="0"/>
          <w:numId w:val="34"/>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Demonstration by trainer </w:t>
      </w:r>
    </w:p>
    <w:p w14:paraId="5E7F3751" w14:textId="77777777" w:rsidR="004F03F6" w:rsidRPr="00377A38" w:rsidRDefault="004F03F6" w:rsidP="00B51EF1">
      <w:pPr>
        <w:numPr>
          <w:ilvl w:val="0"/>
          <w:numId w:val="34"/>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Practical work by trainee</w:t>
      </w:r>
    </w:p>
    <w:p w14:paraId="517A0141" w14:textId="77777777" w:rsidR="004F03F6" w:rsidRPr="00377A38" w:rsidRDefault="004F03F6" w:rsidP="00B51EF1">
      <w:pPr>
        <w:numPr>
          <w:ilvl w:val="0"/>
          <w:numId w:val="34"/>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Viewing of related videos</w:t>
      </w:r>
    </w:p>
    <w:p w14:paraId="508F0ADB" w14:textId="77777777" w:rsidR="004F03F6" w:rsidRPr="00377A38" w:rsidRDefault="004F03F6" w:rsidP="00B51EF1">
      <w:pPr>
        <w:numPr>
          <w:ilvl w:val="0"/>
          <w:numId w:val="34"/>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Group discussions</w:t>
      </w:r>
    </w:p>
    <w:p w14:paraId="1AA05126" w14:textId="77777777" w:rsidR="004F03F6" w:rsidRPr="00377A38" w:rsidRDefault="004F03F6" w:rsidP="00B51EF1">
      <w:pPr>
        <w:numPr>
          <w:ilvl w:val="0"/>
          <w:numId w:val="34"/>
        </w:numPr>
        <w:pBdr>
          <w:top w:val="nil"/>
          <w:left w:val="nil"/>
          <w:bottom w:val="nil"/>
          <w:right w:val="nil"/>
          <w:between w:val="nil"/>
        </w:pBdr>
        <w:spacing w:after="16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Direct instructions</w:t>
      </w:r>
    </w:p>
    <w:p w14:paraId="1355CD43" w14:textId="77777777" w:rsidR="004F03F6" w:rsidRPr="00377A38" w:rsidRDefault="004F03F6" w:rsidP="004F03F6">
      <w:pPr>
        <w:spacing w:line="360" w:lineRule="auto"/>
        <w:jc w:val="both"/>
        <w:rPr>
          <w:rFonts w:ascii="Times New Roman" w:eastAsia="Times New Roman" w:hAnsi="Times New Roman"/>
          <w:b/>
          <w:sz w:val="24"/>
          <w:szCs w:val="24"/>
        </w:rPr>
      </w:pPr>
      <w:r w:rsidRPr="00377A38">
        <w:rPr>
          <w:rFonts w:ascii="Times New Roman" w:eastAsia="Times New Roman" w:hAnsi="Times New Roman"/>
          <w:b/>
          <w:sz w:val="24"/>
          <w:szCs w:val="24"/>
        </w:rPr>
        <w:t>Recommended resources for 25 trainees</w:t>
      </w:r>
    </w:p>
    <w:p w14:paraId="5DB04E7E"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Internet Connection</w:t>
      </w:r>
    </w:p>
    <w:p w14:paraId="4FC018BB"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 Printer</w:t>
      </w:r>
    </w:p>
    <w:p w14:paraId="1781996D"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 Projector</w:t>
      </w:r>
    </w:p>
    <w:p w14:paraId="61E795C1"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1Whiteboard</w:t>
      </w:r>
    </w:p>
    <w:p w14:paraId="0C68FEEF"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2 Whiteboard markers</w:t>
      </w:r>
    </w:p>
    <w:p w14:paraId="3308C6EE"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 ream printing papers</w:t>
      </w:r>
    </w:p>
    <w:p w14:paraId="72C46376"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Standard operating and/or other workplace procedures manuals and policies</w:t>
      </w:r>
    </w:p>
    <w:p w14:paraId="73289F40" w14:textId="77777777" w:rsidR="004F03F6" w:rsidRPr="00377A38" w:rsidRDefault="004F03F6" w:rsidP="00B51EF1">
      <w:pPr>
        <w:numPr>
          <w:ilvl w:val="0"/>
          <w:numId w:val="32"/>
        </w:numPr>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13 Computers with Microsoft Office suite</w:t>
      </w:r>
    </w:p>
    <w:p w14:paraId="78723DFA" w14:textId="77777777" w:rsidR="004F03F6" w:rsidRPr="00377A38" w:rsidRDefault="004F03F6" w:rsidP="00B51EF1">
      <w:pPr>
        <w:numPr>
          <w:ilvl w:val="0"/>
          <w:numId w:val="32"/>
        </w:numPr>
        <w:pBdr>
          <w:top w:val="nil"/>
          <w:left w:val="nil"/>
          <w:bottom w:val="nil"/>
          <w:right w:val="nil"/>
          <w:between w:val="nil"/>
        </w:pBdr>
        <w:tabs>
          <w:tab w:val="left" w:pos="575"/>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   1 Tool box</w:t>
      </w:r>
    </w:p>
    <w:p w14:paraId="51C09708" w14:textId="77777777" w:rsidR="004F03F6" w:rsidRPr="00377A38" w:rsidRDefault="004F03F6" w:rsidP="00B51EF1">
      <w:pPr>
        <w:numPr>
          <w:ilvl w:val="0"/>
          <w:numId w:val="32"/>
        </w:numPr>
        <w:pBdr>
          <w:top w:val="nil"/>
          <w:left w:val="nil"/>
          <w:bottom w:val="nil"/>
          <w:right w:val="nil"/>
          <w:between w:val="nil"/>
        </w:pBdr>
        <w:tabs>
          <w:tab w:val="left" w:pos="575"/>
        </w:tabs>
        <w:spacing w:after="0" w:line="360" w:lineRule="auto"/>
        <w:jc w:val="both"/>
        <w:rPr>
          <w:rFonts w:ascii="Times New Roman" w:eastAsia="Times New Roman" w:hAnsi="Times New Roman"/>
          <w:color w:val="000000"/>
          <w:sz w:val="24"/>
          <w:szCs w:val="24"/>
        </w:rPr>
      </w:pPr>
      <w:r w:rsidRPr="00377A38">
        <w:rPr>
          <w:rFonts w:ascii="Times New Roman" w:eastAsia="Times New Roman" w:hAnsi="Times New Roman"/>
          <w:color w:val="000000"/>
          <w:sz w:val="24"/>
          <w:szCs w:val="24"/>
        </w:rPr>
        <w:t xml:space="preserve">   1 Smart board</w:t>
      </w:r>
    </w:p>
    <w:p w14:paraId="646EE772" w14:textId="77777777" w:rsidR="00CF2B00" w:rsidRPr="00377A38" w:rsidRDefault="00CF2B00" w:rsidP="004F03F6">
      <w:pPr>
        <w:pBdr>
          <w:top w:val="nil"/>
          <w:left w:val="nil"/>
          <w:bottom w:val="nil"/>
          <w:right w:val="nil"/>
          <w:between w:val="nil"/>
        </w:pBdr>
        <w:tabs>
          <w:tab w:val="left" w:pos="567"/>
        </w:tabs>
        <w:spacing w:after="0" w:line="360" w:lineRule="auto"/>
        <w:jc w:val="both"/>
        <w:rPr>
          <w:rFonts w:ascii="Times New Roman" w:eastAsia="Times New Roman" w:hAnsi="Times New Roman"/>
          <w:color w:val="000000"/>
          <w:sz w:val="24"/>
          <w:szCs w:val="24"/>
        </w:rPr>
      </w:pPr>
    </w:p>
    <w:p w14:paraId="0DB1DC94" w14:textId="77777777" w:rsidR="00CF2B00" w:rsidRPr="00377A38" w:rsidRDefault="00CF2B00" w:rsidP="00CF2B00">
      <w:pPr>
        <w:keepNext/>
        <w:spacing w:before="240" w:after="60"/>
        <w:jc w:val="center"/>
        <w:outlineLvl w:val="1"/>
        <w:rPr>
          <w:rFonts w:ascii="Times New Roman" w:eastAsia="Times New Roman" w:hAnsi="Times New Roman"/>
          <w:b/>
          <w:bCs/>
          <w:sz w:val="24"/>
          <w:szCs w:val="24"/>
        </w:rPr>
      </w:pPr>
      <w:r w:rsidRPr="00377A38">
        <w:rPr>
          <w:rFonts w:ascii="Times New Roman" w:eastAsia="Times New Roman" w:hAnsi="Times New Roman"/>
          <w:color w:val="000000"/>
          <w:sz w:val="24"/>
          <w:szCs w:val="24"/>
        </w:rPr>
        <w:br w:type="page"/>
      </w:r>
      <w:bookmarkStart w:id="99" w:name="_Toc113487637"/>
      <w:bookmarkStart w:id="100" w:name="_Toc129441725"/>
      <w:bookmarkStart w:id="101" w:name="_Toc130761450"/>
      <w:bookmarkStart w:id="102" w:name="_Toc185589104"/>
      <w:bookmarkStart w:id="103" w:name="_Toc195784785"/>
      <w:bookmarkStart w:id="104" w:name="_Toc196945713"/>
      <w:r w:rsidRPr="00377A38">
        <w:rPr>
          <w:rFonts w:ascii="Times New Roman" w:eastAsia="Times New Roman" w:hAnsi="Times New Roman"/>
          <w:b/>
          <w:bCs/>
          <w:iCs/>
          <w:sz w:val="24"/>
          <w:szCs w:val="24"/>
        </w:rPr>
        <w:lastRenderedPageBreak/>
        <w:t xml:space="preserve">DIGITAL </w:t>
      </w:r>
      <w:bookmarkEnd w:id="99"/>
      <w:bookmarkEnd w:id="100"/>
      <w:bookmarkEnd w:id="101"/>
      <w:bookmarkEnd w:id="102"/>
      <w:r w:rsidRPr="00377A38">
        <w:rPr>
          <w:rFonts w:ascii="Times New Roman" w:eastAsia="Times New Roman" w:hAnsi="Times New Roman"/>
          <w:b/>
          <w:bCs/>
          <w:iCs/>
          <w:sz w:val="24"/>
          <w:szCs w:val="24"/>
        </w:rPr>
        <w:t>SKILLS</w:t>
      </w:r>
      <w:bookmarkEnd w:id="103"/>
      <w:bookmarkEnd w:id="104"/>
    </w:p>
    <w:p w14:paraId="7B67DD46" w14:textId="77777777" w:rsidR="00CF2B00" w:rsidRPr="00377A38" w:rsidRDefault="00CF2B00" w:rsidP="00CF2B00">
      <w:pPr>
        <w:spacing w:after="0"/>
        <w:jc w:val="both"/>
        <w:rPr>
          <w:rFonts w:ascii="Times New Roman" w:eastAsia="Times New Roman" w:hAnsi="Times New Roman"/>
          <w:b/>
          <w:bCs/>
          <w:sz w:val="24"/>
          <w:szCs w:val="24"/>
        </w:rPr>
      </w:pPr>
    </w:p>
    <w:p w14:paraId="2BF339B9" w14:textId="77777777" w:rsidR="004B0549" w:rsidRPr="004B0549" w:rsidRDefault="004B0549" w:rsidP="004B0549">
      <w:pPr>
        <w:spacing w:line="360" w:lineRule="auto"/>
        <w:rPr>
          <w:rFonts w:ascii="Times New Roman" w:hAnsi="Times New Roman"/>
          <w:b/>
          <w:sz w:val="24"/>
          <w:szCs w:val="24"/>
        </w:rPr>
      </w:pPr>
      <w:r w:rsidRPr="004B0549">
        <w:rPr>
          <w:rFonts w:ascii="Times New Roman" w:hAnsi="Times New Roman"/>
          <w:b/>
          <w:sz w:val="24"/>
          <w:szCs w:val="24"/>
        </w:rPr>
        <w:t>UNIT CODE:</w:t>
      </w:r>
      <w:r w:rsidRPr="004B0549">
        <w:rPr>
          <w:rFonts w:ascii="Times New Roman" w:hAnsi="Times New Roman"/>
          <w:b/>
          <w:sz w:val="24"/>
          <w:szCs w:val="24"/>
        </w:rPr>
        <w:tab/>
        <w:t xml:space="preserve"> </w:t>
      </w:r>
      <w:r w:rsidRPr="004B0549">
        <w:rPr>
          <w:rFonts w:ascii="Times New Roman" w:hAnsi="Times New Roman"/>
          <w:b/>
          <w:bCs/>
          <w:sz w:val="24"/>
          <w:szCs w:val="24"/>
        </w:rPr>
        <w:t>0611 551 04A</w:t>
      </w:r>
    </w:p>
    <w:p w14:paraId="2CFA437A" w14:textId="77777777" w:rsidR="004B0549" w:rsidRPr="004B0549" w:rsidRDefault="004B0549" w:rsidP="004B0549">
      <w:pPr>
        <w:spacing w:after="0" w:line="360" w:lineRule="auto"/>
        <w:jc w:val="both"/>
        <w:rPr>
          <w:rFonts w:ascii="Times New Roman" w:hAnsi="Times New Roman"/>
          <w:sz w:val="24"/>
          <w:szCs w:val="24"/>
          <w:lang w:val="en-ZA"/>
        </w:rPr>
      </w:pPr>
      <w:r w:rsidRPr="004B0549">
        <w:rPr>
          <w:rFonts w:ascii="Times New Roman" w:hAnsi="Times New Roman"/>
          <w:b/>
          <w:sz w:val="24"/>
          <w:szCs w:val="24"/>
          <w:lang w:val="en-ZA"/>
        </w:rPr>
        <w:t>Relationship to Occupational Standards</w:t>
      </w:r>
    </w:p>
    <w:p w14:paraId="17FB6DEC" w14:textId="77777777" w:rsidR="004B0549" w:rsidRPr="004B0549" w:rsidRDefault="004B0549" w:rsidP="004B0549">
      <w:pPr>
        <w:spacing w:after="0" w:line="360" w:lineRule="auto"/>
        <w:jc w:val="both"/>
        <w:rPr>
          <w:rFonts w:ascii="Times New Roman" w:hAnsi="Times New Roman"/>
          <w:sz w:val="24"/>
          <w:szCs w:val="24"/>
          <w:lang w:val="en-ZA"/>
        </w:rPr>
      </w:pPr>
      <w:r w:rsidRPr="004B0549">
        <w:rPr>
          <w:rFonts w:ascii="Times New Roman" w:hAnsi="Times New Roman"/>
          <w:sz w:val="24"/>
          <w:szCs w:val="24"/>
          <w:lang w:val="en-ZA"/>
        </w:rPr>
        <w:t xml:space="preserve">This unit addresses the Unit of Competency: </w:t>
      </w:r>
      <w:r w:rsidRPr="004B0549">
        <w:rPr>
          <w:rFonts w:ascii="Times New Roman" w:hAnsi="Times New Roman"/>
          <w:sz w:val="24"/>
          <w:szCs w:val="24"/>
        </w:rPr>
        <w:t>Apply</w:t>
      </w:r>
      <w:r w:rsidRPr="004B0549">
        <w:rPr>
          <w:rFonts w:ascii="Times New Roman" w:hAnsi="Times New Roman"/>
          <w:sz w:val="24"/>
          <w:szCs w:val="24"/>
          <w:lang w:val="en-ZA"/>
        </w:rPr>
        <w:t xml:space="preserve"> Digital Literacy</w:t>
      </w:r>
    </w:p>
    <w:p w14:paraId="23B4BEF8" w14:textId="77777777" w:rsidR="004B0549" w:rsidRPr="004B0549" w:rsidRDefault="004B0549" w:rsidP="004B0549">
      <w:pPr>
        <w:spacing w:after="0" w:line="360" w:lineRule="auto"/>
        <w:jc w:val="both"/>
        <w:rPr>
          <w:rFonts w:ascii="Times New Roman" w:hAnsi="Times New Roman"/>
          <w:sz w:val="24"/>
          <w:szCs w:val="24"/>
        </w:rPr>
      </w:pPr>
      <w:r w:rsidRPr="004B0549">
        <w:rPr>
          <w:rFonts w:ascii="Times New Roman" w:hAnsi="Times New Roman"/>
          <w:b/>
          <w:sz w:val="24"/>
          <w:szCs w:val="24"/>
          <w:lang w:val="en-ZA"/>
        </w:rPr>
        <w:t>Duration of Unit:</w:t>
      </w:r>
      <w:r w:rsidRPr="004B0549">
        <w:rPr>
          <w:rFonts w:ascii="Times New Roman" w:hAnsi="Times New Roman"/>
          <w:sz w:val="24"/>
          <w:szCs w:val="24"/>
          <w:lang w:val="en-ZA"/>
        </w:rPr>
        <w:t xml:space="preserve"> </w:t>
      </w:r>
      <w:r w:rsidRPr="004B0549">
        <w:rPr>
          <w:rFonts w:ascii="Times New Roman" w:hAnsi="Times New Roman"/>
          <w:sz w:val="24"/>
          <w:szCs w:val="24"/>
        </w:rPr>
        <w:t>100 Hours</w:t>
      </w:r>
    </w:p>
    <w:p w14:paraId="680EE777" w14:textId="77777777" w:rsidR="004B0549" w:rsidRPr="004B0549" w:rsidRDefault="004B0549" w:rsidP="004B0549">
      <w:pPr>
        <w:spacing w:after="0" w:line="360" w:lineRule="auto"/>
        <w:jc w:val="both"/>
        <w:rPr>
          <w:rFonts w:ascii="Times New Roman" w:hAnsi="Times New Roman"/>
          <w:sz w:val="24"/>
          <w:szCs w:val="24"/>
          <w:lang w:val="en-ZA"/>
        </w:rPr>
      </w:pPr>
      <w:r w:rsidRPr="004B0549">
        <w:rPr>
          <w:rFonts w:ascii="Times New Roman" w:hAnsi="Times New Roman"/>
          <w:b/>
          <w:sz w:val="24"/>
          <w:szCs w:val="24"/>
          <w:lang w:val="en-ZA"/>
        </w:rPr>
        <w:t>Unit Description</w:t>
      </w:r>
    </w:p>
    <w:p w14:paraId="1ED2A2FD" w14:textId="77777777" w:rsidR="004B0549" w:rsidRPr="004B0549" w:rsidRDefault="004B0549" w:rsidP="004B0549">
      <w:pPr>
        <w:spacing w:before="240" w:after="240" w:line="360" w:lineRule="auto"/>
        <w:jc w:val="both"/>
        <w:rPr>
          <w:rFonts w:ascii="Times New Roman" w:eastAsia="Times New Roman" w:hAnsi="Times New Roman"/>
          <w:sz w:val="24"/>
          <w:szCs w:val="24"/>
        </w:rPr>
      </w:pPr>
      <w:r w:rsidRPr="004B0549">
        <w:rPr>
          <w:rFonts w:ascii="Times New Roman" w:hAnsi="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r w:rsidRPr="004B0549">
        <w:rPr>
          <w:rFonts w:ascii="Times New Roman" w:eastAsia="Times New Roman" w:hAnsi="Times New Roman"/>
          <w:sz w:val="24"/>
          <w:szCs w:val="24"/>
        </w:rPr>
        <w:t xml:space="preserve"> It also involves applying job entry techniques.</w:t>
      </w:r>
    </w:p>
    <w:p w14:paraId="11C386D3" w14:textId="77777777" w:rsidR="004B0549" w:rsidRPr="004B0549" w:rsidRDefault="004B0549" w:rsidP="004B0549">
      <w:pPr>
        <w:spacing w:after="0" w:line="360" w:lineRule="auto"/>
        <w:jc w:val="both"/>
        <w:rPr>
          <w:rFonts w:ascii="Times New Roman" w:hAnsi="Times New Roman"/>
          <w:b/>
          <w:sz w:val="24"/>
          <w:szCs w:val="24"/>
          <w:lang w:val="en-ZA"/>
        </w:rPr>
      </w:pPr>
      <w:r w:rsidRPr="004B0549">
        <w:rPr>
          <w:rFonts w:ascii="Times New Roman" w:hAnsi="Times New Roman"/>
          <w:b/>
          <w:sz w:val="24"/>
          <w:szCs w:val="24"/>
          <w:lang w:val="en-ZA"/>
        </w:rPr>
        <w:t>Summary of Learning Outcomes</w:t>
      </w:r>
    </w:p>
    <w:p w14:paraId="15180800" w14:textId="77777777" w:rsidR="004B0549" w:rsidRPr="004B0549" w:rsidRDefault="004B0549" w:rsidP="004B0549">
      <w:pPr>
        <w:rPr>
          <w:rFonts w:ascii="Times New Roman" w:hAnsi="Times New Roman"/>
          <w:bCs/>
          <w:sz w:val="24"/>
          <w:szCs w:val="24"/>
          <w:lang w:val="en-ZA"/>
        </w:rPr>
      </w:pPr>
      <w:r w:rsidRPr="004B0549">
        <w:rPr>
          <w:rFonts w:ascii="Times New Roman" w:hAnsi="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1072"/>
        <w:gridCol w:w="5068"/>
        <w:gridCol w:w="2876"/>
      </w:tblGrid>
      <w:tr w:rsidR="004B0549" w:rsidRPr="004B0549" w14:paraId="65920662" w14:textId="77777777" w:rsidTr="00F314A6">
        <w:tc>
          <w:tcPr>
            <w:tcW w:w="1072" w:type="dxa"/>
          </w:tcPr>
          <w:p w14:paraId="55F79614" w14:textId="77777777" w:rsidR="004B0549" w:rsidRPr="004B0549" w:rsidRDefault="004B0549" w:rsidP="00F314A6">
            <w:pPr>
              <w:rPr>
                <w:rFonts w:ascii="Times New Roman" w:hAnsi="Times New Roman"/>
                <w:b/>
                <w:sz w:val="24"/>
                <w:szCs w:val="24"/>
              </w:rPr>
            </w:pPr>
            <w:r w:rsidRPr="004B0549">
              <w:rPr>
                <w:rFonts w:ascii="Times New Roman" w:hAnsi="Times New Roman"/>
                <w:b/>
                <w:sz w:val="24"/>
                <w:szCs w:val="24"/>
              </w:rPr>
              <w:t>S/No</w:t>
            </w:r>
          </w:p>
        </w:tc>
        <w:tc>
          <w:tcPr>
            <w:tcW w:w="5068" w:type="dxa"/>
          </w:tcPr>
          <w:p w14:paraId="1645724E" w14:textId="77777777" w:rsidR="004B0549" w:rsidRPr="004B0549" w:rsidRDefault="004B0549" w:rsidP="00F314A6">
            <w:pPr>
              <w:rPr>
                <w:rFonts w:ascii="Times New Roman" w:hAnsi="Times New Roman"/>
                <w:b/>
                <w:sz w:val="24"/>
                <w:szCs w:val="24"/>
              </w:rPr>
            </w:pPr>
            <w:r w:rsidRPr="004B0549">
              <w:rPr>
                <w:rFonts w:ascii="Times New Roman" w:hAnsi="Times New Roman"/>
                <w:b/>
                <w:sz w:val="24"/>
                <w:szCs w:val="24"/>
              </w:rPr>
              <w:t>Learning Outcomes</w:t>
            </w:r>
          </w:p>
        </w:tc>
        <w:tc>
          <w:tcPr>
            <w:tcW w:w="2876" w:type="dxa"/>
          </w:tcPr>
          <w:p w14:paraId="013EE98A" w14:textId="77777777" w:rsidR="004B0549" w:rsidRPr="004B0549" w:rsidRDefault="004B0549" w:rsidP="00F314A6">
            <w:pPr>
              <w:rPr>
                <w:rFonts w:ascii="Times New Roman" w:hAnsi="Times New Roman"/>
                <w:b/>
                <w:sz w:val="24"/>
                <w:szCs w:val="24"/>
              </w:rPr>
            </w:pPr>
            <w:r w:rsidRPr="004B0549">
              <w:rPr>
                <w:rFonts w:ascii="Times New Roman" w:hAnsi="Times New Roman"/>
                <w:b/>
                <w:sz w:val="24"/>
                <w:szCs w:val="24"/>
              </w:rPr>
              <w:t>Duration (Hours)</w:t>
            </w:r>
          </w:p>
        </w:tc>
      </w:tr>
      <w:tr w:rsidR="004B0549" w:rsidRPr="004B0549" w14:paraId="62E73B38" w14:textId="77777777" w:rsidTr="00F314A6">
        <w:tc>
          <w:tcPr>
            <w:tcW w:w="1072" w:type="dxa"/>
          </w:tcPr>
          <w:p w14:paraId="2E0BC0BC" w14:textId="77777777" w:rsidR="004B0549" w:rsidRPr="004B0549" w:rsidRDefault="004B0549" w:rsidP="00F314A6">
            <w:pPr>
              <w:rPr>
                <w:rFonts w:ascii="Times New Roman" w:hAnsi="Times New Roman"/>
                <w:b/>
                <w:sz w:val="24"/>
                <w:szCs w:val="24"/>
              </w:rPr>
            </w:pPr>
            <w:r w:rsidRPr="004B0549">
              <w:rPr>
                <w:rFonts w:ascii="Times New Roman" w:hAnsi="Times New Roman"/>
                <w:bCs/>
                <w:sz w:val="24"/>
                <w:szCs w:val="24"/>
                <w:lang w:val="en-US"/>
              </w:rPr>
              <w:t xml:space="preserve">1.   </w:t>
            </w:r>
          </w:p>
        </w:tc>
        <w:tc>
          <w:tcPr>
            <w:tcW w:w="5068" w:type="dxa"/>
          </w:tcPr>
          <w:p w14:paraId="13EDB727" w14:textId="77777777" w:rsidR="004B0549" w:rsidRPr="004B0549" w:rsidRDefault="004B0549" w:rsidP="00F314A6">
            <w:pPr>
              <w:rPr>
                <w:rFonts w:ascii="Times New Roman" w:hAnsi="Times New Roman"/>
                <w:bCs/>
                <w:sz w:val="24"/>
                <w:szCs w:val="24"/>
                <w:lang w:val="en-US"/>
              </w:rPr>
            </w:pPr>
            <w:r w:rsidRPr="004B0549">
              <w:rPr>
                <w:rFonts w:ascii="Times New Roman" w:hAnsi="Times New Roman"/>
                <w:sz w:val="24"/>
                <w:szCs w:val="24"/>
              </w:rPr>
              <w:t>Operate computer devices</w:t>
            </w:r>
          </w:p>
        </w:tc>
        <w:tc>
          <w:tcPr>
            <w:tcW w:w="2876" w:type="dxa"/>
          </w:tcPr>
          <w:p w14:paraId="21981841" w14:textId="77777777" w:rsidR="004B0549" w:rsidRPr="004B0549" w:rsidRDefault="004B0549" w:rsidP="00F314A6">
            <w:pPr>
              <w:jc w:val="center"/>
              <w:rPr>
                <w:rFonts w:ascii="Times New Roman" w:hAnsi="Times New Roman"/>
                <w:b/>
                <w:sz w:val="24"/>
                <w:szCs w:val="24"/>
              </w:rPr>
            </w:pPr>
            <w:r w:rsidRPr="004B0549">
              <w:rPr>
                <w:rFonts w:ascii="Times New Roman" w:hAnsi="Times New Roman"/>
                <w:sz w:val="24"/>
                <w:szCs w:val="24"/>
              </w:rPr>
              <w:t>15</w:t>
            </w:r>
          </w:p>
        </w:tc>
      </w:tr>
      <w:tr w:rsidR="004B0549" w:rsidRPr="004B0549" w14:paraId="7B00B2C5" w14:textId="77777777" w:rsidTr="00F314A6">
        <w:tc>
          <w:tcPr>
            <w:tcW w:w="1072" w:type="dxa"/>
          </w:tcPr>
          <w:p w14:paraId="5BD7C9BB" w14:textId="77777777" w:rsidR="004B0549" w:rsidRPr="004B0549" w:rsidRDefault="004B0549" w:rsidP="00F314A6">
            <w:pPr>
              <w:rPr>
                <w:rFonts w:ascii="Times New Roman" w:hAnsi="Times New Roman"/>
                <w:b/>
                <w:sz w:val="24"/>
                <w:szCs w:val="24"/>
              </w:rPr>
            </w:pPr>
            <w:r w:rsidRPr="004B0549">
              <w:rPr>
                <w:rFonts w:ascii="Times New Roman" w:hAnsi="Times New Roman"/>
                <w:sz w:val="24"/>
                <w:szCs w:val="24"/>
              </w:rPr>
              <w:t xml:space="preserve">2.   </w:t>
            </w:r>
          </w:p>
        </w:tc>
        <w:tc>
          <w:tcPr>
            <w:tcW w:w="5068" w:type="dxa"/>
          </w:tcPr>
          <w:p w14:paraId="0062E47A" w14:textId="77777777" w:rsidR="004B0549" w:rsidRPr="004B0549" w:rsidRDefault="004B0549" w:rsidP="00F314A6">
            <w:pPr>
              <w:rPr>
                <w:rFonts w:ascii="Times New Roman" w:hAnsi="Times New Roman"/>
                <w:b/>
                <w:sz w:val="24"/>
                <w:szCs w:val="24"/>
                <w:lang w:val="en-US"/>
              </w:rPr>
            </w:pPr>
            <w:r w:rsidRPr="004B0549">
              <w:rPr>
                <w:rFonts w:ascii="Times New Roman" w:hAnsi="Times New Roman"/>
                <w:sz w:val="24"/>
                <w:szCs w:val="24"/>
              </w:rPr>
              <w:t>Solve tasks using Office suite</w:t>
            </w:r>
          </w:p>
        </w:tc>
        <w:tc>
          <w:tcPr>
            <w:tcW w:w="2876" w:type="dxa"/>
          </w:tcPr>
          <w:p w14:paraId="6CE3D21E" w14:textId="77777777" w:rsidR="004B0549" w:rsidRPr="004B0549" w:rsidRDefault="004B0549" w:rsidP="00F314A6">
            <w:pPr>
              <w:jc w:val="center"/>
              <w:rPr>
                <w:rFonts w:ascii="Times New Roman" w:hAnsi="Times New Roman"/>
                <w:b/>
                <w:sz w:val="24"/>
                <w:szCs w:val="24"/>
              </w:rPr>
            </w:pPr>
            <w:r w:rsidRPr="004B0549">
              <w:rPr>
                <w:rFonts w:ascii="Times New Roman" w:hAnsi="Times New Roman"/>
                <w:sz w:val="24"/>
                <w:szCs w:val="24"/>
              </w:rPr>
              <w:t>25</w:t>
            </w:r>
          </w:p>
        </w:tc>
      </w:tr>
      <w:tr w:rsidR="004B0549" w:rsidRPr="004B0549" w14:paraId="30B61FFD" w14:textId="77777777" w:rsidTr="00F314A6">
        <w:tc>
          <w:tcPr>
            <w:tcW w:w="1072" w:type="dxa"/>
          </w:tcPr>
          <w:p w14:paraId="64D7311E" w14:textId="77777777" w:rsidR="004B0549" w:rsidRPr="004B0549" w:rsidRDefault="004B0549" w:rsidP="00F314A6">
            <w:pPr>
              <w:rPr>
                <w:rFonts w:ascii="Times New Roman" w:hAnsi="Times New Roman"/>
                <w:sz w:val="24"/>
                <w:szCs w:val="24"/>
              </w:rPr>
            </w:pPr>
            <w:r w:rsidRPr="004B0549">
              <w:rPr>
                <w:rFonts w:ascii="Times New Roman" w:hAnsi="Times New Roman"/>
                <w:sz w:val="24"/>
                <w:szCs w:val="24"/>
              </w:rPr>
              <w:t>3.</w:t>
            </w:r>
          </w:p>
        </w:tc>
        <w:tc>
          <w:tcPr>
            <w:tcW w:w="5068" w:type="dxa"/>
          </w:tcPr>
          <w:p w14:paraId="2E8427FD" w14:textId="77777777" w:rsidR="004B0549" w:rsidRPr="004B0549" w:rsidRDefault="004B0549" w:rsidP="00F314A6">
            <w:pPr>
              <w:rPr>
                <w:rFonts w:ascii="Times New Roman" w:hAnsi="Times New Roman"/>
                <w:sz w:val="24"/>
                <w:szCs w:val="24"/>
                <w:lang w:val="en-US"/>
              </w:rPr>
            </w:pPr>
            <w:r w:rsidRPr="004B0549">
              <w:rPr>
                <w:rFonts w:ascii="Times New Roman" w:hAnsi="Times New Roman"/>
                <w:sz w:val="24"/>
                <w:szCs w:val="24"/>
              </w:rPr>
              <w:t xml:space="preserve">Manage Data and Information  </w:t>
            </w:r>
          </w:p>
        </w:tc>
        <w:tc>
          <w:tcPr>
            <w:tcW w:w="2876" w:type="dxa"/>
          </w:tcPr>
          <w:p w14:paraId="1EFED174" w14:textId="77777777" w:rsidR="004B0549" w:rsidRPr="004B0549" w:rsidRDefault="004B0549" w:rsidP="00F314A6">
            <w:pPr>
              <w:jc w:val="center"/>
              <w:rPr>
                <w:rFonts w:ascii="Times New Roman" w:hAnsi="Times New Roman"/>
                <w:b/>
                <w:sz w:val="24"/>
                <w:szCs w:val="24"/>
              </w:rPr>
            </w:pPr>
            <w:r w:rsidRPr="004B0549">
              <w:rPr>
                <w:rFonts w:ascii="Times New Roman" w:hAnsi="Times New Roman"/>
                <w:sz w:val="24"/>
                <w:szCs w:val="24"/>
              </w:rPr>
              <w:t>15</w:t>
            </w:r>
          </w:p>
        </w:tc>
      </w:tr>
      <w:tr w:rsidR="004B0549" w:rsidRPr="004B0549" w14:paraId="3903CC56" w14:textId="77777777" w:rsidTr="00F314A6">
        <w:tc>
          <w:tcPr>
            <w:tcW w:w="1072" w:type="dxa"/>
          </w:tcPr>
          <w:p w14:paraId="55F60660" w14:textId="77777777" w:rsidR="004B0549" w:rsidRPr="004B0549" w:rsidRDefault="004B0549" w:rsidP="00F314A6">
            <w:pPr>
              <w:rPr>
                <w:rFonts w:ascii="Times New Roman" w:hAnsi="Times New Roman"/>
                <w:b/>
                <w:sz w:val="24"/>
                <w:szCs w:val="24"/>
              </w:rPr>
            </w:pPr>
            <w:r w:rsidRPr="004B0549">
              <w:rPr>
                <w:rFonts w:ascii="Times New Roman" w:hAnsi="Times New Roman"/>
                <w:sz w:val="24"/>
                <w:szCs w:val="24"/>
                <w:lang w:val="en-US"/>
              </w:rPr>
              <w:t xml:space="preserve">4.    </w:t>
            </w:r>
          </w:p>
        </w:tc>
        <w:tc>
          <w:tcPr>
            <w:tcW w:w="5068" w:type="dxa"/>
          </w:tcPr>
          <w:p w14:paraId="5A5F6611" w14:textId="77777777" w:rsidR="004B0549" w:rsidRPr="004B0549" w:rsidRDefault="004B0549" w:rsidP="00F314A6">
            <w:pPr>
              <w:rPr>
                <w:rFonts w:ascii="Times New Roman" w:hAnsi="Times New Roman"/>
                <w:sz w:val="24"/>
                <w:szCs w:val="24"/>
                <w:lang w:val="en-US"/>
              </w:rPr>
            </w:pPr>
            <w:r w:rsidRPr="004B0549">
              <w:rPr>
                <w:rFonts w:ascii="Times New Roman" w:hAnsi="Times New Roman"/>
                <w:sz w:val="24"/>
                <w:szCs w:val="24"/>
              </w:rPr>
              <w:t xml:space="preserve">Perform Online Communication and Collaboration </w:t>
            </w:r>
          </w:p>
        </w:tc>
        <w:tc>
          <w:tcPr>
            <w:tcW w:w="2876" w:type="dxa"/>
          </w:tcPr>
          <w:p w14:paraId="18DB882C" w14:textId="77777777" w:rsidR="004B0549" w:rsidRPr="004B0549" w:rsidRDefault="004B0549" w:rsidP="00F314A6">
            <w:pPr>
              <w:jc w:val="center"/>
              <w:rPr>
                <w:rFonts w:ascii="Times New Roman" w:hAnsi="Times New Roman"/>
                <w:b/>
                <w:sz w:val="24"/>
                <w:szCs w:val="24"/>
              </w:rPr>
            </w:pPr>
            <w:r w:rsidRPr="004B0549">
              <w:rPr>
                <w:rFonts w:ascii="Times New Roman" w:hAnsi="Times New Roman"/>
                <w:sz w:val="24"/>
                <w:szCs w:val="24"/>
              </w:rPr>
              <w:t>10</w:t>
            </w:r>
          </w:p>
        </w:tc>
      </w:tr>
      <w:tr w:rsidR="004B0549" w:rsidRPr="004B0549" w14:paraId="7BE59A89" w14:textId="77777777" w:rsidTr="00F314A6">
        <w:tc>
          <w:tcPr>
            <w:tcW w:w="1072" w:type="dxa"/>
          </w:tcPr>
          <w:p w14:paraId="61C2DC9A" w14:textId="77777777" w:rsidR="004B0549" w:rsidRPr="004B0549" w:rsidRDefault="004B0549" w:rsidP="00F314A6">
            <w:pPr>
              <w:rPr>
                <w:rFonts w:ascii="Times New Roman" w:hAnsi="Times New Roman"/>
                <w:sz w:val="24"/>
                <w:szCs w:val="24"/>
                <w:lang w:val="en-US"/>
              </w:rPr>
            </w:pPr>
            <w:r w:rsidRPr="004B0549">
              <w:rPr>
                <w:rFonts w:ascii="Times New Roman" w:hAnsi="Times New Roman"/>
                <w:sz w:val="24"/>
                <w:szCs w:val="24"/>
                <w:lang w:val="en-US"/>
              </w:rPr>
              <w:t>5.</w:t>
            </w:r>
          </w:p>
        </w:tc>
        <w:tc>
          <w:tcPr>
            <w:tcW w:w="5068" w:type="dxa"/>
          </w:tcPr>
          <w:p w14:paraId="0B95E63A" w14:textId="77777777" w:rsidR="004B0549" w:rsidRPr="004B0549" w:rsidRDefault="004B0549" w:rsidP="00F314A6">
            <w:pPr>
              <w:rPr>
                <w:rFonts w:ascii="Times New Roman" w:hAnsi="Times New Roman"/>
                <w:sz w:val="24"/>
                <w:szCs w:val="24"/>
              </w:rPr>
            </w:pPr>
            <w:r w:rsidRPr="004B0549">
              <w:rPr>
                <w:rFonts w:ascii="Times New Roman" w:hAnsi="Times New Roman"/>
                <w:sz w:val="24"/>
                <w:szCs w:val="24"/>
              </w:rPr>
              <w:t xml:space="preserve">Apply Cybersecurity Skills </w:t>
            </w:r>
          </w:p>
        </w:tc>
        <w:tc>
          <w:tcPr>
            <w:tcW w:w="2876" w:type="dxa"/>
          </w:tcPr>
          <w:p w14:paraId="10ADF03A" w14:textId="77777777" w:rsidR="004B0549" w:rsidRPr="004B0549" w:rsidRDefault="004B0549" w:rsidP="00F314A6">
            <w:pPr>
              <w:jc w:val="center"/>
              <w:rPr>
                <w:rFonts w:ascii="Times New Roman" w:hAnsi="Times New Roman"/>
                <w:sz w:val="24"/>
                <w:szCs w:val="24"/>
              </w:rPr>
            </w:pPr>
            <w:r w:rsidRPr="004B0549">
              <w:rPr>
                <w:rFonts w:ascii="Times New Roman" w:hAnsi="Times New Roman"/>
                <w:sz w:val="24"/>
                <w:szCs w:val="24"/>
              </w:rPr>
              <w:t>10</w:t>
            </w:r>
          </w:p>
        </w:tc>
      </w:tr>
      <w:tr w:rsidR="004B0549" w:rsidRPr="004B0549" w14:paraId="0BD70A4D" w14:textId="77777777" w:rsidTr="00F314A6">
        <w:tc>
          <w:tcPr>
            <w:tcW w:w="1072" w:type="dxa"/>
          </w:tcPr>
          <w:p w14:paraId="32668630" w14:textId="77777777" w:rsidR="004B0549" w:rsidRPr="004B0549" w:rsidRDefault="004B0549" w:rsidP="00F314A6">
            <w:pPr>
              <w:rPr>
                <w:rFonts w:ascii="Times New Roman" w:hAnsi="Times New Roman"/>
                <w:sz w:val="24"/>
                <w:szCs w:val="24"/>
                <w:lang w:val="en-US"/>
              </w:rPr>
            </w:pPr>
            <w:r w:rsidRPr="004B0549">
              <w:rPr>
                <w:rFonts w:ascii="Times New Roman" w:hAnsi="Times New Roman"/>
                <w:sz w:val="24"/>
                <w:szCs w:val="24"/>
                <w:lang w:val="en-US"/>
              </w:rPr>
              <w:t>6.</w:t>
            </w:r>
          </w:p>
        </w:tc>
        <w:tc>
          <w:tcPr>
            <w:tcW w:w="5068" w:type="dxa"/>
          </w:tcPr>
          <w:p w14:paraId="2236A233" w14:textId="77777777" w:rsidR="004B0549" w:rsidRPr="004B0549" w:rsidRDefault="004B0549" w:rsidP="00F314A6">
            <w:pPr>
              <w:rPr>
                <w:rFonts w:ascii="Times New Roman" w:hAnsi="Times New Roman"/>
                <w:sz w:val="24"/>
                <w:szCs w:val="24"/>
              </w:rPr>
            </w:pPr>
            <w:r w:rsidRPr="004B0549">
              <w:rPr>
                <w:rFonts w:ascii="Times New Roman" w:hAnsi="Times New Roman"/>
                <w:sz w:val="24"/>
                <w:szCs w:val="24"/>
              </w:rPr>
              <w:t xml:space="preserve">Perform Online Jobs  </w:t>
            </w:r>
          </w:p>
        </w:tc>
        <w:tc>
          <w:tcPr>
            <w:tcW w:w="2876" w:type="dxa"/>
          </w:tcPr>
          <w:p w14:paraId="24F9524D" w14:textId="77777777" w:rsidR="004B0549" w:rsidRPr="004B0549" w:rsidRDefault="004B0549" w:rsidP="00F314A6">
            <w:pPr>
              <w:jc w:val="center"/>
              <w:rPr>
                <w:rFonts w:ascii="Times New Roman" w:hAnsi="Times New Roman"/>
                <w:sz w:val="24"/>
                <w:szCs w:val="24"/>
              </w:rPr>
            </w:pPr>
            <w:r w:rsidRPr="004B0549">
              <w:rPr>
                <w:rFonts w:ascii="Times New Roman" w:hAnsi="Times New Roman"/>
                <w:sz w:val="24"/>
                <w:szCs w:val="24"/>
              </w:rPr>
              <w:t>10</w:t>
            </w:r>
          </w:p>
        </w:tc>
      </w:tr>
      <w:tr w:rsidR="004B0549" w:rsidRPr="004B0549" w14:paraId="3AA0A09B" w14:textId="77777777" w:rsidTr="00F314A6">
        <w:tc>
          <w:tcPr>
            <w:tcW w:w="1072" w:type="dxa"/>
          </w:tcPr>
          <w:p w14:paraId="53B2D389" w14:textId="77777777" w:rsidR="004B0549" w:rsidRPr="004B0549" w:rsidRDefault="004B0549" w:rsidP="00F314A6">
            <w:pPr>
              <w:rPr>
                <w:rFonts w:ascii="Times New Roman" w:hAnsi="Times New Roman"/>
                <w:sz w:val="24"/>
                <w:szCs w:val="24"/>
                <w:lang w:val="en-US"/>
              </w:rPr>
            </w:pPr>
            <w:r w:rsidRPr="004B0549">
              <w:rPr>
                <w:rFonts w:ascii="Times New Roman" w:hAnsi="Times New Roman"/>
                <w:sz w:val="24"/>
                <w:szCs w:val="24"/>
                <w:lang w:val="en-US"/>
              </w:rPr>
              <w:t>7.</w:t>
            </w:r>
          </w:p>
        </w:tc>
        <w:tc>
          <w:tcPr>
            <w:tcW w:w="5068" w:type="dxa"/>
          </w:tcPr>
          <w:p w14:paraId="0E6A0504" w14:textId="77777777" w:rsidR="004B0549" w:rsidRPr="004B0549" w:rsidRDefault="004B0549" w:rsidP="00F314A6">
            <w:pPr>
              <w:rPr>
                <w:rFonts w:ascii="Times New Roman" w:hAnsi="Times New Roman"/>
                <w:sz w:val="24"/>
                <w:szCs w:val="24"/>
              </w:rPr>
            </w:pPr>
            <w:r w:rsidRPr="004B0549">
              <w:rPr>
                <w:rFonts w:ascii="Times New Roman" w:hAnsi="Times New Roman"/>
                <w:sz w:val="24"/>
                <w:szCs w:val="24"/>
              </w:rPr>
              <w:t>Apply job entry techniques.</w:t>
            </w:r>
          </w:p>
        </w:tc>
        <w:tc>
          <w:tcPr>
            <w:tcW w:w="2876" w:type="dxa"/>
          </w:tcPr>
          <w:p w14:paraId="144F208E" w14:textId="77777777" w:rsidR="004B0549" w:rsidRPr="004B0549" w:rsidRDefault="004B0549" w:rsidP="00F314A6">
            <w:pPr>
              <w:jc w:val="center"/>
              <w:rPr>
                <w:rFonts w:ascii="Times New Roman" w:hAnsi="Times New Roman"/>
                <w:sz w:val="24"/>
                <w:szCs w:val="24"/>
              </w:rPr>
            </w:pPr>
            <w:r w:rsidRPr="004B0549">
              <w:rPr>
                <w:rFonts w:ascii="Times New Roman" w:hAnsi="Times New Roman"/>
                <w:sz w:val="24"/>
                <w:szCs w:val="24"/>
              </w:rPr>
              <w:t>15</w:t>
            </w:r>
          </w:p>
        </w:tc>
      </w:tr>
      <w:tr w:rsidR="004B0549" w:rsidRPr="004B0549" w14:paraId="76B3F1EA" w14:textId="77777777" w:rsidTr="00F314A6">
        <w:tc>
          <w:tcPr>
            <w:tcW w:w="6140" w:type="dxa"/>
            <w:gridSpan w:val="2"/>
          </w:tcPr>
          <w:p w14:paraId="3F3E3CEA" w14:textId="77777777" w:rsidR="004B0549" w:rsidRPr="004B0549" w:rsidRDefault="004B0549" w:rsidP="00F314A6">
            <w:pPr>
              <w:rPr>
                <w:rFonts w:ascii="Times New Roman" w:hAnsi="Times New Roman"/>
                <w:sz w:val="24"/>
                <w:szCs w:val="24"/>
                <w:lang w:val="en-US"/>
              </w:rPr>
            </w:pPr>
            <w:r w:rsidRPr="004B0549">
              <w:rPr>
                <w:rFonts w:ascii="Times New Roman" w:hAnsi="Times New Roman"/>
                <w:b/>
                <w:sz w:val="24"/>
                <w:szCs w:val="24"/>
                <w:lang w:val="en-ZW"/>
              </w:rPr>
              <w:t>Total</w:t>
            </w:r>
          </w:p>
        </w:tc>
        <w:tc>
          <w:tcPr>
            <w:tcW w:w="2876" w:type="dxa"/>
          </w:tcPr>
          <w:p w14:paraId="51B3B858" w14:textId="77777777" w:rsidR="004B0549" w:rsidRPr="004B0549" w:rsidRDefault="004B0549" w:rsidP="00F314A6">
            <w:pPr>
              <w:jc w:val="center"/>
              <w:rPr>
                <w:rFonts w:ascii="Times New Roman" w:hAnsi="Times New Roman"/>
                <w:b/>
                <w:sz w:val="24"/>
                <w:szCs w:val="24"/>
              </w:rPr>
            </w:pPr>
            <w:r w:rsidRPr="004B0549">
              <w:rPr>
                <w:rFonts w:ascii="Times New Roman" w:hAnsi="Times New Roman"/>
                <w:b/>
                <w:sz w:val="24"/>
                <w:szCs w:val="24"/>
              </w:rPr>
              <w:fldChar w:fldCharType="begin"/>
            </w:r>
            <w:r w:rsidRPr="004B0549">
              <w:rPr>
                <w:rFonts w:ascii="Times New Roman" w:hAnsi="Times New Roman"/>
                <w:b/>
                <w:sz w:val="24"/>
                <w:szCs w:val="24"/>
              </w:rPr>
              <w:instrText xml:space="preserve"> =SUM(ABOVE) </w:instrText>
            </w:r>
            <w:r w:rsidRPr="004B0549">
              <w:rPr>
                <w:rFonts w:ascii="Times New Roman" w:hAnsi="Times New Roman"/>
                <w:b/>
                <w:sz w:val="24"/>
                <w:szCs w:val="24"/>
              </w:rPr>
              <w:fldChar w:fldCharType="separate"/>
            </w:r>
            <w:r w:rsidRPr="004B0549">
              <w:rPr>
                <w:rFonts w:ascii="Times New Roman" w:hAnsi="Times New Roman"/>
                <w:b/>
                <w:noProof/>
                <w:sz w:val="24"/>
                <w:szCs w:val="24"/>
              </w:rPr>
              <w:t>100</w:t>
            </w:r>
            <w:r w:rsidRPr="004B0549">
              <w:rPr>
                <w:rFonts w:ascii="Times New Roman" w:hAnsi="Times New Roman"/>
                <w:b/>
                <w:sz w:val="24"/>
                <w:szCs w:val="24"/>
              </w:rPr>
              <w:fldChar w:fldCharType="end"/>
            </w:r>
          </w:p>
        </w:tc>
      </w:tr>
    </w:tbl>
    <w:p w14:paraId="70549810" w14:textId="77777777" w:rsidR="004B0549" w:rsidRPr="004B0549" w:rsidRDefault="004B0549" w:rsidP="004B0549">
      <w:pPr>
        <w:spacing w:after="0" w:line="360" w:lineRule="auto"/>
        <w:jc w:val="both"/>
        <w:rPr>
          <w:rFonts w:ascii="Times New Roman" w:hAnsi="Times New Roman"/>
          <w:bCs/>
          <w:sz w:val="24"/>
          <w:szCs w:val="24"/>
          <w:lang w:val="en-ZA"/>
        </w:rPr>
      </w:pPr>
    </w:p>
    <w:p w14:paraId="785A99F7" w14:textId="77777777" w:rsidR="004B0549" w:rsidRPr="004B0549" w:rsidRDefault="004B0549" w:rsidP="004B0549">
      <w:pPr>
        <w:spacing w:before="120" w:after="120" w:line="360" w:lineRule="auto"/>
        <w:contextualSpacing/>
        <w:jc w:val="both"/>
        <w:rPr>
          <w:rFonts w:ascii="Times New Roman" w:hAnsi="Times New Roman"/>
          <w:b/>
          <w:sz w:val="24"/>
          <w:szCs w:val="24"/>
          <w:lang w:val="en-ZA"/>
        </w:rPr>
      </w:pPr>
      <w:r w:rsidRPr="004B0549">
        <w:rPr>
          <w:rFonts w:ascii="Times New Roman" w:hAnsi="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4784"/>
        <w:gridCol w:w="2339"/>
      </w:tblGrid>
      <w:tr w:rsidR="004B0549" w:rsidRPr="004B0549" w14:paraId="06083823" w14:textId="77777777" w:rsidTr="00F314A6">
        <w:trPr>
          <w:trHeight w:val="620"/>
        </w:trPr>
        <w:tc>
          <w:tcPr>
            <w:tcW w:w="1199" w:type="pct"/>
            <w:tcBorders>
              <w:top w:val="single" w:sz="4" w:space="0" w:color="auto"/>
              <w:left w:val="single" w:sz="4" w:space="0" w:color="auto"/>
              <w:bottom w:val="single" w:sz="4" w:space="0" w:color="auto"/>
              <w:right w:val="single" w:sz="4" w:space="0" w:color="auto"/>
            </w:tcBorders>
          </w:tcPr>
          <w:p w14:paraId="46D1982F" w14:textId="77777777" w:rsidR="004B0549" w:rsidRPr="004B0549" w:rsidRDefault="004B0549" w:rsidP="00F314A6">
            <w:pPr>
              <w:spacing w:after="0" w:line="360" w:lineRule="auto"/>
              <w:rPr>
                <w:rFonts w:ascii="Times New Roman" w:hAnsi="Times New Roman"/>
                <w:sz w:val="24"/>
                <w:szCs w:val="24"/>
              </w:rPr>
            </w:pPr>
            <w:r w:rsidRPr="004B0549">
              <w:rPr>
                <w:rFonts w:ascii="Times New Roman" w:hAnsi="Times New Roman"/>
                <w:b/>
                <w:sz w:val="24"/>
                <w:szCs w:val="24"/>
                <w:lang w:val="en-ZA"/>
              </w:rPr>
              <w:lastRenderedPageBreak/>
              <w:t>Learning Outcome</w:t>
            </w:r>
          </w:p>
        </w:tc>
        <w:tc>
          <w:tcPr>
            <w:tcW w:w="2553" w:type="pct"/>
            <w:tcBorders>
              <w:top w:val="single" w:sz="4" w:space="0" w:color="auto"/>
              <w:left w:val="single" w:sz="4" w:space="0" w:color="auto"/>
              <w:bottom w:val="single" w:sz="4" w:space="0" w:color="auto"/>
              <w:right w:val="single" w:sz="4" w:space="0" w:color="auto"/>
            </w:tcBorders>
          </w:tcPr>
          <w:p w14:paraId="71C81BDD" w14:textId="77777777" w:rsidR="004B0549" w:rsidRPr="004B0549" w:rsidRDefault="004B0549" w:rsidP="00F314A6">
            <w:pPr>
              <w:spacing w:after="0" w:line="360" w:lineRule="auto"/>
              <w:rPr>
                <w:rFonts w:ascii="Times New Roman" w:hAnsi="Times New Roman"/>
                <w:sz w:val="24"/>
                <w:szCs w:val="24"/>
                <w:lang w:val="en-ZA"/>
              </w:rPr>
            </w:pPr>
            <w:r w:rsidRPr="004B0549">
              <w:rPr>
                <w:rFonts w:ascii="Times New Roman" w:hAnsi="Times New Roman"/>
                <w:b/>
                <w:sz w:val="24"/>
                <w:szCs w:val="24"/>
                <w:lang w:val="en-ZA"/>
              </w:rPr>
              <w:t>Content</w:t>
            </w:r>
          </w:p>
        </w:tc>
        <w:tc>
          <w:tcPr>
            <w:tcW w:w="1249" w:type="pct"/>
            <w:tcBorders>
              <w:top w:val="single" w:sz="4" w:space="0" w:color="auto"/>
              <w:left w:val="single" w:sz="4" w:space="0" w:color="auto"/>
              <w:bottom w:val="single" w:sz="4" w:space="0" w:color="auto"/>
              <w:right w:val="single" w:sz="4" w:space="0" w:color="auto"/>
            </w:tcBorders>
          </w:tcPr>
          <w:p w14:paraId="24E1D07E" w14:textId="77777777" w:rsidR="004B0549" w:rsidRPr="004B0549" w:rsidRDefault="004B0549" w:rsidP="00F314A6">
            <w:pPr>
              <w:spacing w:after="0" w:line="360" w:lineRule="auto"/>
              <w:rPr>
                <w:rFonts w:ascii="Times New Roman" w:hAnsi="Times New Roman"/>
                <w:sz w:val="24"/>
                <w:szCs w:val="24"/>
                <w:lang w:val="en-ZA"/>
              </w:rPr>
            </w:pPr>
            <w:r w:rsidRPr="004B0549">
              <w:rPr>
                <w:rFonts w:ascii="Times New Roman" w:hAnsi="Times New Roman"/>
                <w:b/>
                <w:sz w:val="24"/>
                <w:szCs w:val="24"/>
                <w:lang w:val="en-ZA"/>
              </w:rPr>
              <w:t>Suggested Assessment Methods</w:t>
            </w:r>
          </w:p>
        </w:tc>
      </w:tr>
      <w:tr w:rsidR="004B0549" w:rsidRPr="004B0549" w14:paraId="71864C86" w14:textId="77777777" w:rsidTr="00F314A6">
        <w:trPr>
          <w:trHeight w:val="1106"/>
        </w:trPr>
        <w:tc>
          <w:tcPr>
            <w:tcW w:w="1199" w:type="pct"/>
            <w:tcBorders>
              <w:top w:val="single" w:sz="4" w:space="0" w:color="auto"/>
              <w:left w:val="single" w:sz="4" w:space="0" w:color="auto"/>
              <w:bottom w:val="single" w:sz="4" w:space="0" w:color="auto"/>
              <w:right w:val="single" w:sz="4" w:space="0" w:color="auto"/>
            </w:tcBorders>
          </w:tcPr>
          <w:p w14:paraId="045E3956" w14:textId="77777777" w:rsidR="004B0549" w:rsidRPr="004B0549" w:rsidRDefault="004B0549" w:rsidP="004B0549">
            <w:pPr>
              <w:numPr>
                <w:ilvl w:val="0"/>
                <w:numId w:val="203"/>
              </w:numPr>
              <w:spacing w:after="0" w:line="360" w:lineRule="auto"/>
              <w:ind w:right="72"/>
              <w:rPr>
                <w:rFonts w:ascii="Times New Roman" w:hAnsi="Times New Roman"/>
                <w:sz w:val="24"/>
                <w:szCs w:val="24"/>
                <w:lang w:val="en-ZA" w:eastAsia="fr-FR"/>
              </w:rPr>
            </w:pPr>
            <w:r w:rsidRPr="004B0549">
              <w:rPr>
                <w:rFonts w:ascii="Times New Roman" w:eastAsia="Times New Roman" w:hAnsi="Times New Roman"/>
                <w:sz w:val="24"/>
                <w:szCs w:val="24"/>
              </w:rPr>
              <w:t>Operate computer devices</w:t>
            </w:r>
            <w:r w:rsidRPr="004B0549">
              <w:rPr>
                <w:rFonts w:ascii="Times New Roman" w:hAnsi="Times New Roman"/>
                <w:sz w:val="24"/>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2DCA4893" w14:textId="77777777" w:rsidR="004B0549" w:rsidRPr="004B0549" w:rsidRDefault="004B0549" w:rsidP="00F314A6">
            <w:pPr>
              <w:widowControl w:val="0"/>
              <w:tabs>
                <w:tab w:val="left" w:pos="377"/>
              </w:tabs>
              <w:autoSpaceDE w:val="0"/>
              <w:autoSpaceDN w:val="0"/>
              <w:spacing w:before="1" w:after="0" w:line="360" w:lineRule="auto"/>
              <w:rPr>
                <w:rFonts w:ascii="Times New Roman" w:hAnsi="Times New Roman"/>
                <w:sz w:val="24"/>
                <w:szCs w:val="24"/>
              </w:rPr>
            </w:pPr>
            <w:r w:rsidRPr="004B0549">
              <w:rPr>
                <w:rFonts w:ascii="Times New Roman" w:hAnsi="Times New Roman"/>
                <w:sz w:val="24"/>
                <w:szCs w:val="24"/>
              </w:rPr>
              <w:t>1.1 Introduction to digital literacy</w:t>
            </w:r>
          </w:p>
          <w:p w14:paraId="444EE8F3" w14:textId="77777777" w:rsidR="004B0549" w:rsidRPr="004B0549" w:rsidRDefault="004B0549" w:rsidP="00F314A6">
            <w:pPr>
              <w:widowControl w:val="0"/>
              <w:tabs>
                <w:tab w:val="left" w:pos="377"/>
              </w:tabs>
              <w:autoSpaceDE w:val="0"/>
              <w:autoSpaceDN w:val="0"/>
              <w:spacing w:before="1" w:after="0" w:line="360" w:lineRule="auto"/>
              <w:rPr>
                <w:rFonts w:ascii="Times New Roman" w:hAnsi="Times New Roman"/>
                <w:sz w:val="24"/>
                <w:szCs w:val="24"/>
              </w:rPr>
            </w:pPr>
            <w:r w:rsidRPr="004B0549">
              <w:rPr>
                <w:rFonts w:ascii="Times New Roman" w:hAnsi="Times New Roman"/>
                <w:sz w:val="24"/>
                <w:szCs w:val="24"/>
              </w:rPr>
              <w:t>1.1.1 Meaning and importance of digital literacy</w:t>
            </w:r>
          </w:p>
          <w:p w14:paraId="224B78F0" w14:textId="77777777" w:rsidR="004B0549" w:rsidRPr="004B0549" w:rsidRDefault="004B0549" w:rsidP="00F314A6">
            <w:pPr>
              <w:widowControl w:val="0"/>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1.1.2 Functions and Uses of Computers</w:t>
            </w:r>
          </w:p>
          <w:p w14:paraId="446B4DAE" w14:textId="77777777" w:rsidR="004B0549" w:rsidRPr="004B0549" w:rsidRDefault="004B0549" w:rsidP="004B0549">
            <w:pPr>
              <w:pStyle w:val="ListParagraph"/>
              <w:widowControl w:val="0"/>
              <w:numPr>
                <w:ilvl w:val="2"/>
                <w:numId w:val="203"/>
              </w:numPr>
              <w:tabs>
                <w:tab w:val="left" w:pos="377"/>
              </w:tabs>
              <w:autoSpaceDE w:val="0"/>
              <w:autoSpaceDN w:val="0"/>
              <w:spacing w:before="39" w:after="0" w:line="360" w:lineRule="auto"/>
              <w:rPr>
                <w:szCs w:val="24"/>
              </w:rPr>
            </w:pPr>
            <w:r w:rsidRPr="004B0549">
              <w:rPr>
                <w:szCs w:val="24"/>
              </w:rPr>
              <w:t>Classification of computers</w:t>
            </w:r>
          </w:p>
          <w:p w14:paraId="638FD26B" w14:textId="77777777" w:rsidR="004B0549" w:rsidRPr="004B0549" w:rsidRDefault="004B0549" w:rsidP="00F314A6">
            <w:pPr>
              <w:widowControl w:val="0"/>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1.1.4 Components of a computer system</w:t>
            </w:r>
          </w:p>
          <w:p w14:paraId="1F883448" w14:textId="77777777" w:rsidR="004B0549" w:rsidRPr="004B0549" w:rsidRDefault="004B0549" w:rsidP="00F314A6">
            <w:pPr>
              <w:widowControl w:val="0"/>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1.2 Computer Hardware</w:t>
            </w:r>
          </w:p>
          <w:p w14:paraId="474A66BA" w14:textId="77777777" w:rsidR="004B0549" w:rsidRPr="004B0549" w:rsidRDefault="004B0549" w:rsidP="004B0549">
            <w:pPr>
              <w:widowControl w:val="0"/>
              <w:numPr>
                <w:ilvl w:val="1"/>
                <w:numId w:val="204"/>
              </w:numPr>
              <w:tabs>
                <w:tab w:val="left" w:pos="377"/>
              </w:tabs>
              <w:autoSpaceDE w:val="0"/>
              <w:autoSpaceDN w:val="0"/>
              <w:spacing w:after="240" w:line="360" w:lineRule="auto"/>
              <w:rPr>
                <w:rFonts w:ascii="Times New Roman" w:hAnsi="Times New Roman"/>
                <w:sz w:val="24"/>
                <w:szCs w:val="24"/>
              </w:rPr>
            </w:pPr>
            <w:r w:rsidRPr="004B0549">
              <w:rPr>
                <w:rFonts w:ascii="Times New Roman" w:hAnsi="Times New Roman"/>
                <w:sz w:val="24"/>
                <w:szCs w:val="24"/>
              </w:rPr>
              <w:t>The System Unit E.g. Motherboard, CPU, casing</w:t>
            </w:r>
          </w:p>
          <w:p w14:paraId="0C53CCBC" w14:textId="77777777" w:rsidR="004B0549" w:rsidRPr="004B0549" w:rsidRDefault="004B0549" w:rsidP="004B0549">
            <w:pPr>
              <w:widowControl w:val="0"/>
              <w:numPr>
                <w:ilvl w:val="1"/>
                <w:numId w:val="204"/>
              </w:numPr>
              <w:tabs>
                <w:tab w:val="left" w:pos="377"/>
              </w:tabs>
              <w:autoSpaceDE w:val="0"/>
              <w:autoSpaceDN w:val="0"/>
              <w:spacing w:before="240" w:after="240" w:line="360" w:lineRule="auto"/>
              <w:rPr>
                <w:rFonts w:ascii="Times New Roman" w:hAnsi="Times New Roman"/>
                <w:sz w:val="24"/>
                <w:szCs w:val="24"/>
              </w:rPr>
            </w:pPr>
            <w:r w:rsidRPr="004B0549">
              <w:rPr>
                <w:rFonts w:ascii="Times New Roman" w:hAnsi="Times New Roman"/>
                <w:sz w:val="24"/>
                <w:szCs w:val="24"/>
              </w:rPr>
              <w:t xml:space="preserve"> Input Devices e.g. Pointing, keying, scanning, voice/speech recognition, direct data capture devices.</w:t>
            </w:r>
          </w:p>
          <w:p w14:paraId="05E1EFA3" w14:textId="77777777" w:rsidR="004B0549" w:rsidRPr="004B0549" w:rsidRDefault="004B0549" w:rsidP="004B0549">
            <w:pPr>
              <w:widowControl w:val="0"/>
              <w:numPr>
                <w:ilvl w:val="1"/>
                <w:numId w:val="204"/>
              </w:numPr>
              <w:tabs>
                <w:tab w:val="left" w:pos="377"/>
              </w:tabs>
              <w:autoSpaceDE w:val="0"/>
              <w:autoSpaceDN w:val="0"/>
              <w:spacing w:before="240" w:after="240" w:line="360" w:lineRule="auto"/>
              <w:rPr>
                <w:rFonts w:ascii="Times New Roman" w:hAnsi="Times New Roman"/>
                <w:sz w:val="24"/>
                <w:szCs w:val="24"/>
              </w:rPr>
            </w:pPr>
            <w:r w:rsidRPr="004B0549">
              <w:rPr>
                <w:rFonts w:ascii="Times New Roman" w:hAnsi="Times New Roman"/>
                <w:sz w:val="24"/>
                <w:szCs w:val="24"/>
              </w:rPr>
              <w:t xml:space="preserve"> Output Devices e.g. hardcopy output and softcopy output</w:t>
            </w:r>
          </w:p>
          <w:p w14:paraId="47B3018D" w14:textId="77777777" w:rsidR="004B0549" w:rsidRPr="004B0549" w:rsidRDefault="004B0549" w:rsidP="004B0549">
            <w:pPr>
              <w:widowControl w:val="0"/>
              <w:numPr>
                <w:ilvl w:val="1"/>
                <w:numId w:val="204"/>
              </w:numPr>
              <w:tabs>
                <w:tab w:val="left" w:pos="377"/>
              </w:tabs>
              <w:autoSpaceDE w:val="0"/>
              <w:autoSpaceDN w:val="0"/>
              <w:spacing w:before="240" w:after="240" w:line="360" w:lineRule="auto"/>
              <w:rPr>
                <w:rFonts w:ascii="Times New Roman" w:hAnsi="Times New Roman"/>
                <w:sz w:val="24"/>
                <w:szCs w:val="24"/>
              </w:rPr>
            </w:pPr>
            <w:r w:rsidRPr="004B0549">
              <w:rPr>
                <w:rFonts w:ascii="Times New Roman" w:hAnsi="Times New Roman"/>
                <w:sz w:val="24"/>
                <w:szCs w:val="24"/>
              </w:rPr>
              <w:t>Storage Devices e.g. main memory e.g. RAM, secondary storage (Solid state devices, Hard Drives, CDs &amp; DVDs, Memory cards, Flash drives</w:t>
            </w:r>
          </w:p>
          <w:p w14:paraId="394F670C"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Computer Ports e.g. HDMI, DVI, VGA, USB type C etc.</w:t>
            </w:r>
          </w:p>
          <w:p w14:paraId="3631159F" w14:textId="77777777" w:rsidR="004B0549" w:rsidRPr="004B0549" w:rsidRDefault="004B0549" w:rsidP="00F314A6">
            <w:pPr>
              <w:widowControl w:val="0"/>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1.3 Classification of computer software</w:t>
            </w:r>
          </w:p>
          <w:p w14:paraId="14173B92"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1.3.1 Operating system functions</w:t>
            </w:r>
          </w:p>
          <w:p w14:paraId="5A551C77"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1.4 Procedure for turning/off a computer</w:t>
            </w:r>
          </w:p>
          <w:p w14:paraId="0E31E590"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1.5 Mouse use techniques</w:t>
            </w:r>
          </w:p>
          <w:p w14:paraId="2B40811B"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1.6 Keyboard Parts and Use Techniques</w:t>
            </w:r>
          </w:p>
          <w:p w14:paraId="64A5C0B3"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lastRenderedPageBreak/>
              <w:t>1.7 Desktop Customization</w:t>
            </w:r>
          </w:p>
          <w:p w14:paraId="45DE6F57" w14:textId="77777777" w:rsidR="004B0549" w:rsidRPr="004B0549" w:rsidRDefault="004B0549" w:rsidP="00F314A6">
            <w:pPr>
              <w:widowControl w:val="0"/>
              <w:tabs>
                <w:tab w:val="left" w:pos="377"/>
              </w:tabs>
              <w:autoSpaceDE w:val="0"/>
              <w:autoSpaceDN w:val="0"/>
              <w:spacing w:before="26" w:after="0" w:line="360" w:lineRule="auto"/>
              <w:ind w:left="376" w:right="430"/>
              <w:rPr>
                <w:rFonts w:ascii="Times New Roman" w:hAnsi="Times New Roman"/>
                <w:sz w:val="24"/>
                <w:szCs w:val="24"/>
              </w:rPr>
            </w:pPr>
            <w:r w:rsidRPr="004B0549">
              <w:rPr>
                <w:rFonts w:ascii="Times New Roman" w:hAnsi="Times New Roman"/>
                <w:sz w:val="24"/>
                <w:szCs w:val="24"/>
              </w:rPr>
              <w:t>File and Files Management using an operating system</w:t>
            </w:r>
          </w:p>
          <w:p w14:paraId="01622E0F"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1.8 Computer Internet Connection Options</w:t>
            </w:r>
          </w:p>
          <w:p w14:paraId="2E8D9392"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Mobile Networks/Data Plans</w:t>
            </w:r>
          </w:p>
          <w:p w14:paraId="086322A2"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 Wireless Hotspots</w:t>
            </w:r>
          </w:p>
          <w:p w14:paraId="5E34509E"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 Cabled (Ethernet/Fiber)</w:t>
            </w:r>
          </w:p>
          <w:p w14:paraId="1805A298"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Dial-Up</w:t>
            </w:r>
          </w:p>
          <w:p w14:paraId="2B3B4D47" w14:textId="77777777" w:rsidR="004B0549" w:rsidRPr="004B0549" w:rsidRDefault="004B0549" w:rsidP="004B0549">
            <w:pPr>
              <w:widowControl w:val="0"/>
              <w:numPr>
                <w:ilvl w:val="1"/>
                <w:numId w:val="204"/>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Satellite</w:t>
            </w:r>
          </w:p>
          <w:p w14:paraId="1D106F24" w14:textId="77777777" w:rsidR="004B0549" w:rsidRPr="004B0549" w:rsidRDefault="004B0549" w:rsidP="00F314A6">
            <w:pPr>
              <w:widowControl w:val="0"/>
              <w:tabs>
                <w:tab w:val="left" w:pos="377"/>
              </w:tabs>
              <w:autoSpaceDE w:val="0"/>
              <w:autoSpaceDN w:val="0"/>
              <w:spacing w:before="26" w:after="0" w:line="360" w:lineRule="auto"/>
              <w:ind w:right="430"/>
              <w:rPr>
                <w:rFonts w:ascii="Times New Roman" w:hAnsi="Times New Roman"/>
                <w:sz w:val="24"/>
                <w:szCs w:val="24"/>
              </w:rPr>
            </w:pPr>
            <w:r w:rsidRPr="004B0549">
              <w:rPr>
                <w:rFonts w:ascii="Times New Roman" w:hAnsi="Times New Roman"/>
                <w:sz w:val="24"/>
                <w:szCs w:val="24"/>
              </w:rPr>
              <w:t>1.9 Computer external devices management</w:t>
            </w:r>
          </w:p>
          <w:p w14:paraId="1A848375" w14:textId="77777777" w:rsidR="004B0549" w:rsidRPr="004B0549" w:rsidRDefault="004B0549" w:rsidP="004B0549">
            <w:pPr>
              <w:pStyle w:val="ListParagraph"/>
              <w:widowControl w:val="0"/>
              <w:numPr>
                <w:ilvl w:val="0"/>
                <w:numId w:val="205"/>
              </w:numPr>
              <w:tabs>
                <w:tab w:val="left" w:pos="377"/>
              </w:tabs>
              <w:autoSpaceDE w:val="0"/>
              <w:autoSpaceDN w:val="0"/>
              <w:spacing w:before="39" w:after="0" w:line="360" w:lineRule="auto"/>
              <w:rPr>
                <w:szCs w:val="24"/>
              </w:rPr>
            </w:pPr>
            <w:r w:rsidRPr="004B0549">
              <w:rPr>
                <w:szCs w:val="24"/>
              </w:rPr>
              <w:t>Device connections</w:t>
            </w:r>
          </w:p>
          <w:p w14:paraId="68B3EF00" w14:textId="77777777" w:rsidR="004B0549" w:rsidRPr="004B0549" w:rsidRDefault="004B0549" w:rsidP="004B0549">
            <w:pPr>
              <w:numPr>
                <w:ilvl w:val="0"/>
                <w:numId w:val="205"/>
              </w:numPr>
              <w:spacing w:after="0" w:line="360" w:lineRule="auto"/>
              <w:rPr>
                <w:rFonts w:ascii="Times New Roman" w:hAnsi="Times New Roman"/>
                <w:sz w:val="24"/>
                <w:szCs w:val="24"/>
              </w:rPr>
            </w:pPr>
            <w:r w:rsidRPr="004B0549">
              <w:rPr>
                <w:rFonts w:ascii="Times New Roman" w:hAnsi="Times New Roman"/>
                <w:sz w:val="24"/>
                <w:szCs w:val="24"/>
              </w:rPr>
              <w:t>Device controls (volume controls and display properties)</w:t>
            </w:r>
          </w:p>
        </w:tc>
        <w:tc>
          <w:tcPr>
            <w:tcW w:w="1249" w:type="pct"/>
            <w:tcBorders>
              <w:top w:val="single" w:sz="4" w:space="0" w:color="auto"/>
              <w:left w:val="single" w:sz="4" w:space="0" w:color="auto"/>
              <w:bottom w:val="single" w:sz="4" w:space="0" w:color="auto"/>
              <w:right w:val="single" w:sz="4" w:space="0" w:color="auto"/>
            </w:tcBorders>
          </w:tcPr>
          <w:p w14:paraId="59E4C87C" w14:textId="77777777" w:rsidR="004B0549" w:rsidRPr="004B0549" w:rsidRDefault="004B0549" w:rsidP="004B0549">
            <w:pPr>
              <w:widowControl w:val="0"/>
              <w:numPr>
                <w:ilvl w:val="0"/>
                <w:numId w:val="206"/>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lastRenderedPageBreak/>
              <w:t>Observation</w:t>
            </w:r>
          </w:p>
          <w:p w14:paraId="38EC360F" w14:textId="77777777" w:rsidR="004B0549" w:rsidRPr="004B0549" w:rsidRDefault="004B0549" w:rsidP="004B0549">
            <w:pPr>
              <w:widowControl w:val="0"/>
              <w:numPr>
                <w:ilvl w:val="0"/>
                <w:numId w:val="206"/>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Written assessment </w:t>
            </w:r>
          </w:p>
          <w:p w14:paraId="58E29E56" w14:textId="77777777" w:rsidR="004B0549" w:rsidRPr="004B0549" w:rsidRDefault="004B0549" w:rsidP="004B0549">
            <w:pPr>
              <w:widowControl w:val="0"/>
              <w:numPr>
                <w:ilvl w:val="0"/>
                <w:numId w:val="206"/>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Oral assessment </w:t>
            </w:r>
          </w:p>
          <w:p w14:paraId="08E12EA0" w14:textId="77777777" w:rsidR="004B0549" w:rsidRPr="004B0549" w:rsidRDefault="004B0549" w:rsidP="004B0549">
            <w:pPr>
              <w:widowControl w:val="0"/>
              <w:numPr>
                <w:ilvl w:val="0"/>
                <w:numId w:val="206"/>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Practical assessment </w:t>
            </w:r>
          </w:p>
          <w:p w14:paraId="41C65A63" w14:textId="77777777" w:rsidR="004B0549" w:rsidRPr="004B0549" w:rsidRDefault="004B0549" w:rsidP="00F314A6">
            <w:pPr>
              <w:spacing w:after="0" w:line="360" w:lineRule="auto"/>
              <w:rPr>
                <w:rFonts w:ascii="Times New Roman" w:hAnsi="Times New Roman"/>
                <w:sz w:val="24"/>
                <w:szCs w:val="24"/>
                <w:lang w:val="en-ZA"/>
              </w:rPr>
            </w:pPr>
          </w:p>
        </w:tc>
      </w:tr>
      <w:tr w:rsidR="004B0549" w:rsidRPr="004B0549" w14:paraId="5C731F12"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4832923C" w14:textId="77777777" w:rsidR="004B0549" w:rsidRPr="004B0549" w:rsidRDefault="004B0549" w:rsidP="004B0549">
            <w:pPr>
              <w:widowControl w:val="0"/>
              <w:numPr>
                <w:ilvl w:val="0"/>
                <w:numId w:val="203"/>
              </w:numPr>
              <w:autoSpaceDE w:val="0"/>
              <w:autoSpaceDN w:val="0"/>
              <w:spacing w:after="0" w:line="360" w:lineRule="auto"/>
              <w:ind w:right="499"/>
              <w:rPr>
                <w:rFonts w:ascii="Times New Roman" w:hAnsi="Times New Roman"/>
                <w:sz w:val="24"/>
                <w:szCs w:val="24"/>
              </w:rPr>
            </w:pPr>
            <w:r w:rsidRPr="004B0549">
              <w:rPr>
                <w:rFonts w:ascii="Times New Roman" w:hAnsi="Times New Roman"/>
                <w:sz w:val="24"/>
                <w:szCs w:val="24"/>
              </w:rPr>
              <w:t>Solve tasks using Office suite</w:t>
            </w:r>
          </w:p>
          <w:p w14:paraId="5720F4D1" w14:textId="77777777" w:rsidR="004B0549" w:rsidRPr="004B0549" w:rsidRDefault="004B0549" w:rsidP="00F314A6">
            <w:pPr>
              <w:spacing w:after="0" w:line="360" w:lineRule="auto"/>
              <w:ind w:left="360" w:right="72"/>
              <w:rPr>
                <w:rFonts w:ascii="Times New Roman" w:hAnsi="Times New Roman"/>
                <w:sz w:val="24"/>
                <w:szCs w:val="24"/>
                <w:lang w:val="en-ZA" w:eastAsia="fr-FR"/>
              </w:rPr>
            </w:pPr>
          </w:p>
        </w:tc>
        <w:tc>
          <w:tcPr>
            <w:tcW w:w="2553" w:type="pct"/>
            <w:tcBorders>
              <w:top w:val="single" w:sz="4" w:space="0" w:color="auto"/>
              <w:left w:val="single" w:sz="4" w:space="0" w:color="auto"/>
              <w:bottom w:val="single" w:sz="4" w:space="0" w:color="auto"/>
              <w:right w:val="single" w:sz="4" w:space="0" w:color="auto"/>
            </w:tcBorders>
          </w:tcPr>
          <w:p w14:paraId="265CDAC8" w14:textId="77777777" w:rsidR="004B0549" w:rsidRPr="004B0549" w:rsidRDefault="004B0549" w:rsidP="00F314A6">
            <w:pPr>
              <w:widowControl w:val="0"/>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2.1 Word Processing</w:t>
            </w:r>
          </w:p>
          <w:p w14:paraId="5341F0DD" w14:textId="77777777" w:rsidR="004B0549" w:rsidRPr="004B0549" w:rsidRDefault="004B0549" w:rsidP="004B0549">
            <w:pPr>
              <w:pStyle w:val="ListParagraph"/>
              <w:widowControl w:val="0"/>
              <w:numPr>
                <w:ilvl w:val="0"/>
                <w:numId w:val="207"/>
              </w:numPr>
              <w:tabs>
                <w:tab w:val="left" w:pos="377"/>
              </w:tabs>
              <w:autoSpaceDE w:val="0"/>
              <w:autoSpaceDN w:val="0"/>
              <w:spacing w:before="39" w:after="0" w:line="360" w:lineRule="auto"/>
              <w:rPr>
                <w:szCs w:val="24"/>
              </w:rPr>
            </w:pPr>
            <w:r w:rsidRPr="004B0549">
              <w:rPr>
                <w:szCs w:val="24"/>
              </w:rPr>
              <w:t>Meaning and Importance of Word Processing</w:t>
            </w:r>
          </w:p>
          <w:p w14:paraId="23C22FB2" w14:textId="77777777" w:rsidR="004B0549" w:rsidRPr="004B0549" w:rsidRDefault="004B0549" w:rsidP="004B0549">
            <w:pPr>
              <w:pStyle w:val="ListParagraph"/>
              <w:widowControl w:val="0"/>
              <w:numPr>
                <w:ilvl w:val="0"/>
                <w:numId w:val="207"/>
              </w:numPr>
              <w:tabs>
                <w:tab w:val="left" w:pos="377"/>
              </w:tabs>
              <w:autoSpaceDE w:val="0"/>
              <w:autoSpaceDN w:val="0"/>
              <w:spacing w:before="39" w:after="0" w:line="360" w:lineRule="auto"/>
              <w:rPr>
                <w:szCs w:val="24"/>
              </w:rPr>
            </w:pPr>
            <w:r w:rsidRPr="004B0549">
              <w:rPr>
                <w:szCs w:val="24"/>
              </w:rPr>
              <w:t>Examples of Word Processors</w:t>
            </w:r>
          </w:p>
          <w:p w14:paraId="6BAC783C" w14:textId="77777777" w:rsidR="004B0549" w:rsidRPr="004B0549" w:rsidRDefault="004B0549" w:rsidP="00F314A6">
            <w:pPr>
              <w:widowControl w:val="0"/>
              <w:tabs>
                <w:tab w:val="left" w:pos="377"/>
              </w:tabs>
              <w:autoSpaceDE w:val="0"/>
              <w:autoSpaceDN w:val="0"/>
              <w:spacing w:before="39" w:after="0" w:line="360" w:lineRule="auto"/>
              <w:ind w:left="107"/>
              <w:rPr>
                <w:rFonts w:ascii="Times New Roman" w:hAnsi="Times New Roman"/>
                <w:sz w:val="24"/>
                <w:szCs w:val="24"/>
              </w:rPr>
            </w:pPr>
            <w:r w:rsidRPr="004B0549">
              <w:rPr>
                <w:rFonts w:ascii="Times New Roman" w:hAnsi="Times New Roman"/>
                <w:sz w:val="24"/>
                <w:szCs w:val="24"/>
              </w:rPr>
              <w:t>2.2 Working with word documents</w:t>
            </w:r>
          </w:p>
          <w:p w14:paraId="528D74F4"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Open and close word processor</w:t>
            </w:r>
          </w:p>
          <w:p w14:paraId="17CCA8DB"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Create a new document</w:t>
            </w:r>
          </w:p>
          <w:p w14:paraId="2176A8D6"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Save a document</w:t>
            </w:r>
          </w:p>
          <w:p w14:paraId="6037D3F6"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Switch between open documents</w:t>
            </w:r>
          </w:p>
          <w:p w14:paraId="58CB6360" w14:textId="77777777" w:rsidR="004B0549" w:rsidRPr="004B0549" w:rsidRDefault="004B0549" w:rsidP="004B0549">
            <w:pPr>
              <w:widowControl w:val="0"/>
              <w:numPr>
                <w:ilvl w:val="0"/>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Enhancing productivity</w:t>
            </w:r>
          </w:p>
          <w:p w14:paraId="0DB04001"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Set basic options/preferences</w:t>
            </w:r>
          </w:p>
          <w:p w14:paraId="3D942FF1"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Help resources</w:t>
            </w:r>
          </w:p>
          <w:p w14:paraId="7900189F"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Use magnification/zoom tools</w:t>
            </w:r>
          </w:p>
          <w:p w14:paraId="13BD976E"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Display, hide built-in tool bar</w:t>
            </w:r>
          </w:p>
          <w:p w14:paraId="6B67209D"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lastRenderedPageBreak/>
              <w:t>Using navigation tools</w:t>
            </w:r>
          </w:p>
          <w:p w14:paraId="6E5B1614"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 xml:space="preserve">Typing Text </w:t>
            </w:r>
          </w:p>
          <w:p w14:paraId="376ADE99"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2.3 Document editing (copy, cut, paste commands, spelling and Grammar check)</w:t>
            </w:r>
          </w:p>
          <w:p w14:paraId="19EA6BA0"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2.4 Document formatting</w:t>
            </w:r>
          </w:p>
          <w:p w14:paraId="512F9D02"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Formatting text</w:t>
            </w:r>
          </w:p>
          <w:p w14:paraId="2AA7454C"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Formatting paragraph</w:t>
            </w:r>
          </w:p>
          <w:p w14:paraId="6E1A39D7"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Formatting styles</w:t>
            </w:r>
          </w:p>
          <w:p w14:paraId="7F29E703"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Alignment</w:t>
            </w:r>
          </w:p>
          <w:p w14:paraId="05904C50"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Creating tables</w:t>
            </w:r>
          </w:p>
          <w:p w14:paraId="0BCC5409"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Formatting tables</w:t>
            </w:r>
          </w:p>
          <w:p w14:paraId="38C08EDF"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Graphical objects</w:t>
            </w:r>
          </w:p>
          <w:p w14:paraId="4E35E44B"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Insert object (picture, drawn object)</w:t>
            </w:r>
          </w:p>
          <w:p w14:paraId="0483DE93"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Select an object</w:t>
            </w:r>
          </w:p>
          <w:p w14:paraId="51FE7243"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Edit an object</w:t>
            </w:r>
          </w:p>
          <w:p w14:paraId="29724B69"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 an object</w:t>
            </w:r>
          </w:p>
          <w:p w14:paraId="20C3B12C" w14:textId="77777777" w:rsidR="004B0549" w:rsidRPr="004B0549" w:rsidRDefault="004B0549" w:rsidP="00F314A6">
            <w:pPr>
              <w:widowControl w:val="0"/>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2.5 Document Print setup</w:t>
            </w:r>
          </w:p>
          <w:p w14:paraId="0E70970A"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Page layout, </w:t>
            </w:r>
          </w:p>
          <w:p w14:paraId="105F1B00"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Margins set up</w:t>
            </w:r>
          </w:p>
          <w:p w14:paraId="2B9B839A"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Orientation.</w:t>
            </w:r>
          </w:p>
          <w:p w14:paraId="0814720E"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Word Document Printing</w:t>
            </w:r>
          </w:p>
          <w:p w14:paraId="13684507"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Meaning &amp; Importance of electronic spreadsheets</w:t>
            </w:r>
          </w:p>
          <w:p w14:paraId="222CCB07"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Components of Spreadsheets</w:t>
            </w:r>
          </w:p>
          <w:p w14:paraId="2B7588D6"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Application areas of spreadsheets</w:t>
            </w:r>
          </w:p>
          <w:p w14:paraId="570F438C"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Using spreadsheet application</w:t>
            </w:r>
          </w:p>
          <w:p w14:paraId="7F9F2879"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Parts of Excel screen: ribbon, formula bar, active cell, name box, column </w:t>
            </w:r>
            <w:r w:rsidRPr="004B0549">
              <w:rPr>
                <w:rFonts w:ascii="Times New Roman" w:hAnsi="Times New Roman"/>
                <w:sz w:val="24"/>
                <w:szCs w:val="24"/>
              </w:rPr>
              <w:lastRenderedPageBreak/>
              <w:t>letter,row number, Quick Access Toolbar.</w:t>
            </w:r>
          </w:p>
          <w:p w14:paraId="17E0A943"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Cell Data Types</w:t>
            </w:r>
          </w:p>
          <w:p w14:paraId="20CA3A32"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Block operations</w:t>
            </w:r>
          </w:p>
          <w:p w14:paraId="09275540"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Arithmetic operators (formula bar (-, +, *, /).</w:t>
            </w:r>
          </w:p>
          <w:p w14:paraId="44FE3DDC"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Cell Referencing</w:t>
            </w:r>
          </w:p>
          <w:p w14:paraId="6897F0F1"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Data Manipulation</w:t>
            </w:r>
          </w:p>
          <w:p w14:paraId="28034D75"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Using Functions (Sum, Average, SumIF, Count, Max, Max, IF, Rank, Product, mode etc)</w:t>
            </w:r>
          </w:p>
          <w:p w14:paraId="21BF374E"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Using Formulae</w:t>
            </w:r>
          </w:p>
          <w:p w14:paraId="3FB96ED9"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Sorting data</w:t>
            </w:r>
          </w:p>
          <w:p w14:paraId="47DE478F"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Filtering data</w:t>
            </w:r>
          </w:p>
          <w:p w14:paraId="356C12CA"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Visual representation using charts</w:t>
            </w:r>
          </w:p>
          <w:p w14:paraId="0E19A10F"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Worksheet printing</w:t>
            </w:r>
          </w:p>
          <w:p w14:paraId="08446F7B"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Electronic Presentations</w:t>
            </w:r>
          </w:p>
          <w:p w14:paraId="4475698C"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Meaning and Importance of electronic presentations</w:t>
            </w:r>
          </w:p>
          <w:p w14:paraId="675EEB9C"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Examples of Presentation Software</w:t>
            </w:r>
          </w:p>
          <w:p w14:paraId="3F81B203" w14:textId="77777777" w:rsidR="004B0549" w:rsidRPr="004B0549" w:rsidRDefault="004B0549" w:rsidP="004B0549">
            <w:pPr>
              <w:widowControl w:val="0"/>
              <w:numPr>
                <w:ilvl w:val="0"/>
                <w:numId w:val="208"/>
              </w:numPr>
              <w:tabs>
                <w:tab w:val="left" w:pos="377"/>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Using the electronic presentation application</w:t>
            </w:r>
          </w:p>
          <w:p w14:paraId="6D96FDF8"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Parts of the PowerPoint screen (slide navigation pane, slide pane, notes, the ribbon, quick access toolbar, and scroll bars).</w:t>
            </w:r>
          </w:p>
          <w:p w14:paraId="549A0DFA"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Open and close presentations</w:t>
            </w:r>
          </w:p>
          <w:p w14:paraId="35170577"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Creating Slides (Insert new slides, duplicate, or reuse slides.)</w:t>
            </w:r>
          </w:p>
          <w:p w14:paraId="4F39714F"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lastRenderedPageBreak/>
              <w:t>Text Management (insert, delete, copy, cut and paste, drag and drop, format, and use spell check).</w:t>
            </w:r>
          </w:p>
          <w:p w14:paraId="69BCBDB0"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Use magnification/zoom tools</w:t>
            </w:r>
          </w:p>
          <w:p w14:paraId="08C5E88D"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Apply or change a theme.</w:t>
            </w:r>
          </w:p>
          <w:p w14:paraId="2B771402"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Save a presentations</w:t>
            </w:r>
          </w:p>
          <w:p w14:paraId="12475FB4"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Switch between open presentations</w:t>
            </w:r>
          </w:p>
          <w:p w14:paraId="572F4119" w14:textId="77777777" w:rsidR="004B0549" w:rsidRPr="004B0549" w:rsidRDefault="004B0549" w:rsidP="00F314A6">
            <w:pPr>
              <w:widowControl w:val="0"/>
              <w:tabs>
                <w:tab w:val="left" w:pos="360"/>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2.6 Developing a presentation</w:t>
            </w:r>
          </w:p>
          <w:p w14:paraId="4AE14B9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Presentation views</w:t>
            </w:r>
          </w:p>
          <w:p w14:paraId="401D2B08"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Slides</w:t>
            </w:r>
          </w:p>
          <w:p w14:paraId="3A08A993" w14:textId="77777777" w:rsidR="004B0549" w:rsidRPr="004B0549" w:rsidRDefault="004B0549" w:rsidP="004B0549">
            <w:pPr>
              <w:widowControl w:val="0"/>
              <w:numPr>
                <w:ilvl w:val="1"/>
                <w:numId w:val="208"/>
              </w:numPr>
              <w:tabs>
                <w:tab w:val="left" w:pos="377"/>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Master slide</w:t>
            </w:r>
          </w:p>
          <w:p w14:paraId="795E33CE" w14:textId="77777777" w:rsidR="004B0549" w:rsidRPr="004B0549" w:rsidRDefault="004B0549" w:rsidP="004B0549">
            <w:pPr>
              <w:widowControl w:val="0"/>
              <w:numPr>
                <w:ilvl w:val="0"/>
                <w:numId w:val="208"/>
              </w:numPr>
              <w:tabs>
                <w:tab w:val="left" w:pos="360"/>
              </w:tabs>
              <w:autoSpaceDE w:val="0"/>
              <w:autoSpaceDN w:val="0"/>
              <w:spacing w:before="40" w:after="0" w:line="360" w:lineRule="auto"/>
              <w:rPr>
                <w:rFonts w:ascii="Times New Roman" w:hAnsi="Times New Roman"/>
                <w:sz w:val="24"/>
                <w:szCs w:val="24"/>
              </w:rPr>
            </w:pPr>
            <w:r w:rsidRPr="004B0549">
              <w:rPr>
                <w:rFonts w:ascii="Times New Roman" w:hAnsi="Times New Roman"/>
                <w:sz w:val="24"/>
                <w:szCs w:val="24"/>
              </w:rPr>
              <w:t>Text</w:t>
            </w:r>
          </w:p>
          <w:p w14:paraId="2DF66A0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Editing text</w:t>
            </w:r>
          </w:p>
          <w:p w14:paraId="614DB87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Formatting</w:t>
            </w:r>
          </w:p>
          <w:p w14:paraId="7DA9F8ED"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Tables</w:t>
            </w:r>
          </w:p>
          <w:p w14:paraId="7CBFA48A"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Charts</w:t>
            </w:r>
          </w:p>
          <w:p w14:paraId="5F18397E"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Using charts</w:t>
            </w:r>
          </w:p>
          <w:p w14:paraId="3F627E40"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Organization charts</w:t>
            </w:r>
          </w:p>
          <w:p w14:paraId="4092312C" w14:textId="77777777" w:rsidR="004B0549" w:rsidRPr="004B0549" w:rsidRDefault="004B0549" w:rsidP="004B0549">
            <w:pPr>
              <w:widowControl w:val="0"/>
              <w:numPr>
                <w:ilvl w:val="0"/>
                <w:numId w:val="208"/>
              </w:numPr>
              <w:tabs>
                <w:tab w:val="left" w:pos="558"/>
                <w:tab w:val="left" w:pos="559"/>
              </w:tabs>
              <w:autoSpaceDE w:val="0"/>
              <w:autoSpaceDN w:val="0"/>
              <w:spacing w:before="46" w:after="0" w:line="360" w:lineRule="auto"/>
              <w:rPr>
                <w:rFonts w:ascii="Times New Roman" w:hAnsi="Times New Roman"/>
                <w:sz w:val="24"/>
                <w:szCs w:val="24"/>
              </w:rPr>
            </w:pPr>
            <w:r w:rsidRPr="004B0549">
              <w:rPr>
                <w:rFonts w:ascii="Times New Roman" w:hAnsi="Times New Roman"/>
                <w:sz w:val="24"/>
                <w:szCs w:val="24"/>
              </w:rPr>
              <w:t>Graphical objects</w:t>
            </w:r>
          </w:p>
          <w:p w14:paraId="4375293F"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Insert, manipulate</w:t>
            </w:r>
          </w:p>
          <w:p w14:paraId="00BC1B9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Drawings</w:t>
            </w:r>
          </w:p>
          <w:p w14:paraId="4B7A8708"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Prepare outputs</w:t>
            </w:r>
          </w:p>
          <w:p w14:paraId="369B1354"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Applying slide effects and transitions</w:t>
            </w:r>
          </w:p>
          <w:p w14:paraId="76413F26"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Check and deliver</w:t>
            </w:r>
          </w:p>
          <w:p w14:paraId="40209981" w14:textId="77777777" w:rsidR="004B0549" w:rsidRPr="004B0549" w:rsidRDefault="004B0549" w:rsidP="004B0549">
            <w:pPr>
              <w:widowControl w:val="0"/>
              <w:numPr>
                <w:ilvl w:val="2"/>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Spell check a presentation</w:t>
            </w:r>
          </w:p>
          <w:p w14:paraId="3DADB7B7" w14:textId="77777777" w:rsidR="004B0549" w:rsidRPr="004B0549" w:rsidRDefault="004B0549" w:rsidP="004B0549">
            <w:pPr>
              <w:widowControl w:val="0"/>
              <w:numPr>
                <w:ilvl w:val="2"/>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Slide orientation</w:t>
            </w:r>
          </w:p>
          <w:p w14:paraId="4C6DB6C1" w14:textId="77777777" w:rsidR="004B0549" w:rsidRPr="004B0549" w:rsidRDefault="004B0549" w:rsidP="004B0549">
            <w:pPr>
              <w:widowControl w:val="0"/>
              <w:numPr>
                <w:ilvl w:val="2"/>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Slide shows, navigation</w:t>
            </w:r>
          </w:p>
          <w:p w14:paraId="2808EAB3" w14:textId="77777777" w:rsidR="004B0549" w:rsidRPr="004B0549" w:rsidRDefault="004B0549" w:rsidP="004B0549">
            <w:pPr>
              <w:numPr>
                <w:ilvl w:val="0"/>
                <w:numId w:val="208"/>
              </w:numPr>
              <w:spacing w:after="0" w:line="360" w:lineRule="auto"/>
              <w:rPr>
                <w:rFonts w:ascii="Times New Roman" w:hAnsi="Times New Roman"/>
                <w:sz w:val="24"/>
                <w:szCs w:val="24"/>
              </w:rPr>
            </w:pPr>
            <w:r w:rsidRPr="004B0549">
              <w:rPr>
                <w:rFonts w:ascii="Times New Roman" w:hAnsi="Times New Roman"/>
                <w:sz w:val="24"/>
                <w:szCs w:val="24"/>
              </w:rPr>
              <w:t>Print presentations (slides and handouts)</w:t>
            </w:r>
          </w:p>
        </w:tc>
        <w:tc>
          <w:tcPr>
            <w:tcW w:w="1249" w:type="pct"/>
            <w:tcBorders>
              <w:top w:val="single" w:sz="4" w:space="0" w:color="auto"/>
              <w:left w:val="single" w:sz="4" w:space="0" w:color="auto"/>
              <w:bottom w:val="single" w:sz="4" w:space="0" w:color="auto"/>
              <w:right w:val="single" w:sz="4" w:space="0" w:color="auto"/>
            </w:tcBorders>
          </w:tcPr>
          <w:p w14:paraId="79208DAC"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lastRenderedPageBreak/>
              <w:t>Observation</w:t>
            </w:r>
          </w:p>
          <w:p w14:paraId="70E7E59C"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Portfolio of Evidence</w:t>
            </w:r>
          </w:p>
          <w:p w14:paraId="0B6081B1"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Project</w:t>
            </w:r>
          </w:p>
          <w:p w14:paraId="105C2C0F"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Written assessment </w:t>
            </w:r>
          </w:p>
          <w:p w14:paraId="3B12FD3D"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Practical assessment</w:t>
            </w:r>
          </w:p>
          <w:p w14:paraId="6289D311"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Oral assessment</w:t>
            </w:r>
          </w:p>
        </w:tc>
      </w:tr>
      <w:tr w:rsidR="004B0549" w:rsidRPr="004B0549" w14:paraId="5F893064"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477BE4F5" w14:textId="77777777" w:rsidR="004B0549" w:rsidRPr="004B0549" w:rsidRDefault="004B0549" w:rsidP="004B0549">
            <w:pPr>
              <w:numPr>
                <w:ilvl w:val="0"/>
                <w:numId w:val="203"/>
              </w:numPr>
              <w:spacing w:after="0" w:line="360" w:lineRule="auto"/>
              <w:ind w:right="72"/>
              <w:rPr>
                <w:rFonts w:ascii="Times New Roman" w:eastAsia="Times New Roman" w:hAnsi="Times New Roman"/>
                <w:sz w:val="24"/>
                <w:szCs w:val="24"/>
              </w:rPr>
            </w:pPr>
            <w:r w:rsidRPr="004B0549">
              <w:rPr>
                <w:rFonts w:ascii="Times New Roman" w:eastAsia="Times New Roman" w:hAnsi="Times New Roman"/>
                <w:sz w:val="24"/>
                <w:szCs w:val="24"/>
              </w:rPr>
              <w:lastRenderedPageBreak/>
              <w:t>Manage Data and Information</w:t>
            </w:r>
          </w:p>
        </w:tc>
        <w:tc>
          <w:tcPr>
            <w:tcW w:w="2553" w:type="pct"/>
            <w:tcBorders>
              <w:top w:val="single" w:sz="4" w:space="0" w:color="auto"/>
              <w:left w:val="single" w:sz="4" w:space="0" w:color="auto"/>
              <w:bottom w:val="single" w:sz="4" w:space="0" w:color="auto"/>
              <w:right w:val="single" w:sz="4" w:space="0" w:color="auto"/>
            </w:tcBorders>
          </w:tcPr>
          <w:p w14:paraId="770B68A9"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 xml:space="preserve">3.1 Internet services </w:t>
            </w:r>
          </w:p>
          <w:p w14:paraId="0BBB1D8C"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Meaning of Data and information</w:t>
            </w:r>
          </w:p>
          <w:p w14:paraId="24694AF8"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Importance and Uses of data and information</w:t>
            </w:r>
          </w:p>
          <w:p w14:paraId="766DCE07"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Types of internet services</w:t>
            </w:r>
          </w:p>
          <w:p w14:paraId="6D85DCC0"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 Communication Services</w:t>
            </w:r>
          </w:p>
          <w:p w14:paraId="4372957B"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Information Retrieval Services</w:t>
            </w:r>
          </w:p>
          <w:p w14:paraId="1DDD6089"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File Transfer</w:t>
            </w:r>
          </w:p>
          <w:p w14:paraId="50CD1ADF"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World Wide Web Services</w:t>
            </w:r>
          </w:p>
          <w:p w14:paraId="678CB234"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Web Services</w:t>
            </w:r>
          </w:p>
          <w:p w14:paraId="1B9D62E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Automatic Network Address Configuration</w:t>
            </w:r>
          </w:p>
          <w:p w14:paraId="7FE76AD0"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News Group</w:t>
            </w:r>
          </w:p>
          <w:p w14:paraId="6BF9B149"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Ecommerce</w:t>
            </w:r>
          </w:p>
          <w:p w14:paraId="651323F2"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3.2 Types of Internet Access Applications</w:t>
            </w:r>
          </w:p>
          <w:p w14:paraId="2A56E072"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3.3 Web browsing concepts</w:t>
            </w:r>
          </w:p>
          <w:p w14:paraId="61ED2D9C"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Key concepts</w:t>
            </w:r>
          </w:p>
          <w:p w14:paraId="62FB9C5A"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Security and safety</w:t>
            </w:r>
          </w:p>
          <w:p w14:paraId="69AA0B00"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Web browsing</w:t>
            </w:r>
          </w:p>
          <w:p w14:paraId="3B74E4D4"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Using the web browser</w:t>
            </w:r>
          </w:p>
          <w:p w14:paraId="0E7B6D17"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Tools and settings</w:t>
            </w:r>
          </w:p>
          <w:p w14:paraId="3014B731"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Clearing Cache and cookies</w:t>
            </w:r>
          </w:p>
          <w:p w14:paraId="25C4903E"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URIs</w:t>
            </w:r>
          </w:p>
          <w:p w14:paraId="00DE7245"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Bookmarks</w:t>
            </w:r>
          </w:p>
          <w:p w14:paraId="70D2691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Web outputs</w:t>
            </w:r>
          </w:p>
          <w:p w14:paraId="5315FDF5"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Web based information</w:t>
            </w:r>
          </w:p>
          <w:p w14:paraId="0DBC6F5B"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Search</w:t>
            </w:r>
          </w:p>
          <w:p w14:paraId="1108B740"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Critical evaluation of information</w:t>
            </w:r>
          </w:p>
          <w:p w14:paraId="166AC6C7"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lastRenderedPageBreak/>
              <w:t>Copyright, data protection</w:t>
            </w:r>
          </w:p>
          <w:p w14:paraId="1958806F"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3.4 Downloads Management</w:t>
            </w:r>
          </w:p>
          <w:p w14:paraId="7343E861"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3.5 Performing Digital Data Backup (Online and Offline)</w:t>
            </w:r>
          </w:p>
          <w:p w14:paraId="0F36CB13" w14:textId="77777777" w:rsidR="004B0549" w:rsidRPr="004B0549" w:rsidRDefault="004B0549" w:rsidP="004B0549">
            <w:pPr>
              <w:numPr>
                <w:ilvl w:val="0"/>
                <w:numId w:val="208"/>
              </w:numPr>
              <w:tabs>
                <w:tab w:val="left" w:pos="377"/>
              </w:tabs>
              <w:spacing w:after="0" w:line="360" w:lineRule="auto"/>
              <w:rPr>
                <w:rFonts w:ascii="Times New Roman" w:hAnsi="Times New Roman"/>
                <w:kern w:val="28"/>
                <w:sz w:val="24"/>
                <w:szCs w:val="24"/>
              </w:rPr>
            </w:pPr>
            <w:r w:rsidRPr="004B0549">
              <w:rPr>
                <w:rFonts w:ascii="Times New Roman" w:hAnsi="Times New Roman"/>
                <w:sz w:val="24"/>
                <w:szCs w:val="24"/>
              </w:rPr>
              <w:t>Emerging issues in internet</w:t>
            </w:r>
          </w:p>
        </w:tc>
        <w:tc>
          <w:tcPr>
            <w:tcW w:w="1249" w:type="pct"/>
            <w:tcBorders>
              <w:top w:val="single" w:sz="4" w:space="0" w:color="auto"/>
              <w:left w:val="single" w:sz="4" w:space="0" w:color="auto"/>
              <w:bottom w:val="single" w:sz="4" w:space="0" w:color="auto"/>
              <w:right w:val="single" w:sz="4" w:space="0" w:color="auto"/>
            </w:tcBorders>
          </w:tcPr>
          <w:p w14:paraId="441958DE"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lastRenderedPageBreak/>
              <w:t>Observation</w:t>
            </w:r>
          </w:p>
          <w:p w14:paraId="1B7302A2"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Portfolio of Evidence</w:t>
            </w:r>
          </w:p>
          <w:p w14:paraId="2638CD5B"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Project</w:t>
            </w:r>
          </w:p>
          <w:p w14:paraId="6C2AE0FE"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Written assessment</w:t>
            </w:r>
          </w:p>
          <w:p w14:paraId="44064E4F"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Practical assessment</w:t>
            </w:r>
          </w:p>
          <w:p w14:paraId="40F7050A"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hAnsi="Times New Roman"/>
                <w:sz w:val="24"/>
                <w:szCs w:val="24"/>
              </w:rPr>
              <w:t>Oral assessment</w:t>
            </w:r>
          </w:p>
        </w:tc>
      </w:tr>
      <w:tr w:rsidR="004B0549" w:rsidRPr="004B0549" w14:paraId="09B74FCE"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2D124B6A" w14:textId="77777777" w:rsidR="004B0549" w:rsidRPr="004B0549" w:rsidRDefault="004B0549" w:rsidP="004B0549">
            <w:pPr>
              <w:widowControl w:val="0"/>
              <w:numPr>
                <w:ilvl w:val="0"/>
                <w:numId w:val="203"/>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Perform online communication and collaboration</w:t>
            </w:r>
          </w:p>
        </w:tc>
        <w:tc>
          <w:tcPr>
            <w:tcW w:w="2553" w:type="pct"/>
            <w:tcBorders>
              <w:top w:val="single" w:sz="4" w:space="0" w:color="auto"/>
              <w:left w:val="single" w:sz="4" w:space="0" w:color="auto"/>
              <w:bottom w:val="single" w:sz="4" w:space="0" w:color="auto"/>
              <w:right w:val="single" w:sz="4" w:space="0" w:color="auto"/>
            </w:tcBorders>
          </w:tcPr>
          <w:p w14:paraId="31E3E83E"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4.1 Netiquette principles </w:t>
            </w:r>
          </w:p>
          <w:p w14:paraId="0F5157FC"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Communication concepts</w:t>
            </w:r>
          </w:p>
          <w:p w14:paraId="3EA920A2"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Online communities</w:t>
            </w:r>
          </w:p>
          <w:p w14:paraId="7955C8A1"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Communication tools</w:t>
            </w:r>
          </w:p>
          <w:p w14:paraId="6AFECA4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Email concepts</w:t>
            </w:r>
          </w:p>
          <w:p w14:paraId="4BA25D42" w14:textId="77777777" w:rsidR="004B0549" w:rsidRPr="004B0549" w:rsidRDefault="004B0549" w:rsidP="00F314A6">
            <w:pPr>
              <w:widowControl w:val="0"/>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4.2 Using email</w:t>
            </w:r>
          </w:p>
          <w:p w14:paraId="2EE07CA0"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Sending email</w:t>
            </w:r>
          </w:p>
          <w:p w14:paraId="7519E32F"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Receiving email</w:t>
            </w:r>
          </w:p>
          <w:p w14:paraId="7D2D72D7"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Tools and settings</w:t>
            </w:r>
          </w:p>
          <w:p w14:paraId="539B8A2E"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Organizing email</w:t>
            </w:r>
          </w:p>
          <w:p w14:paraId="1110EC18"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4.3 Digital content copyright and licenses </w:t>
            </w:r>
          </w:p>
          <w:p w14:paraId="513DFEFA"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4.4 Online collaboration tools </w:t>
            </w:r>
          </w:p>
          <w:p w14:paraId="526BA7BE"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Online Storage (Google Drive)</w:t>
            </w:r>
          </w:p>
          <w:p w14:paraId="070F0595"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Online productivity applications (Google Docs &amp; Forms)</w:t>
            </w:r>
          </w:p>
          <w:p w14:paraId="6655EBA2"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Online meetings (Google Meet/Zoom)  </w:t>
            </w:r>
          </w:p>
          <w:p w14:paraId="093DA32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Online learning environments</w:t>
            </w:r>
          </w:p>
          <w:p w14:paraId="1CA81DCE"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Online calendars (Google Calendars)</w:t>
            </w:r>
          </w:p>
          <w:p w14:paraId="788C2221"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Social networks (Facebook/Twitter - Settings &amp; Privacy)</w:t>
            </w:r>
          </w:p>
          <w:p w14:paraId="330631F8"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Preparation for online collaboration</w:t>
            </w:r>
          </w:p>
          <w:p w14:paraId="0FB7B2D1"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Common setup features</w:t>
            </w:r>
          </w:p>
          <w:p w14:paraId="1553A67D"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Setup</w:t>
            </w:r>
          </w:p>
          <w:p w14:paraId="4526C37B" w14:textId="77777777" w:rsidR="004B0549" w:rsidRPr="004B0549" w:rsidRDefault="004B0549" w:rsidP="004B0549">
            <w:pPr>
              <w:widowControl w:val="0"/>
              <w:numPr>
                <w:ilvl w:val="0"/>
                <w:numId w:val="208"/>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lastRenderedPageBreak/>
              <w:t>Mobile collaboration</w:t>
            </w:r>
          </w:p>
          <w:p w14:paraId="7B2616C1"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Key concepts</w:t>
            </w:r>
          </w:p>
          <w:p w14:paraId="7F43D87B"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Using mobile devices</w:t>
            </w:r>
          </w:p>
          <w:p w14:paraId="68D4D5F3" w14:textId="77777777" w:rsidR="004B0549" w:rsidRPr="004B0549" w:rsidRDefault="004B0549" w:rsidP="004B0549">
            <w:pPr>
              <w:widowControl w:val="0"/>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Applications</w:t>
            </w:r>
          </w:p>
          <w:p w14:paraId="4820C170" w14:textId="77777777" w:rsidR="004B0549" w:rsidRPr="004B0549" w:rsidRDefault="004B0549" w:rsidP="004B0549">
            <w:pPr>
              <w:numPr>
                <w:ilvl w:val="0"/>
                <w:numId w:val="208"/>
              </w:numPr>
              <w:tabs>
                <w:tab w:val="left" w:pos="377"/>
              </w:tabs>
              <w:spacing w:after="0" w:line="360" w:lineRule="auto"/>
              <w:rPr>
                <w:rFonts w:ascii="Times New Roman" w:hAnsi="Times New Roman"/>
                <w:kern w:val="28"/>
                <w:sz w:val="24"/>
                <w:szCs w:val="24"/>
              </w:rPr>
            </w:pPr>
            <w:r w:rsidRPr="004B0549">
              <w:rPr>
                <w:rFonts w:ascii="Times New Roman" w:hAnsi="Times New Roman"/>
                <w:sz w:val="24"/>
                <w:szCs w:val="24"/>
              </w:rPr>
              <w:t>Synchronization</w:t>
            </w:r>
          </w:p>
        </w:tc>
        <w:tc>
          <w:tcPr>
            <w:tcW w:w="1249" w:type="pct"/>
            <w:tcBorders>
              <w:top w:val="single" w:sz="4" w:space="0" w:color="auto"/>
              <w:left w:val="single" w:sz="4" w:space="0" w:color="auto"/>
              <w:bottom w:val="single" w:sz="4" w:space="0" w:color="auto"/>
              <w:right w:val="single" w:sz="4" w:space="0" w:color="auto"/>
            </w:tcBorders>
          </w:tcPr>
          <w:p w14:paraId="2BA9D0B0"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lastRenderedPageBreak/>
              <w:t>Observation</w:t>
            </w:r>
          </w:p>
          <w:p w14:paraId="2CB7B21A"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Portfolio of Evidence</w:t>
            </w:r>
          </w:p>
          <w:p w14:paraId="1E3851D6"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Project</w:t>
            </w:r>
          </w:p>
          <w:p w14:paraId="71A82FAB"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Written assessment </w:t>
            </w:r>
          </w:p>
          <w:p w14:paraId="5C39A469"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Practical assessment</w:t>
            </w:r>
          </w:p>
          <w:p w14:paraId="2A654290"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Oral assessment</w:t>
            </w:r>
          </w:p>
        </w:tc>
      </w:tr>
      <w:tr w:rsidR="004B0549" w:rsidRPr="004B0549" w14:paraId="657DC210"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587D3BDF" w14:textId="77777777" w:rsidR="004B0549" w:rsidRPr="004B0549" w:rsidRDefault="004B0549" w:rsidP="004B0549">
            <w:pPr>
              <w:numPr>
                <w:ilvl w:val="0"/>
                <w:numId w:val="203"/>
              </w:numPr>
              <w:spacing w:after="0" w:line="360" w:lineRule="auto"/>
              <w:ind w:right="72"/>
              <w:rPr>
                <w:rFonts w:ascii="Times New Roman" w:hAnsi="Times New Roman"/>
                <w:sz w:val="24"/>
                <w:szCs w:val="24"/>
                <w:lang w:val="en-ZA" w:eastAsia="fr-FR"/>
              </w:rPr>
            </w:pPr>
            <w:r w:rsidRPr="004B0549">
              <w:rPr>
                <w:rFonts w:ascii="Times New Roman" w:eastAsia="Times New Roman" w:hAnsi="Times New Roman"/>
                <w:sz w:val="24"/>
                <w:szCs w:val="24"/>
              </w:rPr>
              <w:t>Apply cybersecurity skills</w:t>
            </w:r>
            <w:r w:rsidRPr="004B0549">
              <w:rPr>
                <w:rFonts w:ascii="Times New Roman" w:hAnsi="Times New Roman"/>
                <w:sz w:val="24"/>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576EB007"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5.1 Data protection and privacy</w:t>
            </w:r>
          </w:p>
          <w:p w14:paraId="4C63EA76"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Confidentiality of data/information</w:t>
            </w:r>
          </w:p>
          <w:p w14:paraId="30269C9E"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Integrity of data/information</w:t>
            </w:r>
          </w:p>
          <w:p w14:paraId="54531484"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Availability of data/information</w:t>
            </w:r>
          </w:p>
          <w:p w14:paraId="1246F1DC"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5.2 Internet security threats </w:t>
            </w:r>
          </w:p>
          <w:p w14:paraId="46B93999"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Malware attacks</w:t>
            </w:r>
          </w:p>
          <w:p w14:paraId="4AE370A8"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Social engineering attacks</w:t>
            </w:r>
          </w:p>
          <w:p w14:paraId="1265C137"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Distributed denial of service (DDoS)</w:t>
            </w:r>
          </w:p>
          <w:p w14:paraId="64B208D6"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Man-in-the-middle attack (MitM)</w:t>
            </w:r>
          </w:p>
          <w:p w14:paraId="1D09D9E1"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Password attacks</w:t>
            </w:r>
          </w:p>
          <w:p w14:paraId="1DF841F1"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IoT Attacks</w:t>
            </w:r>
          </w:p>
          <w:p w14:paraId="58066CAD"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hyperlink r:id="rId12" w:anchor="phishing-attacks">
              <w:r w:rsidRPr="004B0549">
                <w:rPr>
                  <w:rFonts w:ascii="Times New Roman" w:hAnsi="Times New Roman"/>
                  <w:sz w:val="24"/>
                  <w:szCs w:val="24"/>
                </w:rPr>
                <w:t>Phishing Attacks</w:t>
              </w:r>
            </w:hyperlink>
          </w:p>
          <w:p w14:paraId="0984168C"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hyperlink r:id="rId13" w:anchor="ransomware">
              <w:r w:rsidRPr="004B0549">
                <w:rPr>
                  <w:rFonts w:ascii="Times New Roman" w:hAnsi="Times New Roman"/>
                  <w:sz w:val="24"/>
                  <w:szCs w:val="24"/>
                </w:rPr>
                <w:t>Ransomware</w:t>
              </w:r>
            </w:hyperlink>
          </w:p>
          <w:p w14:paraId="2B61A957"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5.3 Computer threats and crimes </w:t>
            </w:r>
          </w:p>
          <w:p w14:paraId="5CAA3616"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5.4 Cybersecurity control measures</w:t>
            </w:r>
          </w:p>
          <w:p w14:paraId="08E9CEC6" w14:textId="77777777" w:rsidR="004B0549" w:rsidRPr="004B0549" w:rsidRDefault="004B0549" w:rsidP="004B0549">
            <w:pPr>
              <w:numPr>
                <w:ilvl w:val="1"/>
                <w:numId w:val="208"/>
              </w:numPr>
              <w:tabs>
                <w:tab w:val="left" w:pos="360"/>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Physical Controls</w:t>
            </w:r>
          </w:p>
          <w:p w14:paraId="0CAE412C" w14:textId="77777777" w:rsidR="004B0549" w:rsidRPr="004B0549" w:rsidRDefault="004B0549" w:rsidP="004B0549">
            <w:pPr>
              <w:numPr>
                <w:ilvl w:val="1"/>
                <w:numId w:val="208"/>
              </w:numPr>
              <w:tabs>
                <w:tab w:val="left" w:pos="360"/>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Technical/Logical Controls (Passwords, PINs, Biometrics) </w:t>
            </w:r>
          </w:p>
          <w:p w14:paraId="1406F427" w14:textId="77777777" w:rsidR="004B0549" w:rsidRPr="004B0549" w:rsidRDefault="004B0549" w:rsidP="004B0549">
            <w:pPr>
              <w:numPr>
                <w:ilvl w:val="1"/>
                <w:numId w:val="208"/>
              </w:numPr>
              <w:tabs>
                <w:tab w:val="left" w:pos="360"/>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Operational Controls</w:t>
            </w:r>
          </w:p>
          <w:p w14:paraId="69D1345D" w14:textId="77777777" w:rsidR="004B0549" w:rsidRPr="004B0549" w:rsidRDefault="004B0549" w:rsidP="004B0549">
            <w:pPr>
              <w:numPr>
                <w:ilvl w:val="0"/>
                <w:numId w:val="208"/>
              </w:num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Laws governing protection of ICT in Kenya </w:t>
            </w:r>
          </w:p>
          <w:p w14:paraId="19D2B678"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The Computer Misuse and Cybercrimes Act No. 5 of 2018</w:t>
            </w:r>
          </w:p>
          <w:p w14:paraId="43AED589" w14:textId="77777777" w:rsidR="004B0549" w:rsidRPr="004B0549" w:rsidRDefault="004B0549" w:rsidP="004B0549">
            <w:pPr>
              <w:pStyle w:val="ListParagraph"/>
              <w:numPr>
                <w:ilvl w:val="0"/>
                <w:numId w:val="208"/>
              </w:numPr>
              <w:spacing w:after="0" w:line="360" w:lineRule="auto"/>
              <w:rPr>
                <w:szCs w:val="24"/>
              </w:rPr>
            </w:pPr>
            <w:r w:rsidRPr="004B0549">
              <w:rPr>
                <w:szCs w:val="24"/>
              </w:rPr>
              <w:t>The Data Protection Act No. 24 Of 2019</w:t>
            </w:r>
          </w:p>
        </w:tc>
        <w:tc>
          <w:tcPr>
            <w:tcW w:w="1249" w:type="pct"/>
            <w:tcBorders>
              <w:top w:val="single" w:sz="4" w:space="0" w:color="auto"/>
              <w:left w:val="single" w:sz="4" w:space="0" w:color="auto"/>
              <w:bottom w:val="single" w:sz="4" w:space="0" w:color="auto"/>
              <w:right w:val="single" w:sz="4" w:space="0" w:color="auto"/>
            </w:tcBorders>
          </w:tcPr>
          <w:p w14:paraId="2542CE99"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Observation</w:t>
            </w:r>
          </w:p>
          <w:p w14:paraId="0EFC97A8"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Portfolio of Evidence</w:t>
            </w:r>
          </w:p>
          <w:p w14:paraId="0B52B3DE"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Project</w:t>
            </w:r>
          </w:p>
          <w:p w14:paraId="7ECB0916"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Written assessment </w:t>
            </w:r>
          </w:p>
          <w:p w14:paraId="4E288F19"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Practical assessment</w:t>
            </w:r>
          </w:p>
          <w:p w14:paraId="05068089"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Oral assessment</w:t>
            </w:r>
          </w:p>
        </w:tc>
      </w:tr>
      <w:tr w:rsidR="004B0549" w:rsidRPr="004B0549" w14:paraId="45ACAE78"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248AC5CB" w14:textId="77777777" w:rsidR="004B0549" w:rsidRPr="004B0549" w:rsidRDefault="004B0549" w:rsidP="004B0549">
            <w:pPr>
              <w:numPr>
                <w:ilvl w:val="0"/>
                <w:numId w:val="203"/>
              </w:numPr>
              <w:spacing w:after="0" w:line="360" w:lineRule="auto"/>
              <w:ind w:right="72"/>
              <w:rPr>
                <w:rFonts w:ascii="Times New Roman" w:eastAsia="Tahoma" w:hAnsi="Times New Roman"/>
                <w:sz w:val="24"/>
                <w:szCs w:val="24"/>
              </w:rPr>
            </w:pPr>
            <w:r w:rsidRPr="004B0549">
              <w:rPr>
                <w:rFonts w:ascii="Times New Roman" w:hAnsi="Times New Roman"/>
                <w:sz w:val="24"/>
                <w:szCs w:val="24"/>
              </w:rPr>
              <w:lastRenderedPageBreak/>
              <w:t>Perform Online Jobs</w:t>
            </w:r>
          </w:p>
        </w:tc>
        <w:tc>
          <w:tcPr>
            <w:tcW w:w="2553" w:type="pct"/>
            <w:tcBorders>
              <w:top w:val="single" w:sz="4" w:space="0" w:color="auto"/>
              <w:left w:val="single" w:sz="4" w:space="0" w:color="auto"/>
              <w:bottom w:val="single" w:sz="4" w:space="0" w:color="auto"/>
              <w:right w:val="single" w:sz="4" w:space="0" w:color="auto"/>
            </w:tcBorders>
          </w:tcPr>
          <w:p w14:paraId="7AD2B863"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6.1 Online job platforms </w:t>
            </w:r>
          </w:p>
          <w:p w14:paraId="00F89E49" w14:textId="77777777" w:rsidR="004B0549" w:rsidRPr="004B0549" w:rsidRDefault="004B0549" w:rsidP="004B0549">
            <w:pPr>
              <w:numPr>
                <w:ilvl w:val="0"/>
                <w:numId w:val="208"/>
              </w:num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Introduction to online working</w:t>
            </w:r>
          </w:p>
          <w:p w14:paraId="5CDD14C9" w14:textId="77777777" w:rsidR="004B0549" w:rsidRPr="004B0549" w:rsidRDefault="004B0549" w:rsidP="004B0549">
            <w:pPr>
              <w:numPr>
                <w:ilvl w:val="0"/>
                <w:numId w:val="208"/>
              </w:num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Types of online Jobs</w:t>
            </w:r>
          </w:p>
          <w:p w14:paraId="28733AB0" w14:textId="77777777" w:rsidR="004B0549" w:rsidRPr="004B0549" w:rsidRDefault="004B0549" w:rsidP="004B0549">
            <w:pPr>
              <w:numPr>
                <w:ilvl w:val="0"/>
                <w:numId w:val="208"/>
              </w:num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Online job platforms </w:t>
            </w:r>
          </w:p>
          <w:p w14:paraId="679F44CE"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Remotask</w:t>
            </w:r>
          </w:p>
          <w:p w14:paraId="641F8EFE"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Data annotation tech</w:t>
            </w:r>
          </w:p>
          <w:p w14:paraId="29BD7F4A"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Cloud worker</w:t>
            </w:r>
          </w:p>
          <w:p w14:paraId="65C90BA1"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Upwork</w:t>
            </w:r>
          </w:p>
          <w:p w14:paraId="6CCFFFD8"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Oneforma</w:t>
            </w:r>
          </w:p>
          <w:p w14:paraId="0296F1F1" w14:textId="77777777" w:rsidR="004B0549" w:rsidRPr="004B0549" w:rsidRDefault="004B0549" w:rsidP="004B0549">
            <w:pPr>
              <w:numPr>
                <w:ilvl w:val="1"/>
                <w:numId w:val="208"/>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Appen</w:t>
            </w:r>
          </w:p>
          <w:p w14:paraId="73CC5063"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6.2 Online account and profile management </w:t>
            </w:r>
          </w:p>
          <w:p w14:paraId="0034DBC2"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6.3 Identifying online jobs/job bidding</w:t>
            </w:r>
          </w:p>
          <w:p w14:paraId="06DF5A5A"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 xml:space="preserve">6.4 Online digital identity </w:t>
            </w:r>
          </w:p>
          <w:p w14:paraId="4199DD01"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eastAsia="Times New Roman" w:hAnsi="Times New Roman"/>
                <w:sz w:val="24"/>
                <w:szCs w:val="24"/>
              </w:rPr>
              <w:t>6.5 Online job bidding</w:t>
            </w:r>
            <w:r w:rsidRPr="004B0549">
              <w:rPr>
                <w:rFonts w:ascii="Times New Roman" w:hAnsi="Times New Roman"/>
                <w:sz w:val="24"/>
                <w:szCs w:val="24"/>
              </w:rPr>
              <w:t xml:space="preserve">  </w:t>
            </w:r>
          </w:p>
          <w:p w14:paraId="46C03AF5" w14:textId="77777777" w:rsidR="004B0549" w:rsidRPr="004B0549" w:rsidRDefault="004B0549" w:rsidP="00F314A6">
            <w:pPr>
              <w:tabs>
                <w:tab w:val="left" w:pos="558"/>
                <w:tab w:val="left" w:pos="559"/>
              </w:tabs>
              <w:autoSpaceDE w:val="0"/>
              <w:autoSpaceDN w:val="0"/>
              <w:spacing w:after="0" w:line="360" w:lineRule="auto"/>
              <w:rPr>
                <w:rFonts w:ascii="Times New Roman" w:hAnsi="Times New Roman"/>
                <w:sz w:val="24"/>
                <w:szCs w:val="24"/>
              </w:rPr>
            </w:pPr>
            <w:r w:rsidRPr="004B0549">
              <w:rPr>
                <w:rFonts w:ascii="Times New Roman" w:hAnsi="Times New Roman"/>
                <w:sz w:val="24"/>
                <w:szCs w:val="24"/>
              </w:rPr>
              <w:t>6.6 Executing online tasks</w:t>
            </w:r>
          </w:p>
          <w:p w14:paraId="57A29E1F" w14:textId="77777777" w:rsidR="004B0549" w:rsidRPr="004B0549" w:rsidRDefault="004B0549" w:rsidP="00F314A6">
            <w:pPr>
              <w:tabs>
                <w:tab w:val="left" w:pos="377"/>
              </w:tabs>
              <w:spacing w:before="39" w:after="0" w:line="360" w:lineRule="auto"/>
              <w:rPr>
                <w:rFonts w:ascii="Times New Roman" w:hAnsi="Times New Roman"/>
                <w:kern w:val="28"/>
                <w:sz w:val="24"/>
                <w:szCs w:val="24"/>
              </w:rPr>
            </w:pPr>
            <w:r w:rsidRPr="004B0549">
              <w:rPr>
                <w:rFonts w:ascii="Times New Roman" w:hAnsi="Times New Roman"/>
                <w:sz w:val="24"/>
                <w:szCs w:val="24"/>
              </w:rPr>
              <w:t>6.7 Management of online payment accounts.</w:t>
            </w:r>
          </w:p>
        </w:tc>
        <w:tc>
          <w:tcPr>
            <w:tcW w:w="1249" w:type="pct"/>
            <w:tcBorders>
              <w:top w:val="single" w:sz="4" w:space="0" w:color="auto"/>
              <w:left w:val="single" w:sz="4" w:space="0" w:color="auto"/>
              <w:bottom w:val="single" w:sz="4" w:space="0" w:color="auto"/>
              <w:right w:val="single" w:sz="4" w:space="0" w:color="auto"/>
            </w:tcBorders>
          </w:tcPr>
          <w:p w14:paraId="1498F24B"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Observation</w:t>
            </w:r>
          </w:p>
          <w:p w14:paraId="4A93D15B" w14:textId="77777777" w:rsidR="004B0549" w:rsidRPr="004B0549" w:rsidRDefault="004B0549" w:rsidP="004B0549">
            <w:pPr>
              <w:widowControl w:val="0"/>
              <w:numPr>
                <w:ilvl w:val="0"/>
                <w:numId w:val="209"/>
              </w:numPr>
              <w:tabs>
                <w:tab w:val="left" w:pos="558"/>
                <w:tab w:val="left" w:pos="559"/>
              </w:tabs>
              <w:autoSpaceDE w:val="0"/>
              <w:autoSpaceDN w:val="0"/>
              <w:spacing w:before="45" w:after="0" w:line="360" w:lineRule="auto"/>
              <w:rPr>
                <w:rFonts w:ascii="Times New Roman" w:hAnsi="Times New Roman"/>
                <w:sz w:val="24"/>
                <w:szCs w:val="24"/>
              </w:rPr>
            </w:pPr>
            <w:r w:rsidRPr="004B0549">
              <w:rPr>
                <w:rFonts w:ascii="Times New Roman" w:hAnsi="Times New Roman"/>
                <w:sz w:val="24"/>
                <w:szCs w:val="24"/>
              </w:rPr>
              <w:t>Portfolio of Evidence</w:t>
            </w:r>
          </w:p>
          <w:p w14:paraId="23D36D0C"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Project</w:t>
            </w:r>
          </w:p>
          <w:p w14:paraId="010B28CD"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 xml:space="preserve">Written assessment </w:t>
            </w:r>
          </w:p>
          <w:p w14:paraId="2428DFDF" w14:textId="77777777" w:rsidR="004B0549" w:rsidRPr="004B0549" w:rsidRDefault="004B0549" w:rsidP="004B0549">
            <w:pPr>
              <w:widowControl w:val="0"/>
              <w:numPr>
                <w:ilvl w:val="0"/>
                <w:numId w:val="209"/>
              </w:numPr>
              <w:tabs>
                <w:tab w:val="left" w:pos="377"/>
              </w:tabs>
              <w:autoSpaceDE w:val="0"/>
              <w:autoSpaceDN w:val="0"/>
              <w:spacing w:before="42" w:after="0" w:line="360" w:lineRule="auto"/>
              <w:rPr>
                <w:rFonts w:ascii="Times New Roman" w:hAnsi="Times New Roman"/>
                <w:sz w:val="24"/>
                <w:szCs w:val="24"/>
              </w:rPr>
            </w:pPr>
            <w:r w:rsidRPr="004B0549">
              <w:rPr>
                <w:rFonts w:ascii="Times New Roman" w:hAnsi="Times New Roman"/>
                <w:sz w:val="24"/>
                <w:szCs w:val="24"/>
              </w:rPr>
              <w:t>Practical assessment</w:t>
            </w:r>
          </w:p>
          <w:p w14:paraId="4F21259C"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hAnsi="Times New Roman"/>
                <w:sz w:val="24"/>
                <w:szCs w:val="24"/>
              </w:rPr>
              <w:t>Oral assessment</w:t>
            </w:r>
          </w:p>
        </w:tc>
      </w:tr>
      <w:tr w:rsidR="004B0549" w:rsidRPr="004B0549" w14:paraId="2145BB57" w14:textId="77777777" w:rsidTr="00F314A6">
        <w:trPr>
          <w:trHeight w:val="755"/>
        </w:trPr>
        <w:tc>
          <w:tcPr>
            <w:tcW w:w="1199" w:type="pct"/>
            <w:tcBorders>
              <w:top w:val="single" w:sz="4" w:space="0" w:color="auto"/>
              <w:left w:val="single" w:sz="4" w:space="0" w:color="auto"/>
              <w:bottom w:val="single" w:sz="4" w:space="0" w:color="auto"/>
              <w:right w:val="single" w:sz="4" w:space="0" w:color="auto"/>
            </w:tcBorders>
          </w:tcPr>
          <w:p w14:paraId="0CAE1D32" w14:textId="77777777" w:rsidR="004B0549" w:rsidRPr="004B0549" w:rsidRDefault="004B0549" w:rsidP="004B0549">
            <w:pPr>
              <w:numPr>
                <w:ilvl w:val="0"/>
                <w:numId w:val="203"/>
              </w:numPr>
              <w:spacing w:after="0" w:line="360" w:lineRule="auto"/>
              <w:ind w:right="72"/>
              <w:rPr>
                <w:rFonts w:ascii="Times New Roman" w:eastAsia="Times New Roman" w:hAnsi="Times New Roman"/>
                <w:sz w:val="24"/>
                <w:szCs w:val="24"/>
              </w:rPr>
            </w:pPr>
            <w:r w:rsidRPr="004B0549">
              <w:rPr>
                <w:rFonts w:ascii="Times New Roman" w:eastAsia="Tahoma" w:hAnsi="Times New Roman"/>
                <w:sz w:val="24"/>
                <w:szCs w:val="24"/>
              </w:rPr>
              <w:t>Apply job entry techniques</w:t>
            </w:r>
          </w:p>
        </w:tc>
        <w:tc>
          <w:tcPr>
            <w:tcW w:w="2553" w:type="pct"/>
            <w:tcBorders>
              <w:top w:val="single" w:sz="4" w:space="0" w:color="auto"/>
              <w:left w:val="single" w:sz="4" w:space="0" w:color="auto"/>
              <w:bottom w:val="single" w:sz="4" w:space="0" w:color="auto"/>
              <w:right w:val="single" w:sz="4" w:space="0" w:color="auto"/>
            </w:tcBorders>
          </w:tcPr>
          <w:p w14:paraId="0EA2B459" w14:textId="77777777" w:rsidR="004B0549" w:rsidRPr="004B0549" w:rsidRDefault="004B0549" w:rsidP="00F314A6">
            <w:pPr>
              <w:tabs>
                <w:tab w:val="left" w:pos="377"/>
              </w:tabs>
              <w:spacing w:before="39" w:after="120" w:line="360" w:lineRule="auto"/>
              <w:rPr>
                <w:rFonts w:ascii="Times New Roman" w:hAnsi="Times New Roman"/>
                <w:kern w:val="28"/>
                <w:sz w:val="24"/>
                <w:szCs w:val="24"/>
              </w:rPr>
            </w:pPr>
            <w:r w:rsidRPr="004B0549">
              <w:rPr>
                <w:rFonts w:ascii="Times New Roman" w:hAnsi="Times New Roman"/>
                <w:kern w:val="28"/>
                <w:sz w:val="24"/>
                <w:szCs w:val="24"/>
              </w:rPr>
              <w:t>7.1 Types of job opportunities</w:t>
            </w:r>
          </w:p>
          <w:p w14:paraId="12ED821E" w14:textId="77777777" w:rsidR="004B0549" w:rsidRPr="004B0549" w:rsidRDefault="004B0549" w:rsidP="004B0549">
            <w:pPr>
              <w:numPr>
                <w:ilvl w:val="0"/>
                <w:numId w:val="208"/>
              </w:numPr>
              <w:spacing w:after="0" w:line="360" w:lineRule="auto"/>
              <w:jc w:val="both"/>
              <w:rPr>
                <w:rFonts w:ascii="Times New Roman" w:hAnsi="Times New Roman"/>
                <w:kern w:val="28"/>
                <w:sz w:val="24"/>
                <w:szCs w:val="24"/>
              </w:rPr>
            </w:pPr>
            <w:r w:rsidRPr="004B0549">
              <w:rPr>
                <w:rFonts w:ascii="Times New Roman" w:hAnsi="Times New Roman"/>
                <w:kern w:val="28"/>
                <w:sz w:val="24"/>
                <w:szCs w:val="24"/>
              </w:rPr>
              <w:t xml:space="preserve">Self-employment </w:t>
            </w:r>
          </w:p>
          <w:p w14:paraId="3CA56CD3" w14:textId="77777777" w:rsidR="004B0549" w:rsidRPr="004B0549" w:rsidRDefault="004B0549" w:rsidP="004B0549">
            <w:pPr>
              <w:numPr>
                <w:ilvl w:val="0"/>
                <w:numId w:val="208"/>
              </w:numPr>
              <w:spacing w:after="0" w:line="360" w:lineRule="auto"/>
              <w:jc w:val="both"/>
              <w:rPr>
                <w:rFonts w:ascii="Times New Roman" w:hAnsi="Times New Roman"/>
                <w:kern w:val="28"/>
                <w:sz w:val="24"/>
                <w:szCs w:val="24"/>
              </w:rPr>
            </w:pPr>
            <w:r w:rsidRPr="004B0549">
              <w:rPr>
                <w:rFonts w:ascii="Times New Roman" w:hAnsi="Times New Roman"/>
                <w:kern w:val="28"/>
                <w:sz w:val="24"/>
                <w:szCs w:val="24"/>
              </w:rPr>
              <w:t xml:space="preserve">Service provision </w:t>
            </w:r>
          </w:p>
          <w:p w14:paraId="314CAFC6" w14:textId="77777777" w:rsidR="004B0549" w:rsidRPr="004B0549" w:rsidRDefault="004B0549" w:rsidP="004B0549">
            <w:pPr>
              <w:numPr>
                <w:ilvl w:val="0"/>
                <w:numId w:val="208"/>
              </w:numPr>
              <w:spacing w:after="0" w:line="360" w:lineRule="auto"/>
              <w:jc w:val="both"/>
              <w:rPr>
                <w:rFonts w:ascii="Times New Roman" w:hAnsi="Times New Roman"/>
                <w:kern w:val="28"/>
                <w:sz w:val="24"/>
                <w:szCs w:val="24"/>
              </w:rPr>
            </w:pPr>
            <w:r w:rsidRPr="004B0549">
              <w:rPr>
                <w:rFonts w:ascii="Times New Roman" w:hAnsi="Times New Roman"/>
                <w:kern w:val="28"/>
                <w:sz w:val="24"/>
                <w:szCs w:val="24"/>
              </w:rPr>
              <w:t>product development</w:t>
            </w:r>
          </w:p>
          <w:p w14:paraId="65FFFF97" w14:textId="77777777" w:rsidR="004B0549" w:rsidRPr="004B0549" w:rsidRDefault="004B0549" w:rsidP="004B0549">
            <w:pPr>
              <w:numPr>
                <w:ilvl w:val="0"/>
                <w:numId w:val="208"/>
              </w:numPr>
              <w:tabs>
                <w:tab w:val="left" w:pos="377"/>
              </w:tabs>
              <w:spacing w:before="39" w:after="120" w:line="360" w:lineRule="auto"/>
              <w:rPr>
                <w:rFonts w:ascii="Times New Roman" w:hAnsi="Times New Roman"/>
                <w:kern w:val="28"/>
                <w:sz w:val="24"/>
                <w:szCs w:val="24"/>
              </w:rPr>
            </w:pPr>
            <w:r w:rsidRPr="004B0549">
              <w:rPr>
                <w:rFonts w:ascii="Times New Roman" w:hAnsi="Times New Roman"/>
                <w:kern w:val="28"/>
                <w:sz w:val="24"/>
                <w:szCs w:val="24"/>
              </w:rPr>
              <w:t>salaried employment</w:t>
            </w:r>
          </w:p>
          <w:p w14:paraId="28FD3AB2" w14:textId="77777777" w:rsidR="004B0549" w:rsidRPr="004B0549" w:rsidRDefault="004B0549" w:rsidP="004B0549">
            <w:pPr>
              <w:pStyle w:val="ListParagraph"/>
              <w:numPr>
                <w:ilvl w:val="0"/>
                <w:numId w:val="208"/>
              </w:numPr>
              <w:tabs>
                <w:tab w:val="left" w:pos="377"/>
              </w:tabs>
              <w:spacing w:before="39" w:after="120" w:line="360" w:lineRule="auto"/>
              <w:contextualSpacing w:val="0"/>
              <w:rPr>
                <w:kern w:val="28"/>
                <w:szCs w:val="24"/>
              </w:rPr>
            </w:pPr>
            <w:r w:rsidRPr="004B0549">
              <w:rPr>
                <w:kern w:val="28"/>
                <w:szCs w:val="24"/>
              </w:rPr>
              <w:t xml:space="preserve">Sources of job opportunities </w:t>
            </w:r>
          </w:p>
          <w:p w14:paraId="15C1754A" w14:textId="77777777" w:rsidR="004B0549" w:rsidRPr="004B0549" w:rsidRDefault="004B0549" w:rsidP="00F314A6">
            <w:pPr>
              <w:tabs>
                <w:tab w:val="left" w:pos="377"/>
              </w:tabs>
              <w:spacing w:before="39" w:after="120" w:line="360" w:lineRule="auto"/>
              <w:rPr>
                <w:rFonts w:ascii="Times New Roman" w:hAnsi="Times New Roman"/>
                <w:kern w:val="28"/>
                <w:sz w:val="24"/>
                <w:szCs w:val="24"/>
              </w:rPr>
            </w:pPr>
            <w:r w:rsidRPr="004B0549">
              <w:rPr>
                <w:rFonts w:ascii="Times New Roman" w:hAnsi="Times New Roman"/>
                <w:kern w:val="28"/>
                <w:sz w:val="24"/>
                <w:szCs w:val="24"/>
              </w:rPr>
              <w:t xml:space="preserve">7.2 Resume/ </w:t>
            </w:r>
            <w:r w:rsidRPr="004B0549">
              <w:rPr>
                <w:rFonts w:ascii="Times New Roman" w:hAnsi="Times New Roman"/>
                <w:sz w:val="24"/>
                <w:szCs w:val="24"/>
              </w:rPr>
              <w:t>curriculum vitae</w:t>
            </w:r>
          </w:p>
          <w:p w14:paraId="39BD5B52"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What is a CV</w:t>
            </w:r>
          </w:p>
          <w:p w14:paraId="30651E8C"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How long should a CV be</w:t>
            </w:r>
          </w:p>
          <w:p w14:paraId="3251BED2"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What to include in a AC</w:t>
            </w:r>
          </w:p>
          <w:p w14:paraId="05124F97"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Format of CV</w:t>
            </w:r>
          </w:p>
          <w:p w14:paraId="2A840A68"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How to write a good CV</w:t>
            </w:r>
          </w:p>
          <w:p w14:paraId="268FF440" w14:textId="77777777" w:rsidR="004B0549" w:rsidRPr="004B0549" w:rsidRDefault="004B0549" w:rsidP="004B0549">
            <w:pPr>
              <w:pStyle w:val="ListParagraph"/>
              <w:numPr>
                <w:ilvl w:val="0"/>
                <w:numId w:val="208"/>
              </w:numPr>
              <w:tabs>
                <w:tab w:val="left" w:pos="377"/>
              </w:tabs>
              <w:spacing w:after="0" w:line="360" w:lineRule="auto"/>
              <w:contextualSpacing w:val="0"/>
              <w:rPr>
                <w:kern w:val="28"/>
                <w:szCs w:val="24"/>
              </w:rPr>
            </w:pPr>
            <w:r w:rsidRPr="004B0549">
              <w:rPr>
                <w:szCs w:val="24"/>
              </w:rPr>
              <w:t>Don’ts of writing a CV</w:t>
            </w:r>
          </w:p>
          <w:p w14:paraId="7B9A0520" w14:textId="77777777" w:rsidR="004B0549" w:rsidRPr="004B0549" w:rsidRDefault="004B0549" w:rsidP="00F314A6">
            <w:pPr>
              <w:tabs>
                <w:tab w:val="left" w:pos="377"/>
              </w:tabs>
              <w:spacing w:before="39" w:after="120" w:line="360" w:lineRule="auto"/>
              <w:rPr>
                <w:rFonts w:ascii="Times New Roman" w:hAnsi="Times New Roman"/>
                <w:kern w:val="28"/>
                <w:sz w:val="24"/>
                <w:szCs w:val="24"/>
              </w:rPr>
            </w:pPr>
            <w:r w:rsidRPr="004B0549">
              <w:rPr>
                <w:rFonts w:ascii="Times New Roman" w:hAnsi="Times New Roman"/>
                <w:kern w:val="28"/>
                <w:sz w:val="24"/>
                <w:szCs w:val="24"/>
              </w:rPr>
              <w:lastRenderedPageBreak/>
              <w:t>7.3 Job application letter</w:t>
            </w:r>
          </w:p>
          <w:p w14:paraId="5EC3A092" w14:textId="77777777" w:rsidR="004B0549" w:rsidRPr="004B0549" w:rsidRDefault="004B0549" w:rsidP="004B0549">
            <w:pPr>
              <w:pStyle w:val="ListParagraph"/>
              <w:numPr>
                <w:ilvl w:val="0"/>
                <w:numId w:val="208"/>
              </w:numPr>
              <w:tabs>
                <w:tab w:val="left" w:pos="377"/>
              </w:tabs>
              <w:spacing w:before="39" w:after="120" w:line="360" w:lineRule="auto"/>
              <w:contextualSpacing w:val="0"/>
              <w:rPr>
                <w:kern w:val="28"/>
                <w:szCs w:val="24"/>
              </w:rPr>
            </w:pPr>
            <w:r w:rsidRPr="004B0549">
              <w:rPr>
                <w:kern w:val="28"/>
                <w:szCs w:val="24"/>
              </w:rPr>
              <w:t>What to include</w:t>
            </w:r>
          </w:p>
          <w:p w14:paraId="11F3FC4D" w14:textId="77777777" w:rsidR="004B0549" w:rsidRPr="004B0549" w:rsidRDefault="004B0549" w:rsidP="004B0549">
            <w:pPr>
              <w:pStyle w:val="ListParagraph"/>
              <w:numPr>
                <w:ilvl w:val="0"/>
                <w:numId w:val="208"/>
              </w:numPr>
              <w:tabs>
                <w:tab w:val="left" w:pos="377"/>
              </w:tabs>
              <w:spacing w:before="39" w:after="120" w:line="360" w:lineRule="auto"/>
              <w:contextualSpacing w:val="0"/>
              <w:rPr>
                <w:kern w:val="28"/>
                <w:szCs w:val="24"/>
              </w:rPr>
            </w:pPr>
            <w:r w:rsidRPr="004B0549">
              <w:rPr>
                <w:kern w:val="28"/>
                <w:szCs w:val="24"/>
              </w:rPr>
              <w:t>Addressing a cover letter</w:t>
            </w:r>
          </w:p>
          <w:p w14:paraId="5822C1BB" w14:textId="77777777" w:rsidR="004B0549" w:rsidRPr="004B0549" w:rsidRDefault="004B0549" w:rsidP="004B0549">
            <w:pPr>
              <w:pStyle w:val="ListParagraph"/>
              <w:numPr>
                <w:ilvl w:val="0"/>
                <w:numId w:val="208"/>
              </w:numPr>
              <w:tabs>
                <w:tab w:val="left" w:pos="377"/>
              </w:tabs>
              <w:spacing w:before="39" w:after="120" w:line="360" w:lineRule="auto"/>
              <w:contextualSpacing w:val="0"/>
              <w:rPr>
                <w:kern w:val="28"/>
                <w:szCs w:val="24"/>
              </w:rPr>
            </w:pPr>
            <w:r w:rsidRPr="004B0549">
              <w:rPr>
                <w:kern w:val="28"/>
                <w:szCs w:val="24"/>
              </w:rPr>
              <w:t>Signing off a cover letter</w:t>
            </w:r>
          </w:p>
          <w:p w14:paraId="486EFFC5" w14:textId="77777777" w:rsidR="004B0549" w:rsidRPr="004B0549" w:rsidRDefault="004B0549" w:rsidP="004B0549">
            <w:pPr>
              <w:pStyle w:val="ListParagraph"/>
              <w:numPr>
                <w:ilvl w:val="0"/>
                <w:numId w:val="208"/>
              </w:numPr>
              <w:tabs>
                <w:tab w:val="left" w:pos="377"/>
              </w:tabs>
              <w:spacing w:before="39" w:after="120" w:line="360" w:lineRule="auto"/>
              <w:rPr>
                <w:kern w:val="28"/>
                <w:szCs w:val="24"/>
              </w:rPr>
            </w:pPr>
            <w:r w:rsidRPr="004B0549">
              <w:rPr>
                <w:kern w:val="28"/>
                <w:szCs w:val="24"/>
              </w:rPr>
              <w:t>Portfolio of Evidence</w:t>
            </w:r>
          </w:p>
          <w:p w14:paraId="6557046D" w14:textId="77777777" w:rsidR="004B0549" w:rsidRPr="004B0549" w:rsidRDefault="004B0549" w:rsidP="00F314A6">
            <w:p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7.4 Academic credentials</w:t>
            </w:r>
          </w:p>
          <w:p w14:paraId="5651BDF6"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Letters of commendations</w:t>
            </w:r>
          </w:p>
          <w:p w14:paraId="18F16395"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Certification of participations</w:t>
            </w:r>
          </w:p>
          <w:p w14:paraId="7F85FD1A"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Awards and decorations</w:t>
            </w:r>
          </w:p>
          <w:p w14:paraId="524BD491" w14:textId="77777777" w:rsidR="004B0549" w:rsidRPr="004B0549" w:rsidRDefault="004B0549" w:rsidP="00F314A6">
            <w:pPr>
              <w:spacing w:line="360" w:lineRule="auto"/>
              <w:jc w:val="both"/>
              <w:rPr>
                <w:rFonts w:ascii="Times New Roman" w:eastAsia="Tahoma" w:hAnsi="Times New Roman"/>
                <w:sz w:val="24"/>
                <w:szCs w:val="24"/>
              </w:rPr>
            </w:pPr>
            <w:r w:rsidRPr="004B0549">
              <w:rPr>
                <w:rFonts w:ascii="Times New Roman" w:eastAsia="Tahoma" w:hAnsi="Times New Roman"/>
                <w:sz w:val="24"/>
                <w:szCs w:val="24"/>
              </w:rPr>
              <w:t>7.5 Interview skills</w:t>
            </w:r>
          </w:p>
          <w:p w14:paraId="42269DE9"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Listening skills</w:t>
            </w:r>
          </w:p>
          <w:p w14:paraId="5E84C850"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Grooming</w:t>
            </w:r>
          </w:p>
          <w:p w14:paraId="270588A5"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Language command</w:t>
            </w:r>
          </w:p>
          <w:p w14:paraId="1A57E4C8"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 xml:space="preserve">Articulation of issues </w:t>
            </w:r>
          </w:p>
          <w:p w14:paraId="38F08108"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 xml:space="preserve">Body language </w:t>
            </w:r>
          </w:p>
          <w:p w14:paraId="7D92E878"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Time management</w:t>
            </w:r>
          </w:p>
          <w:p w14:paraId="07ED3843" w14:textId="77777777" w:rsidR="004B0549" w:rsidRPr="004B0549" w:rsidRDefault="004B0549" w:rsidP="004B0549">
            <w:pPr>
              <w:numPr>
                <w:ilvl w:val="0"/>
                <w:numId w:val="208"/>
              </w:numPr>
              <w:spacing w:after="0" w:line="360" w:lineRule="auto"/>
              <w:jc w:val="both"/>
              <w:rPr>
                <w:rFonts w:ascii="Times New Roman" w:eastAsia="Tahoma" w:hAnsi="Times New Roman"/>
                <w:sz w:val="24"/>
                <w:szCs w:val="24"/>
              </w:rPr>
            </w:pPr>
            <w:r w:rsidRPr="004B0549">
              <w:rPr>
                <w:rFonts w:ascii="Times New Roman" w:eastAsia="Tahoma" w:hAnsi="Times New Roman"/>
                <w:sz w:val="24"/>
                <w:szCs w:val="24"/>
              </w:rPr>
              <w:t xml:space="preserve">Honesty </w:t>
            </w:r>
          </w:p>
          <w:p w14:paraId="32940EC6" w14:textId="77777777" w:rsidR="004B0549" w:rsidRPr="004B0549" w:rsidRDefault="004B0549" w:rsidP="004B0549">
            <w:pPr>
              <w:numPr>
                <w:ilvl w:val="0"/>
                <w:numId w:val="208"/>
              </w:numPr>
              <w:spacing w:after="0" w:line="360" w:lineRule="auto"/>
              <w:rPr>
                <w:rFonts w:ascii="Times New Roman" w:hAnsi="Times New Roman"/>
                <w:sz w:val="24"/>
                <w:szCs w:val="24"/>
              </w:rPr>
            </w:pPr>
            <w:r w:rsidRPr="004B0549">
              <w:rPr>
                <w:rFonts w:ascii="Times New Roman" w:eastAsia="Tahoma" w:hAnsi="Times New Roman"/>
                <w:sz w:val="24"/>
                <w:szCs w:val="24"/>
              </w:rPr>
              <w:t>Generally knowledgeable in current affairs and technical area</w:t>
            </w:r>
          </w:p>
        </w:tc>
        <w:tc>
          <w:tcPr>
            <w:tcW w:w="1249" w:type="pct"/>
            <w:tcBorders>
              <w:top w:val="single" w:sz="4" w:space="0" w:color="auto"/>
              <w:left w:val="single" w:sz="4" w:space="0" w:color="auto"/>
              <w:bottom w:val="single" w:sz="4" w:space="0" w:color="auto"/>
              <w:right w:val="single" w:sz="4" w:space="0" w:color="auto"/>
            </w:tcBorders>
          </w:tcPr>
          <w:p w14:paraId="750790C0"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eastAsia="Times New Roman" w:hAnsi="Times New Roman"/>
                <w:sz w:val="24"/>
                <w:szCs w:val="24"/>
                <w:lang w:val="en-US"/>
              </w:rPr>
              <w:lastRenderedPageBreak/>
              <w:t xml:space="preserve">Observation </w:t>
            </w:r>
          </w:p>
          <w:p w14:paraId="3E491940"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eastAsia="Times New Roman" w:hAnsi="Times New Roman"/>
                <w:sz w:val="24"/>
                <w:szCs w:val="24"/>
                <w:lang w:val="en-US"/>
              </w:rPr>
              <w:t>Oral assessment</w:t>
            </w:r>
          </w:p>
          <w:p w14:paraId="155A7DB3"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eastAsia="Times New Roman" w:hAnsi="Times New Roman"/>
                <w:sz w:val="24"/>
                <w:szCs w:val="24"/>
                <w:lang w:val="en-US"/>
              </w:rPr>
              <w:t>Portfolio of evidence</w:t>
            </w:r>
          </w:p>
          <w:p w14:paraId="4B950083" w14:textId="77777777" w:rsidR="004B0549" w:rsidRPr="004B0549" w:rsidRDefault="004B0549" w:rsidP="004B0549">
            <w:pPr>
              <w:numPr>
                <w:ilvl w:val="0"/>
                <w:numId w:val="209"/>
              </w:numPr>
              <w:spacing w:after="0" w:line="360" w:lineRule="auto"/>
              <w:contextualSpacing/>
              <w:rPr>
                <w:rFonts w:ascii="Times New Roman" w:eastAsia="Times New Roman" w:hAnsi="Times New Roman"/>
                <w:sz w:val="24"/>
                <w:szCs w:val="24"/>
                <w:lang w:val="en-US"/>
              </w:rPr>
            </w:pPr>
            <w:r w:rsidRPr="004B0549">
              <w:rPr>
                <w:rFonts w:ascii="Times New Roman" w:eastAsia="Times New Roman" w:hAnsi="Times New Roman"/>
                <w:sz w:val="24"/>
                <w:szCs w:val="24"/>
                <w:lang w:val="en-US"/>
              </w:rPr>
              <w:t>Third party report</w:t>
            </w:r>
          </w:p>
          <w:p w14:paraId="2E417C2E" w14:textId="77777777" w:rsidR="004B0549" w:rsidRPr="004B0549" w:rsidRDefault="004B0549" w:rsidP="004B0549">
            <w:pPr>
              <w:numPr>
                <w:ilvl w:val="0"/>
                <w:numId w:val="209"/>
              </w:numPr>
              <w:spacing w:after="0" w:line="360" w:lineRule="auto"/>
              <w:rPr>
                <w:rFonts w:ascii="Times New Roman" w:hAnsi="Times New Roman"/>
                <w:sz w:val="24"/>
                <w:szCs w:val="24"/>
                <w:lang w:val="en-ZA"/>
              </w:rPr>
            </w:pPr>
            <w:r w:rsidRPr="004B0549">
              <w:rPr>
                <w:rFonts w:ascii="Times New Roman" w:eastAsia="Times New Roman" w:hAnsi="Times New Roman"/>
                <w:sz w:val="24"/>
                <w:szCs w:val="24"/>
                <w:lang w:val="en-US"/>
              </w:rPr>
              <w:t>Written assessment</w:t>
            </w:r>
          </w:p>
        </w:tc>
      </w:tr>
    </w:tbl>
    <w:p w14:paraId="0B30CF27" w14:textId="77777777" w:rsidR="004B0549" w:rsidRPr="004B0549" w:rsidRDefault="004B0549" w:rsidP="004B0549">
      <w:pPr>
        <w:spacing w:line="360" w:lineRule="auto"/>
        <w:rPr>
          <w:rFonts w:ascii="Times New Roman" w:hAnsi="Times New Roman"/>
          <w:sz w:val="24"/>
          <w:szCs w:val="24"/>
        </w:rPr>
      </w:pPr>
    </w:p>
    <w:p w14:paraId="6A87B6C6" w14:textId="77777777" w:rsidR="004B0549" w:rsidRPr="004B0549" w:rsidRDefault="004B0549" w:rsidP="004B0549">
      <w:pPr>
        <w:spacing w:after="0" w:line="360" w:lineRule="auto"/>
        <w:jc w:val="both"/>
        <w:rPr>
          <w:rFonts w:ascii="Times New Roman" w:hAnsi="Times New Roman"/>
          <w:b/>
          <w:sz w:val="24"/>
          <w:szCs w:val="24"/>
          <w:lang w:val="en-ZA"/>
        </w:rPr>
      </w:pPr>
      <w:r w:rsidRPr="004B0549">
        <w:rPr>
          <w:rFonts w:ascii="Times New Roman" w:hAnsi="Times New Roman"/>
          <w:b/>
          <w:sz w:val="24"/>
          <w:szCs w:val="24"/>
          <w:lang w:val="en-ZA"/>
        </w:rPr>
        <w:t>Suggested Methods of Delivery</w:t>
      </w:r>
    </w:p>
    <w:p w14:paraId="737BBF31" w14:textId="77777777" w:rsidR="004B0549" w:rsidRPr="004B0549" w:rsidRDefault="004B0549" w:rsidP="004B0549">
      <w:pPr>
        <w:widowControl w:val="0"/>
        <w:numPr>
          <w:ilvl w:val="1"/>
          <w:numId w:val="210"/>
        </w:numPr>
        <w:tabs>
          <w:tab w:val="left" w:pos="920"/>
          <w:tab w:val="left" w:pos="921"/>
        </w:tabs>
        <w:autoSpaceDE w:val="0"/>
        <w:autoSpaceDN w:val="0"/>
        <w:spacing w:before="43" w:after="0" w:line="360" w:lineRule="auto"/>
        <w:ind w:hanging="361"/>
        <w:rPr>
          <w:rFonts w:ascii="Times New Roman" w:hAnsi="Times New Roman"/>
          <w:sz w:val="24"/>
          <w:szCs w:val="24"/>
        </w:rPr>
      </w:pPr>
      <w:r w:rsidRPr="004B0549">
        <w:rPr>
          <w:rFonts w:ascii="Times New Roman" w:hAnsi="Times New Roman"/>
          <w:sz w:val="24"/>
          <w:szCs w:val="24"/>
        </w:rPr>
        <w:t>Instructor-led facilitation using active learning strategies</w:t>
      </w:r>
    </w:p>
    <w:p w14:paraId="6D629EE7" w14:textId="77777777" w:rsidR="004B0549" w:rsidRPr="004B0549" w:rsidRDefault="004B0549" w:rsidP="004B0549">
      <w:pPr>
        <w:widowControl w:val="0"/>
        <w:numPr>
          <w:ilvl w:val="1"/>
          <w:numId w:val="210"/>
        </w:numPr>
        <w:tabs>
          <w:tab w:val="left" w:pos="920"/>
          <w:tab w:val="left" w:pos="921"/>
        </w:tabs>
        <w:autoSpaceDE w:val="0"/>
        <w:autoSpaceDN w:val="0"/>
        <w:spacing w:before="42" w:after="0" w:line="360" w:lineRule="auto"/>
        <w:ind w:hanging="361"/>
        <w:rPr>
          <w:rFonts w:ascii="Times New Roman" w:hAnsi="Times New Roman"/>
          <w:sz w:val="24"/>
          <w:szCs w:val="24"/>
        </w:rPr>
      </w:pPr>
      <w:r w:rsidRPr="004B0549">
        <w:rPr>
          <w:rFonts w:ascii="Times New Roman" w:hAnsi="Times New Roman"/>
          <w:sz w:val="24"/>
          <w:szCs w:val="24"/>
        </w:rPr>
        <w:t>Demonstration by trainer</w:t>
      </w:r>
    </w:p>
    <w:p w14:paraId="7B76F787"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t>Practical work by trainees</w:t>
      </w:r>
    </w:p>
    <w:p w14:paraId="1E0300BD" w14:textId="77777777" w:rsidR="004B0549" w:rsidRPr="004B0549" w:rsidRDefault="004B0549" w:rsidP="004B0549">
      <w:pPr>
        <w:widowControl w:val="0"/>
        <w:numPr>
          <w:ilvl w:val="1"/>
          <w:numId w:val="210"/>
        </w:numPr>
        <w:tabs>
          <w:tab w:val="left" w:pos="920"/>
          <w:tab w:val="left" w:pos="921"/>
        </w:tabs>
        <w:autoSpaceDE w:val="0"/>
        <w:autoSpaceDN w:val="0"/>
        <w:spacing w:before="39" w:after="0" w:line="360" w:lineRule="auto"/>
        <w:ind w:hanging="361"/>
        <w:rPr>
          <w:rFonts w:ascii="Times New Roman" w:hAnsi="Times New Roman"/>
          <w:sz w:val="24"/>
          <w:szCs w:val="24"/>
        </w:rPr>
      </w:pPr>
      <w:r w:rsidRPr="004B0549">
        <w:rPr>
          <w:rFonts w:ascii="Times New Roman" w:hAnsi="Times New Roman"/>
          <w:sz w:val="24"/>
          <w:szCs w:val="24"/>
        </w:rPr>
        <w:t>Viewing of related videos</w:t>
      </w:r>
    </w:p>
    <w:p w14:paraId="74400E86"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t>Group discussions</w:t>
      </w:r>
    </w:p>
    <w:p w14:paraId="587A2FE7"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t>Project</w:t>
      </w:r>
    </w:p>
    <w:p w14:paraId="628C8942"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t>Role play</w:t>
      </w:r>
    </w:p>
    <w:p w14:paraId="447A88BC"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lastRenderedPageBreak/>
        <w:t>Case study</w:t>
      </w:r>
    </w:p>
    <w:p w14:paraId="2BDC7362" w14:textId="77777777" w:rsidR="004B0549" w:rsidRPr="004B0549" w:rsidRDefault="004B0549" w:rsidP="004B0549">
      <w:pPr>
        <w:spacing w:after="0" w:line="360" w:lineRule="auto"/>
        <w:rPr>
          <w:rFonts w:ascii="Times New Roman" w:hAnsi="Times New Roman"/>
          <w:b/>
          <w:sz w:val="24"/>
          <w:szCs w:val="24"/>
        </w:rPr>
      </w:pPr>
      <w:r w:rsidRPr="004B0549">
        <w:rPr>
          <w:rFonts w:ascii="Times New Roman" w:hAnsi="Times New Roman"/>
          <w:b/>
          <w:sz w:val="24"/>
          <w:szCs w:val="24"/>
        </w:rPr>
        <w:t>Recommended Resources for 25 Trainees</w:t>
      </w:r>
    </w:p>
    <w:p w14:paraId="43433D56"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25 computers with the following software:</w:t>
      </w:r>
    </w:p>
    <w:p w14:paraId="0594D1B4" w14:textId="77777777" w:rsidR="004B0549" w:rsidRPr="004B0549" w:rsidRDefault="004B0549" w:rsidP="004B0549">
      <w:pPr>
        <w:widowControl w:val="0"/>
        <w:numPr>
          <w:ilvl w:val="1"/>
          <w:numId w:val="212"/>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Windows/Linux/Macintosh Operating System</w:t>
      </w:r>
    </w:p>
    <w:p w14:paraId="393DA87A" w14:textId="77777777" w:rsidR="004B0549" w:rsidRPr="004B0549" w:rsidRDefault="004B0549" w:rsidP="004B0549">
      <w:pPr>
        <w:widowControl w:val="0"/>
        <w:numPr>
          <w:ilvl w:val="1"/>
          <w:numId w:val="212"/>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Microsoft Office Software</w:t>
      </w:r>
    </w:p>
    <w:p w14:paraId="0D75321B" w14:textId="77777777" w:rsidR="004B0549" w:rsidRPr="004B0549" w:rsidRDefault="004B0549" w:rsidP="004B0549">
      <w:pPr>
        <w:widowControl w:val="0"/>
        <w:numPr>
          <w:ilvl w:val="1"/>
          <w:numId w:val="212"/>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 xml:space="preserve">Google Workspace Account </w:t>
      </w:r>
    </w:p>
    <w:p w14:paraId="640FEADB" w14:textId="77777777" w:rsidR="004B0549" w:rsidRPr="004B0549" w:rsidRDefault="004B0549" w:rsidP="004B0549">
      <w:pPr>
        <w:widowControl w:val="0"/>
        <w:numPr>
          <w:ilvl w:val="1"/>
          <w:numId w:val="212"/>
        </w:numPr>
        <w:tabs>
          <w:tab w:val="left" w:pos="360"/>
        </w:tabs>
        <w:autoSpaceDE w:val="0"/>
        <w:autoSpaceDN w:val="0"/>
        <w:spacing w:before="39" w:after="0" w:line="360" w:lineRule="auto"/>
        <w:rPr>
          <w:rFonts w:ascii="Times New Roman" w:hAnsi="Times New Roman"/>
          <w:sz w:val="24"/>
          <w:szCs w:val="24"/>
        </w:rPr>
      </w:pPr>
      <w:r w:rsidRPr="004B0549">
        <w:rPr>
          <w:rFonts w:ascii="Times New Roman" w:hAnsi="Times New Roman"/>
          <w:sz w:val="24"/>
          <w:szCs w:val="24"/>
        </w:rPr>
        <w:t>Antivirus Software</w:t>
      </w:r>
    </w:p>
    <w:p w14:paraId="51B1C47A"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2 Printers</w:t>
      </w:r>
    </w:p>
    <w:p w14:paraId="2BCB4BE5"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Printing Papers</w:t>
      </w:r>
    </w:p>
    <w:p w14:paraId="312B6649"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External storage media</w:t>
      </w:r>
    </w:p>
    <w:p w14:paraId="68FFCD0B"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1 Projector</w:t>
      </w:r>
    </w:p>
    <w:p w14:paraId="386A069F"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1 Whiteboard</w:t>
      </w:r>
    </w:p>
    <w:p w14:paraId="568CE39E" w14:textId="77777777" w:rsidR="004B0549" w:rsidRPr="004B0549" w:rsidRDefault="004B0549" w:rsidP="004B0549">
      <w:pPr>
        <w:numPr>
          <w:ilvl w:val="0"/>
          <w:numId w:val="211"/>
        </w:numPr>
        <w:autoSpaceDE w:val="0"/>
        <w:autoSpaceDN w:val="0"/>
        <w:spacing w:after="0" w:line="360" w:lineRule="auto"/>
        <w:rPr>
          <w:rFonts w:ascii="Times New Roman" w:hAnsi="Times New Roman"/>
          <w:sz w:val="24"/>
          <w:szCs w:val="24"/>
        </w:rPr>
      </w:pPr>
      <w:r w:rsidRPr="004B0549">
        <w:rPr>
          <w:rFonts w:ascii="Times New Roman" w:hAnsi="Times New Roman"/>
          <w:sz w:val="24"/>
          <w:szCs w:val="24"/>
        </w:rPr>
        <w:t>1 Smartboard/Smart TV (Where applicable)</w:t>
      </w:r>
    </w:p>
    <w:p w14:paraId="760506C7" w14:textId="77777777" w:rsidR="004B0549" w:rsidRPr="004B0549" w:rsidRDefault="004B0549" w:rsidP="004B0549">
      <w:pPr>
        <w:widowControl w:val="0"/>
        <w:numPr>
          <w:ilvl w:val="1"/>
          <w:numId w:val="210"/>
        </w:numPr>
        <w:tabs>
          <w:tab w:val="left" w:pos="920"/>
          <w:tab w:val="left" w:pos="921"/>
        </w:tabs>
        <w:autoSpaceDE w:val="0"/>
        <w:autoSpaceDN w:val="0"/>
        <w:spacing w:before="39" w:after="0" w:line="360" w:lineRule="auto"/>
        <w:ind w:hanging="361"/>
        <w:rPr>
          <w:rFonts w:ascii="Times New Roman" w:hAnsi="Times New Roman"/>
          <w:sz w:val="24"/>
          <w:szCs w:val="24"/>
        </w:rPr>
      </w:pPr>
      <w:r w:rsidRPr="004B0549">
        <w:rPr>
          <w:rFonts w:ascii="Times New Roman" w:hAnsi="Times New Roman"/>
          <w:sz w:val="24"/>
          <w:szCs w:val="24"/>
        </w:rPr>
        <w:t>Assorted whiteboard markers</w:t>
      </w:r>
    </w:p>
    <w:p w14:paraId="39E1ED17" w14:textId="77777777" w:rsidR="004B0549" w:rsidRPr="004B0549" w:rsidRDefault="004B0549" w:rsidP="004B0549">
      <w:pPr>
        <w:widowControl w:val="0"/>
        <w:numPr>
          <w:ilvl w:val="1"/>
          <w:numId w:val="210"/>
        </w:numPr>
        <w:tabs>
          <w:tab w:val="left" w:pos="920"/>
          <w:tab w:val="left" w:pos="921"/>
        </w:tabs>
        <w:autoSpaceDE w:val="0"/>
        <w:autoSpaceDN w:val="0"/>
        <w:spacing w:before="40" w:after="0" w:line="360" w:lineRule="auto"/>
        <w:ind w:hanging="361"/>
        <w:rPr>
          <w:rFonts w:ascii="Times New Roman" w:hAnsi="Times New Roman"/>
          <w:sz w:val="24"/>
          <w:szCs w:val="24"/>
        </w:rPr>
      </w:pPr>
      <w:r w:rsidRPr="004B0549">
        <w:rPr>
          <w:rFonts w:ascii="Times New Roman" w:hAnsi="Times New Roman"/>
          <w:sz w:val="24"/>
          <w:szCs w:val="24"/>
        </w:rPr>
        <w:t>Internet connection</w:t>
      </w:r>
    </w:p>
    <w:p w14:paraId="2B515B4E" w14:textId="77777777" w:rsidR="004B0549" w:rsidRPr="004B0549" w:rsidRDefault="004B0549" w:rsidP="004B0549">
      <w:pPr>
        <w:numPr>
          <w:ilvl w:val="1"/>
          <w:numId w:val="210"/>
        </w:numPr>
        <w:tabs>
          <w:tab w:val="left" w:pos="920"/>
          <w:tab w:val="left" w:pos="921"/>
        </w:tabs>
        <w:spacing w:before="40" w:after="120" w:line="360" w:lineRule="auto"/>
        <w:rPr>
          <w:rFonts w:ascii="Times New Roman" w:hAnsi="Times New Roman"/>
          <w:kern w:val="28"/>
          <w:sz w:val="24"/>
          <w:szCs w:val="24"/>
        </w:rPr>
      </w:pPr>
      <w:r w:rsidRPr="004B0549">
        <w:rPr>
          <w:rFonts w:ascii="Times New Roman" w:hAnsi="Times New Roman"/>
          <w:kern w:val="28"/>
          <w:sz w:val="24"/>
          <w:szCs w:val="24"/>
        </w:rPr>
        <w:t>5 samples of CVs</w:t>
      </w:r>
    </w:p>
    <w:p w14:paraId="15A6967A" w14:textId="570B62EB" w:rsidR="00CF2B00" w:rsidRPr="004B0549" w:rsidRDefault="004B0549" w:rsidP="00BE2554">
      <w:pPr>
        <w:numPr>
          <w:ilvl w:val="1"/>
          <w:numId w:val="210"/>
        </w:numPr>
        <w:tabs>
          <w:tab w:val="left" w:pos="920"/>
          <w:tab w:val="left" w:pos="921"/>
        </w:tabs>
        <w:spacing w:before="40" w:after="0" w:line="360" w:lineRule="auto"/>
        <w:jc w:val="both"/>
        <w:rPr>
          <w:rFonts w:ascii="Times New Roman" w:eastAsia="Times New Roman" w:hAnsi="Times New Roman"/>
          <w:color w:val="000000"/>
          <w:sz w:val="24"/>
          <w:szCs w:val="24"/>
        </w:rPr>
      </w:pPr>
      <w:r w:rsidRPr="004B0549">
        <w:rPr>
          <w:rFonts w:ascii="Times New Roman" w:hAnsi="Times New Roman"/>
          <w:kern w:val="28"/>
          <w:sz w:val="24"/>
          <w:szCs w:val="24"/>
        </w:rPr>
        <w:t>5 samples of job applications</w:t>
      </w:r>
    </w:p>
    <w:sectPr w:rsidR="00CF2B00" w:rsidRPr="004B0549" w:rsidSect="004B0549">
      <w:headerReference w:type="first" r:id="rId14"/>
      <w:footerReference w:type="first" r:id="rId15"/>
      <w:pgSz w:w="11910" w:h="16840"/>
      <w:pgMar w:top="1360" w:right="1290" w:bottom="1260" w:left="1240" w:header="0" w:footer="9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64BDE" w14:textId="77777777" w:rsidR="0046794D" w:rsidRDefault="0046794D">
      <w:pPr>
        <w:spacing w:after="0" w:line="240" w:lineRule="auto"/>
      </w:pPr>
      <w:r>
        <w:separator/>
      </w:r>
    </w:p>
  </w:endnote>
  <w:endnote w:type="continuationSeparator" w:id="0">
    <w:p w14:paraId="2233A80B" w14:textId="77777777" w:rsidR="0046794D" w:rsidRDefault="00467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default"/>
  </w:font>
  <w:font w:name="BookAntiqua">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3258508"/>
      <w:docPartObj>
        <w:docPartGallery w:val="Page Numbers (Bottom of Page)"/>
        <w:docPartUnique/>
      </w:docPartObj>
    </w:sdtPr>
    <w:sdtEndPr>
      <w:rPr>
        <w:noProof/>
      </w:rPr>
    </w:sdtEndPr>
    <w:sdtContent>
      <w:p w14:paraId="6381F9DA" w14:textId="77777777" w:rsidR="0053509C" w:rsidRDefault="0053509C" w:rsidP="00024870">
        <w:pPr>
          <w:pStyle w:val="Footer"/>
          <w:jc w:val="center"/>
          <w:rPr>
            <w:noProof/>
          </w:rPr>
        </w:pPr>
        <w:r>
          <w:fldChar w:fldCharType="begin"/>
        </w:r>
        <w:r>
          <w:instrText xml:space="preserve"> PAGE   \* MERGEFORMAT </w:instrText>
        </w:r>
        <w:r>
          <w:fldChar w:fldCharType="separate"/>
        </w:r>
        <w:r>
          <w:t>i</w:t>
        </w:r>
        <w:r>
          <w:rPr>
            <w:noProof/>
          </w:rPr>
          <w:fldChar w:fldCharType="end"/>
        </w:r>
      </w:p>
      <w:p w14:paraId="0C5B1CCE" w14:textId="77777777" w:rsidR="0053509C" w:rsidRDefault="00000000" w:rsidP="0002487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80"/>
    </w:tblGrid>
    <w:tr w:rsidR="0053509C" w14:paraId="4D327035" w14:textId="77777777" w:rsidTr="00643ECA">
      <w:trPr>
        <w:trHeight w:hRule="exact" w:val="115"/>
        <w:jc w:val="center"/>
      </w:trPr>
      <w:tc>
        <w:tcPr>
          <w:tcW w:w="4686" w:type="dxa"/>
          <w:shd w:val="clear" w:color="auto" w:fill="4472C4" w:themeFill="accent1"/>
          <w:tcMar>
            <w:top w:w="0" w:type="dxa"/>
            <w:bottom w:w="0" w:type="dxa"/>
          </w:tcMar>
        </w:tcPr>
        <w:p w14:paraId="1E6CC0F0" w14:textId="77777777" w:rsidR="0053509C" w:rsidRDefault="0053509C" w:rsidP="00024870">
          <w:pPr>
            <w:pStyle w:val="Header"/>
            <w:rPr>
              <w:caps/>
              <w:sz w:val="18"/>
            </w:rPr>
          </w:pPr>
        </w:p>
      </w:tc>
    </w:tr>
    <w:tr w:rsidR="0053509C" w:rsidRPr="0053029E" w14:paraId="725A6A42" w14:textId="77777777" w:rsidTr="00643ECA">
      <w:trPr>
        <w:jc w:val="center"/>
      </w:trPr>
      <w:sdt>
        <w:sdtPr>
          <w:rPr>
            <w:caps/>
            <w:color w:val="FF0000"/>
            <w:szCs w:val="24"/>
          </w:rPr>
          <w:alias w:val="Author"/>
          <w:tag w:val=""/>
          <w:id w:val="226885074"/>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0783DD" w14:textId="77777777" w:rsidR="0053509C" w:rsidRPr="0053029E" w:rsidRDefault="0053509C" w:rsidP="00024870">
              <w:pPr>
                <w:pStyle w:val="Footer"/>
                <w:rPr>
                  <w:caps/>
                  <w:color w:val="808080" w:themeColor="background1" w:themeShade="80"/>
                  <w:szCs w:val="24"/>
                </w:rPr>
              </w:pPr>
              <w:r w:rsidRPr="001745C7">
                <w:rPr>
                  <w:caps/>
                  <w:color w:val="FF0000"/>
                  <w:szCs w:val="24"/>
                </w:rPr>
                <w:t>©QAI 2025</w:t>
              </w:r>
            </w:p>
          </w:tc>
        </w:sdtContent>
      </w:sdt>
    </w:tr>
  </w:tbl>
  <w:p w14:paraId="11AB4FEE" w14:textId="77777777" w:rsidR="0053509C" w:rsidRDefault="005350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FDE0" w14:textId="77777777" w:rsidR="00C33BDD" w:rsidRDefault="00C33BDD">
    <w:pPr>
      <w:pStyle w:val="Footer"/>
      <w:jc w:val="center"/>
    </w:pPr>
    <w:r>
      <w:fldChar w:fldCharType="begin"/>
    </w:r>
    <w:r>
      <w:instrText xml:space="preserve"> PAGE   \* MERGEFORMAT </w:instrText>
    </w:r>
    <w:r>
      <w:fldChar w:fldCharType="separate"/>
    </w:r>
    <w:r w:rsidR="005051FA">
      <w:rPr>
        <w:noProof/>
      </w:rPr>
      <w:t>1</w:t>
    </w:r>
    <w:r>
      <w:rPr>
        <w:noProof/>
      </w:rPr>
      <w:fldChar w:fldCharType="end"/>
    </w:r>
  </w:p>
  <w:p w14:paraId="586544B4" w14:textId="77777777" w:rsidR="00C33BDD" w:rsidRDefault="00C33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F1185" w14:textId="77777777" w:rsidR="0046794D" w:rsidRDefault="0046794D">
      <w:pPr>
        <w:spacing w:after="0" w:line="240" w:lineRule="auto"/>
      </w:pPr>
      <w:r>
        <w:separator/>
      </w:r>
    </w:p>
  </w:footnote>
  <w:footnote w:type="continuationSeparator" w:id="0">
    <w:p w14:paraId="3AA8CD11" w14:textId="77777777" w:rsidR="0046794D" w:rsidRDefault="00467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3B1D3" w14:textId="77777777" w:rsidR="000831C1" w:rsidRDefault="000831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DACFC" w14:textId="77777777" w:rsidR="00C33BDD" w:rsidRDefault="00C33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575"/>
        </w:tabs>
        <w:ind w:left="575"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034089E"/>
    <w:multiLevelType w:val="hybridMultilevel"/>
    <w:tmpl w:val="8DE62578"/>
    <w:lvl w:ilvl="0" w:tplc="0409000F">
      <w:start w:val="1"/>
      <w:numFmt w:val="decimal"/>
      <w:lvlText w:val="%1."/>
      <w:lvlJc w:val="left"/>
      <w:pPr>
        <w:ind w:left="360" w:hanging="360"/>
      </w:pPr>
    </w:lvl>
    <w:lvl w:ilvl="1" w:tplc="0409000F">
      <w:start w:val="1"/>
      <w:numFmt w:val="decimal"/>
      <w:lvlText w:val="%2."/>
      <w:lvlJc w:val="left"/>
      <w:pPr>
        <w:tabs>
          <w:tab w:val="num" w:pos="1440"/>
        </w:tabs>
        <w:ind w:left="1440" w:hanging="360"/>
      </w:pPr>
    </w:lvl>
    <w:lvl w:ilvl="2" w:tplc="0409001B">
      <w:start w:val="1"/>
      <w:numFmt w:val="decimal"/>
      <w:lvlText w:val="%3."/>
      <w:lvlJc w:val="left"/>
      <w:pPr>
        <w:tabs>
          <w:tab w:val="num" w:pos="810"/>
        </w:tabs>
        <w:ind w:left="81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040391C"/>
    <w:multiLevelType w:val="hybridMultilevel"/>
    <w:tmpl w:val="3036119A"/>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652EE7"/>
    <w:multiLevelType w:val="hybridMultilevel"/>
    <w:tmpl w:val="43F0BA7A"/>
    <w:lvl w:ilvl="0" w:tplc="944833EC">
      <w:numFmt w:val="bullet"/>
      <w:lvlText w:val=""/>
      <w:lvlJc w:val="left"/>
      <w:pPr>
        <w:ind w:left="1278" w:hanging="360"/>
      </w:pPr>
      <w:rPr>
        <w:rFonts w:ascii="Wingdings" w:eastAsia="Wingdings" w:hAnsi="Wingdings" w:cs="Wingdings" w:hint="default"/>
        <w:w w:val="100"/>
        <w:sz w:val="24"/>
        <w:szCs w:val="24"/>
        <w:lang w:val="en-US" w:eastAsia="en-US" w:bidi="ar-SA"/>
      </w:rPr>
    </w:lvl>
    <w:lvl w:ilvl="1" w:tplc="3C8EA5FE">
      <w:numFmt w:val="bullet"/>
      <w:lvlText w:val="•"/>
      <w:lvlJc w:val="left"/>
      <w:pPr>
        <w:ind w:left="1537" w:hanging="360"/>
      </w:pPr>
      <w:rPr>
        <w:lang w:val="en-US" w:eastAsia="en-US" w:bidi="ar-SA"/>
      </w:rPr>
    </w:lvl>
    <w:lvl w:ilvl="2" w:tplc="721AF17C">
      <w:numFmt w:val="bullet"/>
      <w:lvlText w:val="•"/>
      <w:lvlJc w:val="left"/>
      <w:pPr>
        <w:ind w:left="1794" w:hanging="360"/>
      </w:pPr>
      <w:rPr>
        <w:lang w:val="en-US" w:eastAsia="en-US" w:bidi="ar-SA"/>
      </w:rPr>
    </w:lvl>
    <w:lvl w:ilvl="3" w:tplc="B8426CC8">
      <w:numFmt w:val="bullet"/>
      <w:lvlText w:val="•"/>
      <w:lvlJc w:val="left"/>
      <w:pPr>
        <w:ind w:left="2052" w:hanging="360"/>
      </w:pPr>
      <w:rPr>
        <w:lang w:val="en-US" w:eastAsia="en-US" w:bidi="ar-SA"/>
      </w:rPr>
    </w:lvl>
    <w:lvl w:ilvl="4" w:tplc="A6D6E4C4">
      <w:numFmt w:val="bullet"/>
      <w:lvlText w:val="•"/>
      <w:lvlJc w:val="left"/>
      <w:pPr>
        <w:ind w:left="2309" w:hanging="360"/>
      </w:pPr>
      <w:rPr>
        <w:lang w:val="en-US" w:eastAsia="en-US" w:bidi="ar-SA"/>
      </w:rPr>
    </w:lvl>
    <w:lvl w:ilvl="5" w:tplc="F4087F1C">
      <w:numFmt w:val="bullet"/>
      <w:lvlText w:val="•"/>
      <w:lvlJc w:val="left"/>
      <w:pPr>
        <w:ind w:left="2567" w:hanging="360"/>
      </w:pPr>
      <w:rPr>
        <w:lang w:val="en-US" w:eastAsia="en-US" w:bidi="ar-SA"/>
      </w:rPr>
    </w:lvl>
    <w:lvl w:ilvl="6" w:tplc="E5323FB0">
      <w:numFmt w:val="bullet"/>
      <w:lvlText w:val="•"/>
      <w:lvlJc w:val="left"/>
      <w:pPr>
        <w:ind w:left="2824" w:hanging="360"/>
      </w:pPr>
      <w:rPr>
        <w:lang w:val="en-US" w:eastAsia="en-US" w:bidi="ar-SA"/>
      </w:rPr>
    </w:lvl>
    <w:lvl w:ilvl="7" w:tplc="A8CE55FA">
      <w:numFmt w:val="bullet"/>
      <w:lvlText w:val="•"/>
      <w:lvlJc w:val="left"/>
      <w:pPr>
        <w:ind w:left="3081" w:hanging="360"/>
      </w:pPr>
      <w:rPr>
        <w:lang w:val="en-US" w:eastAsia="en-US" w:bidi="ar-SA"/>
      </w:rPr>
    </w:lvl>
    <w:lvl w:ilvl="8" w:tplc="BB822452">
      <w:numFmt w:val="bullet"/>
      <w:lvlText w:val="•"/>
      <w:lvlJc w:val="left"/>
      <w:pPr>
        <w:ind w:left="3339" w:hanging="360"/>
      </w:pPr>
      <w:rPr>
        <w:lang w:val="en-US" w:eastAsia="en-US" w:bidi="ar-SA"/>
      </w:rPr>
    </w:lvl>
  </w:abstractNum>
  <w:abstractNum w:abstractNumId="13" w15:restartNumberingAfterBreak="0">
    <w:nsid w:val="02576BC6"/>
    <w:multiLevelType w:val="hybridMultilevel"/>
    <w:tmpl w:val="77B601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02966C8B"/>
    <w:multiLevelType w:val="hybridMultilevel"/>
    <w:tmpl w:val="A42CBF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05DA2A10"/>
    <w:multiLevelType w:val="hybridMultilevel"/>
    <w:tmpl w:val="E2BAA4C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6" w15:restartNumberingAfterBreak="0">
    <w:nsid w:val="069F3682"/>
    <w:multiLevelType w:val="hybridMultilevel"/>
    <w:tmpl w:val="8E32AD86"/>
    <w:lvl w:ilvl="0" w:tplc="EBD29D7C">
      <w:numFmt w:val="bullet"/>
      <w:lvlText w:val=""/>
      <w:lvlJc w:val="left"/>
      <w:pPr>
        <w:ind w:left="108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7284BE1"/>
    <w:multiLevelType w:val="hybridMultilevel"/>
    <w:tmpl w:val="73BEE32E"/>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89B585D"/>
    <w:multiLevelType w:val="hybridMultilevel"/>
    <w:tmpl w:val="4D96CB4E"/>
    <w:lvl w:ilvl="0" w:tplc="EDBE2D1E">
      <w:numFmt w:val="bullet"/>
      <w:lvlText w:val=""/>
      <w:lvlJc w:val="left"/>
      <w:pPr>
        <w:ind w:left="647" w:hanging="204"/>
      </w:pPr>
      <w:rPr>
        <w:rFonts w:ascii="Symbol" w:eastAsia="Symbol" w:hAnsi="Symbol" w:cs="Symbol" w:hint="default"/>
        <w:w w:val="100"/>
        <w:sz w:val="24"/>
        <w:szCs w:val="24"/>
        <w:lang w:val="en-US" w:eastAsia="en-US" w:bidi="ar-SA"/>
      </w:rPr>
    </w:lvl>
    <w:lvl w:ilvl="1" w:tplc="51744A9C">
      <w:numFmt w:val="bullet"/>
      <w:lvlText w:val="•"/>
      <w:lvlJc w:val="left"/>
      <w:pPr>
        <w:ind w:left="961" w:hanging="204"/>
      </w:pPr>
      <w:rPr>
        <w:lang w:val="en-US" w:eastAsia="en-US" w:bidi="ar-SA"/>
      </w:rPr>
    </w:lvl>
    <w:lvl w:ilvl="2" w:tplc="C9FEC226">
      <w:numFmt w:val="bullet"/>
      <w:lvlText w:val="•"/>
      <w:lvlJc w:val="left"/>
      <w:pPr>
        <w:ind w:left="1282" w:hanging="204"/>
      </w:pPr>
      <w:rPr>
        <w:lang w:val="en-US" w:eastAsia="en-US" w:bidi="ar-SA"/>
      </w:rPr>
    </w:lvl>
    <w:lvl w:ilvl="3" w:tplc="D47C36FC">
      <w:numFmt w:val="bullet"/>
      <w:lvlText w:val="•"/>
      <w:lvlJc w:val="left"/>
      <w:pPr>
        <w:ind w:left="1604" w:hanging="204"/>
      </w:pPr>
      <w:rPr>
        <w:lang w:val="en-US" w:eastAsia="en-US" w:bidi="ar-SA"/>
      </w:rPr>
    </w:lvl>
    <w:lvl w:ilvl="4" w:tplc="C41E2520">
      <w:numFmt w:val="bullet"/>
      <w:lvlText w:val="•"/>
      <w:lvlJc w:val="left"/>
      <w:pPr>
        <w:ind w:left="1925" w:hanging="204"/>
      </w:pPr>
      <w:rPr>
        <w:lang w:val="en-US" w:eastAsia="en-US" w:bidi="ar-SA"/>
      </w:rPr>
    </w:lvl>
    <w:lvl w:ilvl="5" w:tplc="91060660">
      <w:numFmt w:val="bullet"/>
      <w:lvlText w:val="•"/>
      <w:lvlJc w:val="left"/>
      <w:pPr>
        <w:ind w:left="2247" w:hanging="204"/>
      </w:pPr>
      <w:rPr>
        <w:lang w:val="en-US" w:eastAsia="en-US" w:bidi="ar-SA"/>
      </w:rPr>
    </w:lvl>
    <w:lvl w:ilvl="6" w:tplc="CD024DD0">
      <w:numFmt w:val="bullet"/>
      <w:lvlText w:val="•"/>
      <w:lvlJc w:val="left"/>
      <w:pPr>
        <w:ind w:left="2568" w:hanging="204"/>
      </w:pPr>
      <w:rPr>
        <w:lang w:val="en-US" w:eastAsia="en-US" w:bidi="ar-SA"/>
      </w:rPr>
    </w:lvl>
    <w:lvl w:ilvl="7" w:tplc="BE66F766">
      <w:numFmt w:val="bullet"/>
      <w:lvlText w:val="•"/>
      <w:lvlJc w:val="left"/>
      <w:pPr>
        <w:ind w:left="2889" w:hanging="204"/>
      </w:pPr>
      <w:rPr>
        <w:lang w:val="en-US" w:eastAsia="en-US" w:bidi="ar-SA"/>
      </w:rPr>
    </w:lvl>
    <w:lvl w:ilvl="8" w:tplc="A29CE66A">
      <w:numFmt w:val="bullet"/>
      <w:lvlText w:val="•"/>
      <w:lvlJc w:val="left"/>
      <w:pPr>
        <w:ind w:left="3211" w:hanging="204"/>
      </w:pPr>
      <w:rPr>
        <w:lang w:val="en-US" w:eastAsia="en-US" w:bidi="ar-SA"/>
      </w:rPr>
    </w:lvl>
  </w:abstractNum>
  <w:abstractNum w:abstractNumId="19" w15:restartNumberingAfterBreak="0">
    <w:nsid w:val="08CF1F0C"/>
    <w:multiLevelType w:val="hybridMultilevel"/>
    <w:tmpl w:val="8EBA1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B3E685A"/>
    <w:multiLevelType w:val="multilevel"/>
    <w:tmpl w:val="0B3E68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0B9D2848"/>
    <w:multiLevelType w:val="hybridMultilevel"/>
    <w:tmpl w:val="3202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C82226"/>
    <w:multiLevelType w:val="hybridMultilevel"/>
    <w:tmpl w:val="7E282D8A"/>
    <w:lvl w:ilvl="0" w:tplc="4C408B12">
      <w:start w:val="1"/>
      <w:numFmt w:val="decimal"/>
      <w:lvlText w:val="%1."/>
      <w:lvlJc w:val="left"/>
      <w:pPr>
        <w:ind w:left="555" w:hanging="360"/>
      </w:pPr>
      <w:rPr>
        <w:rFonts w:ascii="Times New Roman" w:eastAsia="Times New Roman" w:hAnsi="Times New Roman" w:cs="Times New Roman" w:hint="default"/>
        <w:w w:val="100"/>
        <w:sz w:val="24"/>
        <w:szCs w:val="24"/>
        <w:lang w:val="en-US" w:eastAsia="en-US" w:bidi="ar-SA"/>
      </w:rPr>
    </w:lvl>
    <w:lvl w:ilvl="1" w:tplc="AA18EE92">
      <w:numFmt w:val="bullet"/>
      <w:lvlText w:val=""/>
      <w:lvlJc w:val="left"/>
      <w:pPr>
        <w:ind w:left="720" w:hanging="360"/>
      </w:pPr>
      <w:rPr>
        <w:rFonts w:ascii="Symbol" w:eastAsia="Symbol" w:hAnsi="Symbol" w:cs="Symbol" w:hint="default"/>
        <w:w w:val="100"/>
        <w:sz w:val="24"/>
        <w:szCs w:val="24"/>
        <w:lang w:val="en-US" w:eastAsia="en-US" w:bidi="ar-SA"/>
      </w:rPr>
    </w:lvl>
    <w:lvl w:ilvl="2" w:tplc="F1D653B6">
      <w:numFmt w:val="bullet"/>
      <w:lvlText w:val="•"/>
      <w:lvlJc w:val="left"/>
      <w:pPr>
        <w:ind w:left="1956" w:hanging="360"/>
      </w:pPr>
      <w:rPr>
        <w:lang w:val="en-US" w:eastAsia="en-US" w:bidi="ar-SA"/>
      </w:rPr>
    </w:lvl>
    <w:lvl w:ilvl="3" w:tplc="056ECD28">
      <w:numFmt w:val="bullet"/>
      <w:lvlText w:val="•"/>
      <w:lvlJc w:val="left"/>
      <w:pPr>
        <w:ind w:left="2992" w:hanging="360"/>
      </w:pPr>
      <w:rPr>
        <w:lang w:val="en-US" w:eastAsia="en-US" w:bidi="ar-SA"/>
      </w:rPr>
    </w:lvl>
    <w:lvl w:ilvl="4" w:tplc="F730A84C">
      <w:numFmt w:val="bullet"/>
      <w:lvlText w:val="•"/>
      <w:lvlJc w:val="left"/>
      <w:pPr>
        <w:ind w:left="4028" w:hanging="360"/>
      </w:pPr>
      <w:rPr>
        <w:lang w:val="en-US" w:eastAsia="en-US" w:bidi="ar-SA"/>
      </w:rPr>
    </w:lvl>
    <w:lvl w:ilvl="5" w:tplc="D73EF350">
      <w:numFmt w:val="bullet"/>
      <w:lvlText w:val="•"/>
      <w:lvlJc w:val="left"/>
      <w:pPr>
        <w:ind w:left="5065" w:hanging="360"/>
      </w:pPr>
      <w:rPr>
        <w:lang w:val="en-US" w:eastAsia="en-US" w:bidi="ar-SA"/>
      </w:rPr>
    </w:lvl>
    <w:lvl w:ilvl="6" w:tplc="D01A3082">
      <w:numFmt w:val="bullet"/>
      <w:lvlText w:val="•"/>
      <w:lvlJc w:val="left"/>
      <w:pPr>
        <w:ind w:left="6101" w:hanging="360"/>
      </w:pPr>
      <w:rPr>
        <w:lang w:val="en-US" w:eastAsia="en-US" w:bidi="ar-SA"/>
      </w:rPr>
    </w:lvl>
    <w:lvl w:ilvl="7" w:tplc="41D4B822">
      <w:numFmt w:val="bullet"/>
      <w:lvlText w:val="•"/>
      <w:lvlJc w:val="left"/>
      <w:pPr>
        <w:ind w:left="7137" w:hanging="360"/>
      </w:pPr>
      <w:rPr>
        <w:lang w:val="en-US" w:eastAsia="en-US" w:bidi="ar-SA"/>
      </w:rPr>
    </w:lvl>
    <w:lvl w:ilvl="8" w:tplc="A3461E66">
      <w:numFmt w:val="bullet"/>
      <w:lvlText w:val="•"/>
      <w:lvlJc w:val="left"/>
      <w:pPr>
        <w:ind w:left="8173" w:hanging="360"/>
      </w:pPr>
      <w:rPr>
        <w:lang w:val="en-US" w:eastAsia="en-US" w:bidi="ar-SA"/>
      </w:rPr>
    </w:lvl>
  </w:abstractNum>
  <w:abstractNum w:abstractNumId="23" w15:restartNumberingAfterBreak="0">
    <w:nsid w:val="0CCF0618"/>
    <w:multiLevelType w:val="hybridMultilevel"/>
    <w:tmpl w:val="07AA66C0"/>
    <w:lvl w:ilvl="0" w:tplc="35AEC2B6">
      <w:numFmt w:val="bullet"/>
      <w:lvlText w:val=""/>
      <w:lvlJc w:val="left"/>
      <w:pPr>
        <w:ind w:left="376" w:hanging="269"/>
      </w:pPr>
      <w:rPr>
        <w:rFonts w:ascii="Symbol" w:eastAsia="Symbol" w:hAnsi="Symbol" w:cs="Symbol" w:hint="default"/>
        <w:w w:val="100"/>
        <w:sz w:val="24"/>
        <w:szCs w:val="24"/>
        <w:lang w:val="en-US" w:eastAsia="en-US" w:bidi="ar-SA"/>
      </w:rPr>
    </w:lvl>
    <w:lvl w:ilvl="1" w:tplc="3A24DD18">
      <w:numFmt w:val="bullet"/>
      <w:lvlText w:val="•"/>
      <w:lvlJc w:val="left"/>
      <w:pPr>
        <w:ind w:left="587" w:hanging="269"/>
      </w:pPr>
      <w:rPr>
        <w:lang w:val="en-US" w:eastAsia="en-US" w:bidi="ar-SA"/>
      </w:rPr>
    </w:lvl>
    <w:lvl w:ilvl="2" w:tplc="A6407200">
      <w:numFmt w:val="bullet"/>
      <w:lvlText w:val="•"/>
      <w:lvlJc w:val="left"/>
      <w:pPr>
        <w:ind w:left="794" w:hanging="269"/>
      </w:pPr>
      <w:rPr>
        <w:lang w:val="en-US" w:eastAsia="en-US" w:bidi="ar-SA"/>
      </w:rPr>
    </w:lvl>
    <w:lvl w:ilvl="3" w:tplc="E686269E">
      <w:numFmt w:val="bullet"/>
      <w:lvlText w:val="•"/>
      <w:lvlJc w:val="left"/>
      <w:pPr>
        <w:ind w:left="1001" w:hanging="269"/>
      </w:pPr>
      <w:rPr>
        <w:lang w:val="en-US" w:eastAsia="en-US" w:bidi="ar-SA"/>
      </w:rPr>
    </w:lvl>
    <w:lvl w:ilvl="4" w:tplc="CD805B8E">
      <w:numFmt w:val="bullet"/>
      <w:lvlText w:val="•"/>
      <w:lvlJc w:val="left"/>
      <w:pPr>
        <w:ind w:left="1209" w:hanging="269"/>
      </w:pPr>
      <w:rPr>
        <w:lang w:val="en-US" w:eastAsia="en-US" w:bidi="ar-SA"/>
      </w:rPr>
    </w:lvl>
    <w:lvl w:ilvl="5" w:tplc="DE2CCCF0">
      <w:numFmt w:val="bullet"/>
      <w:lvlText w:val="•"/>
      <w:lvlJc w:val="left"/>
      <w:pPr>
        <w:ind w:left="1416" w:hanging="269"/>
      </w:pPr>
      <w:rPr>
        <w:lang w:val="en-US" w:eastAsia="en-US" w:bidi="ar-SA"/>
      </w:rPr>
    </w:lvl>
    <w:lvl w:ilvl="6" w:tplc="BB0C391E">
      <w:numFmt w:val="bullet"/>
      <w:lvlText w:val="•"/>
      <w:lvlJc w:val="left"/>
      <w:pPr>
        <w:ind w:left="1623" w:hanging="269"/>
      </w:pPr>
      <w:rPr>
        <w:lang w:val="en-US" w:eastAsia="en-US" w:bidi="ar-SA"/>
      </w:rPr>
    </w:lvl>
    <w:lvl w:ilvl="7" w:tplc="92E4C9F8">
      <w:numFmt w:val="bullet"/>
      <w:lvlText w:val="•"/>
      <w:lvlJc w:val="left"/>
      <w:pPr>
        <w:ind w:left="1831" w:hanging="269"/>
      </w:pPr>
      <w:rPr>
        <w:lang w:val="en-US" w:eastAsia="en-US" w:bidi="ar-SA"/>
      </w:rPr>
    </w:lvl>
    <w:lvl w:ilvl="8" w:tplc="BAC22D6E">
      <w:numFmt w:val="bullet"/>
      <w:lvlText w:val="•"/>
      <w:lvlJc w:val="left"/>
      <w:pPr>
        <w:ind w:left="2038" w:hanging="269"/>
      </w:pPr>
      <w:rPr>
        <w:lang w:val="en-US" w:eastAsia="en-US" w:bidi="ar-SA"/>
      </w:rPr>
    </w:lvl>
  </w:abstractNum>
  <w:abstractNum w:abstractNumId="24" w15:restartNumberingAfterBreak="0">
    <w:nsid w:val="0DE82040"/>
    <w:multiLevelType w:val="hybridMultilevel"/>
    <w:tmpl w:val="E496FDDE"/>
    <w:lvl w:ilvl="0" w:tplc="04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0ED115DD"/>
    <w:multiLevelType w:val="multilevel"/>
    <w:tmpl w:val="D7067C88"/>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0EE05DF8"/>
    <w:multiLevelType w:val="hybridMultilevel"/>
    <w:tmpl w:val="9356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F20E70"/>
    <w:multiLevelType w:val="hybridMultilevel"/>
    <w:tmpl w:val="D658A104"/>
    <w:lvl w:ilvl="0" w:tplc="7DB63E88">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15:restartNumberingAfterBreak="0">
    <w:nsid w:val="0F403C9F"/>
    <w:multiLevelType w:val="multilevel"/>
    <w:tmpl w:val="AC9A340E"/>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29" w15:restartNumberingAfterBreak="0">
    <w:nsid w:val="0FA021CF"/>
    <w:multiLevelType w:val="hybridMultilevel"/>
    <w:tmpl w:val="874C06D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0FE0347C"/>
    <w:multiLevelType w:val="multilevel"/>
    <w:tmpl w:val="5C185F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117B50E9"/>
    <w:multiLevelType w:val="hybridMultilevel"/>
    <w:tmpl w:val="96689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1BB6A85"/>
    <w:multiLevelType w:val="multilevel"/>
    <w:tmpl w:val="11BB6A85"/>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34" w15:restartNumberingAfterBreak="0">
    <w:nsid w:val="11DD767E"/>
    <w:multiLevelType w:val="hybridMultilevel"/>
    <w:tmpl w:val="1FD6A82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21C61D8"/>
    <w:multiLevelType w:val="hybridMultilevel"/>
    <w:tmpl w:val="80E67B2A"/>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6A5013"/>
    <w:multiLevelType w:val="hybridMultilevel"/>
    <w:tmpl w:val="580C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B42067"/>
    <w:multiLevelType w:val="hybridMultilevel"/>
    <w:tmpl w:val="7138F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16C65CE1"/>
    <w:multiLevelType w:val="hybridMultilevel"/>
    <w:tmpl w:val="CF3234F0"/>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6EB7B32"/>
    <w:multiLevelType w:val="hybridMultilevel"/>
    <w:tmpl w:val="FDAC3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16F01870"/>
    <w:multiLevelType w:val="hybridMultilevel"/>
    <w:tmpl w:val="6DB658F6"/>
    <w:lvl w:ilvl="0" w:tplc="273A25F6">
      <w:numFmt w:val="bullet"/>
      <w:lvlText w:val=""/>
      <w:lvlJc w:val="left"/>
      <w:pPr>
        <w:ind w:left="827" w:hanging="360"/>
      </w:pPr>
      <w:rPr>
        <w:rFonts w:ascii="Wingdings" w:eastAsia="Wingdings" w:hAnsi="Wingdings" w:cs="Wingdings" w:hint="default"/>
        <w:w w:val="100"/>
        <w:sz w:val="24"/>
        <w:szCs w:val="24"/>
        <w:lang w:val="en-US" w:eastAsia="en-US" w:bidi="ar-SA"/>
      </w:rPr>
    </w:lvl>
    <w:lvl w:ilvl="1" w:tplc="CBF636D8">
      <w:numFmt w:val="bullet"/>
      <w:lvlText w:val="•"/>
      <w:lvlJc w:val="left"/>
      <w:pPr>
        <w:ind w:left="1123" w:hanging="360"/>
      </w:pPr>
      <w:rPr>
        <w:lang w:val="en-US" w:eastAsia="en-US" w:bidi="ar-SA"/>
      </w:rPr>
    </w:lvl>
    <w:lvl w:ilvl="2" w:tplc="642EB48A">
      <w:numFmt w:val="bullet"/>
      <w:lvlText w:val="•"/>
      <w:lvlJc w:val="left"/>
      <w:pPr>
        <w:ind w:left="1426" w:hanging="360"/>
      </w:pPr>
      <w:rPr>
        <w:lang w:val="en-US" w:eastAsia="en-US" w:bidi="ar-SA"/>
      </w:rPr>
    </w:lvl>
    <w:lvl w:ilvl="3" w:tplc="C2E67BAC">
      <w:numFmt w:val="bullet"/>
      <w:lvlText w:val="•"/>
      <w:lvlJc w:val="left"/>
      <w:pPr>
        <w:ind w:left="1730" w:hanging="360"/>
      </w:pPr>
      <w:rPr>
        <w:lang w:val="en-US" w:eastAsia="en-US" w:bidi="ar-SA"/>
      </w:rPr>
    </w:lvl>
    <w:lvl w:ilvl="4" w:tplc="0B202F86">
      <w:numFmt w:val="bullet"/>
      <w:lvlText w:val="•"/>
      <w:lvlJc w:val="left"/>
      <w:pPr>
        <w:ind w:left="2033" w:hanging="360"/>
      </w:pPr>
      <w:rPr>
        <w:lang w:val="en-US" w:eastAsia="en-US" w:bidi="ar-SA"/>
      </w:rPr>
    </w:lvl>
    <w:lvl w:ilvl="5" w:tplc="833E7BFA">
      <w:numFmt w:val="bullet"/>
      <w:lvlText w:val="•"/>
      <w:lvlJc w:val="left"/>
      <w:pPr>
        <w:ind w:left="2337" w:hanging="360"/>
      </w:pPr>
      <w:rPr>
        <w:lang w:val="en-US" w:eastAsia="en-US" w:bidi="ar-SA"/>
      </w:rPr>
    </w:lvl>
    <w:lvl w:ilvl="6" w:tplc="AEFC9604">
      <w:numFmt w:val="bullet"/>
      <w:lvlText w:val="•"/>
      <w:lvlJc w:val="left"/>
      <w:pPr>
        <w:ind w:left="2640" w:hanging="360"/>
      </w:pPr>
      <w:rPr>
        <w:lang w:val="en-US" w:eastAsia="en-US" w:bidi="ar-SA"/>
      </w:rPr>
    </w:lvl>
    <w:lvl w:ilvl="7" w:tplc="A5FE69C2">
      <w:numFmt w:val="bullet"/>
      <w:lvlText w:val="•"/>
      <w:lvlJc w:val="left"/>
      <w:pPr>
        <w:ind w:left="2943" w:hanging="360"/>
      </w:pPr>
      <w:rPr>
        <w:lang w:val="en-US" w:eastAsia="en-US" w:bidi="ar-SA"/>
      </w:rPr>
    </w:lvl>
    <w:lvl w:ilvl="8" w:tplc="9AA41450">
      <w:numFmt w:val="bullet"/>
      <w:lvlText w:val="•"/>
      <w:lvlJc w:val="left"/>
      <w:pPr>
        <w:ind w:left="3247" w:hanging="360"/>
      </w:pPr>
      <w:rPr>
        <w:lang w:val="en-US" w:eastAsia="en-US" w:bidi="ar-SA"/>
      </w:rPr>
    </w:lvl>
  </w:abstractNum>
  <w:abstractNum w:abstractNumId="41" w15:restartNumberingAfterBreak="0">
    <w:nsid w:val="172D3DE4"/>
    <w:multiLevelType w:val="multilevel"/>
    <w:tmpl w:val="1BC6EE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78743A9"/>
    <w:multiLevelType w:val="hybridMultilevel"/>
    <w:tmpl w:val="F9886F3C"/>
    <w:lvl w:ilvl="0" w:tplc="E416BEBA">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883099E"/>
    <w:multiLevelType w:val="hybridMultilevel"/>
    <w:tmpl w:val="5CA47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9296E19"/>
    <w:multiLevelType w:val="hybridMultilevel"/>
    <w:tmpl w:val="22CE94B6"/>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B792125"/>
    <w:multiLevelType w:val="hybridMultilevel"/>
    <w:tmpl w:val="6B367CCA"/>
    <w:lvl w:ilvl="0" w:tplc="FFFFFFFF">
      <w:start w:val="1"/>
      <w:numFmt w:val="lowerLetter"/>
      <w:lvlText w:val="%1)"/>
      <w:lvlJc w:val="left"/>
      <w:pPr>
        <w:ind w:left="720" w:hanging="360"/>
      </w:pPr>
    </w:lvl>
    <w:lvl w:ilvl="1" w:tplc="7DB63E88">
      <w:start w:val="1"/>
      <w:numFmt w:val="lowerRoman"/>
      <w:lvlText w:val="%2)"/>
      <w:lvlJc w:val="left"/>
      <w:pPr>
        <w:ind w:left="1440" w:hanging="360"/>
      </w:pPr>
      <w:rPr>
        <w:rFonts w:ascii="Times New Roman" w:eastAsia="Calibri" w:hAnsi="Times New Roman" w:cs="Times New Roma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861AE6"/>
    <w:multiLevelType w:val="hybridMultilevel"/>
    <w:tmpl w:val="3102AB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591E8C"/>
    <w:multiLevelType w:val="multilevel"/>
    <w:tmpl w:val="31863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1F2C1BD8"/>
    <w:multiLevelType w:val="hybridMultilevel"/>
    <w:tmpl w:val="B504EC7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622A2A"/>
    <w:multiLevelType w:val="hybridMultilevel"/>
    <w:tmpl w:val="6A84E8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1" w15:restartNumberingAfterBreak="0">
    <w:nsid w:val="1F9B4555"/>
    <w:multiLevelType w:val="hybridMultilevel"/>
    <w:tmpl w:val="1B98E988"/>
    <w:lvl w:ilvl="0" w:tplc="4894E1AA">
      <w:start w:val="1"/>
      <w:numFmt w:val="bullet"/>
      <w:lvlText w:val=""/>
      <w:lvlJc w:val="left"/>
      <w:pPr>
        <w:tabs>
          <w:tab w:val="num" w:pos="864"/>
        </w:tabs>
        <w:ind w:left="864" w:hanging="360"/>
      </w:pPr>
      <w:rPr>
        <w:rFonts w:ascii="Wingdings" w:hAnsi="Wingdings" w:hint="default"/>
      </w:rPr>
    </w:lvl>
    <w:lvl w:ilvl="1" w:tplc="D1CE853A">
      <w:start w:val="3"/>
      <w:numFmt w:val="decimal"/>
      <w:lvlText w:val="1.%2"/>
      <w:lvlJc w:val="left"/>
      <w:pPr>
        <w:tabs>
          <w:tab w:val="num" w:pos="720"/>
        </w:tabs>
        <w:ind w:left="720" w:hanging="576"/>
      </w:pPr>
      <w:rPr>
        <w:rFonts w:hint="default"/>
      </w:rPr>
    </w:lvl>
    <w:lvl w:ilvl="2" w:tplc="80F81010">
      <w:start w:val="1"/>
      <w:numFmt w:val="bullet"/>
      <w:lvlText w:val=""/>
      <w:lvlJc w:val="left"/>
      <w:pPr>
        <w:tabs>
          <w:tab w:val="num" w:pos="613"/>
        </w:tabs>
        <w:ind w:left="613" w:hanging="397"/>
      </w:pPr>
      <w:rPr>
        <w:rFonts w:ascii="Symbol" w:hAnsi="Symbol" w:hint="default"/>
        <w:color w:val="auto"/>
        <w:sz w:val="22"/>
      </w:rPr>
    </w:lvl>
    <w:lvl w:ilvl="3" w:tplc="85BE2ECE">
      <w:start w:val="1"/>
      <w:numFmt w:val="bullet"/>
      <w:pStyle w:val="ttabullets"/>
      <w:lvlText w:val=""/>
      <w:lvlJc w:val="left"/>
      <w:pPr>
        <w:tabs>
          <w:tab w:val="num" w:pos="3061"/>
        </w:tabs>
        <w:ind w:left="3061" w:hanging="397"/>
      </w:pPr>
      <w:rPr>
        <w:rFonts w:ascii="Symbol" w:hAnsi="Symbol" w:hint="default"/>
        <w:color w:val="auto"/>
        <w:sz w:val="18"/>
      </w:rPr>
    </w:lvl>
    <w:lvl w:ilvl="4" w:tplc="0818FD04" w:tentative="1">
      <w:start w:val="1"/>
      <w:numFmt w:val="bullet"/>
      <w:lvlText w:val="o"/>
      <w:lvlJc w:val="left"/>
      <w:pPr>
        <w:tabs>
          <w:tab w:val="num" w:pos="3744"/>
        </w:tabs>
        <w:ind w:left="3744" w:hanging="360"/>
      </w:pPr>
      <w:rPr>
        <w:rFonts w:ascii="Courier New" w:hAnsi="Courier New" w:cs="Arial Narrow" w:hint="default"/>
      </w:rPr>
    </w:lvl>
    <w:lvl w:ilvl="5" w:tplc="0A70E9E2" w:tentative="1">
      <w:start w:val="1"/>
      <w:numFmt w:val="bullet"/>
      <w:lvlText w:val=""/>
      <w:lvlJc w:val="left"/>
      <w:pPr>
        <w:tabs>
          <w:tab w:val="num" w:pos="4464"/>
        </w:tabs>
        <w:ind w:left="4464" w:hanging="360"/>
      </w:pPr>
      <w:rPr>
        <w:rFonts w:ascii="Wingdings" w:hAnsi="Wingdings" w:hint="default"/>
      </w:rPr>
    </w:lvl>
    <w:lvl w:ilvl="6" w:tplc="3A982590" w:tentative="1">
      <w:start w:val="1"/>
      <w:numFmt w:val="bullet"/>
      <w:lvlText w:val=""/>
      <w:lvlJc w:val="left"/>
      <w:pPr>
        <w:tabs>
          <w:tab w:val="num" w:pos="5184"/>
        </w:tabs>
        <w:ind w:left="5184" w:hanging="360"/>
      </w:pPr>
      <w:rPr>
        <w:rFonts w:ascii="Symbol" w:hAnsi="Symbol" w:hint="default"/>
      </w:rPr>
    </w:lvl>
    <w:lvl w:ilvl="7" w:tplc="7910CF9C" w:tentative="1">
      <w:start w:val="1"/>
      <w:numFmt w:val="bullet"/>
      <w:lvlText w:val="o"/>
      <w:lvlJc w:val="left"/>
      <w:pPr>
        <w:tabs>
          <w:tab w:val="num" w:pos="5904"/>
        </w:tabs>
        <w:ind w:left="5904" w:hanging="360"/>
      </w:pPr>
      <w:rPr>
        <w:rFonts w:ascii="Courier New" w:hAnsi="Courier New" w:cs="Arial Narrow" w:hint="default"/>
      </w:rPr>
    </w:lvl>
    <w:lvl w:ilvl="8" w:tplc="3CB8EE48" w:tentative="1">
      <w:start w:val="1"/>
      <w:numFmt w:val="bullet"/>
      <w:lvlText w:val=""/>
      <w:lvlJc w:val="left"/>
      <w:pPr>
        <w:tabs>
          <w:tab w:val="num" w:pos="6624"/>
        </w:tabs>
        <w:ind w:left="6624" w:hanging="360"/>
      </w:pPr>
      <w:rPr>
        <w:rFonts w:ascii="Wingdings" w:hAnsi="Wingdings" w:hint="default"/>
      </w:rPr>
    </w:lvl>
  </w:abstractNum>
  <w:abstractNum w:abstractNumId="52" w15:restartNumberingAfterBreak="0">
    <w:nsid w:val="20715011"/>
    <w:multiLevelType w:val="hybridMultilevel"/>
    <w:tmpl w:val="CC9AD316"/>
    <w:lvl w:ilvl="0" w:tplc="04090001">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797598"/>
    <w:multiLevelType w:val="hybridMultilevel"/>
    <w:tmpl w:val="1F66E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1266965"/>
    <w:multiLevelType w:val="hybridMultilevel"/>
    <w:tmpl w:val="065EB14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5" w15:restartNumberingAfterBreak="0">
    <w:nsid w:val="217A7D52"/>
    <w:multiLevelType w:val="hybridMultilevel"/>
    <w:tmpl w:val="2BBE6CF8"/>
    <w:lvl w:ilvl="0" w:tplc="0409000F">
      <w:start w:val="1"/>
      <w:numFmt w:val="decimal"/>
      <w:lvlText w:val="%1."/>
      <w:lvlJc w:val="left"/>
      <w:pPr>
        <w:ind w:left="436" w:hanging="360"/>
      </w:pPr>
      <w:rPr>
        <w:rFonts w:hint="default"/>
      </w:rPr>
    </w:lvl>
    <w:lvl w:ilvl="1" w:tplc="04090019">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6" w15:restartNumberingAfterBreak="0">
    <w:nsid w:val="21B43909"/>
    <w:multiLevelType w:val="multilevel"/>
    <w:tmpl w:val="21B43909"/>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57" w15:restartNumberingAfterBreak="0">
    <w:nsid w:val="226E0759"/>
    <w:multiLevelType w:val="hybridMultilevel"/>
    <w:tmpl w:val="24FAE7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8" w15:restartNumberingAfterBreak="0">
    <w:nsid w:val="23B62AAB"/>
    <w:multiLevelType w:val="hybridMultilevel"/>
    <w:tmpl w:val="2D42A5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5475E89"/>
    <w:multiLevelType w:val="hybridMultilevel"/>
    <w:tmpl w:val="E9F29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258E5F60"/>
    <w:multiLevelType w:val="hybridMultilevel"/>
    <w:tmpl w:val="6F3A6352"/>
    <w:lvl w:ilvl="0" w:tplc="E0941D78">
      <w:numFmt w:val="bullet"/>
      <w:lvlText w:val=""/>
      <w:lvlJc w:val="left"/>
      <w:pPr>
        <w:ind w:left="558" w:hanging="360"/>
      </w:pPr>
      <w:rPr>
        <w:rFonts w:ascii="Symbol" w:eastAsia="Symbol" w:hAnsi="Symbol" w:cs="Symbol" w:hint="default"/>
        <w:w w:val="100"/>
        <w:sz w:val="24"/>
        <w:szCs w:val="24"/>
        <w:lang w:val="en-US" w:eastAsia="en-US" w:bidi="ar-SA"/>
      </w:rPr>
    </w:lvl>
    <w:lvl w:ilvl="1" w:tplc="F0F8FF92">
      <w:numFmt w:val="bullet"/>
      <w:lvlText w:val=""/>
      <w:lvlJc w:val="left"/>
      <w:pPr>
        <w:ind w:left="1278" w:hanging="360"/>
      </w:pPr>
      <w:rPr>
        <w:rFonts w:ascii="Wingdings" w:eastAsia="Wingdings" w:hAnsi="Wingdings" w:cs="Wingdings" w:hint="default"/>
        <w:w w:val="100"/>
        <w:sz w:val="24"/>
        <w:szCs w:val="24"/>
        <w:lang w:val="en-US" w:eastAsia="en-US" w:bidi="ar-SA"/>
      </w:rPr>
    </w:lvl>
    <w:lvl w:ilvl="2" w:tplc="3642EA70">
      <w:numFmt w:val="bullet"/>
      <w:lvlText w:val="•"/>
      <w:lvlJc w:val="left"/>
      <w:pPr>
        <w:ind w:left="1566" w:hanging="360"/>
      </w:pPr>
      <w:rPr>
        <w:lang w:val="en-US" w:eastAsia="en-US" w:bidi="ar-SA"/>
      </w:rPr>
    </w:lvl>
    <w:lvl w:ilvl="3" w:tplc="67CA2252">
      <w:numFmt w:val="bullet"/>
      <w:lvlText w:val="•"/>
      <w:lvlJc w:val="left"/>
      <w:pPr>
        <w:ind w:left="1852" w:hanging="360"/>
      </w:pPr>
      <w:rPr>
        <w:lang w:val="en-US" w:eastAsia="en-US" w:bidi="ar-SA"/>
      </w:rPr>
    </w:lvl>
    <w:lvl w:ilvl="4" w:tplc="096CB57E">
      <w:numFmt w:val="bullet"/>
      <w:lvlText w:val="•"/>
      <w:lvlJc w:val="left"/>
      <w:pPr>
        <w:ind w:left="2138" w:hanging="360"/>
      </w:pPr>
      <w:rPr>
        <w:lang w:val="en-US" w:eastAsia="en-US" w:bidi="ar-SA"/>
      </w:rPr>
    </w:lvl>
    <w:lvl w:ilvl="5" w:tplc="27FEB37A">
      <w:numFmt w:val="bullet"/>
      <w:lvlText w:val="•"/>
      <w:lvlJc w:val="left"/>
      <w:pPr>
        <w:ind w:left="2424" w:hanging="360"/>
      </w:pPr>
      <w:rPr>
        <w:lang w:val="en-US" w:eastAsia="en-US" w:bidi="ar-SA"/>
      </w:rPr>
    </w:lvl>
    <w:lvl w:ilvl="6" w:tplc="ECB2F676">
      <w:numFmt w:val="bullet"/>
      <w:lvlText w:val="•"/>
      <w:lvlJc w:val="left"/>
      <w:pPr>
        <w:ind w:left="2710" w:hanging="360"/>
      </w:pPr>
      <w:rPr>
        <w:lang w:val="en-US" w:eastAsia="en-US" w:bidi="ar-SA"/>
      </w:rPr>
    </w:lvl>
    <w:lvl w:ilvl="7" w:tplc="CF940278">
      <w:numFmt w:val="bullet"/>
      <w:lvlText w:val="•"/>
      <w:lvlJc w:val="left"/>
      <w:pPr>
        <w:ind w:left="2996" w:hanging="360"/>
      </w:pPr>
      <w:rPr>
        <w:lang w:val="en-US" w:eastAsia="en-US" w:bidi="ar-SA"/>
      </w:rPr>
    </w:lvl>
    <w:lvl w:ilvl="8" w:tplc="106EC754">
      <w:numFmt w:val="bullet"/>
      <w:lvlText w:val="•"/>
      <w:lvlJc w:val="left"/>
      <w:pPr>
        <w:ind w:left="3282" w:hanging="360"/>
      </w:pPr>
      <w:rPr>
        <w:lang w:val="en-US" w:eastAsia="en-US" w:bidi="ar-SA"/>
      </w:rPr>
    </w:lvl>
  </w:abstractNum>
  <w:abstractNum w:abstractNumId="61" w15:restartNumberingAfterBreak="0">
    <w:nsid w:val="262F1BBF"/>
    <w:multiLevelType w:val="hybridMultilevel"/>
    <w:tmpl w:val="48E292B0"/>
    <w:lvl w:ilvl="0" w:tplc="2000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62" w15:restartNumberingAfterBreak="0">
    <w:nsid w:val="2753488D"/>
    <w:multiLevelType w:val="hybridMultilevel"/>
    <w:tmpl w:val="008C55A2"/>
    <w:lvl w:ilvl="0" w:tplc="2000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63"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27FD4D01"/>
    <w:multiLevelType w:val="hybridMultilevel"/>
    <w:tmpl w:val="D8AA8534"/>
    <w:lvl w:ilvl="0" w:tplc="8CF8ACE4">
      <w:numFmt w:val="bullet"/>
      <w:lvlText w:val=""/>
      <w:lvlJc w:val="left"/>
      <w:pPr>
        <w:ind w:left="376" w:hanging="269"/>
      </w:pPr>
      <w:rPr>
        <w:rFonts w:ascii="Symbol" w:eastAsia="Symbol" w:hAnsi="Symbol" w:cs="Symbol" w:hint="default"/>
        <w:w w:val="100"/>
        <w:sz w:val="24"/>
        <w:szCs w:val="24"/>
        <w:lang w:val="en-US" w:eastAsia="en-US" w:bidi="ar-SA"/>
      </w:rPr>
    </w:lvl>
    <w:lvl w:ilvl="1" w:tplc="2CA4E922">
      <w:numFmt w:val="bullet"/>
      <w:lvlText w:val="•"/>
      <w:lvlJc w:val="left"/>
      <w:pPr>
        <w:ind w:left="727" w:hanging="269"/>
      </w:pPr>
      <w:rPr>
        <w:lang w:val="en-US" w:eastAsia="en-US" w:bidi="ar-SA"/>
      </w:rPr>
    </w:lvl>
    <w:lvl w:ilvl="2" w:tplc="788E5CCA">
      <w:numFmt w:val="bullet"/>
      <w:lvlText w:val="•"/>
      <w:lvlJc w:val="left"/>
      <w:pPr>
        <w:ind w:left="1074" w:hanging="269"/>
      </w:pPr>
      <w:rPr>
        <w:lang w:val="en-US" w:eastAsia="en-US" w:bidi="ar-SA"/>
      </w:rPr>
    </w:lvl>
    <w:lvl w:ilvl="3" w:tplc="45F40DC6">
      <w:numFmt w:val="bullet"/>
      <w:lvlText w:val="•"/>
      <w:lvlJc w:val="left"/>
      <w:pPr>
        <w:ind w:left="1422" w:hanging="269"/>
      </w:pPr>
      <w:rPr>
        <w:lang w:val="en-US" w:eastAsia="en-US" w:bidi="ar-SA"/>
      </w:rPr>
    </w:lvl>
    <w:lvl w:ilvl="4" w:tplc="D7660EDC">
      <w:numFmt w:val="bullet"/>
      <w:lvlText w:val="•"/>
      <w:lvlJc w:val="left"/>
      <w:pPr>
        <w:ind w:left="1769" w:hanging="269"/>
      </w:pPr>
      <w:rPr>
        <w:lang w:val="en-US" w:eastAsia="en-US" w:bidi="ar-SA"/>
      </w:rPr>
    </w:lvl>
    <w:lvl w:ilvl="5" w:tplc="4B72B306">
      <w:numFmt w:val="bullet"/>
      <w:lvlText w:val="•"/>
      <w:lvlJc w:val="left"/>
      <w:pPr>
        <w:ind w:left="2117" w:hanging="269"/>
      </w:pPr>
      <w:rPr>
        <w:lang w:val="en-US" w:eastAsia="en-US" w:bidi="ar-SA"/>
      </w:rPr>
    </w:lvl>
    <w:lvl w:ilvl="6" w:tplc="96D0211E">
      <w:numFmt w:val="bullet"/>
      <w:lvlText w:val="•"/>
      <w:lvlJc w:val="left"/>
      <w:pPr>
        <w:ind w:left="2464" w:hanging="269"/>
      </w:pPr>
      <w:rPr>
        <w:lang w:val="en-US" w:eastAsia="en-US" w:bidi="ar-SA"/>
      </w:rPr>
    </w:lvl>
    <w:lvl w:ilvl="7" w:tplc="CE82F726">
      <w:numFmt w:val="bullet"/>
      <w:lvlText w:val="•"/>
      <w:lvlJc w:val="left"/>
      <w:pPr>
        <w:ind w:left="2811" w:hanging="269"/>
      </w:pPr>
      <w:rPr>
        <w:lang w:val="en-US" w:eastAsia="en-US" w:bidi="ar-SA"/>
      </w:rPr>
    </w:lvl>
    <w:lvl w:ilvl="8" w:tplc="37C4C766">
      <w:numFmt w:val="bullet"/>
      <w:lvlText w:val="•"/>
      <w:lvlJc w:val="left"/>
      <w:pPr>
        <w:ind w:left="3159" w:hanging="269"/>
      </w:pPr>
      <w:rPr>
        <w:lang w:val="en-US" w:eastAsia="en-US" w:bidi="ar-SA"/>
      </w:rPr>
    </w:lvl>
  </w:abstractNum>
  <w:abstractNum w:abstractNumId="65" w15:restartNumberingAfterBreak="0">
    <w:nsid w:val="2836676C"/>
    <w:multiLevelType w:val="hybridMultilevel"/>
    <w:tmpl w:val="D49267DA"/>
    <w:lvl w:ilvl="0" w:tplc="2000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6" w15:restartNumberingAfterBreak="0">
    <w:nsid w:val="28B96C01"/>
    <w:multiLevelType w:val="hybridMultilevel"/>
    <w:tmpl w:val="8370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8EF1ED1"/>
    <w:multiLevelType w:val="hybridMultilevel"/>
    <w:tmpl w:val="0B724F1A"/>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94441CD"/>
    <w:multiLevelType w:val="multilevel"/>
    <w:tmpl w:val="294441C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29AD0499"/>
    <w:multiLevelType w:val="hybridMultilevel"/>
    <w:tmpl w:val="384AC3A0"/>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9B07462"/>
    <w:multiLevelType w:val="hybridMultilevel"/>
    <w:tmpl w:val="29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A91294C"/>
    <w:multiLevelType w:val="hybridMultilevel"/>
    <w:tmpl w:val="F35A7DC6"/>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3" w15:restartNumberingAfterBreak="0">
    <w:nsid w:val="2A9C6FBA"/>
    <w:multiLevelType w:val="hybridMultilevel"/>
    <w:tmpl w:val="02A4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A9F6172"/>
    <w:multiLevelType w:val="hybridMultilevel"/>
    <w:tmpl w:val="4AAE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B44115B"/>
    <w:multiLevelType w:val="multilevel"/>
    <w:tmpl w:val="E58010FC"/>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2BD00243"/>
    <w:multiLevelType w:val="hybridMultilevel"/>
    <w:tmpl w:val="D1CAAA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6B466A"/>
    <w:multiLevelType w:val="hybridMultilevel"/>
    <w:tmpl w:val="30884278"/>
    <w:lvl w:ilvl="0" w:tplc="53984AF4">
      <w:numFmt w:val="bullet"/>
      <w:lvlText w:val=""/>
      <w:lvlJc w:val="left"/>
      <w:pPr>
        <w:ind w:left="558" w:hanging="360"/>
      </w:pPr>
      <w:rPr>
        <w:rFonts w:ascii="Symbol" w:eastAsia="Symbol" w:hAnsi="Symbol" w:cs="Symbol" w:hint="default"/>
        <w:w w:val="100"/>
        <w:sz w:val="24"/>
        <w:szCs w:val="24"/>
        <w:lang w:val="en-US" w:eastAsia="en-US" w:bidi="ar-SA"/>
      </w:rPr>
    </w:lvl>
    <w:lvl w:ilvl="1" w:tplc="FC060D5A">
      <w:numFmt w:val="bullet"/>
      <w:lvlText w:val=""/>
      <w:lvlJc w:val="left"/>
      <w:pPr>
        <w:ind w:left="990" w:hanging="360"/>
      </w:pPr>
      <w:rPr>
        <w:rFonts w:ascii="Wingdings" w:eastAsia="Wingdings" w:hAnsi="Wingdings" w:cs="Wingdings" w:hint="default"/>
        <w:w w:val="100"/>
        <w:sz w:val="24"/>
        <w:szCs w:val="24"/>
        <w:lang w:val="en-US" w:eastAsia="en-US" w:bidi="ar-SA"/>
      </w:rPr>
    </w:lvl>
    <w:lvl w:ilvl="2" w:tplc="B6E86C86">
      <w:numFmt w:val="bullet"/>
      <w:lvlText w:val="•"/>
      <w:lvlJc w:val="left"/>
      <w:pPr>
        <w:ind w:left="1566" w:hanging="360"/>
      </w:pPr>
      <w:rPr>
        <w:lang w:val="en-US" w:eastAsia="en-US" w:bidi="ar-SA"/>
      </w:rPr>
    </w:lvl>
    <w:lvl w:ilvl="3" w:tplc="AD38B8C2">
      <w:numFmt w:val="bullet"/>
      <w:lvlText w:val="•"/>
      <w:lvlJc w:val="left"/>
      <w:pPr>
        <w:ind w:left="1852" w:hanging="360"/>
      </w:pPr>
      <w:rPr>
        <w:lang w:val="en-US" w:eastAsia="en-US" w:bidi="ar-SA"/>
      </w:rPr>
    </w:lvl>
    <w:lvl w:ilvl="4" w:tplc="8C7CF628">
      <w:numFmt w:val="bullet"/>
      <w:lvlText w:val="•"/>
      <w:lvlJc w:val="left"/>
      <w:pPr>
        <w:ind w:left="2138" w:hanging="360"/>
      </w:pPr>
      <w:rPr>
        <w:lang w:val="en-US" w:eastAsia="en-US" w:bidi="ar-SA"/>
      </w:rPr>
    </w:lvl>
    <w:lvl w:ilvl="5" w:tplc="FD1E2C0E">
      <w:numFmt w:val="bullet"/>
      <w:lvlText w:val="•"/>
      <w:lvlJc w:val="left"/>
      <w:pPr>
        <w:ind w:left="2424" w:hanging="360"/>
      </w:pPr>
      <w:rPr>
        <w:lang w:val="en-US" w:eastAsia="en-US" w:bidi="ar-SA"/>
      </w:rPr>
    </w:lvl>
    <w:lvl w:ilvl="6" w:tplc="8C80703E">
      <w:numFmt w:val="bullet"/>
      <w:lvlText w:val="•"/>
      <w:lvlJc w:val="left"/>
      <w:pPr>
        <w:ind w:left="2710" w:hanging="360"/>
      </w:pPr>
      <w:rPr>
        <w:lang w:val="en-US" w:eastAsia="en-US" w:bidi="ar-SA"/>
      </w:rPr>
    </w:lvl>
    <w:lvl w:ilvl="7" w:tplc="7B0E59CA">
      <w:numFmt w:val="bullet"/>
      <w:lvlText w:val="•"/>
      <w:lvlJc w:val="left"/>
      <w:pPr>
        <w:ind w:left="2996" w:hanging="360"/>
      </w:pPr>
      <w:rPr>
        <w:lang w:val="en-US" w:eastAsia="en-US" w:bidi="ar-SA"/>
      </w:rPr>
    </w:lvl>
    <w:lvl w:ilvl="8" w:tplc="F670D6AE">
      <w:numFmt w:val="bullet"/>
      <w:lvlText w:val="•"/>
      <w:lvlJc w:val="left"/>
      <w:pPr>
        <w:ind w:left="3282" w:hanging="360"/>
      </w:pPr>
      <w:rPr>
        <w:lang w:val="en-US" w:eastAsia="en-US" w:bidi="ar-SA"/>
      </w:rPr>
    </w:lvl>
  </w:abstractNum>
  <w:abstractNum w:abstractNumId="78"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D2C3FDE"/>
    <w:multiLevelType w:val="hybridMultilevel"/>
    <w:tmpl w:val="DBDC3E5C"/>
    <w:lvl w:ilvl="0" w:tplc="68225828">
      <w:numFmt w:val="bullet"/>
      <w:lvlText w:val=""/>
      <w:lvlJc w:val="left"/>
      <w:pPr>
        <w:ind w:left="918"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2D8761AE"/>
    <w:multiLevelType w:val="hybridMultilevel"/>
    <w:tmpl w:val="54083BA6"/>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DCD5B11"/>
    <w:multiLevelType w:val="multilevel"/>
    <w:tmpl w:val="B0089ADC"/>
    <w:lvl w:ilvl="0">
      <w:start w:val="3"/>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2E175817"/>
    <w:multiLevelType w:val="hybridMultilevel"/>
    <w:tmpl w:val="418286E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3" w15:restartNumberingAfterBreak="0">
    <w:nsid w:val="2EA10C0D"/>
    <w:multiLevelType w:val="hybridMultilevel"/>
    <w:tmpl w:val="E7483530"/>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2EB20C12"/>
    <w:multiLevelType w:val="hybridMultilevel"/>
    <w:tmpl w:val="BA92EC94"/>
    <w:lvl w:ilvl="0" w:tplc="68225828">
      <w:numFmt w:val="bullet"/>
      <w:lvlText w:val=""/>
      <w:lvlJc w:val="left"/>
      <w:pPr>
        <w:ind w:left="558" w:hanging="360"/>
      </w:pPr>
      <w:rPr>
        <w:rFonts w:ascii="Symbol" w:eastAsia="Symbol" w:hAnsi="Symbol" w:cs="Symbol" w:hint="default"/>
        <w:w w:val="100"/>
        <w:sz w:val="24"/>
        <w:szCs w:val="24"/>
        <w:lang w:val="en-US" w:eastAsia="en-US" w:bidi="ar-SA"/>
      </w:rPr>
    </w:lvl>
    <w:lvl w:ilvl="1" w:tplc="4B240E6A">
      <w:numFmt w:val="bullet"/>
      <w:lvlText w:val="•"/>
      <w:lvlJc w:val="left"/>
      <w:pPr>
        <w:ind w:left="889" w:hanging="360"/>
      </w:pPr>
      <w:rPr>
        <w:lang w:val="en-US" w:eastAsia="en-US" w:bidi="ar-SA"/>
      </w:rPr>
    </w:lvl>
    <w:lvl w:ilvl="2" w:tplc="75A6EE7A">
      <w:numFmt w:val="bullet"/>
      <w:lvlText w:val="•"/>
      <w:lvlJc w:val="left"/>
      <w:pPr>
        <w:ind w:left="1218" w:hanging="360"/>
      </w:pPr>
      <w:rPr>
        <w:lang w:val="en-US" w:eastAsia="en-US" w:bidi="ar-SA"/>
      </w:rPr>
    </w:lvl>
    <w:lvl w:ilvl="3" w:tplc="6206F3FE">
      <w:numFmt w:val="bullet"/>
      <w:lvlText w:val="•"/>
      <w:lvlJc w:val="left"/>
      <w:pPr>
        <w:ind w:left="1548" w:hanging="360"/>
      </w:pPr>
      <w:rPr>
        <w:lang w:val="en-US" w:eastAsia="en-US" w:bidi="ar-SA"/>
      </w:rPr>
    </w:lvl>
    <w:lvl w:ilvl="4" w:tplc="EC3C56D8">
      <w:numFmt w:val="bullet"/>
      <w:lvlText w:val="•"/>
      <w:lvlJc w:val="left"/>
      <w:pPr>
        <w:ind w:left="1877" w:hanging="360"/>
      </w:pPr>
      <w:rPr>
        <w:lang w:val="en-US" w:eastAsia="en-US" w:bidi="ar-SA"/>
      </w:rPr>
    </w:lvl>
    <w:lvl w:ilvl="5" w:tplc="F03E3748">
      <w:numFmt w:val="bullet"/>
      <w:lvlText w:val="•"/>
      <w:lvlJc w:val="left"/>
      <w:pPr>
        <w:ind w:left="2207" w:hanging="360"/>
      </w:pPr>
      <w:rPr>
        <w:lang w:val="en-US" w:eastAsia="en-US" w:bidi="ar-SA"/>
      </w:rPr>
    </w:lvl>
    <w:lvl w:ilvl="6" w:tplc="483CA8AE">
      <w:numFmt w:val="bullet"/>
      <w:lvlText w:val="•"/>
      <w:lvlJc w:val="left"/>
      <w:pPr>
        <w:ind w:left="2536" w:hanging="360"/>
      </w:pPr>
      <w:rPr>
        <w:lang w:val="en-US" w:eastAsia="en-US" w:bidi="ar-SA"/>
      </w:rPr>
    </w:lvl>
    <w:lvl w:ilvl="7" w:tplc="A9D24664">
      <w:numFmt w:val="bullet"/>
      <w:lvlText w:val="•"/>
      <w:lvlJc w:val="left"/>
      <w:pPr>
        <w:ind w:left="2865" w:hanging="360"/>
      </w:pPr>
      <w:rPr>
        <w:lang w:val="en-US" w:eastAsia="en-US" w:bidi="ar-SA"/>
      </w:rPr>
    </w:lvl>
    <w:lvl w:ilvl="8" w:tplc="E696BA44">
      <w:numFmt w:val="bullet"/>
      <w:lvlText w:val="•"/>
      <w:lvlJc w:val="left"/>
      <w:pPr>
        <w:ind w:left="3195" w:hanging="360"/>
      </w:pPr>
      <w:rPr>
        <w:lang w:val="en-US" w:eastAsia="en-US" w:bidi="ar-SA"/>
      </w:rPr>
    </w:lvl>
  </w:abstractNum>
  <w:abstractNum w:abstractNumId="85" w15:restartNumberingAfterBreak="0">
    <w:nsid w:val="2F8F31B8"/>
    <w:multiLevelType w:val="hybridMultilevel"/>
    <w:tmpl w:val="4E92B688"/>
    <w:lvl w:ilvl="0" w:tplc="2000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FF03C4F"/>
    <w:multiLevelType w:val="hybridMultilevel"/>
    <w:tmpl w:val="AEBC13AC"/>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303A5622"/>
    <w:multiLevelType w:val="multilevel"/>
    <w:tmpl w:val="5DF4C1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0C47C3F"/>
    <w:multiLevelType w:val="multilevel"/>
    <w:tmpl w:val="8D12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30FB58F1"/>
    <w:multiLevelType w:val="hybridMultilevel"/>
    <w:tmpl w:val="CF86D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31473614"/>
    <w:multiLevelType w:val="multilevel"/>
    <w:tmpl w:val="BAA28102"/>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91" w15:restartNumberingAfterBreak="0">
    <w:nsid w:val="31A12E9C"/>
    <w:multiLevelType w:val="hybridMultilevel"/>
    <w:tmpl w:val="9268496A"/>
    <w:lvl w:ilvl="0" w:tplc="F834A38C">
      <w:numFmt w:val="bullet"/>
      <w:lvlText w:val=""/>
      <w:lvlJc w:val="left"/>
      <w:pPr>
        <w:ind w:left="1278" w:hanging="360"/>
      </w:pPr>
      <w:rPr>
        <w:rFonts w:ascii="Wingdings" w:eastAsia="Wingdings" w:hAnsi="Wingdings" w:cs="Wingdings" w:hint="default"/>
        <w:w w:val="100"/>
        <w:sz w:val="24"/>
        <w:szCs w:val="24"/>
        <w:lang w:val="en-US" w:eastAsia="en-US" w:bidi="ar-SA"/>
      </w:rPr>
    </w:lvl>
    <w:lvl w:ilvl="1" w:tplc="9FE8FCDE">
      <w:numFmt w:val="bullet"/>
      <w:lvlText w:val="o"/>
      <w:lvlJc w:val="left"/>
      <w:pPr>
        <w:ind w:left="1727" w:hanging="360"/>
      </w:pPr>
      <w:rPr>
        <w:rFonts w:ascii="Courier New" w:eastAsia="Courier New" w:hAnsi="Courier New" w:cs="Courier New" w:hint="default"/>
        <w:w w:val="100"/>
        <w:sz w:val="24"/>
        <w:szCs w:val="24"/>
        <w:lang w:val="en-US" w:eastAsia="en-US" w:bidi="ar-SA"/>
      </w:rPr>
    </w:lvl>
    <w:lvl w:ilvl="2" w:tplc="934EA4BC">
      <w:numFmt w:val="bullet"/>
      <w:lvlText w:val="•"/>
      <w:lvlJc w:val="left"/>
      <w:pPr>
        <w:ind w:left="1957" w:hanging="360"/>
      </w:pPr>
      <w:rPr>
        <w:lang w:val="en-US" w:eastAsia="en-US" w:bidi="ar-SA"/>
      </w:rPr>
    </w:lvl>
    <w:lvl w:ilvl="3" w:tplc="6AD2549E">
      <w:numFmt w:val="bullet"/>
      <w:lvlText w:val="•"/>
      <w:lvlJc w:val="left"/>
      <w:pPr>
        <w:ind w:left="2194" w:hanging="360"/>
      </w:pPr>
      <w:rPr>
        <w:lang w:val="en-US" w:eastAsia="en-US" w:bidi="ar-SA"/>
      </w:rPr>
    </w:lvl>
    <w:lvl w:ilvl="4" w:tplc="8578CF48">
      <w:numFmt w:val="bullet"/>
      <w:lvlText w:val="•"/>
      <w:lvlJc w:val="left"/>
      <w:pPr>
        <w:ind w:left="2431" w:hanging="360"/>
      </w:pPr>
      <w:rPr>
        <w:lang w:val="en-US" w:eastAsia="en-US" w:bidi="ar-SA"/>
      </w:rPr>
    </w:lvl>
    <w:lvl w:ilvl="5" w:tplc="8768267E">
      <w:numFmt w:val="bullet"/>
      <w:lvlText w:val="•"/>
      <w:lvlJc w:val="left"/>
      <w:pPr>
        <w:ind w:left="2668" w:hanging="360"/>
      </w:pPr>
      <w:rPr>
        <w:lang w:val="en-US" w:eastAsia="en-US" w:bidi="ar-SA"/>
      </w:rPr>
    </w:lvl>
    <w:lvl w:ilvl="6" w:tplc="32B258E6">
      <w:numFmt w:val="bullet"/>
      <w:lvlText w:val="•"/>
      <w:lvlJc w:val="left"/>
      <w:pPr>
        <w:ind w:left="2905" w:hanging="360"/>
      </w:pPr>
      <w:rPr>
        <w:lang w:val="en-US" w:eastAsia="en-US" w:bidi="ar-SA"/>
      </w:rPr>
    </w:lvl>
    <w:lvl w:ilvl="7" w:tplc="E40AE0D0">
      <w:numFmt w:val="bullet"/>
      <w:lvlText w:val="•"/>
      <w:lvlJc w:val="left"/>
      <w:pPr>
        <w:ind w:left="3142" w:hanging="360"/>
      </w:pPr>
      <w:rPr>
        <w:lang w:val="en-US" w:eastAsia="en-US" w:bidi="ar-SA"/>
      </w:rPr>
    </w:lvl>
    <w:lvl w:ilvl="8" w:tplc="0B088FD0">
      <w:numFmt w:val="bullet"/>
      <w:lvlText w:val="•"/>
      <w:lvlJc w:val="left"/>
      <w:pPr>
        <w:ind w:left="3379" w:hanging="360"/>
      </w:pPr>
      <w:rPr>
        <w:lang w:val="en-US" w:eastAsia="en-US" w:bidi="ar-SA"/>
      </w:rPr>
    </w:lvl>
  </w:abstractNum>
  <w:abstractNum w:abstractNumId="92" w15:restartNumberingAfterBreak="0">
    <w:nsid w:val="31BE70E4"/>
    <w:multiLevelType w:val="hybridMultilevel"/>
    <w:tmpl w:val="501CAC1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3" w15:restartNumberingAfterBreak="0">
    <w:nsid w:val="31CA5DD2"/>
    <w:multiLevelType w:val="multilevel"/>
    <w:tmpl w:val="31CA5DD2"/>
    <w:lvl w:ilvl="0">
      <w:start w:val="1"/>
      <w:numFmt w:val="bullet"/>
      <w:lvlText w:val=""/>
      <w:lvlJc w:val="left"/>
      <w:pPr>
        <w:ind w:left="881" w:hanging="360"/>
      </w:pPr>
      <w:rPr>
        <w:rFonts w:ascii="Symbol" w:hAnsi="Symbol" w:hint="default"/>
      </w:rPr>
    </w:lvl>
    <w:lvl w:ilvl="1">
      <w:start w:val="1"/>
      <w:numFmt w:val="decimal"/>
      <w:lvlText w:val="%2."/>
      <w:lvlJc w:val="left"/>
      <w:pPr>
        <w:tabs>
          <w:tab w:val="left" w:pos="360"/>
        </w:tabs>
        <w:ind w:left="360" w:hanging="360"/>
      </w:p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401"/>
        </w:tabs>
        <w:ind w:left="3401" w:hanging="360"/>
      </w:pPr>
    </w:lvl>
    <w:lvl w:ilvl="5">
      <w:start w:val="1"/>
      <w:numFmt w:val="decimal"/>
      <w:lvlText w:val="%6."/>
      <w:lvlJc w:val="left"/>
      <w:pPr>
        <w:tabs>
          <w:tab w:val="left" w:pos="4121"/>
        </w:tabs>
        <w:ind w:left="4121" w:hanging="360"/>
      </w:pPr>
    </w:lvl>
    <w:lvl w:ilvl="6">
      <w:start w:val="1"/>
      <w:numFmt w:val="decimal"/>
      <w:lvlText w:val="%7."/>
      <w:lvlJc w:val="left"/>
      <w:pPr>
        <w:tabs>
          <w:tab w:val="left" w:pos="4841"/>
        </w:tabs>
        <w:ind w:left="4841" w:hanging="360"/>
      </w:pPr>
    </w:lvl>
    <w:lvl w:ilvl="7">
      <w:start w:val="1"/>
      <w:numFmt w:val="decimal"/>
      <w:lvlText w:val="%8."/>
      <w:lvlJc w:val="left"/>
      <w:pPr>
        <w:tabs>
          <w:tab w:val="left" w:pos="5561"/>
        </w:tabs>
        <w:ind w:left="5561" w:hanging="360"/>
      </w:pPr>
    </w:lvl>
    <w:lvl w:ilvl="8">
      <w:start w:val="1"/>
      <w:numFmt w:val="decimal"/>
      <w:lvlText w:val="%9."/>
      <w:lvlJc w:val="left"/>
      <w:pPr>
        <w:tabs>
          <w:tab w:val="left" w:pos="6281"/>
        </w:tabs>
        <w:ind w:left="6281" w:hanging="360"/>
      </w:pPr>
    </w:lvl>
  </w:abstractNum>
  <w:abstractNum w:abstractNumId="94" w15:restartNumberingAfterBreak="0">
    <w:nsid w:val="31D339A8"/>
    <w:multiLevelType w:val="hybridMultilevel"/>
    <w:tmpl w:val="62606D54"/>
    <w:lvl w:ilvl="0" w:tplc="9F0C112C">
      <w:numFmt w:val="bullet"/>
      <w:lvlText w:val=""/>
      <w:lvlJc w:val="left"/>
      <w:pPr>
        <w:ind w:left="376" w:hanging="269"/>
      </w:pPr>
      <w:rPr>
        <w:rFonts w:ascii="Symbol" w:eastAsia="Symbol" w:hAnsi="Symbol" w:cs="Symbol" w:hint="default"/>
        <w:w w:val="100"/>
        <w:sz w:val="24"/>
        <w:szCs w:val="24"/>
        <w:lang w:val="en-US" w:eastAsia="en-US" w:bidi="ar-SA"/>
      </w:rPr>
    </w:lvl>
    <w:lvl w:ilvl="1" w:tplc="17543968">
      <w:numFmt w:val="bullet"/>
      <w:lvlText w:val=""/>
      <w:lvlJc w:val="left"/>
      <w:pPr>
        <w:ind w:left="1096" w:hanging="360"/>
      </w:pPr>
      <w:rPr>
        <w:rFonts w:ascii="Wingdings" w:eastAsia="Wingdings" w:hAnsi="Wingdings" w:cs="Wingdings" w:hint="default"/>
        <w:w w:val="100"/>
        <w:sz w:val="24"/>
        <w:szCs w:val="24"/>
        <w:lang w:val="en-US" w:eastAsia="en-US" w:bidi="ar-SA"/>
      </w:rPr>
    </w:lvl>
    <w:lvl w:ilvl="2" w:tplc="B99E5B42">
      <w:numFmt w:val="bullet"/>
      <w:lvlText w:val="•"/>
      <w:lvlJc w:val="left"/>
      <w:pPr>
        <w:ind w:left="1100" w:hanging="360"/>
      </w:pPr>
      <w:rPr>
        <w:lang w:val="en-US" w:eastAsia="en-US" w:bidi="ar-SA"/>
      </w:rPr>
    </w:lvl>
    <w:lvl w:ilvl="3" w:tplc="5D7AA1E0">
      <w:numFmt w:val="bullet"/>
      <w:lvlText w:val="•"/>
      <w:lvlJc w:val="left"/>
      <w:pPr>
        <w:ind w:left="1444" w:hanging="360"/>
      </w:pPr>
      <w:rPr>
        <w:lang w:val="en-US" w:eastAsia="en-US" w:bidi="ar-SA"/>
      </w:rPr>
    </w:lvl>
    <w:lvl w:ilvl="4" w:tplc="83F49636">
      <w:numFmt w:val="bullet"/>
      <w:lvlText w:val="•"/>
      <w:lvlJc w:val="left"/>
      <w:pPr>
        <w:ind w:left="1788" w:hanging="360"/>
      </w:pPr>
      <w:rPr>
        <w:lang w:val="en-US" w:eastAsia="en-US" w:bidi="ar-SA"/>
      </w:rPr>
    </w:lvl>
    <w:lvl w:ilvl="5" w:tplc="0F464AE4">
      <w:numFmt w:val="bullet"/>
      <w:lvlText w:val="•"/>
      <w:lvlJc w:val="left"/>
      <w:pPr>
        <w:ind w:left="2132" w:hanging="360"/>
      </w:pPr>
      <w:rPr>
        <w:lang w:val="en-US" w:eastAsia="en-US" w:bidi="ar-SA"/>
      </w:rPr>
    </w:lvl>
    <w:lvl w:ilvl="6" w:tplc="9856C70C">
      <w:numFmt w:val="bullet"/>
      <w:lvlText w:val="•"/>
      <w:lvlJc w:val="left"/>
      <w:pPr>
        <w:ind w:left="2477" w:hanging="360"/>
      </w:pPr>
      <w:rPr>
        <w:lang w:val="en-US" w:eastAsia="en-US" w:bidi="ar-SA"/>
      </w:rPr>
    </w:lvl>
    <w:lvl w:ilvl="7" w:tplc="A478209C">
      <w:numFmt w:val="bullet"/>
      <w:lvlText w:val="•"/>
      <w:lvlJc w:val="left"/>
      <w:pPr>
        <w:ind w:left="2821" w:hanging="360"/>
      </w:pPr>
      <w:rPr>
        <w:lang w:val="en-US" w:eastAsia="en-US" w:bidi="ar-SA"/>
      </w:rPr>
    </w:lvl>
    <w:lvl w:ilvl="8" w:tplc="693CB494">
      <w:numFmt w:val="bullet"/>
      <w:lvlText w:val="•"/>
      <w:lvlJc w:val="left"/>
      <w:pPr>
        <w:ind w:left="3165" w:hanging="360"/>
      </w:pPr>
      <w:rPr>
        <w:lang w:val="en-US" w:eastAsia="en-US" w:bidi="ar-SA"/>
      </w:rPr>
    </w:lvl>
  </w:abstractNum>
  <w:abstractNum w:abstractNumId="95" w15:restartNumberingAfterBreak="0">
    <w:nsid w:val="322E59E3"/>
    <w:multiLevelType w:val="multilevel"/>
    <w:tmpl w:val="322E59E3"/>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96" w15:restartNumberingAfterBreak="0">
    <w:nsid w:val="323A1EEF"/>
    <w:multiLevelType w:val="hybridMultilevel"/>
    <w:tmpl w:val="FB024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30C2338"/>
    <w:multiLevelType w:val="hybridMultilevel"/>
    <w:tmpl w:val="903CB0C2"/>
    <w:lvl w:ilvl="0" w:tplc="7CB221D0">
      <w:numFmt w:val="bullet"/>
      <w:lvlText w:val=""/>
      <w:lvlJc w:val="left"/>
      <w:pPr>
        <w:ind w:left="376" w:hanging="269"/>
      </w:pPr>
      <w:rPr>
        <w:rFonts w:ascii="Symbol" w:eastAsia="Symbol" w:hAnsi="Symbol" w:cs="Symbol" w:hint="default"/>
        <w:w w:val="100"/>
        <w:sz w:val="24"/>
        <w:szCs w:val="24"/>
        <w:lang w:val="en-US" w:eastAsia="en-US" w:bidi="ar-SA"/>
      </w:rPr>
    </w:lvl>
    <w:lvl w:ilvl="1" w:tplc="7C4C08E4">
      <w:numFmt w:val="bullet"/>
      <w:lvlText w:val="•"/>
      <w:lvlJc w:val="left"/>
      <w:pPr>
        <w:ind w:left="727" w:hanging="269"/>
      </w:pPr>
      <w:rPr>
        <w:lang w:val="en-US" w:eastAsia="en-US" w:bidi="ar-SA"/>
      </w:rPr>
    </w:lvl>
    <w:lvl w:ilvl="2" w:tplc="60704450">
      <w:numFmt w:val="bullet"/>
      <w:lvlText w:val="•"/>
      <w:lvlJc w:val="left"/>
      <w:pPr>
        <w:ind w:left="1074" w:hanging="269"/>
      </w:pPr>
      <w:rPr>
        <w:lang w:val="en-US" w:eastAsia="en-US" w:bidi="ar-SA"/>
      </w:rPr>
    </w:lvl>
    <w:lvl w:ilvl="3" w:tplc="42006A6C">
      <w:numFmt w:val="bullet"/>
      <w:lvlText w:val="•"/>
      <w:lvlJc w:val="left"/>
      <w:pPr>
        <w:ind w:left="1422" w:hanging="269"/>
      </w:pPr>
      <w:rPr>
        <w:lang w:val="en-US" w:eastAsia="en-US" w:bidi="ar-SA"/>
      </w:rPr>
    </w:lvl>
    <w:lvl w:ilvl="4" w:tplc="496658AE">
      <w:numFmt w:val="bullet"/>
      <w:lvlText w:val="•"/>
      <w:lvlJc w:val="left"/>
      <w:pPr>
        <w:ind w:left="1769" w:hanging="269"/>
      </w:pPr>
      <w:rPr>
        <w:lang w:val="en-US" w:eastAsia="en-US" w:bidi="ar-SA"/>
      </w:rPr>
    </w:lvl>
    <w:lvl w:ilvl="5" w:tplc="85D6C158">
      <w:numFmt w:val="bullet"/>
      <w:lvlText w:val="•"/>
      <w:lvlJc w:val="left"/>
      <w:pPr>
        <w:ind w:left="2117" w:hanging="269"/>
      </w:pPr>
      <w:rPr>
        <w:lang w:val="en-US" w:eastAsia="en-US" w:bidi="ar-SA"/>
      </w:rPr>
    </w:lvl>
    <w:lvl w:ilvl="6" w:tplc="FF7CBB32">
      <w:numFmt w:val="bullet"/>
      <w:lvlText w:val="•"/>
      <w:lvlJc w:val="left"/>
      <w:pPr>
        <w:ind w:left="2464" w:hanging="269"/>
      </w:pPr>
      <w:rPr>
        <w:lang w:val="en-US" w:eastAsia="en-US" w:bidi="ar-SA"/>
      </w:rPr>
    </w:lvl>
    <w:lvl w:ilvl="7" w:tplc="DF0A05A8">
      <w:numFmt w:val="bullet"/>
      <w:lvlText w:val="•"/>
      <w:lvlJc w:val="left"/>
      <w:pPr>
        <w:ind w:left="2811" w:hanging="269"/>
      </w:pPr>
      <w:rPr>
        <w:lang w:val="en-US" w:eastAsia="en-US" w:bidi="ar-SA"/>
      </w:rPr>
    </w:lvl>
    <w:lvl w:ilvl="8" w:tplc="4A8E8C74">
      <w:numFmt w:val="bullet"/>
      <w:lvlText w:val="•"/>
      <w:lvlJc w:val="left"/>
      <w:pPr>
        <w:ind w:left="3159" w:hanging="269"/>
      </w:pPr>
      <w:rPr>
        <w:lang w:val="en-US" w:eastAsia="en-US" w:bidi="ar-SA"/>
      </w:rPr>
    </w:lvl>
  </w:abstractNum>
  <w:abstractNum w:abstractNumId="98" w15:restartNumberingAfterBreak="0">
    <w:nsid w:val="34973837"/>
    <w:multiLevelType w:val="hybridMultilevel"/>
    <w:tmpl w:val="C74E8EC2"/>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9" w15:restartNumberingAfterBreak="0">
    <w:nsid w:val="36830C35"/>
    <w:multiLevelType w:val="multilevel"/>
    <w:tmpl w:val="FA52BCE6"/>
    <w:lvl w:ilvl="0">
      <w:start w:val="1"/>
      <w:numFmt w:val="bullet"/>
      <w:lvlText w:val=""/>
      <w:lvlJc w:val="left"/>
      <w:pPr>
        <w:ind w:left="720" w:hanging="360"/>
      </w:pPr>
      <w:rPr>
        <w:rFonts w:ascii="Wingdings" w:hAnsi="Wingdings" w:hint="default"/>
      </w:rPr>
    </w:lvl>
    <w:lvl w:ilvl="1">
      <w:start w:val="1"/>
      <w:numFmt w:val="bullet"/>
      <w:lvlText w:val="o"/>
      <w:lvlJc w:val="left"/>
      <w:pPr>
        <w:ind w:left="314" w:hanging="359"/>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368A0A24"/>
    <w:multiLevelType w:val="hybridMultilevel"/>
    <w:tmpl w:val="5F6E60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1" w15:restartNumberingAfterBreak="0">
    <w:nsid w:val="36FB0686"/>
    <w:multiLevelType w:val="hybridMultilevel"/>
    <w:tmpl w:val="D2B8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385F5C46"/>
    <w:multiLevelType w:val="multilevel"/>
    <w:tmpl w:val="8962E538"/>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03" w15:restartNumberingAfterBreak="0">
    <w:nsid w:val="38B53AD2"/>
    <w:multiLevelType w:val="hybridMultilevel"/>
    <w:tmpl w:val="85E89CA8"/>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104" w15:restartNumberingAfterBreak="0">
    <w:nsid w:val="38B65043"/>
    <w:multiLevelType w:val="multilevel"/>
    <w:tmpl w:val="E0F25FE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38EC7630"/>
    <w:multiLevelType w:val="hybridMultilevel"/>
    <w:tmpl w:val="9CF4A9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6" w15:restartNumberingAfterBreak="0">
    <w:nsid w:val="39547D62"/>
    <w:multiLevelType w:val="hybridMultilevel"/>
    <w:tmpl w:val="F3ACB9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7" w15:restartNumberingAfterBreak="0">
    <w:nsid w:val="3B8803E1"/>
    <w:multiLevelType w:val="hybridMultilevel"/>
    <w:tmpl w:val="1F0EDE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3C2C1B51"/>
    <w:multiLevelType w:val="multilevel"/>
    <w:tmpl w:val="383CC54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9" w15:restartNumberingAfterBreak="0">
    <w:nsid w:val="3CB77D91"/>
    <w:multiLevelType w:val="hybridMultilevel"/>
    <w:tmpl w:val="9F064180"/>
    <w:lvl w:ilvl="0" w:tplc="EBD29D7C">
      <w:numFmt w:val="bullet"/>
      <w:lvlText w:val=""/>
      <w:lvlJc w:val="left"/>
      <w:pPr>
        <w:ind w:left="174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0" w15:restartNumberingAfterBreak="0">
    <w:nsid w:val="3D145AAE"/>
    <w:multiLevelType w:val="hybridMultilevel"/>
    <w:tmpl w:val="2C4A7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1" w15:restartNumberingAfterBreak="0">
    <w:nsid w:val="3D9002AE"/>
    <w:multiLevelType w:val="hybridMultilevel"/>
    <w:tmpl w:val="128018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D925931"/>
    <w:multiLevelType w:val="hybridMultilevel"/>
    <w:tmpl w:val="CD46A1B0"/>
    <w:lvl w:ilvl="0" w:tplc="2000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13" w15:restartNumberingAfterBreak="0">
    <w:nsid w:val="3FA73D12"/>
    <w:multiLevelType w:val="hybridMultilevel"/>
    <w:tmpl w:val="4962AA64"/>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1F80D2E"/>
    <w:multiLevelType w:val="hybridMultilevel"/>
    <w:tmpl w:val="B2B8E4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15:restartNumberingAfterBreak="0">
    <w:nsid w:val="435E323A"/>
    <w:multiLevelType w:val="hybridMultilevel"/>
    <w:tmpl w:val="210C2152"/>
    <w:lvl w:ilvl="0" w:tplc="A13C03DE">
      <w:numFmt w:val="bullet"/>
      <w:lvlText w:val=""/>
      <w:lvlJc w:val="left"/>
      <w:pPr>
        <w:ind w:left="376" w:hanging="269"/>
      </w:pPr>
      <w:rPr>
        <w:rFonts w:ascii="Symbol" w:eastAsia="Symbol" w:hAnsi="Symbol" w:cs="Symbol" w:hint="default"/>
        <w:w w:val="100"/>
        <w:sz w:val="24"/>
        <w:szCs w:val="24"/>
        <w:lang w:val="en-US" w:eastAsia="en-US" w:bidi="ar-SA"/>
      </w:rPr>
    </w:lvl>
    <w:lvl w:ilvl="1" w:tplc="CE705576">
      <w:numFmt w:val="bullet"/>
      <w:lvlText w:val=""/>
      <w:lvlJc w:val="left"/>
      <w:pPr>
        <w:ind w:left="1096" w:hanging="360"/>
      </w:pPr>
      <w:rPr>
        <w:rFonts w:ascii="Wingdings" w:eastAsia="Wingdings" w:hAnsi="Wingdings" w:cs="Wingdings" w:hint="default"/>
        <w:w w:val="100"/>
        <w:sz w:val="24"/>
        <w:szCs w:val="24"/>
        <w:lang w:val="en-US" w:eastAsia="en-US" w:bidi="ar-SA"/>
      </w:rPr>
    </w:lvl>
    <w:lvl w:ilvl="2" w:tplc="2A986938">
      <w:numFmt w:val="bullet"/>
      <w:lvlText w:val="•"/>
      <w:lvlJc w:val="left"/>
      <w:pPr>
        <w:ind w:left="920" w:hanging="360"/>
      </w:pPr>
      <w:rPr>
        <w:lang w:val="en-US" w:eastAsia="en-US" w:bidi="ar-SA"/>
      </w:rPr>
    </w:lvl>
    <w:lvl w:ilvl="3" w:tplc="270EBEC8">
      <w:numFmt w:val="bullet"/>
      <w:lvlText w:val="•"/>
      <w:lvlJc w:val="left"/>
      <w:pPr>
        <w:ind w:left="1100" w:hanging="360"/>
      </w:pPr>
      <w:rPr>
        <w:lang w:val="en-US" w:eastAsia="en-US" w:bidi="ar-SA"/>
      </w:rPr>
    </w:lvl>
    <w:lvl w:ilvl="4" w:tplc="8E8058F8">
      <w:numFmt w:val="bullet"/>
      <w:lvlText w:val="•"/>
      <w:lvlJc w:val="left"/>
      <w:pPr>
        <w:ind w:left="1493" w:hanging="360"/>
      </w:pPr>
      <w:rPr>
        <w:lang w:val="en-US" w:eastAsia="en-US" w:bidi="ar-SA"/>
      </w:rPr>
    </w:lvl>
    <w:lvl w:ilvl="5" w:tplc="A38247EE">
      <w:numFmt w:val="bullet"/>
      <w:lvlText w:val="•"/>
      <w:lvlJc w:val="left"/>
      <w:pPr>
        <w:ind w:left="1886" w:hanging="360"/>
      </w:pPr>
      <w:rPr>
        <w:lang w:val="en-US" w:eastAsia="en-US" w:bidi="ar-SA"/>
      </w:rPr>
    </w:lvl>
    <w:lvl w:ilvl="6" w:tplc="DAEC0C3E">
      <w:numFmt w:val="bullet"/>
      <w:lvlText w:val="•"/>
      <w:lvlJc w:val="left"/>
      <w:pPr>
        <w:ind w:left="2280" w:hanging="360"/>
      </w:pPr>
      <w:rPr>
        <w:lang w:val="en-US" w:eastAsia="en-US" w:bidi="ar-SA"/>
      </w:rPr>
    </w:lvl>
    <w:lvl w:ilvl="7" w:tplc="0678696A">
      <w:numFmt w:val="bullet"/>
      <w:lvlText w:val="•"/>
      <w:lvlJc w:val="left"/>
      <w:pPr>
        <w:ind w:left="2673" w:hanging="360"/>
      </w:pPr>
      <w:rPr>
        <w:lang w:val="en-US" w:eastAsia="en-US" w:bidi="ar-SA"/>
      </w:rPr>
    </w:lvl>
    <w:lvl w:ilvl="8" w:tplc="9AAE9BAA">
      <w:numFmt w:val="bullet"/>
      <w:lvlText w:val="•"/>
      <w:lvlJc w:val="left"/>
      <w:pPr>
        <w:ind w:left="3067" w:hanging="360"/>
      </w:pPr>
      <w:rPr>
        <w:lang w:val="en-US" w:eastAsia="en-US" w:bidi="ar-SA"/>
      </w:rPr>
    </w:lvl>
  </w:abstractNum>
  <w:abstractNum w:abstractNumId="116" w15:restartNumberingAfterBreak="0">
    <w:nsid w:val="457F550B"/>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7" w15:restartNumberingAfterBreak="0">
    <w:nsid w:val="47625056"/>
    <w:multiLevelType w:val="multilevel"/>
    <w:tmpl w:val="834451D2"/>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8" w15:restartNumberingAfterBreak="0">
    <w:nsid w:val="47E4359A"/>
    <w:multiLevelType w:val="multilevel"/>
    <w:tmpl w:val="47E4359A"/>
    <w:lvl w:ilvl="0">
      <w:start w:val="1"/>
      <w:numFmt w:val="bullet"/>
      <w:lvlText w:val=""/>
      <w:lvlJc w:val="left"/>
      <w:pPr>
        <w:ind w:left="881" w:hanging="360"/>
      </w:pPr>
      <w:rPr>
        <w:rFonts w:ascii="Symbol" w:hAnsi="Symbol" w:hint="default"/>
      </w:rPr>
    </w:lvl>
    <w:lvl w:ilvl="1">
      <w:start w:val="1"/>
      <w:numFmt w:val="decimal"/>
      <w:lvlText w:val="4.%2"/>
      <w:lvlJc w:val="left"/>
      <w:pPr>
        <w:tabs>
          <w:tab w:val="left" w:pos="360"/>
        </w:tabs>
        <w:ind w:left="360" w:hanging="360"/>
      </w:pPr>
      <w:rPr>
        <w:rFonts w:hint="default"/>
        <w:b w:val="0"/>
        <w:i w:val="0"/>
        <w:caps w:val="0"/>
        <w:strike w:val="0"/>
        <w:dstrike w:val="0"/>
        <w:vanish w:val="0"/>
        <w:color w:val="auto"/>
        <w:sz w:val="24"/>
        <w:szCs w:val="24"/>
        <w:u w:val="none"/>
        <w:vertAlign w:val="baseline"/>
      </w:rPr>
    </w:lvl>
    <w:lvl w:ilvl="2">
      <w:start w:val="1"/>
      <w:numFmt w:val="decimal"/>
      <w:lvlText w:val="%3."/>
      <w:lvlJc w:val="left"/>
      <w:pPr>
        <w:tabs>
          <w:tab w:val="left" w:pos="360"/>
        </w:tabs>
        <w:ind w:left="360" w:hanging="360"/>
      </w:pPr>
    </w:lvl>
    <w:lvl w:ilvl="3">
      <w:start w:val="1"/>
      <w:numFmt w:val="decimal"/>
      <w:lvlText w:val="%4."/>
      <w:lvlJc w:val="left"/>
      <w:pPr>
        <w:tabs>
          <w:tab w:val="left" w:pos="360"/>
        </w:tabs>
        <w:ind w:left="360" w:hanging="360"/>
      </w:pPr>
    </w:lvl>
    <w:lvl w:ilvl="4">
      <w:start w:val="1"/>
      <w:numFmt w:val="decimal"/>
      <w:lvlText w:val="%5."/>
      <w:lvlJc w:val="left"/>
      <w:pPr>
        <w:tabs>
          <w:tab w:val="left" w:pos="360"/>
        </w:tabs>
        <w:ind w:left="360" w:hanging="360"/>
      </w:pPr>
    </w:lvl>
    <w:lvl w:ilvl="5">
      <w:start w:val="1"/>
      <w:numFmt w:val="decimal"/>
      <w:lvlText w:val="%6."/>
      <w:lvlJc w:val="left"/>
      <w:pPr>
        <w:tabs>
          <w:tab w:val="left" w:pos="4121"/>
        </w:tabs>
        <w:ind w:left="4121" w:hanging="360"/>
      </w:pPr>
    </w:lvl>
    <w:lvl w:ilvl="6">
      <w:start w:val="1"/>
      <w:numFmt w:val="decimal"/>
      <w:lvlText w:val="%7."/>
      <w:lvlJc w:val="left"/>
      <w:pPr>
        <w:tabs>
          <w:tab w:val="left" w:pos="4841"/>
        </w:tabs>
        <w:ind w:left="4841" w:hanging="360"/>
      </w:pPr>
    </w:lvl>
    <w:lvl w:ilvl="7">
      <w:start w:val="1"/>
      <w:numFmt w:val="decimal"/>
      <w:lvlText w:val="%8."/>
      <w:lvlJc w:val="left"/>
      <w:pPr>
        <w:tabs>
          <w:tab w:val="left" w:pos="5561"/>
        </w:tabs>
        <w:ind w:left="5561" w:hanging="360"/>
      </w:pPr>
    </w:lvl>
    <w:lvl w:ilvl="8">
      <w:start w:val="1"/>
      <w:numFmt w:val="decimal"/>
      <w:lvlText w:val="%9."/>
      <w:lvlJc w:val="left"/>
      <w:pPr>
        <w:tabs>
          <w:tab w:val="left" w:pos="6281"/>
        </w:tabs>
        <w:ind w:left="6281" w:hanging="360"/>
      </w:pPr>
    </w:lvl>
  </w:abstractNum>
  <w:abstractNum w:abstractNumId="119" w15:restartNumberingAfterBreak="0">
    <w:nsid w:val="48E2375C"/>
    <w:multiLevelType w:val="multilevel"/>
    <w:tmpl w:val="1564174E"/>
    <w:lvl w:ilvl="0">
      <w:start w:val="1"/>
      <w:numFmt w:val="bullet"/>
      <w:lvlText w:val=""/>
      <w:lvlJc w:val="left"/>
      <w:pPr>
        <w:ind w:left="72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0" w15:restartNumberingAfterBreak="0">
    <w:nsid w:val="49B602D9"/>
    <w:multiLevelType w:val="multilevel"/>
    <w:tmpl w:val="49B602D9"/>
    <w:lvl w:ilvl="0">
      <w:start w:val="1"/>
      <w:numFmt w:val="bullet"/>
      <w:lvlText w:val=""/>
      <w:lvlJc w:val="left"/>
      <w:pPr>
        <w:ind w:left="360" w:hanging="360"/>
      </w:pPr>
      <w:rPr>
        <w:rFonts w:ascii="Symbol" w:hAnsi="Symbol"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1" w15:restartNumberingAfterBreak="0">
    <w:nsid w:val="4A2A6913"/>
    <w:multiLevelType w:val="hybridMultilevel"/>
    <w:tmpl w:val="7B2CE208"/>
    <w:lvl w:ilvl="0" w:tplc="68225828">
      <w:numFmt w:val="bullet"/>
      <w:lvlText w:val=""/>
      <w:lvlJc w:val="left"/>
      <w:pPr>
        <w:ind w:left="918"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4B454DA3"/>
    <w:multiLevelType w:val="hybridMultilevel"/>
    <w:tmpl w:val="32929462"/>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B582B0D"/>
    <w:multiLevelType w:val="hybridMultilevel"/>
    <w:tmpl w:val="8F648FB0"/>
    <w:lvl w:ilvl="0" w:tplc="EBD29D7C">
      <w:numFmt w:val="bullet"/>
      <w:lvlText w:val=""/>
      <w:lvlJc w:val="left"/>
      <w:pPr>
        <w:ind w:left="558" w:hanging="360"/>
      </w:pPr>
      <w:rPr>
        <w:rFonts w:ascii="Symbol" w:eastAsia="Symbol" w:hAnsi="Symbol" w:cs="Symbol" w:hint="default"/>
        <w:w w:val="100"/>
        <w:sz w:val="24"/>
        <w:szCs w:val="24"/>
        <w:lang w:val="en-US" w:eastAsia="en-US" w:bidi="ar-SA"/>
      </w:rPr>
    </w:lvl>
    <w:lvl w:ilvl="1" w:tplc="34EEF898">
      <w:numFmt w:val="bullet"/>
      <w:lvlText w:val=""/>
      <w:lvlJc w:val="left"/>
      <w:pPr>
        <w:ind w:left="1278" w:hanging="360"/>
      </w:pPr>
      <w:rPr>
        <w:rFonts w:ascii="Wingdings" w:eastAsia="Wingdings" w:hAnsi="Wingdings" w:cs="Wingdings" w:hint="default"/>
        <w:w w:val="100"/>
        <w:sz w:val="24"/>
        <w:szCs w:val="24"/>
        <w:lang w:val="en-US" w:eastAsia="en-US" w:bidi="ar-SA"/>
      </w:rPr>
    </w:lvl>
    <w:lvl w:ilvl="2" w:tplc="A05A1E16">
      <w:numFmt w:val="bullet"/>
      <w:lvlText w:val="o"/>
      <w:lvlJc w:val="left"/>
      <w:pPr>
        <w:ind w:left="1727" w:hanging="360"/>
      </w:pPr>
      <w:rPr>
        <w:rFonts w:ascii="Courier New" w:eastAsia="Courier New" w:hAnsi="Courier New" w:cs="Courier New" w:hint="default"/>
        <w:w w:val="100"/>
        <w:sz w:val="24"/>
        <w:szCs w:val="24"/>
        <w:lang w:val="en-US" w:eastAsia="en-US" w:bidi="ar-SA"/>
      </w:rPr>
    </w:lvl>
    <w:lvl w:ilvl="3" w:tplc="A9D25D9A">
      <w:numFmt w:val="bullet"/>
      <w:lvlText w:val="•"/>
      <w:lvlJc w:val="left"/>
      <w:pPr>
        <w:ind w:left="1986" w:hanging="360"/>
      </w:pPr>
      <w:rPr>
        <w:lang w:val="en-US" w:eastAsia="en-US" w:bidi="ar-SA"/>
      </w:rPr>
    </w:lvl>
    <w:lvl w:ilvl="4" w:tplc="61486D14">
      <w:numFmt w:val="bullet"/>
      <w:lvlText w:val="•"/>
      <w:lvlJc w:val="left"/>
      <w:pPr>
        <w:ind w:left="2253" w:hanging="360"/>
      </w:pPr>
      <w:rPr>
        <w:lang w:val="en-US" w:eastAsia="en-US" w:bidi="ar-SA"/>
      </w:rPr>
    </w:lvl>
    <w:lvl w:ilvl="5" w:tplc="1E88B670">
      <w:numFmt w:val="bullet"/>
      <w:lvlText w:val="•"/>
      <w:lvlJc w:val="left"/>
      <w:pPr>
        <w:ind w:left="2520" w:hanging="360"/>
      </w:pPr>
      <w:rPr>
        <w:lang w:val="en-US" w:eastAsia="en-US" w:bidi="ar-SA"/>
      </w:rPr>
    </w:lvl>
    <w:lvl w:ilvl="6" w:tplc="7E282840">
      <w:numFmt w:val="bullet"/>
      <w:lvlText w:val="•"/>
      <w:lvlJc w:val="left"/>
      <w:pPr>
        <w:ind w:left="2787" w:hanging="360"/>
      </w:pPr>
      <w:rPr>
        <w:lang w:val="en-US" w:eastAsia="en-US" w:bidi="ar-SA"/>
      </w:rPr>
    </w:lvl>
    <w:lvl w:ilvl="7" w:tplc="85D6CD6C">
      <w:numFmt w:val="bullet"/>
      <w:lvlText w:val="•"/>
      <w:lvlJc w:val="left"/>
      <w:pPr>
        <w:ind w:left="3053" w:hanging="360"/>
      </w:pPr>
      <w:rPr>
        <w:lang w:val="en-US" w:eastAsia="en-US" w:bidi="ar-SA"/>
      </w:rPr>
    </w:lvl>
    <w:lvl w:ilvl="8" w:tplc="66BEEAD4">
      <w:numFmt w:val="bullet"/>
      <w:lvlText w:val="•"/>
      <w:lvlJc w:val="left"/>
      <w:pPr>
        <w:ind w:left="3320" w:hanging="360"/>
      </w:pPr>
      <w:rPr>
        <w:lang w:val="en-US" w:eastAsia="en-US" w:bidi="ar-SA"/>
      </w:rPr>
    </w:lvl>
  </w:abstractNum>
  <w:abstractNum w:abstractNumId="124" w15:restartNumberingAfterBreak="0">
    <w:nsid w:val="4BB949A9"/>
    <w:multiLevelType w:val="hybridMultilevel"/>
    <w:tmpl w:val="5DF269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5" w15:restartNumberingAfterBreak="0">
    <w:nsid w:val="4BC34D7A"/>
    <w:multiLevelType w:val="multilevel"/>
    <w:tmpl w:val="4BC34D7A"/>
    <w:lvl w:ilvl="0">
      <w:start w:val="1"/>
      <w:numFmt w:val="bullet"/>
      <w:lvlText w:val=""/>
      <w:lvlJc w:val="left"/>
      <w:pPr>
        <w:ind w:left="720" w:hanging="360"/>
      </w:pPr>
      <w:rPr>
        <w:rFonts w:ascii="Symbol" w:hAnsi="Symbol" w:hint="default"/>
      </w:rPr>
    </w:lvl>
    <w:lvl w:ilvl="1">
      <w:start w:val="1"/>
      <w:numFmt w:val="decimal"/>
      <w:lvlText w:val="%2."/>
      <w:lvlJc w:val="left"/>
      <w:pPr>
        <w:tabs>
          <w:tab w:val="left" w:pos="360"/>
        </w:tabs>
        <w:ind w:left="36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6" w15:restartNumberingAfterBreak="0">
    <w:nsid w:val="4BCB6C7B"/>
    <w:multiLevelType w:val="multilevel"/>
    <w:tmpl w:val="45CE6F7C"/>
    <w:lvl w:ilvl="0">
      <w:start w:val="1"/>
      <w:numFmt w:val="bullet"/>
      <w:lvlText w:val=""/>
      <w:lvlJc w:val="left"/>
      <w:pPr>
        <w:ind w:left="450" w:hanging="360"/>
      </w:pPr>
      <w:rPr>
        <w:rFonts w:ascii="Symbol" w:hAnsi="Symbol" w:hint="default"/>
        <w:color w:val="auto"/>
      </w:rPr>
    </w:lvl>
    <w:lvl w:ilvl="1">
      <w:start w:val="1"/>
      <w:numFmt w:val="bullet"/>
      <w:lvlText w:val=""/>
      <w:lvlJc w:val="left"/>
      <w:pPr>
        <w:ind w:left="360" w:hanging="360"/>
      </w:pPr>
      <w:rPr>
        <w:rFonts w:ascii="Wingdings" w:hAnsi="Wingdings" w:hint="default"/>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28" w15:restartNumberingAfterBreak="0">
    <w:nsid w:val="4C273E4F"/>
    <w:multiLevelType w:val="hybridMultilevel"/>
    <w:tmpl w:val="1888A1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9" w15:restartNumberingAfterBreak="0">
    <w:nsid w:val="4C5E03F3"/>
    <w:multiLevelType w:val="multilevel"/>
    <w:tmpl w:val="5E44F3B4"/>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30" w15:restartNumberingAfterBreak="0">
    <w:nsid w:val="4CB02ECF"/>
    <w:multiLevelType w:val="hybridMultilevel"/>
    <w:tmpl w:val="D5B6688E"/>
    <w:lvl w:ilvl="0" w:tplc="7D8AAB9C">
      <w:numFmt w:val="bullet"/>
      <w:lvlText w:val="o"/>
      <w:lvlJc w:val="left"/>
      <w:pPr>
        <w:ind w:left="1638" w:hanging="360"/>
      </w:pPr>
      <w:rPr>
        <w:rFonts w:ascii="Courier New" w:eastAsia="Courier New" w:hAnsi="Courier New" w:cs="Courier New" w:hint="default"/>
        <w:w w:val="100"/>
        <w:sz w:val="24"/>
        <w:szCs w:val="24"/>
        <w:lang w:val="en-US" w:eastAsia="en-US" w:bidi="ar-SA"/>
      </w:rPr>
    </w:lvl>
    <w:lvl w:ilvl="1" w:tplc="F6EC51A4">
      <w:numFmt w:val="bullet"/>
      <w:lvlText w:val="•"/>
      <w:lvlJc w:val="left"/>
      <w:pPr>
        <w:ind w:left="1861" w:hanging="360"/>
      </w:pPr>
      <w:rPr>
        <w:lang w:val="en-US" w:eastAsia="en-US" w:bidi="ar-SA"/>
      </w:rPr>
    </w:lvl>
    <w:lvl w:ilvl="2" w:tplc="67382CFA">
      <w:numFmt w:val="bullet"/>
      <w:lvlText w:val="•"/>
      <w:lvlJc w:val="left"/>
      <w:pPr>
        <w:ind w:left="2082" w:hanging="360"/>
      </w:pPr>
      <w:rPr>
        <w:lang w:val="en-US" w:eastAsia="en-US" w:bidi="ar-SA"/>
      </w:rPr>
    </w:lvl>
    <w:lvl w:ilvl="3" w:tplc="FE6C33BE">
      <w:numFmt w:val="bullet"/>
      <w:lvlText w:val="•"/>
      <w:lvlJc w:val="left"/>
      <w:pPr>
        <w:ind w:left="2304" w:hanging="360"/>
      </w:pPr>
      <w:rPr>
        <w:lang w:val="en-US" w:eastAsia="en-US" w:bidi="ar-SA"/>
      </w:rPr>
    </w:lvl>
    <w:lvl w:ilvl="4" w:tplc="82F46AB4">
      <w:numFmt w:val="bullet"/>
      <w:lvlText w:val="•"/>
      <w:lvlJc w:val="left"/>
      <w:pPr>
        <w:ind w:left="2525" w:hanging="360"/>
      </w:pPr>
      <w:rPr>
        <w:lang w:val="en-US" w:eastAsia="en-US" w:bidi="ar-SA"/>
      </w:rPr>
    </w:lvl>
    <w:lvl w:ilvl="5" w:tplc="148CB504">
      <w:numFmt w:val="bullet"/>
      <w:lvlText w:val="•"/>
      <w:lvlJc w:val="left"/>
      <w:pPr>
        <w:ind w:left="2747" w:hanging="360"/>
      </w:pPr>
      <w:rPr>
        <w:lang w:val="en-US" w:eastAsia="en-US" w:bidi="ar-SA"/>
      </w:rPr>
    </w:lvl>
    <w:lvl w:ilvl="6" w:tplc="05B8B9E6">
      <w:numFmt w:val="bullet"/>
      <w:lvlText w:val="•"/>
      <w:lvlJc w:val="left"/>
      <w:pPr>
        <w:ind w:left="2968" w:hanging="360"/>
      </w:pPr>
      <w:rPr>
        <w:lang w:val="en-US" w:eastAsia="en-US" w:bidi="ar-SA"/>
      </w:rPr>
    </w:lvl>
    <w:lvl w:ilvl="7" w:tplc="3A485AD0">
      <w:numFmt w:val="bullet"/>
      <w:lvlText w:val="•"/>
      <w:lvlJc w:val="left"/>
      <w:pPr>
        <w:ind w:left="3189" w:hanging="360"/>
      </w:pPr>
      <w:rPr>
        <w:lang w:val="en-US" w:eastAsia="en-US" w:bidi="ar-SA"/>
      </w:rPr>
    </w:lvl>
    <w:lvl w:ilvl="8" w:tplc="64C2C0A2">
      <w:numFmt w:val="bullet"/>
      <w:lvlText w:val="•"/>
      <w:lvlJc w:val="left"/>
      <w:pPr>
        <w:ind w:left="3411" w:hanging="360"/>
      </w:pPr>
      <w:rPr>
        <w:lang w:val="en-US" w:eastAsia="en-US" w:bidi="ar-SA"/>
      </w:rPr>
    </w:lvl>
  </w:abstractNum>
  <w:abstractNum w:abstractNumId="131" w15:restartNumberingAfterBreak="0">
    <w:nsid w:val="4CE354D3"/>
    <w:multiLevelType w:val="hybridMultilevel"/>
    <w:tmpl w:val="CDFE2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4CF513E2"/>
    <w:multiLevelType w:val="hybridMultilevel"/>
    <w:tmpl w:val="61461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4D5A3646"/>
    <w:multiLevelType w:val="hybridMultilevel"/>
    <w:tmpl w:val="C4E0480C"/>
    <w:lvl w:ilvl="0" w:tplc="6EBCBFB8">
      <w:numFmt w:val="bullet"/>
      <w:lvlText w:val=""/>
      <w:lvlJc w:val="left"/>
      <w:pPr>
        <w:ind w:left="558" w:hanging="360"/>
      </w:pPr>
      <w:rPr>
        <w:rFonts w:ascii="Symbol" w:eastAsia="Symbol" w:hAnsi="Symbol" w:cs="Symbol" w:hint="default"/>
        <w:w w:val="100"/>
        <w:sz w:val="24"/>
        <w:szCs w:val="24"/>
        <w:lang w:val="en-US" w:eastAsia="en-US" w:bidi="ar-SA"/>
      </w:rPr>
    </w:lvl>
    <w:lvl w:ilvl="1" w:tplc="8746F99E">
      <w:numFmt w:val="bullet"/>
      <w:lvlText w:val=""/>
      <w:lvlJc w:val="left"/>
      <w:pPr>
        <w:ind w:left="1278" w:hanging="360"/>
      </w:pPr>
      <w:rPr>
        <w:rFonts w:ascii="Wingdings" w:eastAsia="Wingdings" w:hAnsi="Wingdings" w:cs="Wingdings" w:hint="default"/>
        <w:w w:val="100"/>
        <w:sz w:val="24"/>
        <w:szCs w:val="24"/>
        <w:lang w:val="en-US" w:eastAsia="en-US" w:bidi="ar-SA"/>
      </w:rPr>
    </w:lvl>
    <w:lvl w:ilvl="2" w:tplc="CD5CEE00">
      <w:numFmt w:val="bullet"/>
      <w:lvlText w:val="•"/>
      <w:lvlJc w:val="left"/>
      <w:pPr>
        <w:ind w:left="1566" w:hanging="360"/>
      </w:pPr>
      <w:rPr>
        <w:lang w:val="en-US" w:eastAsia="en-US" w:bidi="ar-SA"/>
      </w:rPr>
    </w:lvl>
    <w:lvl w:ilvl="3" w:tplc="180E2552">
      <w:numFmt w:val="bullet"/>
      <w:lvlText w:val="•"/>
      <w:lvlJc w:val="left"/>
      <w:pPr>
        <w:ind w:left="1852" w:hanging="360"/>
      </w:pPr>
      <w:rPr>
        <w:lang w:val="en-US" w:eastAsia="en-US" w:bidi="ar-SA"/>
      </w:rPr>
    </w:lvl>
    <w:lvl w:ilvl="4" w:tplc="2AF0B3CC">
      <w:numFmt w:val="bullet"/>
      <w:lvlText w:val="•"/>
      <w:lvlJc w:val="left"/>
      <w:pPr>
        <w:ind w:left="2138" w:hanging="360"/>
      </w:pPr>
      <w:rPr>
        <w:lang w:val="en-US" w:eastAsia="en-US" w:bidi="ar-SA"/>
      </w:rPr>
    </w:lvl>
    <w:lvl w:ilvl="5" w:tplc="330E0548">
      <w:numFmt w:val="bullet"/>
      <w:lvlText w:val="•"/>
      <w:lvlJc w:val="left"/>
      <w:pPr>
        <w:ind w:left="2424" w:hanging="360"/>
      </w:pPr>
      <w:rPr>
        <w:lang w:val="en-US" w:eastAsia="en-US" w:bidi="ar-SA"/>
      </w:rPr>
    </w:lvl>
    <w:lvl w:ilvl="6" w:tplc="F468F7D8">
      <w:numFmt w:val="bullet"/>
      <w:lvlText w:val="•"/>
      <w:lvlJc w:val="left"/>
      <w:pPr>
        <w:ind w:left="2710" w:hanging="360"/>
      </w:pPr>
      <w:rPr>
        <w:lang w:val="en-US" w:eastAsia="en-US" w:bidi="ar-SA"/>
      </w:rPr>
    </w:lvl>
    <w:lvl w:ilvl="7" w:tplc="A9D020E4">
      <w:numFmt w:val="bullet"/>
      <w:lvlText w:val="•"/>
      <w:lvlJc w:val="left"/>
      <w:pPr>
        <w:ind w:left="2996" w:hanging="360"/>
      </w:pPr>
      <w:rPr>
        <w:lang w:val="en-US" w:eastAsia="en-US" w:bidi="ar-SA"/>
      </w:rPr>
    </w:lvl>
    <w:lvl w:ilvl="8" w:tplc="43068E98">
      <w:numFmt w:val="bullet"/>
      <w:lvlText w:val="•"/>
      <w:lvlJc w:val="left"/>
      <w:pPr>
        <w:ind w:left="3282" w:hanging="360"/>
      </w:pPr>
      <w:rPr>
        <w:lang w:val="en-US" w:eastAsia="en-US" w:bidi="ar-SA"/>
      </w:rPr>
    </w:lvl>
  </w:abstractNum>
  <w:abstractNum w:abstractNumId="134" w15:restartNumberingAfterBreak="0">
    <w:nsid w:val="4E234E14"/>
    <w:multiLevelType w:val="hybridMultilevel"/>
    <w:tmpl w:val="31F268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5" w15:restartNumberingAfterBreak="0">
    <w:nsid w:val="4E625E58"/>
    <w:multiLevelType w:val="hybridMultilevel"/>
    <w:tmpl w:val="A178163C"/>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4F77464C"/>
    <w:multiLevelType w:val="hybridMultilevel"/>
    <w:tmpl w:val="4CC48C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50424795"/>
    <w:multiLevelType w:val="hybridMultilevel"/>
    <w:tmpl w:val="E5C68DE0"/>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12D7A02"/>
    <w:multiLevelType w:val="hybridMultilevel"/>
    <w:tmpl w:val="F5F2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1A60324"/>
    <w:multiLevelType w:val="hybridMultilevel"/>
    <w:tmpl w:val="36D01E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0" w15:restartNumberingAfterBreak="0">
    <w:nsid w:val="52514267"/>
    <w:multiLevelType w:val="hybridMultilevel"/>
    <w:tmpl w:val="473053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1" w15:restartNumberingAfterBreak="0">
    <w:nsid w:val="52D90AB1"/>
    <w:multiLevelType w:val="multilevel"/>
    <w:tmpl w:val="B1E8BAEE"/>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2" w15:restartNumberingAfterBreak="0">
    <w:nsid w:val="539A7437"/>
    <w:multiLevelType w:val="multilevel"/>
    <w:tmpl w:val="619C3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53AD5A70"/>
    <w:multiLevelType w:val="hybridMultilevel"/>
    <w:tmpl w:val="AB9C2210"/>
    <w:lvl w:ilvl="0" w:tplc="EBD29D7C">
      <w:numFmt w:val="bullet"/>
      <w:lvlText w:val=""/>
      <w:lvlJc w:val="left"/>
      <w:pPr>
        <w:ind w:left="189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4" w15:restartNumberingAfterBreak="0">
    <w:nsid w:val="54A043D9"/>
    <w:multiLevelType w:val="hybridMultilevel"/>
    <w:tmpl w:val="40F8E2F0"/>
    <w:lvl w:ilvl="0" w:tplc="EBD29D7C">
      <w:numFmt w:val="bullet"/>
      <w:lvlText w:val=""/>
      <w:lvlJc w:val="left"/>
      <w:pPr>
        <w:ind w:left="180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5" w15:restartNumberingAfterBreak="0">
    <w:nsid w:val="563908E3"/>
    <w:multiLevelType w:val="hybridMultilevel"/>
    <w:tmpl w:val="24369590"/>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6" w15:restartNumberingAfterBreak="0">
    <w:nsid w:val="5685773B"/>
    <w:multiLevelType w:val="hybridMultilevel"/>
    <w:tmpl w:val="B2FCE7B6"/>
    <w:lvl w:ilvl="0" w:tplc="B55E7F10">
      <w:numFmt w:val="bullet"/>
      <w:lvlText w:val=""/>
      <w:lvlJc w:val="left"/>
      <w:pPr>
        <w:ind w:left="1096" w:hanging="360"/>
      </w:pPr>
      <w:rPr>
        <w:rFonts w:ascii="Wingdings" w:eastAsia="Wingdings" w:hAnsi="Wingdings" w:cs="Wingdings" w:hint="default"/>
        <w:w w:val="100"/>
        <w:sz w:val="24"/>
        <w:szCs w:val="24"/>
        <w:lang w:val="en-US" w:eastAsia="en-US" w:bidi="ar-SA"/>
      </w:rPr>
    </w:lvl>
    <w:lvl w:ilvl="1" w:tplc="0F3014A2">
      <w:numFmt w:val="bullet"/>
      <w:lvlText w:val="•"/>
      <w:lvlJc w:val="left"/>
      <w:pPr>
        <w:ind w:left="1375" w:hanging="360"/>
      </w:pPr>
      <w:rPr>
        <w:lang w:val="en-US" w:eastAsia="en-US" w:bidi="ar-SA"/>
      </w:rPr>
    </w:lvl>
    <w:lvl w:ilvl="2" w:tplc="ED600750">
      <w:numFmt w:val="bullet"/>
      <w:lvlText w:val="•"/>
      <w:lvlJc w:val="left"/>
      <w:pPr>
        <w:ind w:left="1650" w:hanging="360"/>
      </w:pPr>
      <w:rPr>
        <w:lang w:val="en-US" w:eastAsia="en-US" w:bidi="ar-SA"/>
      </w:rPr>
    </w:lvl>
    <w:lvl w:ilvl="3" w:tplc="D5D87E64">
      <w:numFmt w:val="bullet"/>
      <w:lvlText w:val="•"/>
      <w:lvlJc w:val="left"/>
      <w:pPr>
        <w:ind w:left="1926" w:hanging="360"/>
      </w:pPr>
      <w:rPr>
        <w:lang w:val="en-US" w:eastAsia="en-US" w:bidi="ar-SA"/>
      </w:rPr>
    </w:lvl>
    <w:lvl w:ilvl="4" w:tplc="5BA2D102">
      <w:numFmt w:val="bullet"/>
      <w:lvlText w:val="•"/>
      <w:lvlJc w:val="left"/>
      <w:pPr>
        <w:ind w:left="2201" w:hanging="360"/>
      </w:pPr>
      <w:rPr>
        <w:lang w:val="en-US" w:eastAsia="en-US" w:bidi="ar-SA"/>
      </w:rPr>
    </w:lvl>
    <w:lvl w:ilvl="5" w:tplc="D8FCFBB4">
      <w:numFmt w:val="bullet"/>
      <w:lvlText w:val="•"/>
      <w:lvlJc w:val="left"/>
      <w:pPr>
        <w:ind w:left="2477" w:hanging="360"/>
      </w:pPr>
      <w:rPr>
        <w:lang w:val="en-US" w:eastAsia="en-US" w:bidi="ar-SA"/>
      </w:rPr>
    </w:lvl>
    <w:lvl w:ilvl="6" w:tplc="C6D6AED8">
      <w:numFmt w:val="bullet"/>
      <w:lvlText w:val="•"/>
      <w:lvlJc w:val="left"/>
      <w:pPr>
        <w:ind w:left="2752" w:hanging="360"/>
      </w:pPr>
      <w:rPr>
        <w:lang w:val="en-US" w:eastAsia="en-US" w:bidi="ar-SA"/>
      </w:rPr>
    </w:lvl>
    <w:lvl w:ilvl="7" w:tplc="171CF718">
      <w:numFmt w:val="bullet"/>
      <w:lvlText w:val="•"/>
      <w:lvlJc w:val="left"/>
      <w:pPr>
        <w:ind w:left="3027" w:hanging="360"/>
      </w:pPr>
      <w:rPr>
        <w:lang w:val="en-US" w:eastAsia="en-US" w:bidi="ar-SA"/>
      </w:rPr>
    </w:lvl>
    <w:lvl w:ilvl="8" w:tplc="FC945018">
      <w:numFmt w:val="bullet"/>
      <w:lvlText w:val="•"/>
      <w:lvlJc w:val="left"/>
      <w:pPr>
        <w:ind w:left="3303" w:hanging="360"/>
      </w:pPr>
      <w:rPr>
        <w:lang w:val="en-US" w:eastAsia="en-US" w:bidi="ar-SA"/>
      </w:rPr>
    </w:lvl>
  </w:abstractNum>
  <w:abstractNum w:abstractNumId="147" w15:restartNumberingAfterBreak="0">
    <w:nsid w:val="56DC70DE"/>
    <w:multiLevelType w:val="hybridMultilevel"/>
    <w:tmpl w:val="78060A00"/>
    <w:lvl w:ilvl="0" w:tplc="1ABE46F4">
      <w:numFmt w:val="bullet"/>
      <w:lvlText w:val=""/>
      <w:lvlJc w:val="left"/>
      <w:pPr>
        <w:ind w:left="990" w:hanging="360"/>
      </w:pPr>
      <w:rPr>
        <w:rFonts w:ascii="Wingdings" w:eastAsia="Wingdings" w:hAnsi="Wingdings" w:cs="Wingdings" w:hint="default"/>
        <w:w w:val="100"/>
        <w:sz w:val="24"/>
        <w:szCs w:val="24"/>
        <w:lang w:val="en-US" w:eastAsia="en-US" w:bidi="ar-SA"/>
      </w:rPr>
    </w:lvl>
    <w:lvl w:ilvl="1" w:tplc="665C5880">
      <w:numFmt w:val="bullet"/>
      <w:lvlText w:val="•"/>
      <w:lvlJc w:val="left"/>
      <w:pPr>
        <w:ind w:left="1609" w:hanging="360"/>
      </w:pPr>
      <w:rPr>
        <w:lang w:val="en-US" w:eastAsia="en-US" w:bidi="ar-SA"/>
      </w:rPr>
    </w:lvl>
    <w:lvl w:ilvl="2" w:tplc="8356F2A6">
      <w:numFmt w:val="bullet"/>
      <w:lvlText w:val="•"/>
      <w:lvlJc w:val="left"/>
      <w:pPr>
        <w:ind w:left="1858" w:hanging="360"/>
      </w:pPr>
      <w:rPr>
        <w:lang w:val="en-US" w:eastAsia="en-US" w:bidi="ar-SA"/>
      </w:rPr>
    </w:lvl>
    <w:lvl w:ilvl="3" w:tplc="8788064E">
      <w:numFmt w:val="bullet"/>
      <w:lvlText w:val="•"/>
      <w:lvlJc w:val="left"/>
      <w:pPr>
        <w:ind w:left="2108" w:hanging="360"/>
      </w:pPr>
      <w:rPr>
        <w:lang w:val="en-US" w:eastAsia="en-US" w:bidi="ar-SA"/>
      </w:rPr>
    </w:lvl>
    <w:lvl w:ilvl="4" w:tplc="3542A894">
      <w:numFmt w:val="bullet"/>
      <w:lvlText w:val="•"/>
      <w:lvlJc w:val="left"/>
      <w:pPr>
        <w:ind w:left="2357" w:hanging="360"/>
      </w:pPr>
      <w:rPr>
        <w:lang w:val="en-US" w:eastAsia="en-US" w:bidi="ar-SA"/>
      </w:rPr>
    </w:lvl>
    <w:lvl w:ilvl="5" w:tplc="E5B05418">
      <w:numFmt w:val="bullet"/>
      <w:lvlText w:val="•"/>
      <w:lvlJc w:val="left"/>
      <w:pPr>
        <w:ind w:left="2607" w:hanging="360"/>
      </w:pPr>
      <w:rPr>
        <w:lang w:val="en-US" w:eastAsia="en-US" w:bidi="ar-SA"/>
      </w:rPr>
    </w:lvl>
    <w:lvl w:ilvl="6" w:tplc="9F22454A">
      <w:numFmt w:val="bullet"/>
      <w:lvlText w:val="•"/>
      <w:lvlJc w:val="left"/>
      <w:pPr>
        <w:ind w:left="2856" w:hanging="360"/>
      </w:pPr>
      <w:rPr>
        <w:lang w:val="en-US" w:eastAsia="en-US" w:bidi="ar-SA"/>
      </w:rPr>
    </w:lvl>
    <w:lvl w:ilvl="7" w:tplc="91BA037E">
      <w:numFmt w:val="bullet"/>
      <w:lvlText w:val="•"/>
      <w:lvlJc w:val="left"/>
      <w:pPr>
        <w:ind w:left="3105" w:hanging="360"/>
      </w:pPr>
      <w:rPr>
        <w:lang w:val="en-US" w:eastAsia="en-US" w:bidi="ar-SA"/>
      </w:rPr>
    </w:lvl>
    <w:lvl w:ilvl="8" w:tplc="4C9EA4C0">
      <w:numFmt w:val="bullet"/>
      <w:lvlText w:val="•"/>
      <w:lvlJc w:val="left"/>
      <w:pPr>
        <w:ind w:left="3355" w:hanging="360"/>
      </w:pPr>
      <w:rPr>
        <w:lang w:val="en-US" w:eastAsia="en-US" w:bidi="ar-SA"/>
      </w:rPr>
    </w:lvl>
  </w:abstractNum>
  <w:abstractNum w:abstractNumId="148" w15:restartNumberingAfterBreak="0">
    <w:nsid w:val="57384A41"/>
    <w:multiLevelType w:val="hybridMultilevel"/>
    <w:tmpl w:val="E22C49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9" w15:restartNumberingAfterBreak="0">
    <w:nsid w:val="5793636E"/>
    <w:multiLevelType w:val="multilevel"/>
    <w:tmpl w:val="9F26EED0"/>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0" w15:restartNumberingAfterBreak="0">
    <w:nsid w:val="583F219E"/>
    <w:multiLevelType w:val="multilevel"/>
    <w:tmpl w:val="CA1C302E"/>
    <w:lvl w:ilvl="0">
      <w:start w:val="1"/>
      <w:numFmt w:val="bullet"/>
      <w:lvlText w:val=""/>
      <w:lvlJc w:val="left"/>
      <w:pPr>
        <w:ind w:left="1260" w:hanging="360"/>
      </w:pPr>
      <w:rPr>
        <w:rFonts w:ascii="Symbol" w:hAnsi="Symbol" w:hint="default"/>
      </w:rPr>
    </w:lvl>
    <w:lvl w:ilvl="1">
      <w:start w:val="1"/>
      <w:numFmt w:val="bullet"/>
      <w:lvlText w:val=""/>
      <w:lvlJc w:val="left"/>
      <w:pPr>
        <w:ind w:left="360" w:hanging="360"/>
      </w:pPr>
      <w:rPr>
        <w:rFonts w:ascii="Wingdings" w:hAnsi="Wingdings" w:hint="default"/>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58574FFB"/>
    <w:multiLevelType w:val="hybridMultilevel"/>
    <w:tmpl w:val="4542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8B26E75"/>
    <w:multiLevelType w:val="hybridMultilevel"/>
    <w:tmpl w:val="9398D234"/>
    <w:lvl w:ilvl="0" w:tplc="2000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3" w15:restartNumberingAfterBreak="0">
    <w:nsid w:val="5A38557B"/>
    <w:multiLevelType w:val="hybridMultilevel"/>
    <w:tmpl w:val="2D4E8D7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BEB027D"/>
    <w:multiLevelType w:val="hybridMultilevel"/>
    <w:tmpl w:val="52DAFC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BED4E00"/>
    <w:multiLevelType w:val="hybridMultilevel"/>
    <w:tmpl w:val="2FD44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5CB561FD"/>
    <w:multiLevelType w:val="multilevel"/>
    <w:tmpl w:val="CD8CEF1E"/>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57" w15:restartNumberingAfterBreak="0">
    <w:nsid w:val="5D6238EA"/>
    <w:multiLevelType w:val="hybridMultilevel"/>
    <w:tmpl w:val="3E02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D9A1A38"/>
    <w:multiLevelType w:val="hybridMultilevel"/>
    <w:tmpl w:val="F96426BA"/>
    <w:lvl w:ilvl="0" w:tplc="EBD29D7C">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E3F578E"/>
    <w:multiLevelType w:val="hybridMultilevel"/>
    <w:tmpl w:val="3B36E9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0" w15:restartNumberingAfterBreak="0">
    <w:nsid w:val="5E582389"/>
    <w:multiLevelType w:val="multilevel"/>
    <w:tmpl w:val="34AE4EE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1" w15:restartNumberingAfterBreak="0">
    <w:nsid w:val="5E93082D"/>
    <w:multiLevelType w:val="hybridMultilevel"/>
    <w:tmpl w:val="D3028B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2" w15:restartNumberingAfterBreak="0">
    <w:nsid w:val="5F3B3282"/>
    <w:multiLevelType w:val="multilevel"/>
    <w:tmpl w:val="5F3B3282"/>
    <w:lvl w:ilvl="0">
      <w:start w:val="1"/>
      <w:numFmt w:val="decimal"/>
      <w:lvlText w:val="%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604342D3"/>
    <w:multiLevelType w:val="hybridMultilevel"/>
    <w:tmpl w:val="99B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138680E"/>
    <w:multiLevelType w:val="multilevel"/>
    <w:tmpl w:val="613868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61CD4D99"/>
    <w:multiLevelType w:val="hybridMultilevel"/>
    <w:tmpl w:val="69DEFF18"/>
    <w:lvl w:ilvl="0" w:tplc="2000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66" w15:restartNumberingAfterBreak="0">
    <w:nsid w:val="61D90F72"/>
    <w:multiLevelType w:val="hybridMultilevel"/>
    <w:tmpl w:val="92DEC79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7" w15:restartNumberingAfterBreak="0">
    <w:nsid w:val="63C25441"/>
    <w:multiLevelType w:val="hybridMultilevel"/>
    <w:tmpl w:val="25605480"/>
    <w:lvl w:ilvl="0" w:tplc="2000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640909C4"/>
    <w:multiLevelType w:val="hybridMultilevel"/>
    <w:tmpl w:val="CD1652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9" w15:restartNumberingAfterBreak="0">
    <w:nsid w:val="643C0DE7"/>
    <w:multiLevelType w:val="hybridMultilevel"/>
    <w:tmpl w:val="FFA63576"/>
    <w:lvl w:ilvl="0" w:tplc="0409000F">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0" w15:restartNumberingAfterBreak="0">
    <w:nsid w:val="64833DA6"/>
    <w:multiLevelType w:val="hybridMultilevel"/>
    <w:tmpl w:val="B3B832B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48B7957"/>
    <w:multiLevelType w:val="multilevel"/>
    <w:tmpl w:val="A44A4B9A"/>
    <w:lvl w:ilvl="0">
      <w:start w:val="1"/>
      <w:numFmt w:val="bullet"/>
      <w:lvlText w:val=""/>
      <w:lvlJc w:val="left"/>
      <w:pPr>
        <w:ind w:left="720" w:hanging="360"/>
      </w:pPr>
      <w:rPr>
        <w:rFonts w:ascii="Wingdings" w:hAnsi="Wingdings" w:hint="default"/>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72" w15:restartNumberingAfterBreak="0">
    <w:nsid w:val="65414849"/>
    <w:multiLevelType w:val="hybridMultilevel"/>
    <w:tmpl w:val="1F542C2A"/>
    <w:lvl w:ilvl="0" w:tplc="8C10B114">
      <w:start w:val="1"/>
      <w:numFmt w:val="decimal"/>
      <w:lvlText w:val="%1."/>
      <w:lvlJc w:val="left"/>
      <w:pPr>
        <w:ind w:left="360" w:hanging="360"/>
      </w:pPr>
      <w:rPr>
        <w:rFonts w:ascii="Times New Roman" w:eastAsia="Calibr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3" w15:restartNumberingAfterBreak="0">
    <w:nsid w:val="65CD38DA"/>
    <w:multiLevelType w:val="multilevel"/>
    <w:tmpl w:val="7DB61BE0"/>
    <w:lvl w:ilvl="0">
      <w:start w:val="1"/>
      <w:numFmt w:val="bullet"/>
      <w:lvlText w:val=""/>
      <w:lvlJc w:val="left"/>
      <w:pPr>
        <w:ind w:left="72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4" w15:restartNumberingAfterBreak="0">
    <w:nsid w:val="664528E1"/>
    <w:multiLevelType w:val="multilevel"/>
    <w:tmpl w:val="04B052B2"/>
    <w:lvl w:ilvl="0">
      <w:start w:val="1"/>
      <w:numFmt w:val="bullet"/>
      <w:lvlText w:val=""/>
      <w:lvlJc w:val="left"/>
      <w:pPr>
        <w:ind w:left="1800" w:hanging="360"/>
      </w:pPr>
      <w:rPr>
        <w:rFonts w:ascii="Wingdings" w:hAnsi="Wingdings" w:hint="default"/>
      </w:rPr>
    </w:lvl>
    <w:lvl w:ilvl="1">
      <w:start w:val="1"/>
      <w:numFmt w:val="bullet"/>
      <w:lvlText w:val="o"/>
      <w:lvlJc w:val="left"/>
      <w:pPr>
        <w:ind w:left="1394" w:hanging="359"/>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5" w15:restartNumberingAfterBreak="0">
    <w:nsid w:val="68FE28F0"/>
    <w:multiLevelType w:val="multilevel"/>
    <w:tmpl w:val="658AB98C"/>
    <w:lvl w:ilvl="0">
      <w:start w:val="1"/>
      <w:numFmt w:val="bullet"/>
      <w:lvlText w:val=""/>
      <w:lvlJc w:val="left"/>
      <w:pPr>
        <w:ind w:left="1800" w:hanging="360"/>
      </w:pPr>
      <w:rPr>
        <w:rFonts w:ascii="Wingdings" w:hAnsi="Wingdings" w:hint="default"/>
      </w:rPr>
    </w:lvl>
    <w:lvl w:ilvl="1">
      <w:start w:val="1"/>
      <w:numFmt w:val="bullet"/>
      <w:lvlText w:val="o"/>
      <w:lvlJc w:val="left"/>
      <w:pPr>
        <w:ind w:left="1394" w:hanging="359"/>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6" w15:restartNumberingAfterBreak="0">
    <w:nsid w:val="69547699"/>
    <w:multiLevelType w:val="multilevel"/>
    <w:tmpl w:val="3288DB1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6A477600"/>
    <w:multiLevelType w:val="hybridMultilevel"/>
    <w:tmpl w:val="5038C93A"/>
    <w:lvl w:ilvl="0" w:tplc="70DE8748">
      <w:numFmt w:val="bullet"/>
      <w:lvlText w:val=""/>
      <w:lvlJc w:val="left"/>
      <w:pPr>
        <w:ind w:left="376" w:hanging="269"/>
      </w:pPr>
      <w:rPr>
        <w:rFonts w:ascii="Symbol" w:eastAsia="Symbol" w:hAnsi="Symbol" w:cs="Symbol" w:hint="default"/>
        <w:w w:val="100"/>
        <w:sz w:val="24"/>
        <w:szCs w:val="24"/>
        <w:lang w:val="en-US" w:eastAsia="en-US" w:bidi="ar-SA"/>
      </w:rPr>
    </w:lvl>
    <w:lvl w:ilvl="1" w:tplc="61A0A556">
      <w:numFmt w:val="bullet"/>
      <w:lvlText w:val=""/>
      <w:lvlJc w:val="left"/>
      <w:pPr>
        <w:ind w:left="1096" w:hanging="360"/>
      </w:pPr>
      <w:rPr>
        <w:rFonts w:ascii="Wingdings" w:eastAsia="Wingdings" w:hAnsi="Wingdings" w:cs="Wingdings" w:hint="default"/>
        <w:w w:val="100"/>
        <w:sz w:val="24"/>
        <w:szCs w:val="24"/>
        <w:lang w:val="en-US" w:eastAsia="en-US" w:bidi="ar-SA"/>
      </w:rPr>
    </w:lvl>
    <w:lvl w:ilvl="2" w:tplc="4B5A1C26">
      <w:numFmt w:val="bullet"/>
      <w:lvlText w:val="•"/>
      <w:lvlJc w:val="left"/>
      <w:pPr>
        <w:ind w:left="1406" w:hanging="360"/>
      </w:pPr>
      <w:rPr>
        <w:lang w:val="en-US" w:eastAsia="en-US" w:bidi="ar-SA"/>
      </w:rPr>
    </w:lvl>
    <w:lvl w:ilvl="3" w:tplc="4F98F552">
      <w:numFmt w:val="bullet"/>
      <w:lvlText w:val="•"/>
      <w:lvlJc w:val="left"/>
      <w:pPr>
        <w:ind w:left="1712" w:hanging="360"/>
      </w:pPr>
      <w:rPr>
        <w:lang w:val="en-US" w:eastAsia="en-US" w:bidi="ar-SA"/>
      </w:rPr>
    </w:lvl>
    <w:lvl w:ilvl="4" w:tplc="E7066CE6">
      <w:numFmt w:val="bullet"/>
      <w:lvlText w:val="•"/>
      <w:lvlJc w:val="left"/>
      <w:pPr>
        <w:ind w:left="2018" w:hanging="360"/>
      </w:pPr>
      <w:rPr>
        <w:lang w:val="en-US" w:eastAsia="en-US" w:bidi="ar-SA"/>
      </w:rPr>
    </w:lvl>
    <w:lvl w:ilvl="5" w:tplc="3788BFC8">
      <w:numFmt w:val="bullet"/>
      <w:lvlText w:val="•"/>
      <w:lvlJc w:val="left"/>
      <w:pPr>
        <w:ind w:left="2324" w:hanging="360"/>
      </w:pPr>
      <w:rPr>
        <w:lang w:val="en-US" w:eastAsia="en-US" w:bidi="ar-SA"/>
      </w:rPr>
    </w:lvl>
    <w:lvl w:ilvl="6" w:tplc="E7E85152">
      <w:numFmt w:val="bullet"/>
      <w:lvlText w:val="•"/>
      <w:lvlJc w:val="left"/>
      <w:pPr>
        <w:ind w:left="2630" w:hanging="360"/>
      </w:pPr>
      <w:rPr>
        <w:lang w:val="en-US" w:eastAsia="en-US" w:bidi="ar-SA"/>
      </w:rPr>
    </w:lvl>
    <w:lvl w:ilvl="7" w:tplc="1D8E436E">
      <w:numFmt w:val="bullet"/>
      <w:lvlText w:val="•"/>
      <w:lvlJc w:val="left"/>
      <w:pPr>
        <w:ind w:left="2936" w:hanging="360"/>
      </w:pPr>
      <w:rPr>
        <w:lang w:val="en-US" w:eastAsia="en-US" w:bidi="ar-SA"/>
      </w:rPr>
    </w:lvl>
    <w:lvl w:ilvl="8" w:tplc="4440D158">
      <w:numFmt w:val="bullet"/>
      <w:lvlText w:val="•"/>
      <w:lvlJc w:val="left"/>
      <w:pPr>
        <w:ind w:left="3242" w:hanging="360"/>
      </w:pPr>
      <w:rPr>
        <w:lang w:val="en-US" w:eastAsia="en-US" w:bidi="ar-SA"/>
      </w:rPr>
    </w:lvl>
  </w:abstractNum>
  <w:abstractNum w:abstractNumId="178" w15:restartNumberingAfterBreak="0">
    <w:nsid w:val="6A5E69D1"/>
    <w:multiLevelType w:val="multilevel"/>
    <w:tmpl w:val="6A5E69D1"/>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9" w15:restartNumberingAfterBreak="0">
    <w:nsid w:val="6B8A589C"/>
    <w:multiLevelType w:val="multilevel"/>
    <w:tmpl w:val="6B8A589C"/>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180" w15:restartNumberingAfterBreak="0">
    <w:nsid w:val="6C387A12"/>
    <w:multiLevelType w:val="hybridMultilevel"/>
    <w:tmpl w:val="107848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6C512C96"/>
    <w:multiLevelType w:val="multilevel"/>
    <w:tmpl w:val="6C512C96"/>
    <w:lvl w:ilvl="0">
      <w:start w:val="1"/>
      <w:numFmt w:val="bullet"/>
      <w:lvlText w:val=""/>
      <w:lvlJc w:val="left"/>
      <w:pPr>
        <w:ind w:left="450" w:hanging="360"/>
      </w:pPr>
      <w:rPr>
        <w:rFonts w:ascii="Wingdings" w:hAnsi="Wingdings" w:hint="default"/>
      </w:rPr>
    </w:lvl>
    <w:lvl w:ilvl="1">
      <w:start w:val="1"/>
      <w:numFmt w:val="bullet"/>
      <w:lvlText w:val=""/>
      <w:lvlJc w:val="left"/>
      <w:pPr>
        <w:ind w:left="360" w:hanging="360"/>
      </w:pPr>
      <w:rPr>
        <w:rFonts w:ascii="Wingdings" w:hAnsi="Wingdings" w:hint="default"/>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6CA66BFB"/>
    <w:multiLevelType w:val="multilevel"/>
    <w:tmpl w:val="45CE6F7C"/>
    <w:lvl w:ilvl="0">
      <w:start w:val="1"/>
      <w:numFmt w:val="bullet"/>
      <w:lvlText w:val=""/>
      <w:lvlJc w:val="left"/>
      <w:pPr>
        <w:ind w:left="450" w:hanging="360"/>
      </w:pPr>
      <w:rPr>
        <w:rFonts w:ascii="Symbol" w:hAnsi="Symbol" w:hint="default"/>
        <w:color w:val="auto"/>
      </w:rPr>
    </w:lvl>
    <w:lvl w:ilvl="1">
      <w:start w:val="1"/>
      <w:numFmt w:val="bullet"/>
      <w:lvlText w:val=""/>
      <w:lvlJc w:val="left"/>
      <w:pPr>
        <w:ind w:left="360" w:hanging="360"/>
      </w:pPr>
      <w:rPr>
        <w:rFonts w:ascii="Wingdings" w:hAnsi="Wingdings" w:hint="default"/>
        <w:color w:val="auto"/>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6D052238"/>
    <w:multiLevelType w:val="hybridMultilevel"/>
    <w:tmpl w:val="1020E936"/>
    <w:lvl w:ilvl="0" w:tplc="20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E527D2F"/>
    <w:multiLevelType w:val="hybridMultilevel"/>
    <w:tmpl w:val="6E728CF8"/>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5" w15:restartNumberingAfterBreak="0">
    <w:nsid w:val="6E561D19"/>
    <w:multiLevelType w:val="hybridMultilevel"/>
    <w:tmpl w:val="EF065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703F745C"/>
    <w:multiLevelType w:val="hybridMultilevel"/>
    <w:tmpl w:val="B60678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71786A59"/>
    <w:multiLevelType w:val="hybridMultilevel"/>
    <w:tmpl w:val="3A042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1813FC7"/>
    <w:multiLevelType w:val="hybridMultilevel"/>
    <w:tmpl w:val="BF88708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1CA24EB"/>
    <w:multiLevelType w:val="multilevel"/>
    <w:tmpl w:val="71CA24EB"/>
    <w:lvl w:ilvl="0">
      <w:start w:val="1"/>
      <w:numFmt w:val="bullet"/>
      <w:lvlText w:val=""/>
      <w:lvlJc w:val="left"/>
      <w:pPr>
        <w:ind w:left="360" w:hanging="360"/>
      </w:pPr>
      <w:rPr>
        <w:rFonts w:ascii="Symbol" w:hAnsi="Symbol" w:hint="default"/>
      </w:rPr>
    </w:lvl>
    <w:lvl w:ilvl="1">
      <w:start w:val="1"/>
      <w:numFmt w:val="decimal"/>
      <w:lvlText w:val="%2."/>
      <w:lvlJc w:val="left"/>
      <w:pPr>
        <w:tabs>
          <w:tab w:val="left" w:pos="360"/>
        </w:tabs>
        <w:ind w:left="360" w:hanging="360"/>
      </w:pPr>
    </w:lvl>
    <w:lvl w:ilvl="2">
      <w:start w:val="1"/>
      <w:numFmt w:val="decimal"/>
      <w:lvlText w:val="%3."/>
      <w:lvlJc w:val="left"/>
      <w:pPr>
        <w:tabs>
          <w:tab w:val="left" w:pos="540"/>
        </w:tabs>
        <w:ind w:left="54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0" w15:restartNumberingAfterBreak="0">
    <w:nsid w:val="72E03BF3"/>
    <w:multiLevelType w:val="hybridMultilevel"/>
    <w:tmpl w:val="3FCC00DE"/>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7417783E"/>
    <w:multiLevelType w:val="multilevel"/>
    <w:tmpl w:val="6AA4879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749D020E"/>
    <w:multiLevelType w:val="hybridMultilevel"/>
    <w:tmpl w:val="0E262E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3" w15:restartNumberingAfterBreak="0">
    <w:nsid w:val="74F1017C"/>
    <w:multiLevelType w:val="hybridMultilevel"/>
    <w:tmpl w:val="2FC63D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4"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5" w15:restartNumberingAfterBreak="0">
    <w:nsid w:val="76933EF5"/>
    <w:multiLevelType w:val="multilevel"/>
    <w:tmpl w:val="76933EF5"/>
    <w:lvl w:ilvl="0">
      <w:start w:val="1"/>
      <w:numFmt w:val="bullet"/>
      <w:lvlText w:val=""/>
      <w:lvlJc w:val="left"/>
      <w:pPr>
        <w:ind w:left="376" w:hanging="269"/>
      </w:pPr>
      <w:rPr>
        <w:rFonts w:ascii="Symbol" w:hAnsi="Symbol"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196" w15:restartNumberingAfterBreak="0">
    <w:nsid w:val="76B13BE7"/>
    <w:multiLevelType w:val="hybridMultilevel"/>
    <w:tmpl w:val="A6E06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7" w15:restartNumberingAfterBreak="0">
    <w:nsid w:val="76F909F5"/>
    <w:multiLevelType w:val="hybridMultilevel"/>
    <w:tmpl w:val="7AAC8720"/>
    <w:lvl w:ilvl="0" w:tplc="EBD29D7C">
      <w:numFmt w:val="bullet"/>
      <w:lvlText w:val=""/>
      <w:lvlJc w:val="left"/>
      <w:pPr>
        <w:ind w:left="90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8" w15:restartNumberingAfterBreak="0">
    <w:nsid w:val="77747900"/>
    <w:multiLevelType w:val="hybridMultilevel"/>
    <w:tmpl w:val="94EC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9" w15:restartNumberingAfterBreak="0">
    <w:nsid w:val="77861828"/>
    <w:multiLevelType w:val="hybridMultilevel"/>
    <w:tmpl w:val="DB24B0C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0" w15:restartNumberingAfterBreak="0">
    <w:nsid w:val="77E27269"/>
    <w:multiLevelType w:val="hybridMultilevel"/>
    <w:tmpl w:val="E474FB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1" w15:restartNumberingAfterBreak="0">
    <w:nsid w:val="77ED08B2"/>
    <w:multiLevelType w:val="hybridMultilevel"/>
    <w:tmpl w:val="7B06F4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8785AE1"/>
    <w:multiLevelType w:val="hybridMultilevel"/>
    <w:tmpl w:val="37CE32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3" w15:restartNumberingAfterBreak="0">
    <w:nsid w:val="79022697"/>
    <w:multiLevelType w:val="hybridMultilevel"/>
    <w:tmpl w:val="3D34822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4" w15:restartNumberingAfterBreak="0">
    <w:nsid w:val="79395024"/>
    <w:multiLevelType w:val="multilevel"/>
    <w:tmpl w:val="874AA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79C97475"/>
    <w:multiLevelType w:val="hybridMultilevel"/>
    <w:tmpl w:val="E52C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16FC1BBC">
      <w:start w:val="1"/>
      <w:numFmt w:val="bullet"/>
      <w:lvlText w:val=""/>
      <w:lvlJc w:val="left"/>
      <w:pPr>
        <w:ind w:left="1620" w:hanging="360"/>
      </w:pPr>
      <w:rPr>
        <w:rFonts w:ascii="Symbol" w:hAnsi="Symbol" w:hint="default"/>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B391DAA"/>
    <w:multiLevelType w:val="hybridMultilevel"/>
    <w:tmpl w:val="53AEB126"/>
    <w:lvl w:ilvl="0" w:tplc="2000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7" w15:restartNumberingAfterBreak="0">
    <w:nsid w:val="7C936C52"/>
    <w:multiLevelType w:val="multilevel"/>
    <w:tmpl w:val="DDB651FA"/>
    <w:lvl w:ilvl="0">
      <w:start w:val="1"/>
      <w:numFmt w:val="decimal"/>
      <w:lvlText w:val="%1"/>
      <w:lvlJc w:val="left"/>
      <w:pPr>
        <w:ind w:left="360" w:hanging="360"/>
      </w:pPr>
      <w:rPr>
        <w:rFonts w:hint="default"/>
      </w:rPr>
    </w:lvl>
    <w:lvl w:ilvl="1">
      <w:numFmt w:val="decimal"/>
      <w:lvlText w:val="%1.%2"/>
      <w:lvlJc w:val="left"/>
      <w:pPr>
        <w:ind w:left="684"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08" w15:restartNumberingAfterBreak="0">
    <w:nsid w:val="7D22627B"/>
    <w:multiLevelType w:val="hybridMultilevel"/>
    <w:tmpl w:val="A64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D5327E1"/>
    <w:multiLevelType w:val="hybridMultilevel"/>
    <w:tmpl w:val="4112B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0" w15:restartNumberingAfterBreak="0">
    <w:nsid w:val="7F7F120F"/>
    <w:multiLevelType w:val="hybridMultilevel"/>
    <w:tmpl w:val="F66C33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1" w15:restartNumberingAfterBreak="0">
    <w:nsid w:val="7FF776E2"/>
    <w:multiLevelType w:val="hybridMultilevel"/>
    <w:tmpl w:val="0C7AF288"/>
    <w:lvl w:ilvl="0" w:tplc="04090001">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738677">
    <w:abstractNumId w:val="31"/>
  </w:num>
  <w:num w:numId="2" w16cid:durableId="28701228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51427">
    <w:abstractNumId w:val="71"/>
  </w:num>
  <w:num w:numId="4" w16cid:durableId="392696547">
    <w:abstractNumId w:val="47"/>
  </w:num>
  <w:num w:numId="5" w16cid:durableId="1130590295">
    <w:abstractNumId w:val="66"/>
  </w:num>
  <w:num w:numId="6" w16cid:durableId="2003729447">
    <w:abstractNumId w:val="51"/>
  </w:num>
  <w:num w:numId="7" w16cid:durableId="651103417">
    <w:abstractNumId w:val="160"/>
  </w:num>
  <w:num w:numId="8" w16cid:durableId="1311323081">
    <w:abstractNumId w:val="208"/>
  </w:num>
  <w:num w:numId="9" w16cid:durableId="1993362823">
    <w:abstractNumId w:val="69"/>
  </w:num>
  <w:num w:numId="10" w16cid:durableId="1908342828">
    <w:abstractNumId w:val="35"/>
  </w:num>
  <w:num w:numId="11" w16cid:durableId="1342590404">
    <w:abstractNumId w:val="49"/>
  </w:num>
  <w:num w:numId="12" w16cid:durableId="286859790">
    <w:abstractNumId w:val="172"/>
  </w:num>
  <w:num w:numId="13" w16cid:durableId="91116204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452340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975577">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0955471">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3536782">
    <w:abstractNumId w:val="181"/>
  </w:num>
  <w:num w:numId="18" w16cid:durableId="1250428386">
    <w:abstractNumId w:val="167"/>
  </w:num>
  <w:num w:numId="19" w16cid:durableId="1780759003">
    <w:abstractNumId w:val="122"/>
  </w:num>
  <w:num w:numId="20" w16cid:durableId="1403673328">
    <w:abstractNumId w:val="38"/>
  </w:num>
  <w:num w:numId="21" w16cid:durableId="2067147726">
    <w:abstractNumId w:val="17"/>
  </w:num>
  <w:num w:numId="22" w16cid:durableId="1202785448">
    <w:abstractNumId w:val="113"/>
  </w:num>
  <w:num w:numId="23" w16cid:durableId="1109549894">
    <w:abstractNumId w:val="135"/>
  </w:num>
  <w:num w:numId="24" w16cid:durableId="1133059596">
    <w:abstractNumId w:val="67"/>
  </w:num>
  <w:num w:numId="25" w16cid:durableId="1536455533">
    <w:abstractNumId w:val="176"/>
  </w:num>
  <w:num w:numId="26" w16cid:durableId="1535728037">
    <w:abstractNumId w:val="165"/>
  </w:num>
  <w:num w:numId="27" w16cid:durableId="1735662343">
    <w:abstractNumId w:val="11"/>
  </w:num>
  <w:num w:numId="28" w16cid:durableId="576086908">
    <w:abstractNumId w:val="137"/>
  </w:num>
  <w:num w:numId="29" w16cid:durableId="1163544186">
    <w:abstractNumId w:val="183"/>
  </w:num>
  <w:num w:numId="30" w16cid:durableId="1729722454">
    <w:abstractNumId w:val="149"/>
  </w:num>
  <w:num w:numId="31" w16cid:durableId="1145050182">
    <w:abstractNumId w:val="75"/>
  </w:num>
  <w:num w:numId="32" w16cid:durableId="2088992665">
    <w:abstractNumId w:val="48"/>
  </w:num>
  <w:num w:numId="33" w16cid:durableId="1442259832">
    <w:abstractNumId w:val="141"/>
  </w:num>
  <w:num w:numId="34" w16cid:durableId="2040274542">
    <w:abstractNumId w:val="88"/>
  </w:num>
  <w:num w:numId="35" w16cid:durableId="177811365">
    <w:abstractNumId w:val="117"/>
  </w:num>
  <w:num w:numId="36" w16cid:durableId="160705417">
    <w:abstractNumId w:val="142"/>
  </w:num>
  <w:num w:numId="37" w16cid:durableId="1373268152">
    <w:abstractNumId w:val="87"/>
  </w:num>
  <w:num w:numId="38" w16cid:durableId="938758526">
    <w:abstractNumId w:val="207"/>
  </w:num>
  <w:num w:numId="39" w16cid:durableId="355422944">
    <w:abstractNumId w:val="107"/>
  </w:num>
  <w:num w:numId="40" w16cid:durableId="506142466">
    <w:abstractNumId w:val="136"/>
  </w:num>
  <w:num w:numId="41" w16cid:durableId="1098453113">
    <w:abstractNumId w:val="211"/>
  </w:num>
  <w:num w:numId="42" w16cid:durableId="301692654">
    <w:abstractNumId w:val="52"/>
  </w:num>
  <w:num w:numId="43" w16cid:durableId="1480415251">
    <w:abstractNumId w:val="99"/>
  </w:num>
  <w:num w:numId="44" w16cid:durableId="403573754">
    <w:abstractNumId w:val="174"/>
  </w:num>
  <w:num w:numId="45" w16cid:durableId="487795706">
    <w:abstractNumId w:val="175"/>
  </w:num>
  <w:num w:numId="46" w16cid:durableId="1375155629">
    <w:abstractNumId w:val="28"/>
  </w:num>
  <w:num w:numId="47" w16cid:durableId="2008513127">
    <w:abstractNumId w:val="171"/>
  </w:num>
  <w:num w:numId="48" w16cid:durableId="639648657">
    <w:abstractNumId w:val="90"/>
  </w:num>
  <w:num w:numId="49" w16cid:durableId="1442456399">
    <w:abstractNumId w:val="129"/>
  </w:num>
  <w:num w:numId="50" w16cid:durableId="1036350171">
    <w:abstractNumId w:val="173"/>
  </w:num>
  <w:num w:numId="51" w16cid:durableId="304093944">
    <w:abstractNumId w:val="102"/>
  </w:num>
  <w:num w:numId="52" w16cid:durableId="1292593920">
    <w:abstractNumId w:val="156"/>
  </w:num>
  <w:num w:numId="53" w16cid:durableId="611674294">
    <w:abstractNumId w:val="119"/>
  </w:num>
  <w:num w:numId="54" w16cid:durableId="1573000716">
    <w:abstractNumId w:val="196"/>
  </w:num>
  <w:num w:numId="55" w16cid:durableId="1858885697">
    <w:abstractNumId w:val="114"/>
  </w:num>
  <w:num w:numId="56" w16cid:durableId="191959634">
    <w:abstractNumId w:val="39"/>
  </w:num>
  <w:num w:numId="57" w16cid:durableId="128205850">
    <w:abstractNumId w:val="25"/>
  </w:num>
  <w:num w:numId="58" w16cid:durableId="1554733193">
    <w:abstractNumId w:val="30"/>
  </w:num>
  <w:num w:numId="59" w16cid:durableId="1258320805">
    <w:abstractNumId w:val="81"/>
  </w:num>
  <w:num w:numId="60" w16cid:durableId="1618368361">
    <w:abstractNumId w:val="180"/>
  </w:num>
  <w:num w:numId="61" w16cid:durableId="296448503">
    <w:abstractNumId w:val="186"/>
  </w:num>
  <w:num w:numId="62" w16cid:durableId="1669550530">
    <w:abstractNumId w:val="170"/>
  </w:num>
  <w:num w:numId="63" w16cid:durableId="996960168">
    <w:abstractNumId w:val="201"/>
  </w:num>
  <w:num w:numId="64" w16cid:durableId="1529483983">
    <w:abstractNumId w:val="154"/>
  </w:num>
  <w:num w:numId="65" w16cid:durableId="1173909258">
    <w:abstractNumId w:val="9"/>
  </w:num>
  <w:num w:numId="66" w16cid:durableId="629020517">
    <w:abstractNumId w:val="7"/>
  </w:num>
  <w:num w:numId="67" w16cid:durableId="944382699">
    <w:abstractNumId w:val="6"/>
  </w:num>
  <w:num w:numId="68" w16cid:durableId="1051341031">
    <w:abstractNumId w:val="5"/>
  </w:num>
  <w:num w:numId="69" w16cid:durableId="1392389780">
    <w:abstractNumId w:val="4"/>
  </w:num>
  <w:num w:numId="70" w16cid:durableId="240336394">
    <w:abstractNumId w:val="8"/>
    <w:lvlOverride w:ilvl="0">
      <w:startOverride w:val="1"/>
    </w:lvlOverride>
  </w:num>
  <w:num w:numId="71" w16cid:durableId="863057501">
    <w:abstractNumId w:val="3"/>
    <w:lvlOverride w:ilvl="0">
      <w:startOverride w:val="1"/>
    </w:lvlOverride>
  </w:num>
  <w:num w:numId="72" w16cid:durableId="1220438141">
    <w:abstractNumId w:val="2"/>
    <w:lvlOverride w:ilvl="0">
      <w:startOverride w:val="1"/>
    </w:lvlOverride>
  </w:num>
  <w:num w:numId="73" w16cid:durableId="1514805218">
    <w:abstractNumId w:val="1"/>
    <w:lvlOverride w:ilvl="0">
      <w:startOverride w:val="1"/>
    </w:lvlOverride>
  </w:num>
  <w:num w:numId="74" w16cid:durableId="1769812178">
    <w:abstractNumId w:val="0"/>
    <w:lvlOverride w:ilvl="0">
      <w:startOverride w:val="1"/>
    </w:lvlOverride>
  </w:num>
  <w:num w:numId="75" w16cid:durableId="828714747">
    <w:abstractNumId w:val="126"/>
  </w:num>
  <w:num w:numId="76" w16cid:durableId="102654960">
    <w:abstractNumId w:val="189"/>
  </w:num>
  <w:num w:numId="77" w16cid:durableId="1115908024">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8" w16cid:durableId="1374159296">
    <w:abstractNumId w:val="93"/>
  </w:num>
  <w:num w:numId="79" w16cid:durableId="1476291252">
    <w:abstractNumId w:val="162"/>
  </w:num>
  <w:num w:numId="80" w16cid:durableId="1214662157">
    <w:abstractNumId w:val="118"/>
  </w:num>
  <w:num w:numId="81" w16cid:durableId="412824760">
    <w:abstractNumId w:val="120"/>
  </w:num>
  <w:num w:numId="82" w16cid:durableId="635255809">
    <w:abstractNumId w:val="96"/>
  </w:num>
  <w:num w:numId="83" w16cid:durableId="566035331">
    <w:abstractNumId w:val="202"/>
  </w:num>
  <w:num w:numId="84" w16cid:durableId="1978141337">
    <w:abstractNumId w:val="163"/>
  </w:num>
  <w:num w:numId="85" w16cid:durableId="1217397356">
    <w:abstractNumId w:val="128"/>
  </w:num>
  <w:num w:numId="86" w16cid:durableId="135952536">
    <w:abstractNumId w:val="106"/>
  </w:num>
  <w:num w:numId="87" w16cid:durableId="766926359">
    <w:abstractNumId w:val="203"/>
  </w:num>
  <w:num w:numId="88" w16cid:durableId="1589920544">
    <w:abstractNumId w:val="54"/>
  </w:num>
  <w:num w:numId="89" w16cid:durableId="1434353075">
    <w:abstractNumId w:val="85"/>
  </w:num>
  <w:num w:numId="90" w16cid:durableId="381905381">
    <w:abstractNumId w:val="152"/>
  </w:num>
  <w:num w:numId="91" w16cid:durableId="1098059464">
    <w:abstractNumId w:val="65"/>
  </w:num>
  <w:num w:numId="92" w16cid:durableId="1354183660">
    <w:abstractNumId w:val="190"/>
  </w:num>
  <w:num w:numId="93" w16cid:durableId="267542389">
    <w:abstractNumId w:val="62"/>
  </w:num>
  <w:num w:numId="94" w16cid:durableId="1411460309">
    <w:abstractNumId w:val="80"/>
  </w:num>
  <w:num w:numId="95" w16cid:durableId="394742837">
    <w:abstractNumId w:val="112"/>
  </w:num>
  <w:num w:numId="96" w16cid:durableId="1588227083">
    <w:abstractNumId w:val="205"/>
  </w:num>
  <w:num w:numId="97" w16cid:durableId="801117648">
    <w:abstractNumId w:val="200"/>
  </w:num>
  <w:num w:numId="98" w16cid:durableId="1924294240">
    <w:abstractNumId w:val="92"/>
  </w:num>
  <w:num w:numId="99" w16cid:durableId="1306853913">
    <w:abstractNumId w:val="111"/>
  </w:num>
  <w:num w:numId="100" w16cid:durableId="630988184">
    <w:abstractNumId w:val="124"/>
  </w:num>
  <w:num w:numId="101" w16cid:durableId="174152062">
    <w:abstractNumId w:val="134"/>
  </w:num>
  <w:num w:numId="102" w16cid:durableId="1885750229">
    <w:abstractNumId w:val="105"/>
  </w:num>
  <w:num w:numId="103" w16cid:durableId="2034115454">
    <w:abstractNumId w:val="76"/>
  </w:num>
  <w:num w:numId="104" w16cid:durableId="1188300485">
    <w:abstractNumId w:val="150"/>
  </w:num>
  <w:num w:numId="105" w16cid:durableId="1379746759">
    <w:abstractNumId w:val="98"/>
  </w:num>
  <w:num w:numId="106" w16cid:durableId="1616517504">
    <w:abstractNumId w:val="148"/>
  </w:num>
  <w:num w:numId="107" w16cid:durableId="1720008649">
    <w:abstractNumId w:val="159"/>
  </w:num>
  <w:num w:numId="108" w16cid:durableId="1140224148">
    <w:abstractNumId w:val="110"/>
  </w:num>
  <w:num w:numId="109" w16cid:durableId="594821488">
    <w:abstractNumId w:val="191"/>
  </w:num>
  <w:num w:numId="110" w16cid:durableId="352347721">
    <w:abstractNumId w:val="46"/>
  </w:num>
  <w:num w:numId="111" w16cid:durableId="975986508">
    <w:abstractNumId w:val="210"/>
  </w:num>
  <w:num w:numId="112" w16cid:durableId="606622157">
    <w:abstractNumId w:val="140"/>
  </w:num>
  <w:num w:numId="113" w16cid:durableId="1786273171">
    <w:abstractNumId w:val="37"/>
  </w:num>
  <w:num w:numId="114" w16cid:durableId="233780262">
    <w:abstractNumId w:val="151"/>
  </w:num>
  <w:num w:numId="115" w16cid:durableId="1102802039">
    <w:abstractNumId w:val="74"/>
  </w:num>
  <w:num w:numId="116" w16cid:durableId="1931353265">
    <w:abstractNumId w:val="57"/>
  </w:num>
  <w:num w:numId="117" w16cid:durableId="2006131730">
    <w:abstractNumId w:val="19"/>
  </w:num>
  <w:num w:numId="118" w16cid:durableId="231355528">
    <w:abstractNumId w:val="50"/>
  </w:num>
  <w:num w:numId="119" w16cid:durableId="279530360">
    <w:abstractNumId w:val="193"/>
  </w:num>
  <w:num w:numId="120" w16cid:durableId="251279551">
    <w:abstractNumId w:val="70"/>
  </w:num>
  <w:num w:numId="121" w16cid:durableId="1223298329">
    <w:abstractNumId w:val="82"/>
  </w:num>
  <w:num w:numId="122" w16cid:durableId="1006906671">
    <w:abstractNumId w:val="168"/>
  </w:num>
  <w:num w:numId="123" w16cid:durableId="523128990">
    <w:abstractNumId w:val="100"/>
  </w:num>
  <w:num w:numId="124" w16cid:durableId="1948461406">
    <w:abstractNumId w:val="13"/>
  </w:num>
  <w:num w:numId="125" w16cid:durableId="884877852">
    <w:abstractNumId w:val="101"/>
  </w:num>
  <w:num w:numId="126" w16cid:durableId="1094745555">
    <w:abstractNumId w:val="185"/>
  </w:num>
  <w:num w:numId="127" w16cid:durableId="1835533373">
    <w:abstractNumId w:val="132"/>
  </w:num>
  <w:num w:numId="128" w16cid:durableId="891964285">
    <w:abstractNumId w:val="187"/>
  </w:num>
  <w:num w:numId="129" w16cid:durableId="995457868">
    <w:abstractNumId w:val="104"/>
  </w:num>
  <w:num w:numId="130" w16cid:durableId="1719822054">
    <w:abstractNumId w:val="138"/>
  </w:num>
  <w:num w:numId="131" w16cid:durableId="1644844055">
    <w:abstractNumId w:val="53"/>
  </w:num>
  <w:num w:numId="132" w16cid:durableId="727848797">
    <w:abstractNumId w:val="139"/>
  </w:num>
  <w:num w:numId="133" w16cid:durableId="244729270">
    <w:abstractNumId w:val="192"/>
  </w:num>
  <w:num w:numId="134" w16cid:durableId="396902200">
    <w:abstractNumId w:val="58"/>
  </w:num>
  <w:num w:numId="135" w16cid:durableId="47000733">
    <w:abstractNumId w:val="199"/>
  </w:num>
  <w:num w:numId="136" w16cid:durableId="1136609763">
    <w:abstractNumId w:val="15"/>
  </w:num>
  <w:num w:numId="137" w16cid:durableId="1395857317">
    <w:abstractNumId w:val="14"/>
  </w:num>
  <w:num w:numId="138" w16cid:durableId="988748633">
    <w:abstractNumId w:val="166"/>
  </w:num>
  <w:num w:numId="139" w16cid:durableId="1578204633">
    <w:abstractNumId w:val="161"/>
  </w:num>
  <w:num w:numId="140" w16cid:durableId="1009334945">
    <w:abstractNumId w:val="209"/>
  </w:num>
  <w:num w:numId="141" w16cid:durableId="1862165498">
    <w:abstractNumId w:val="197"/>
  </w:num>
  <w:num w:numId="142" w16cid:durableId="673387409">
    <w:abstractNumId w:val="109"/>
  </w:num>
  <w:num w:numId="143" w16cid:durableId="1505128072">
    <w:abstractNumId w:val="144"/>
  </w:num>
  <w:num w:numId="144" w16cid:durableId="539708200">
    <w:abstractNumId w:val="41"/>
  </w:num>
  <w:num w:numId="145" w16cid:durableId="236018558">
    <w:abstractNumId w:val="143"/>
  </w:num>
  <w:num w:numId="146" w16cid:durableId="712080136">
    <w:abstractNumId w:val="89"/>
  </w:num>
  <w:num w:numId="147" w16cid:durableId="1091242947">
    <w:abstractNumId w:val="204"/>
  </w:num>
  <w:num w:numId="148" w16cid:durableId="1926528499">
    <w:abstractNumId w:val="108"/>
  </w:num>
  <w:num w:numId="149" w16cid:durableId="775491158">
    <w:abstractNumId w:val="182"/>
  </w:num>
  <w:num w:numId="150" w16cid:durableId="972519780">
    <w:abstractNumId w:val="72"/>
  </w:num>
  <w:num w:numId="151" w16cid:durableId="1042317193">
    <w:abstractNumId w:val="198"/>
  </w:num>
  <w:num w:numId="152" w16cid:durableId="207691837">
    <w:abstractNumId w:val="145"/>
  </w:num>
  <w:num w:numId="153" w16cid:durableId="2014067713">
    <w:abstractNumId w:val="44"/>
  </w:num>
  <w:num w:numId="154" w16cid:durableId="632711771">
    <w:abstractNumId w:val="184"/>
  </w:num>
  <w:num w:numId="155" w16cid:durableId="1772969222">
    <w:abstractNumId w:val="61"/>
  </w:num>
  <w:num w:numId="156" w16cid:durableId="1973511111">
    <w:abstractNumId w:val="83"/>
  </w:num>
  <w:num w:numId="157" w16cid:durableId="44070304">
    <w:abstractNumId w:val="86"/>
  </w:num>
  <w:num w:numId="158" w16cid:durableId="1316225670">
    <w:abstractNumId w:val="206"/>
  </w:num>
  <w:num w:numId="159" w16cid:durableId="2036808157">
    <w:abstractNumId w:val="34"/>
  </w:num>
  <w:num w:numId="160" w16cid:durableId="615792527">
    <w:abstractNumId w:val="188"/>
  </w:num>
  <w:num w:numId="161" w16cid:durableId="95634559">
    <w:abstractNumId w:val="10"/>
  </w:num>
  <w:num w:numId="162" w16cid:durableId="149249944">
    <w:abstractNumId w:val="64"/>
  </w:num>
  <w:num w:numId="163" w16cid:durableId="73934965">
    <w:abstractNumId w:val="23"/>
  </w:num>
  <w:num w:numId="164" w16cid:durableId="1561552051">
    <w:abstractNumId w:val="94"/>
  </w:num>
  <w:num w:numId="165" w16cid:durableId="1676149985">
    <w:abstractNumId w:val="84"/>
  </w:num>
  <w:num w:numId="166" w16cid:durableId="1605383161">
    <w:abstractNumId w:val="116"/>
  </w:num>
  <w:num w:numId="167" w16cid:durableId="217595782">
    <w:abstractNumId w:val="133"/>
  </w:num>
  <w:num w:numId="168" w16cid:durableId="1024554817">
    <w:abstractNumId w:val="12"/>
  </w:num>
  <w:num w:numId="169" w16cid:durableId="986125512">
    <w:abstractNumId w:val="60"/>
  </w:num>
  <w:num w:numId="170" w16cid:durableId="1798062339">
    <w:abstractNumId w:val="123"/>
  </w:num>
  <w:num w:numId="171" w16cid:durableId="1521506627">
    <w:abstractNumId w:val="91"/>
  </w:num>
  <w:num w:numId="172" w16cid:durableId="424570968">
    <w:abstractNumId w:val="130"/>
  </w:num>
  <w:num w:numId="173" w16cid:durableId="635910162">
    <w:abstractNumId w:val="77"/>
  </w:num>
  <w:num w:numId="174" w16cid:durableId="953752200">
    <w:abstractNumId w:val="97"/>
  </w:num>
  <w:num w:numId="175" w16cid:durableId="41641375">
    <w:abstractNumId w:val="147"/>
  </w:num>
  <w:num w:numId="176" w16cid:durableId="1184443069">
    <w:abstractNumId w:val="18"/>
  </w:num>
  <w:num w:numId="177" w16cid:durableId="1492797046">
    <w:abstractNumId w:val="40"/>
  </w:num>
  <w:num w:numId="178" w16cid:durableId="1885562224">
    <w:abstractNumId w:val="115"/>
  </w:num>
  <w:num w:numId="179" w16cid:durableId="1182013921">
    <w:abstractNumId w:val="177"/>
  </w:num>
  <w:num w:numId="180" w16cid:durableId="1914967869">
    <w:abstractNumId w:val="146"/>
  </w:num>
  <w:num w:numId="181" w16cid:durableId="1048338132">
    <w:abstractNumId w:val="22"/>
  </w:num>
  <w:num w:numId="182" w16cid:durableId="866143115">
    <w:abstractNumId w:val="20"/>
  </w:num>
  <w:num w:numId="183" w16cid:durableId="1391224457">
    <w:abstractNumId w:val="29"/>
  </w:num>
  <w:num w:numId="184" w16cid:durableId="1485707669">
    <w:abstractNumId w:val="157"/>
  </w:num>
  <w:num w:numId="185" w16cid:durableId="203058555">
    <w:abstractNumId w:val="121"/>
  </w:num>
  <w:num w:numId="186" w16cid:durableId="1567448790">
    <w:abstractNumId w:val="79"/>
  </w:num>
  <w:num w:numId="187" w16cid:durableId="277878451">
    <w:abstractNumId w:val="158"/>
  </w:num>
  <w:num w:numId="188" w16cid:durableId="1989548951">
    <w:abstractNumId w:val="59"/>
  </w:num>
  <w:num w:numId="189" w16cid:durableId="510337080">
    <w:abstractNumId w:val="16"/>
  </w:num>
  <w:num w:numId="190" w16cid:durableId="856888007">
    <w:abstractNumId w:val="32"/>
  </w:num>
  <w:num w:numId="191" w16cid:durableId="483203750">
    <w:abstractNumId w:val="155"/>
  </w:num>
  <w:num w:numId="192" w16cid:durableId="56173243">
    <w:abstractNumId w:val="43"/>
  </w:num>
  <w:num w:numId="193" w16cid:durableId="285089331">
    <w:abstractNumId w:val="153"/>
  </w:num>
  <w:num w:numId="194" w16cid:durableId="1297220792">
    <w:abstractNumId w:val="24"/>
  </w:num>
  <w:num w:numId="195" w16cid:durableId="946549083">
    <w:abstractNumId w:val="36"/>
  </w:num>
  <w:num w:numId="196" w16cid:durableId="746147814">
    <w:abstractNumId w:val="73"/>
  </w:num>
  <w:num w:numId="197" w16cid:durableId="2041003908">
    <w:abstractNumId w:val="21"/>
  </w:num>
  <w:num w:numId="198" w16cid:durableId="1731541112">
    <w:abstractNumId w:val="26"/>
  </w:num>
  <w:num w:numId="199" w16cid:durableId="140163079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846752046">
    <w:abstractNumId w:val="45"/>
  </w:num>
  <w:num w:numId="201" w16cid:durableId="1559828298">
    <w:abstractNumId w:val="27"/>
  </w:num>
  <w:num w:numId="202" w16cid:durableId="759912715">
    <w:abstractNumId w:val="42"/>
  </w:num>
  <w:num w:numId="203" w16cid:durableId="185546305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694891050">
    <w:abstractNumId w:val="33"/>
  </w:num>
  <w:num w:numId="205" w16cid:durableId="1607036059">
    <w:abstractNumId w:val="164"/>
  </w:num>
  <w:num w:numId="206" w16cid:durableId="658776438">
    <w:abstractNumId w:val="195"/>
  </w:num>
  <w:num w:numId="207" w16cid:durableId="1530490457">
    <w:abstractNumId w:val="56"/>
  </w:num>
  <w:num w:numId="208" w16cid:durableId="1455101797">
    <w:abstractNumId w:val="95"/>
  </w:num>
  <w:num w:numId="209" w16cid:durableId="2136361832">
    <w:abstractNumId w:val="179"/>
  </w:num>
  <w:num w:numId="210" w16cid:durableId="2136024261">
    <w:abstractNumId w:val="127"/>
  </w:num>
  <w:num w:numId="211" w16cid:durableId="2066953983">
    <w:abstractNumId w:val="68"/>
  </w:num>
  <w:num w:numId="212" w16cid:durableId="405616842">
    <w:abstractNumId w:val="194"/>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6E"/>
    <w:rsid w:val="00000749"/>
    <w:rsid w:val="00001F96"/>
    <w:rsid w:val="00002FFC"/>
    <w:rsid w:val="00003DA8"/>
    <w:rsid w:val="00004514"/>
    <w:rsid w:val="00004FEC"/>
    <w:rsid w:val="000056D4"/>
    <w:rsid w:val="000105F6"/>
    <w:rsid w:val="00010AA2"/>
    <w:rsid w:val="00010DAE"/>
    <w:rsid w:val="00011559"/>
    <w:rsid w:val="0001157F"/>
    <w:rsid w:val="00013A8D"/>
    <w:rsid w:val="0001419B"/>
    <w:rsid w:val="000151F1"/>
    <w:rsid w:val="000209E8"/>
    <w:rsid w:val="0002199F"/>
    <w:rsid w:val="0002284A"/>
    <w:rsid w:val="0002287A"/>
    <w:rsid w:val="00023174"/>
    <w:rsid w:val="00023457"/>
    <w:rsid w:val="00023E6B"/>
    <w:rsid w:val="00024870"/>
    <w:rsid w:val="0002659F"/>
    <w:rsid w:val="000305A8"/>
    <w:rsid w:val="00030A83"/>
    <w:rsid w:val="0003206A"/>
    <w:rsid w:val="0003225D"/>
    <w:rsid w:val="00033B41"/>
    <w:rsid w:val="00033BDA"/>
    <w:rsid w:val="00033CB4"/>
    <w:rsid w:val="00034C40"/>
    <w:rsid w:val="000401C7"/>
    <w:rsid w:val="00042F85"/>
    <w:rsid w:val="00043B8E"/>
    <w:rsid w:val="000461B0"/>
    <w:rsid w:val="00046349"/>
    <w:rsid w:val="00046740"/>
    <w:rsid w:val="000542BC"/>
    <w:rsid w:val="000544B1"/>
    <w:rsid w:val="00054C84"/>
    <w:rsid w:val="00056808"/>
    <w:rsid w:val="00057D89"/>
    <w:rsid w:val="00060370"/>
    <w:rsid w:val="00060798"/>
    <w:rsid w:val="0006097D"/>
    <w:rsid w:val="00064362"/>
    <w:rsid w:val="00065832"/>
    <w:rsid w:val="00065A61"/>
    <w:rsid w:val="00067385"/>
    <w:rsid w:val="000713C0"/>
    <w:rsid w:val="0007175D"/>
    <w:rsid w:val="00072D76"/>
    <w:rsid w:val="00072FC5"/>
    <w:rsid w:val="0007460B"/>
    <w:rsid w:val="00074B0A"/>
    <w:rsid w:val="0007636D"/>
    <w:rsid w:val="000831C1"/>
    <w:rsid w:val="00083EB9"/>
    <w:rsid w:val="00085A4E"/>
    <w:rsid w:val="0008607C"/>
    <w:rsid w:val="000869E9"/>
    <w:rsid w:val="00086F3B"/>
    <w:rsid w:val="0009013E"/>
    <w:rsid w:val="000921E9"/>
    <w:rsid w:val="00092281"/>
    <w:rsid w:val="000937AF"/>
    <w:rsid w:val="00093A03"/>
    <w:rsid w:val="00096B6A"/>
    <w:rsid w:val="00097BFD"/>
    <w:rsid w:val="000A45C7"/>
    <w:rsid w:val="000A56DF"/>
    <w:rsid w:val="000A6041"/>
    <w:rsid w:val="000A75AB"/>
    <w:rsid w:val="000B02CD"/>
    <w:rsid w:val="000B0BAC"/>
    <w:rsid w:val="000B2727"/>
    <w:rsid w:val="000B2D31"/>
    <w:rsid w:val="000B3342"/>
    <w:rsid w:val="000B33F2"/>
    <w:rsid w:val="000B36EF"/>
    <w:rsid w:val="000B3B7D"/>
    <w:rsid w:val="000B5382"/>
    <w:rsid w:val="000B55FA"/>
    <w:rsid w:val="000B6B14"/>
    <w:rsid w:val="000B7425"/>
    <w:rsid w:val="000C07B6"/>
    <w:rsid w:val="000C1B7D"/>
    <w:rsid w:val="000C1CA3"/>
    <w:rsid w:val="000C1DB1"/>
    <w:rsid w:val="000C2282"/>
    <w:rsid w:val="000C34C4"/>
    <w:rsid w:val="000C4777"/>
    <w:rsid w:val="000C4C2F"/>
    <w:rsid w:val="000C6F0E"/>
    <w:rsid w:val="000C7191"/>
    <w:rsid w:val="000D0AED"/>
    <w:rsid w:val="000D31E3"/>
    <w:rsid w:val="000D57A3"/>
    <w:rsid w:val="000D57D0"/>
    <w:rsid w:val="000E1B46"/>
    <w:rsid w:val="000E20F0"/>
    <w:rsid w:val="000E2AA3"/>
    <w:rsid w:val="000E2CA1"/>
    <w:rsid w:val="000E4A11"/>
    <w:rsid w:val="000E57A3"/>
    <w:rsid w:val="000F025D"/>
    <w:rsid w:val="000F0D8D"/>
    <w:rsid w:val="000F2997"/>
    <w:rsid w:val="000F3043"/>
    <w:rsid w:val="000F45C6"/>
    <w:rsid w:val="000F5257"/>
    <w:rsid w:val="000F5C14"/>
    <w:rsid w:val="000F64D3"/>
    <w:rsid w:val="00101E30"/>
    <w:rsid w:val="00102174"/>
    <w:rsid w:val="00102EF3"/>
    <w:rsid w:val="0010330E"/>
    <w:rsid w:val="00103EE4"/>
    <w:rsid w:val="00104DB1"/>
    <w:rsid w:val="00105136"/>
    <w:rsid w:val="00106BC8"/>
    <w:rsid w:val="00110F0F"/>
    <w:rsid w:val="00111869"/>
    <w:rsid w:val="00111DD2"/>
    <w:rsid w:val="00112351"/>
    <w:rsid w:val="00112BB3"/>
    <w:rsid w:val="00112D4D"/>
    <w:rsid w:val="00113B79"/>
    <w:rsid w:val="00113F19"/>
    <w:rsid w:val="001148FE"/>
    <w:rsid w:val="001155F4"/>
    <w:rsid w:val="00117BB8"/>
    <w:rsid w:val="00117D84"/>
    <w:rsid w:val="001203F2"/>
    <w:rsid w:val="0012167C"/>
    <w:rsid w:val="001216B7"/>
    <w:rsid w:val="00123241"/>
    <w:rsid w:val="001270F1"/>
    <w:rsid w:val="00130C8E"/>
    <w:rsid w:val="001324D6"/>
    <w:rsid w:val="00134BFC"/>
    <w:rsid w:val="00135D83"/>
    <w:rsid w:val="00135EAC"/>
    <w:rsid w:val="001369AA"/>
    <w:rsid w:val="00136A5F"/>
    <w:rsid w:val="00137B5F"/>
    <w:rsid w:val="00141964"/>
    <w:rsid w:val="00142145"/>
    <w:rsid w:val="0014488C"/>
    <w:rsid w:val="00144ACE"/>
    <w:rsid w:val="00145DBF"/>
    <w:rsid w:val="00146037"/>
    <w:rsid w:val="00146753"/>
    <w:rsid w:val="00146E83"/>
    <w:rsid w:val="001520B2"/>
    <w:rsid w:val="001535DA"/>
    <w:rsid w:val="0015380B"/>
    <w:rsid w:val="00153D1B"/>
    <w:rsid w:val="00153D40"/>
    <w:rsid w:val="001544E1"/>
    <w:rsid w:val="0015613C"/>
    <w:rsid w:val="00156B6E"/>
    <w:rsid w:val="00157C4A"/>
    <w:rsid w:val="00160CBB"/>
    <w:rsid w:val="001615F7"/>
    <w:rsid w:val="00161897"/>
    <w:rsid w:val="00161E07"/>
    <w:rsid w:val="001620B4"/>
    <w:rsid w:val="0016248A"/>
    <w:rsid w:val="00162E06"/>
    <w:rsid w:val="00164414"/>
    <w:rsid w:val="00166074"/>
    <w:rsid w:val="00167FF8"/>
    <w:rsid w:val="00171321"/>
    <w:rsid w:val="0017191E"/>
    <w:rsid w:val="00174416"/>
    <w:rsid w:val="00175DA6"/>
    <w:rsid w:val="00176CD2"/>
    <w:rsid w:val="00177B1B"/>
    <w:rsid w:val="00177DDE"/>
    <w:rsid w:val="00180AA4"/>
    <w:rsid w:val="00180BCF"/>
    <w:rsid w:val="00182499"/>
    <w:rsid w:val="0018288E"/>
    <w:rsid w:val="001828C9"/>
    <w:rsid w:val="00183E06"/>
    <w:rsid w:val="00184A8B"/>
    <w:rsid w:val="00184A8E"/>
    <w:rsid w:val="0018507C"/>
    <w:rsid w:val="001851DD"/>
    <w:rsid w:val="001864D3"/>
    <w:rsid w:val="00191789"/>
    <w:rsid w:val="00192179"/>
    <w:rsid w:val="00192833"/>
    <w:rsid w:val="00192FD9"/>
    <w:rsid w:val="00194F31"/>
    <w:rsid w:val="001978F6"/>
    <w:rsid w:val="001A01D9"/>
    <w:rsid w:val="001A05E7"/>
    <w:rsid w:val="001A1F06"/>
    <w:rsid w:val="001A31E5"/>
    <w:rsid w:val="001B11DB"/>
    <w:rsid w:val="001B287F"/>
    <w:rsid w:val="001B2A83"/>
    <w:rsid w:val="001B389D"/>
    <w:rsid w:val="001B45B4"/>
    <w:rsid w:val="001B4BE8"/>
    <w:rsid w:val="001B54FB"/>
    <w:rsid w:val="001B7858"/>
    <w:rsid w:val="001C1DEB"/>
    <w:rsid w:val="001C2DC8"/>
    <w:rsid w:val="001C37F6"/>
    <w:rsid w:val="001C5D05"/>
    <w:rsid w:val="001C5ED2"/>
    <w:rsid w:val="001C75CF"/>
    <w:rsid w:val="001C7A4C"/>
    <w:rsid w:val="001D0061"/>
    <w:rsid w:val="001D02AD"/>
    <w:rsid w:val="001D0CBC"/>
    <w:rsid w:val="001D1AF6"/>
    <w:rsid w:val="001D3601"/>
    <w:rsid w:val="001D3EB1"/>
    <w:rsid w:val="001D44C1"/>
    <w:rsid w:val="001D6E2B"/>
    <w:rsid w:val="001E0779"/>
    <w:rsid w:val="001E0AFD"/>
    <w:rsid w:val="001E3876"/>
    <w:rsid w:val="001E5656"/>
    <w:rsid w:val="001E5665"/>
    <w:rsid w:val="001E6DC3"/>
    <w:rsid w:val="001E76D1"/>
    <w:rsid w:val="001F0BAB"/>
    <w:rsid w:val="001F2C07"/>
    <w:rsid w:val="001F795B"/>
    <w:rsid w:val="002036CF"/>
    <w:rsid w:val="00205312"/>
    <w:rsid w:val="0020713F"/>
    <w:rsid w:val="002076C2"/>
    <w:rsid w:val="00210A80"/>
    <w:rsid w:val="00210B17"/>
    <w:rsid w:val="00211262"/>
    <w:rsid w:val="00212532"/>
    <w:rsid w:val="00212787"/>
    <w:rsid w:val="002133D2"/>
    <w:rsid w:val="00213E82"/>
    <w:rsid w:val="00215429"/>
    <w:rsid w:val="00220E21"/>
    <w:rsid w:val="002218C0"/>
    <w:rsid w:val="00222EA0"/>
    <w:rsid w:val="0022451C"/>
    <w:rsid w:val="002245D6"/>
    <w:rsid w:val="00225583"/>
    <w:rsid w:val="0022564E"/>
    <w:rsid w:val="00225E8E"/>
    <w:rsid w:val="0022701D"/>
    <w:rsid w:val="002304CF"/>
    <w:rsid w:val="00231CED"/>
    <w:rsid w:val="0024059C"/>
    <w:rsid w:val="0024135A"/>
    <w:rsid w:val="0024226A"/>
    <w:rsid w:val="0024322E"/>
    <w:rsid w:val="00243570"/>
    <w:rsid w:val="0024417E"/>
    <w:rsid w:val="00244B12"/>
    <w:rsid w:val="002452E7"/>
    <w:rsid w:val="00245A20"/>
    <w:rsid w:val="002475E6"/>
    <w:rsid w:val="002505D9"/>
    <w:rsid w:val="002505F3"/>
    <w:rsid w:val="00252B3A"/>
    <w:rsid w:val="00253A39"/>
    <w:rsid w:val="0025467D"/>
    <w:rsid w:val="00256C47"/>
    <w:rsid w:val="00256E54"/>
    <w:rsid w:val="00260C6A"/>
    <w:rsid w:val="00262684"/>
    <w:rsid w:val="00263598"/>
    <w:rsid w:val="002639FF"/>
    <w:rsid w:val="002646F5"/>
    <w:rsid w:val="00266DF0"/>
    <w:rsid w:val="0026760F"/>
    <w:rsid w:val="00267981"/>
    <w:rsid w:val="002711A0"/>
    <w:rsid w:val="002732CE"/>
    <w:rsid w:val="00275820"/>
    <w:rsid w:val="00275A4E"/>
    <w:rsid w:val="00276249"/>
    <w:rsid w:val="00277AF3"/>
    <w:rsid w:val="00280156"/>
    <w:rsid w:val="00280405"/>
    <w:rsid w:val="00280BFC"/>
    <w:rsid w:val="00282B7E"/>
    <w:rsid w:val="00282C1F"/>
    <w:rsid w:val="00287059"/>
    <w:rsid w:val="0029141A"/>
    <w:rsid w:val="00291E36"/>
    <w:rsid w:val="00292564"/>
    <w:rsid w:val="0029513C"/>
    <w:rsid w:val="00295AF3"/>
    <w:rsid w:val="00296E9F"/>
    <w:rsid w:val="0029721A"/>
    <w:rsid w:val="00297A25"/>
    <w:rsid w:val="002A076E"/>
    <w:rsid w:val="002A0844"/>
    <w:rsid w:val="002A1B4B"/>
    <w:rsid w:val="002A2674"/>
    <w:rsid w:val="002A2AD9"/>
    <w:rsid w:val="002A2F2A"/>
    <w:rsid w:val="002A3ABC"/>
    <w:rsid w:val="002A3FC1"/>
    <w:rsid w:val="002A4704"/>
    <w:rsid w:val="002A5474"/>
    <w:rsid w:val="002A5F71"/>
    <w:rsid w:val="002A5F8E"/>
    <w:rsid w:val="002A6939"/>
    <w:rsid w:val="002A6DFB"/>
    <w:rsid w:val="002A74C8"/>
    <w:rsid w:val="002A7CFC"/>
    <w:rsid w:val="002B1922"/>
    <w:rsid w:val="002B20F4"/>
    <w:rsid w:val="002B3B6B"/>
    <w:rsid w:val="002B3EE0"/>
    <w:rsid w:val="002B7C91"/>
    <w:rsid w:val="002C5252"/>
    <w:rsid w:val="002C635E"/>
    <w:rsid w:val="002C77D8"/>
    <w:rsid w:val="002D009C"/>
    <w:rsid w:val="002D0742"/>
    <w:rsid w:val="002D1284"/>
    <w:rsid w:val="002D46A6"/>
    <w:rsid w:val="002D7F7B"/>
    <w:rsid w:val="002E0F63"/>
    <w:rsid w:val="002E0FD5"/>
    <w:rsid w:val="002E1D88"/>
    <w:rsid w:val="002E3973"/>
    <w:rsid w:val="002E3FB7"/>
    <w:rsid w:val="002E407D"/>
    <w:rsid w:val="002E408B"/>
    <w:rsid w:val="002E4A4B"/>
    <w:rsid w:val="002E50D6"/>
    <w:rsid w:val="002E5F60"/>
    <w:rsid w:val="002E6673"/>
    <w:rsid w:val="002E7B5C"/>
    <w:rsid w:val="002F09C4"/>
    <w:rsid w:val="002F0E74"/>
    <w:rsid w:val="002F3246"/>
    <w:rsid w:val="002F3AC9"/>
    <w:rsid w:val="002F64DB"/>
    <w:rsid w:val="0030004A"/>
    <w:rsid w:val="00300D99"/>
    <w:rsid w:val="00303540"/>
    <w:rsid w:val="00303861"/>
    <w:rsid w:val="00304E70"/>
    <w:rsid w:val="00305210"/>
    <w:rsid w:val="00305552"/>
    <w:rsid w:val="00305A8C"/>
    <w:rsid w:val="00305AA3"/>
    <w:rsid w:val="00311654"/>
    <w:rsid w:val="00311A1A"/>
    <w:rsid w:val="00312A66"/>
    <w:rsid w:val="00313102"/>
    <w:rsid w:val="00313729"/>
    <w:rsid w:val="00315906"/>
    <w:rsid w:val="00316C0B"/>
    <w:rsid w:val="00316DD2"/>
    <w:rsid w:val="00320765"/>
    <w:rsid w:val="00320FF0"/>
    <w:rsid w:val="00322B27"/>
    <w:rsid w:val="00326CA9"/>
    <w:rsid w:val="00331B58"/>
    <w:rsid w:val="0033347C"/>
    <w:rsid w:val="00333816"/>
    <w:rsid w:val="00333AF9"/>
    <w:rsid w:val="003344C1"/>
    <w:rsid w:val="0033646D"/>
    <w:rsid w:val="00336B1F"/>
    <w:rsid w:val="003372F5"/>
    <w:rsid w:val="003377BD"/>
    <w:rsid w:val="00337A68"/>
    <w:rsid w:val="00337B03"/>
    <w:rsid w:val="00340E63"/>
    <w:rsid w:val="00341A17"/>
    <w:rsid w:val="00341CA3"/>
    <w:rsid w:val="00345638"/>
    <w:rsid w:val="00345C88"/>
    <w:rsid w:val="00350024"/>
    <w:rsid w:val="00350454"/>
    <w:rsid w:val="00352546"/>
    <w:rsid w:val="003529AA"/>
    <w:rsid w:val="00353A93"/>
    <w:rsid w:val="0035441C"/>
    <w:rsid w:val="00355138"/>
    <w:rsid w:val="00355637"/>
    <w:rsid w:val="003569D6"/>
    <w:rsid w:val="00360FF8"/>
    <w:rsid w:val="003629EB"/>
    <w:rsid w:val="00363433"/>
    <w:rsid w:val="003645BA"/>
    <w:rsid w:val="00364A25"/>
    <w:rsid w:val="003658F4"/>
    <w:rsid w:val="0036602B"/>
    <w:rsid w:val="00370F6A"/>
    <w:rsid w:val="00371BBB"/>
    <w:rsid w:val="00373C38"/>
    <w:rsid w:val="003746FD"/>
    <w:rsid w:val="00375761"/>
    <w:rsid w:val="00376180"/>
    <w:rsid w:val="00376683"/>
    <w:rsid w:val="0037705D"/>
    <w:rsid w:val="00377A38"/>
    <w:rsid w:val="00377DE3"/>
    <w:rsid w:val="0038019C"/>
    <w:rsid w:val="00380203"/>
    <w:rsid w:val="0038048A"/>
    <w:rsid w:val="003814FB"/>
    <w:rsid w:val="00381B4A"/>
    <w:rsid w:val="00381BB5"/>
    <w:rsid w:val="00382485"/>
    <w:rsid w:val="00382F1B"/>
    <w:rsid w:val="00383277"/>
    <w:rsid w:val="003848AF"/>
    <w:rsid w:val="003850AB"/>
    <w:rsid w:val="00390DBB"/>
    <w:rsid w:val="00390F93"/>
    <w:rsid w:val="00391C06"/>
    <w:rsid w:val="00393F49"/>
    <w:rsid w:val="00394AE0"/>
    <w:rsid w:val="00396E60"/>
    <w:rsid w:val="00397385"/>
    <w:rsid w:val="00397BC1"/>
    <w:rsid w:val="00397C4D"/>
    <w:rsid w:val="003A03EF"/>
    <w:rsid w:val="003A056F"/>
    <w:rsid w:val="003A06E5"/>
    <w:rsid w:val="003A0D12"/>
    <w:rsid w:val="003A1575"/>
    <w:rsid w:val="003A2329"/>
    <w:rsid w:val="003A44FD"/>
    <w:rsid w:val="003A6DA3"/>
    <w:rsid w:val="003B0806"/>
    <w:rsid w:val="003B09F1"/>
    <w:rsid w:val="003B16CF"/>
    <w:rsid w:val="003B333E"/>
    <w:rsid w:val="003B3910"/>
    <w:rsid w:val="003B3F04"/>
    <w:rsid w:val="003B455F"/>
    <w:rsid w:val="003B4C4A"/>
    <w:rsid w:val="003B4F45"/>
    <w:rsid w:val="003B537B"/>
    <w:rsid w:val="003B5C93"/>
    <w:rsid w:val="003B6A89"/>
    <w:rsid w:val="003B7AD8"/>
    <w:rsid w:val="003C09BD"/>
    <w:rsid w:val="003C0A39"/>
    <w:rsid w:val="003C2E52"/>
    <w:rsid w:val="003D03FA"/>
    <w:rsid w:val="003D2DAB"/>
    <w:rsid w:val="003D57BF"/>
    <w:rsid w:val="003D639E"/>
    <w:rsid w:val="003D6B1D"/>
    <w:rsid w:val="003E1163"/>
    <w:rsid w:val="003E516D"/>
    <w:rsid w:val="003E75B8"/>
    <w:rsid w:val="003F228D"/>
    <w:rsid w:val="003F3C57"/>
    <w:rsid w:val="003F5C1D"/>
    <w:rsid w:val="003F6505"/>
    <w:rsid w:val="00400C0F"/>
    <w:rsid w:val="004022B6"/>
    <w:rsid w:val="00403D09"/>
    <w:rsid w:val="00404E4E"/>
    <w:rsid w:val="0040524C"/>
    <w:rsid w:val="00405FFB"/>
    <w:rsid w:val="00406BDB"/>
    <w:rsid w:val="004102E2"/>
    <w:rsid w:val="00412C55"/>
    <w:rsid w:val="00412E2F"/>
    <w:rsid w:val="00414872"/>
    <w:rsid w:val="00414BF6"/>
    <w:rsid w:val="00417DD6"/>
    <w:rsid w:val="00420352"/>
    <w:rsid w:val="00420605"/>
    <w:rsid w:val="00421399"/>
    <w:rsid w:val="004231A6"/>
    <w:rsid w:val="00423890"/>
    <w:rsid w:val="004253C3"/>
    <w:rsid w:val="00425FAB"/>
    <w:rsid w:val="0043068B"/>
    <w:rsid w:val="00430F47"/>
    <w:rsid w:val="0043177E"/>
    <w:rsid w:val="00431E63"/>
    <w:rsid w:val="004328EC"/>
    <w:rsid w:val="0043464F"/>
    <w:rsid w:val="00434CE5"/>
    <w:rsid w:val="00435B1D"/>
    <w:rsid w:val="00436466"/>
    <w:rsid w:val="0043669C"/>
    <w:rsid w:val="004400C8"/>
    <w:rsid w:val="00440A49"/>
    <w:rsid w:val="00440EF9"/>
    <w:rsid w:val="0044215A"/>
    <w:rsid w:val="00444CED"/>
    <w:rsid w:val="0044540A"/>
    <w:rsid w:val="00445485"/>
    <w:rsid w:val="00445FD1"/>
    <w:rsid w:val="0044758C"/>
    <w:rsid w:val="00447A18"/>
    <w:rsid w:val="004504E5"/>
    <w:rsid w:val="004522EE"/>
    <w:rsid w:val="00452422"/>
    <w:rsid w:val="00452F12"/>
    <w:rsid w:val="00453231"/>
    <w:rsid w:val="0045369D"/>
    <w:rsid w:val="00453E58"/>
    <w:rsid w:val="00455129"/>
    <w:rsid w:val="00460B0A"/>
    <w:rsid w:val="00461902"/>
    <w:rsid w:val="004619DC"/>
    <w:rsid w:val="004627D8"/>
    <w:rsid w:val="00462FC9"/>
    <w:rsid w:val="004638F7"/>
    <w:rsid w:val="004645ED"/>
    <w:rsid w:val="004659A3"/>
    <w:rsid w:val="00465C32"/>
    <w:rsid w:val="00465DE8"/>
    <w:rsid w:val="004672C3"/>
    <w:rsid w:val="0046794D"/>
    <w:rsid w:val="00470D0F"/>
    <w:rsid w:val="00473A7D"/>
    <w:rsid w:val="004748F8"/>
    <w:rsid w:val="004753D1"/>
    <w:rsid w:val="00475D02"/>
    <w:rsid w:val="00477B0C"/>
    <w:rsid w:val="004808EE"/>
    <w:rsid w:val="00480CD9"/>
    <w:rsid w:val="004819A8"/>
    <w:rsid w:val="00486AA1"/>
    <w:rsid w:val="00490FA9"/>
    <w:rsid w:val="00491F45"/>
    <w:rsid w:val="0049460E"/>
    <w:rsid w:val="00496D9A"/>
    <w:rsid w:val="0049703A"/>
    <w:rsid w:val="004A1856"/>
    <w:rsid w:val="004A1A44"/>
    <w:rsid w:val="004A3EDA"/>
    <w:rsid w:val="004A5055"/>
    <w:rsid w:val="004A71B6"/>
    <w:rsid w:val="004A76EE"/>
    <w:rsid w:val="004A7B73"/>
    <w:rsid w:val="004A7FCE"/>
    <w:rsid w:val="004B0549"/>
    <w:rsid w:val="004B17B6"/>
    <w:rsid w:val="004B407A"/>
    <w:rsid w:val="004B612D"/>
    <w:rsid w:val="004B6E44"/>
    <w:rsid w:val="004B6F92"/>
    <w:rsid w:val="004C06C7"/>
    <w:rsid w:val="004C2A20"/>
    <w:rsid w:val="004C4121"/>
    <w:rsid w:val="004C4CB3"/>
    <w:rsid w:val="004C51F6"/>
    <w:rsid w:val="004D036A"/>
    <w:rsid w:val="004D08F1"/>
    <w:rsid w:val="004D0CB4"/>
    <w:rsid w:val="004D3107"/>
    <w:rsid w:val="004D355E"/>
    <w:rsid w:val="004D3B88"/>
    <w:rsid w:val="004D4210"/>
    <w:rsid w:val="004D7F9C"/>
    <w:rsid w:val="004E1B55"/>
    <w:rsid w:val="004E2D29"/>
    <w:rsid w:val="004E390B"/>
    <w:rsid w:val="004E59D6"/>
    <w:rsid w:val="004E649F"/>
    <w:rsid w:val="004E7107"/>
    <w:rsid w:val="004F03F6"/>
    <w:rsid w:val="004F08A1"/>
    <w:rsid w:val="004F08AB"/>
    <w:rsid w:val="004F0AE5"/>
    <w:rsid w:val="004F0BC3"/>
    <w:rsid w:val="004F6370"/>
    <w:rsid w:val="004F6BC2"/>
    <w:rsid w:val="004F6EF8"/>
    <w:rsid w:val="004F79DD"/>
    <w:rsid w:val="00500D7F"/>
    <w:rsid w:val="005029F0"/>
    <w:rsid w:val="005031C5"/>
    <w:rsid w:val="00503347"/>
    <w:rsid w:val="00503DFF"/>
    <w:rsid w:val="00503FCA"/>
    <w:rsid w:val="005042BB"/>
    <w:rsid w:val="005044E0"/>
    <w:rsid w:val="00504909"/>
    <w:rsid w:val="005051FA"/>
    <w:rsid w:val="005105CA"/>
    <w:rsid w:val="00511CE0"/>
    <w:rsid w:val="005120BC"/>
    <w:rsid w:val="00512CDA"/>
    <w:rsid w:val="00513B69"/>
    <w:rsid w:val="00515631"/>
    <w:rsid w:val="0051759C"/>
    <w:rsid w:val="005205B1"/>
    <w:rsid w:val="00520BB7"/>
    <w:rsid w:val="005214A1"/>
    <w:rsid w:val="00521A0D"/>
    <w:rsid w:val="005239EF"/>
    <w:rsid w:val="00523B66"/>
    <w:rsid w:val="00524130"/>
    <w:rsid w:val="0052573F"/>
    <w:rsid w:val="00526B6F"/>
    <w:rsid w:val="00531ED4"/>
    <w:rsid w:val="0053236D"/>
    <w:rsid w:val="00532574"/>
    <w:rsid w:val="00532847"/>
    <w:rsid w:val="00532884"/>
    <w:rsid w:val="0053509C"/>
    <w:rsid w:val="00535C7F"/>
    <w:rsid w:val="00536685"/>
    <w:rsid w:val="00536B0D"/>
    <w:rsid w:val="00536B9A"/>
    <w:rsid w:val="0053729C"/>
    <w:rsid w:val="005372E2"/>
    <w:rsid w:val="005375F0"/>
    <w:rsid w:val="00537DAE"/>
    <w:rsid w:val="00540532"/>
    <w:rsid w:val="00540957"/>
    <w:rsid w:val="0054126E"/>
    <w:rsid w:val="00542305"/>
    <w:rsid w:val="0054277B"/>
    <w:rsid w:val="00542A90"/>
    <w:rsid w:val="0054320C"/>
    <w:rsid w:val="00544C56"/>
    <w:rsid w:val="00546880"/>
    <w:rsid w:val="00547212"/>
    <w:rsid w:val="00547BDC"/>
    <w:rsid w:val="005512FB"/>
    <w:rsid w:val="00553D6F"/>
    <w:rsid w:val="00555CA2"/>
    <w:rsid w:val="00560C0E"/>
    <w:rsid w:val="00560FA3"/>
    <w:rsid w:val="0056373D"/>
    <w:rsid w:val="0056402F"/>
    <w:rsid w:val="0056545E"/>
    <w:rsid w:val="005660F9"/>
    <w:rsid w:val="005665A6"/>
    <w:rsid w:val="00566937"/>
    <w:rsid w:val="00567FDF"/>
    <w:rsid w:val="005707D7"/>
    <w:rsid w:val="00570ABF"/>
    <w:rsid w:val="00571D78"/>
    <w:rsid w:val="0057307B"/>
    <w:rsid w:val="00576773"/>
    <w:rsid w:val="00576D07"/>
    <w:rsid w:val="00576D1A"/>
    <w:rsid w:val="005802DD"/>
    <w:rsid w:val="00582B73"/>
    <w:rsid w:val="00582EEB"/>
    <w:rsid w:val="00585BD6"/>
    <w:rsid w:val="005863D1"/>
    <w:rsid w:val="00592AFB"/>
    <w:rsid w:val="0059340F"/>
    <w:rsid w:val="00593A39"/>
    <w:rsid w:val="00593CB8"/>
    <w:rsid w:val="0059419A"/>
    <w:rsid w:val="00594315"/>
    <w:rsid w:val="00594374"/>
    <w:rsid w:val="005965DE"/>
    <w:rsid w:val="00596689"/>
    <w:rsid w:val="005976DC"/>
    <w:rsid w:val="005A0085"/>
    <w:rsid w:val="005A1ACC"/>
    <w:rsid w:val="005A1B7B"/>
    <w:rsid w:val="005A1E4F"/>
    <w:rsid w:val="005A50E7"/>
    <w:rsid w:val="005A684B"/>
    <w:rsid w:val="005A741D"/>
    <w:rsid w:val="005A7F52"/>
    <w:rsid w:val="005B3438"/>
    <w:rsid w:val="005B4D7D"/>
    <w:rsid w:val="005B512F"/>
    <w:rsid w:val="005B5C89"/>
    <w:rsid w:val="005B7851"/>
    <w:rsid w:val="005C22FF"/>
    <w:rsid w:val="005C3443"/>
    <w:rsid w:val="005C39ED"/>
    <w:rsid w:val="005C457D"/>
    <w:rsid w:val="005C514C"/>
    <w:rsid w:val="005C52F7"/>
    <w:rsid w:val="005C53F1"/>
    <w:rsid w:val="005C5E59"/>
    <w:rsid w:val="005C74F5"/>
    <w:rsid w:val="005D0E30"/>
    <w:rsid w:val="005D30EA"/>
    <w:rsid w:val="005E0E44"/>
    <w:rsid w:val="005E0FC1"/>
    <w:rsid w:val="005E16CE"/>
    <w:rsid w:val="005E23E3"/>
    <w:rsid w:val="005E304A"/>
    <w:rsid w:val="005E3ECC"/>
    <w:rsid w:val="005E4FD1"/>
    <w:rsid w:val="005E5783"/>
    <w:rsid w:val="005E5D35"/>
    <w:rsid w:val="005F1E6C"/>
    <w:rsid w:val="005F22EE"/>
    <w:rsid w:val="005F29C1"/>
    <w:rsid w:val="005F29E8"/>
    <w:rsid w:val="005F3D8F"/>
    <w:rsid w:val="005F45A8"/>
    <w:rsid w:val="005F5508"/>
    <w:rsid w:val="005F59B6"/>
    <w:rsid w:val="005F754B"/>
    <w:rsid w:val="00600805"/>
    <w:rsid w:val="006024EA"/>
    <w:rsid w:val="00603148"/>
    <w:rsid w:val="00604B0A"/>
    <w:rsid w:val="00605287"/>
    <w:rsid w:val="006076BA"/>
    <w:rsid w:val="00610F2B"/>
    <w:rsid w:val="006111AD"/>
    <w:rsid w:val="00612AAA"/>
    <w:rsid w:val="00612AB2"/>
    <w:rsid w:val="00613B07"/>
    <w:rsid w:val="0061401E"/>
    <w:rsid w:val="006144A9"/>
    <w:rsid w:val="00614548"/>
    <w:rsid w:val="0061466B"/>
    <w:rsid w:val="00615F22"/>
    <w:rsid w:val="00616644"/>
    <w:rsid w:val="00622ADB"/>
    <w:rsid w:val="00622B0D"/>
    <w:rsid w:val="00623799"/>
    <w:rsid w:val="00624DCC"/>
    <w:rsid w:val="006261BC"/>
    <w:rsid w:val="00627979"/>
    <w:rsid w:val="00627EC6"/>
    <w:rsid w:val="006303C9"/>
    <w:rsid w:val="0063049B"/>
    <w:rsid w:val="006310E7"/>
    <w:rsid w:val="0063184F"/>
    <w:rsid w:val="006344E0"/>
    <w:rsid w:val="00634925"/>
    <w:rsid w:val="0063525B"/>
    <w:rsid w:val="0063595D"/>
    <w:rsid w:val="00635C25"/>
    <w:rsid w:val="00636267"/>
    <w:rsid w:val="006378C2"/>
    <w:rsid w:val="00637CEF"/>
    <w:rsid w:val="00637DEB"/>
    <w:rsid w:val="006405C5"/>
    <w:rsid w:val="006409C0"/>
    <w:rsid w:val="006415AC"/>
    <w:rsid w:val="006425ED"/>
    <w:rsid w:val="006439E4"/>
    <w:rsid w:val="006468BC"/>
    <w:rsid w:val="00647F38"/>
    <w:rsid w:val="006507EF"/>
    <w:rsid w:val="00650905"/>
    <w:rsid w:val="00651A4C"/>
    <w:rsid w:val="00652051"/>
    <w:rsid w:val="00652D8D"/>
    <w:rsid w:val="00653371"/>
    <w:rsid w:val="00653E02"/>
    <w:rsid w:val="00656623"/>
    <w:rsid w:val="00656D48"/>
    <w:rsid w:val="006610E7"/>
    <w:rsid w:val="00661B83"/>
    <w:rsid w:val="00662239"/>
    <w:rsid w:val="006625FB"/>
    <w:rsid w:val="00662891"/>
    <w:rsid w:val="00663FCF"/>
    <w:rsid w:val="006649ED"/>
    <w:rsid w:val="006673AE"/>
    <w:rsid w:val="00671401"/>
    <w:rsid w:val="0067281F"/>
    <w:rsid w:val="006728AA"/>
    <w:rsid w:val="006738C8"/>
    <w:rsid w:val="00673940"/>
    <w:rsid w:val="006818D7"/>
    <w:rsid w:val="00681911"/>
    <w:rsid w:val="00681C9D"/>
    <w:rsid w:val="00681F49"/>
    <w:rsid w:val="0068377A"/>
    <w:rsid w:val="006838E0"/>
    <w:rsid w:val="0068571A"/>
    <w:rsid w:val="0069130A"/>
    <w:rsid w:val="00694013"/>
    <w:rsid w:val="006943A1"/>
    <w:rsid w:val="00695740"/>
    <w:rsid w:val="00695A34"/>
    <w:rsid w:val="00695DBF"/>
    <w:rsid w:val="006977EA"/>
    <w:rsid w:val="006A0F3B"/>
    <w:rsid w:val="006A2454"/>
    <w:rsid w:val="006A4A9D"/>
    <w:rsid w:val="006A579F"/>
    <w:rsid w:val="006B18F9"/>
    <w:rsid w:val="006B3232"/>
    <w:rsid w:val="006B3D79"/>
    <w:rsid w:val="006B40FB"/>
    <w:rsid w:val="006B418F"/>
    <w:rsid w:val="006B4892"/>
    <w:rsid w:val="006B53BF"/>
    <w:rsid w:val="006B58CC"/>
    <w:rsid w:val="006C1163"/>
    <w:rsid w:val="006C1658"/>
    <w:rsid w:val="006C3579"/>
    <w:rsid w:val="006C3C70"/>
    <w:rsid w:val="006C452D"/>
    <w:rsid w:val="006C66C4"/>
    <w:rsid w:val="006D182F"/>
    <w:rsid w:val="006D314A"/>
    <w:rsid w:val="006D3661"/>
    <w:rsid w:val="006D44D4"/>
    <w:rsid w:val="006D7708"/>
    <w:rsid w:val="006D7B51"/>
    <w:rsid w:val="006E03EC"/>
    <w:rsid w:val="006E17A9"/>
    <w:rsid w:val="006E1E28"/>
    <w:rsid w:val="006E3245"/>
    <w:rsid w:val="006E48D4"/>
    <w:rsid w:val="006E790C"/>
    <w:rsid w:val="006E79E2"/>
    <w:rsid w:val="006E7EE2"/>
    <w:rsid w:val="006F01B8"/>
    <w:rsid w:val="006F034E"/>
    <w:rsid w:val="006F25B3"/>
    <w:rsid w:val="006F4267"/>
    <w:rsid w:val="006F4812"/>
    <w:rsid w:val="006F5223"/>
    <w:rsid w:val="00700438"/>
    <w:rsid w:val="007018A5"/>
    <w:rsid w:val="00701AFA"/>
    <w:rsid w:val="007030DD"/>
    <w:rsid w:val="00706814"/>
    <w:rsid w:val="007073AB"/>
    <w:rsid w:val="007079DD"/>
    <w:rsid w:val="00707D42"/>
    <w:rsid w:val="00710CEA"/>
    <w:rsid w:val="00711B9F"/>
    <w:rsid w:val="00712559"/>
    <w:rsid w:val="00714F85"/>
    <w:rsid w:val="00715DB1"/>
    <w:rsid w:val="00716A5F"/>
    <w:rsid w:val="00716E98"/>
    <w:rsid w:val="00721945"/>
    <w:rsid w:val="007226ED"/>
    <w:rsid w:val="00724608"/>
    <w:rsid w:val="007248F4"/>
    <w:rsid w:val="0072616A"/>
    <w:rsid w:val="00726582"/>
    <w:rsid w:val="00726E85"/>
    <w:rsid w:val="0072729F"/>
    <w:rsid w:val="00727AC4"/>
    <w:rsid w:val="007303A0"/>
    <w:rsid w:val="00731538"/>
    <w:rsid w:val="00734949"/>
    <w:rsid w:val="0073494D"/>
    <w:rsid w:val="007351E6"/>
    <w:rsid w:val="00736A0D"/>
    <w:rsid w:val="0073787C"/>
    <w:rsid w:val="007402DA"/>
    <w:rsid w:val="00740370"/>
    <w:rsid w:val="00741159"/>
    <w:rsid w:val="00741701"/>
    <w:rsid w:val="0074215F"/>
    <w:rsid w:val="007440F9"/>
    <w:rsid w:val="00745409"/>
    <w:rsid w:val="00746431"/>
    <w:rsid w:val="00746FAB"/>
    <w:rsid w:val="00747720"/>
    <w:rsid w:val="007510CC"/>
    <w:rsid w:val="00752482"/>
    <w:rsid w:val="0075256D"/>
    <w:rsid w:val="00752CE2"/>
    <w:rsid w:val="00753154"/>
    <w:rsid w:val="00755251"/>
    <w:rsid w:val="00755DE2"/>
    <w:rsid w:val="007569FE"/>
    <w:rsid w:val="0075737A"/>
    <w:rsid w:val="00760326"/>
    <w:rsid w:val="00760C21"/>
    <w:rsid w:val="00761941"/>
    <w:rsid w:val="0076209A"/>
    <w:rsid w:val="00765002"/>
    <w:rsid w:val="007700C6"/>
    <w:rsid w:val="007729EB"/>
    <w:rsid w:val="00772DCB"/>
    <w:rsid w:val="00773513"/>
    <w:rsid w:val="007746FF"/>
    <w:rsid w:val="00774F71"/>
    <w:rsid w:val="0077519A"/>
    <w:rsid w:val="007758AD"/>
    <w:rsid w:val="00775B88"/>
    <w:rsid w:val="00777979"/>
    <w:rsid w:val="00780693"/>
    <w:rsid w:val="007844F2"/>
    <w:rsid w:val="007850EC"/>
    <w:rsid w:val="007860BA"/>
    <w:rsid w:val="00787757"/>
    <w:rsid w:val="0079082B"/>
    <w:rsid w:val="00790C79"/>
    <w:rsid w:val="0079183A"/>
    <w:rsid w:val="00791B8E"/>
    <w:rsid w:val="007924C4"/>
    <w:rsid w:val="007925D1"/>
    <w:rsid w:val="007927F2"/>
    <w:rsid w:val="00792998"/>
    <w:rsid w:val="00794D61"/>
    <w:rsid w:val="00795F5B"/>
    <w:rsid w:val="007A0386"/>
    <w:rsid w:val="007A161A"/>
    <w:rsid w:val="007A2A94"/>
    <w:rsid w:val="007A6A84"/>
    <w:rsid w:val="007A7154"/>
    <w:rsid w:val="007A7733"/>
    <w:rsid w:val="007A7C53"/>
    <w:rsid w:val="007B094C"/>
    <w:rsid w:val="007B115D"/>
    <w:rsid w:val="007B238C"/>
    <w:rsid w:val="007B27D6"/>
    <w:rsid w:val="007B2ED3"/>
    <w:rsid w:val="007B2F10"/>
    <w:rsid w:val="007B5096"/>
    <w:rsid w:val="007B54CE"/>
    <w:rsid w:val="007C0CBE"/>
    <w:rsid w:val="007C10D7"/>
    <w:rsid w:val="007C1B70"/>
    <w:rsid w:val="007C51FB"/>
    <w:rsid w:val="007C52E5"/>
    <w:rsid w:val="007C616E"/>
    <w:rsid w:val="007C631A"/>
    <w:rsid w:val="007D0E54"/>
    <w:rsid w:val="007D2AC6"/>
    <w:rsid w:val="007D2DB9"/>
    <w:rsid w:val="007D6D28"/>
    <w:rsid w:val="007E3B69"/>
    <w:rsid w:val="007E55DE"/>
    <w:rsid w:val="007E5B42"/>
    <w:rsid w:val="007E5DC9"/>
    <w:rsid w:val="007E62BA"/>
    <w:rsid w:val="007F2D24"/>
    <w:rsid w:val="007F5152"/>
    <w:rsid w:val="007F5162"/>
    <w:rsid w:val="007F5374"/>
    <w:rsid w:val="007F7231"/>
    <w:rsid w:val="0080010F"/>
    <w:rsid w:val="008026BD"/>
    <w:rsid w:val="00802DE4"/>
    <w:rsid w:val="00806A99"/>
    <w:rsid w:val="0080712D"/>
    <w:rsid w:val="00810D66"/>
    <w:rsid w:val="008112A9"/>
    <w:rsid w:val="008116F5"/>
    <w:rsid w:val="00812CC3"/>
    <w:rsid w:val="00814EF4"/>
    <w:rsid w:val="00815A09"/>
    <w:rsid w:val="00815E2B"/>
    <w:rsid w:val="00816B53"/>
    <w:rsid w:val="00817E91"/>
    <w:rsid w:val="00821C4B"/>
    <w:rsid w:val="00822E85"/>
    <w:rsid w:val="00825DA6"/>
    <w:rsid w:val="008278FC"/>
    <w:rsid w:val="00830130"/>
    <w:rsid w:val="00830262"/>
    <w:rsid w:val="00830D34"/>
    <w:rsid w:val="00830F7A"/>
    <w:rsid w:val="00831AEB"/>
    <w:rsid w:val="008325F1"/>
    <w:rsid w:val="00834211"/>
    <w:rsid w:val="00835C32"/>
    <w:rsid w:val="008369BB"/>
    <w:rsid w:val="00836CAA"/>
    <w:rsid w:val="00837B0E"/>
    <w:rsid w:val="00837F67"/>
    <w:rsid w:val="00840311"/>
    <w:rsid w:val="00840EFB"/>
    <w:rsid w:val="00841C5D"/>
    <w:rsid w:val="00842133"/>
    <w:rsid w:val="0084225A"/>
    <w:rsid w:val="008429CC"/>
    <w:rsid w:val="0084306A"/>
    <w:rsid w:val="00843116"/>
    <w:rsid w:val="00844AA8"/>
    <w:rsid w:val="00845E5D"/>
    <w:rsid w:val="0084740E"/>
    <w:rsid w:val="00850EE6"/>
    <w:rsid w:val="0085130F"/>
    <w:rsid w:val="00851351"/>
    <w:rsid w:val="00852F43"/>
    <w:rsid w:val="00855AAF"/>
    <w:rsid w:val="00855BAC"/>
    <w:rsid w:val="00865126"/>
    <w:rsid w:val="00865EC9"/>
    <w:rsid w:val="00866FB9"/>
    <w:rsid w:val="008710CF"/>
    <w:rsid w:val="00871C2D"/>
    <w:rsid w:val="00872E2A"/>
    <w:rsid w:val="0087428F"/>
    <w:rsid w:val="008763AC"/>
    <w:rsid w:val="008774C5"/>
    <w:rsid w:val="00877B0C"/>
    <w:rsid w:val="00881995"/>
    <w:rsid w:val="008870F8"/>
    <w:rsid w:val="0088732F"/>
    <w:rsid w:val="00887EBF"/>
    <w:rsid w:val="00890894"/>
    <w:rsid w:val="00892CD0"/>
    <w:rsid w:val="0089386E"/>
    <w:rsid w:val="00893F05"/>
    <w:rsid w:val="00896006"/>
    <w:rsid w:val="00896854"/>
    <w:rsid w:val="008970B1"/>
    <w:rsid w:val="00897781"/>
    <w:rsid w:val="008A03B3"/>
    <w:rsid w:val="008A0F14"/>
    <w:rsid w:val="008A21AA"/>
    <w:rsid w:val="008A3ED0"/>
    <w:rsid w:val="008A4444"/>
    <w:rsid w:val="008A533D"/>
    <w:rsid w:val="008B12E1"/>
    <w:rsid w:val="008B47E5"/>
    <w:rsid w:val="008B4ED8"/>
    <w:rsid w:val="008B5158"/>
    <w:rsid w:val="008B5CCE"/>
    <w:rsid w:val="008B6B1B"/>
    <w:rsid w:val="008B7D41"/>
    <w:rsid w:val="008C1A24"/>
    <w:rsid w:val="008C2C60"/>
    <w:rsid w:val="008C55BE"/>
    <w:rsid w:val="008C7B8B"/>
    <w:rsid w:val="008D101F"/>
    <w:rsid w:val="008D124E"/>
    <w:rsid w:val="008D3BDB"/>
    <w:rsid w:val="008D3E14"/>
    <w:rsid w:val="008D6720"/>
    <w:rsid w:val="008E2A26"/>
    <w:rsid w:val="008E2EBC"/>
    <w:rsid w:val="008E3A42"/>
    <w:rsid w:val="008E5434"/>
    <w:rsid w:val="008F67EA"/>
    <w:rsid w:val="008F68E5"/>
    <w:rsid w:val="008F6CE4"/>
    <w:rsid w:val="008F7080"/>
    <w:rsid w:val="009035A5"/>
    <w:rsid w:val="00903A6D"/>
    <w:rsid w:val="0090585C"/>
    <w:rsid w:val="00907731"/>
    <w:rsid w:val="009079EE"/>
    <w:rsid w:val="0091130F"/>
    <w:rsid w:val="009116A0"/>
    <w:rsid w:val="009140E0"/>
    <w:rsid w:val="009151A6"/>
    <w:rsid w:val="0092041B"/>
    <w:rsid w:val="009226BD"/>
    <w:rsid w:val="0092534A"/>
    <w:rsid w:val="009253D8"/>
    <w:rsid w:val="00926421"/>
    <w:rsid w:val="00926D61"/>
    <w:rsid w:val="00926F32"/>
    <w:rsid w:val="00930B9E"/>
    <w:rsid w:val="009322E1"/>
    <w:rsid w:val="0093273C"/>
    <w:rsid w:val="0093275A"/>
    <w:rsid w:val="00932A51"/>
    <w:rsid w:val="0093428C"/>
    <w:rsid w:val="00934DE1"/>
    <w:rsid w:val="00934F03"/>
    <w:rsid w:val="00934F68"/>
    <w:rsid w:val="00936792"/>
    <w:rsid w:val="009402FB"/>
    <w:rsid w:val="00940539"/>
    <w:rsid w:val="00940E36"/>
    <w:rsid w:val="00943A99"/>
    <w:rsid w:val="009446D5"/>
    <w:rsid w:val="009451D7"/>
    <w:rsid w:val="00946991"/>
    <w:rsid w:val="0094713D"/>
    <w:rsid w:val="0094746A"/>
    <w:rsid w:val="00947D63"/>
    <w:rsid w:val="00950382"/>
    <w:rsid w:val="00954571"/>
    <w:rsid w:val="00955E06"/>
    <w:rsid w:val="00957E19"/>
    <w:rsid w:val="00965CE3"/>
    <w:rsid w:val="0097052A"/>
    <w:rsid w:val="0097169E"/>
    <w:rsid w:val="00971D62"/>
    <w:rsid w:val="00973E30"/>
    <w:rsid w:val="00975153"/>
    <w:rsid w:val="00975ED3"/>
    <w:rsid w:val="00982678"/>
    <w:rsid w:val="00985091"/>
    <w:rsid w:val="009873C1"/>
    <w:rsid w:val="009874CE"/>
    <w:rsid w:val="00987BB4"/>
    <w:rsid w:val="00987E61"/>
    <w:rsid w:val="009911C1"/>
    <w:rsid w:val="009916B8"/>
    <w:rsid w:val="00991E4A"/>
    <w:rsid w:val="00997E65"/>
    <w:rsid w:val="009A001C"/>
    <w:rsid w:val="009A047D"/>
    <w:rsid w:val="009A0715"/>
    <w:rsid w:val="009A137D"/>
    <w:rsid w:val="009A37C3"/>
    <w:rsid w:val="009A4673"/>
    <w:rsid w:val="009A469D"/>
    <w:rsid w:val="009A6CD6"/>
    <w:rsid w:val="009A7A54"/>
    <w:rsid w:val="009A7AB3"/>
    <w:rsid w:val="009A7B0C"/>
    <w:rsid w:val="009B1574"/>
    <w:rsid w:val="009B1DA2"/>
    <w:rsid w:val="009B354D"/>
    <w:rsid w:val="009B35C1"/>
    <w:rsid w:val="009B3C75"/>
    <w:rsid w:val="009B718B"/>
    <w:rsid w:val="009B791C"/>
    <w:rsid w:val="009C06FF"/>
    <w:rsid w:val="009C1AF1"/>
    <w:rsid w:val="009C24C8"/>
    <w:rsid w:val="009C3267"/>
    <w:rsid w:val="009C3A8C"/>
    <w:rsid w:val="009C455F"/>
    <w:rsid w:val="009C5FF8"/>
    <w:rsid w:val="009C7C1E"/>
    <w:rsid w:val="009D0076"/>
    <w:rsid w:val="009D0168"/>
    <w:rsid w:val="009D03F9"/>
    <w:rsid w:val="009D081F"/>
    <w:rsid w:val="009D0CFF"/>
    <w:rsid w:val="009D1783"/>
    <w:rsid w:val="009D1F1E"/>
    <w:rsid w:val="009D36DD"/>
    <w:rsid w:val="009D5471"/>
    <w:rsid w:val="009D57C6"/>
    <w:rsid w:val="009D7400"/>
    <w:rsid w:val="009E0888"/>
    <w:rsid w:val="009E16FE"/>
    <w:rsid w:val="009E29EE"/>
    <w:rsid w:val="009E32B1"/>
    <w:rsid w:val="009E52CC"/>
    <w:rsid w:val="009E52F6"/>
    <w:rsid w:val="009E7DF1"/>
    <w:rsid w:val="009F08AA"/>
    <w:rsid w:val="009F0D65"/>
    <w:rsid w:val="009F2176"/>
    <w:rsid w:val="009F27D3"/>
    <w:rsid w:val="009F29BB"/>
    <w:rsid w:val="009F3EDF"/>
    <w:rsid w:val="009F4845"/>
    <w:rsid w:val="009F5554"/>
    <w:rsid w:val="009F5DD8"/>
    <w:rsid w:val="009F60AD"/>
    <w:rsid w:val="00A005A8"/>
    <w:rsid w:val="00A035B7"/>
    <w:rsid w:val="00A03A7F"/>
    <w:rsid w:val="00A0430E"/>
    <w:rsid w:val="00A05006"/>
    <w:rsid w:val="00A0709A"/>
    <w:rsid w:val="00A107E1"/>
    <w:rsid w:val="00A10C46"/>
    <w:rsid w:val="00A114D0"/>
    <w:rsid w:val="00A11B3E"/>
    <w:rsid w:val="00A1223A"/>
    <w:rsid w:val="00A13CE9"/>
    <w:rsid w:val="00A13F04"/>
    <w:rsid w:val="00A1400E"/>
    <w:rsid w:val="00A15CE1"/>
    <w:rsid w:val="00A17B14"/>
    <w:rsid w:val="00A17CB7"/>
    <w:rsid w:val="00A212FE"/>
    <w:rsid w:val="00A21A9A"/>
    <w:rsid w:val="00A2296E"/>
    <w:rsid w:val="00A230A6"/>
    <w:rsid w:val="00A25F0D"/>
    <w:rsid w:val="00A27B86"/>
    <w:rsid w:val="00A27CC3"/>
    <w:rsid w:val="00A3072D"/>
    <w:rsid w:val="00A3219D"/>
    <w:rsid w:val="00A3411F"/>
    <w:rsid w:val="00A3428D"/>
    <w:rsid w:val="00A343ED"/>
    <w:rsid w:val="00A353EE"/>
    <w:rsid w:val="00A3597E"/>
    <w:rsid w:val="00A35D58"/>
    <w:rsid w:val="00A37FA1"/>
    <w:rsid w:val="00A42D78"/>
    <w:rsid w:val="00A42FDA"/>
    <w:rsid w:val="00A51B16"/>
    <w:rsid w:val="00A55DED"/>
    <w:rsid w:val="00A5640A"/>
    <w:rsid w:val="00A564CF"/>
    <w:rsid w:val="00A57563"/>
    <w:rsid w:val="00A60FEA"/>
    <w:rsid w:val="00A617B6"/>
    <w:rsid w:val="00A61B45"/>
    <w:rsid w:val="00A6317E"/>
    <w:rsid w:val="00A649BA"/>
    <w:rsid w:val="00A67566"/>
    <w:rsid w:val="00A700DC"/>
    <w:rsid w:val="00A709BD"/>
    <w:rsid w:val="00A722B4"/>
    <w:rsid w:val="00A725BE"/>
    <w:rsid w:val="00A7675D"/>
    <w:rsid w:val="00A769C3"/>
    <w:rsid w:val="00A769D1"/>
    <w:rsid w:val="00A77749"/>
    <w:rsid w:val="00A80D9A"/>
    <w:rsid w:val="00A812C8"/>
    <w:rsid w:val="00A83310"/>
    <w:rsid w:val="00A83F12"/>
    <w:rsid w:val="00A84705"/>
    <w:rsid w:val="00A84EF9"/>
    <w:rsid w:val="00A85693"/>
    <w:rsid w:val="00A85C40"/>
    <w:rsid w:val="00A87074"/>
    <w:rsid w:val="00A87EE4"/>
    <w:rsid w:val="00A9031A"/>
    <w:rsid w:val="00A90FDB"/>
    <w:rsid w:val="00A92E1D"/>
    <w:rsid w:val="00A94144"/>
    <w:rsid w:val="00A949CF"/>
    <w:rsid w:val="00A950AF"/>
    <w:rsid w:val="00A95B17"/>
    <w:rsid w:val="00A96A5E"/>
    <w:rsid w:val="00A96C2E"/>
    <w:rsid w:val="00AA22DE"/>
    <w:rsid w:val="00AA4B3B"/>
    <w:rsid w:val="00AA7ACF"/>
    <w:rsid w:val="00AA7FFD"/>
    <w:rsid w:val="00AB13F6"/>
    <w:rsid w:val="00AB4584"/>
    <w:rsid w:val="00AB4F38"/>
    <w:rsid w:val="00AB5440"/>
    <w:rsid w:val="00AB5F3A"/>
    <w:rsid w:val="00AB7B1B"/>
    <w:rsid w:val="00AC0C07"/>
    <w:rsid w:val="00AC22E2"/>
    <w:rsid w:val="00AC3493"/>
    <w:rsid w:val="00AC475F"/>
    <w:rsid w:val="00AC498B"/>
    <w:rsid w:val="00AC5099"/>
    <w:rsid w:val="00AD1089"/>
    <w:rsid w:val="00AD1B55"/>
    <w:rsid w:val="00AD2A91"/>
    <w:rsid w:val="00AD3053"/>
    <w:rsid w:val="00AD3424"/>
    <w:rsid w:val="00AD4E56"/>
    <w:rsid w:val="00AD4E94"/>
    <w:rsid w:val="00AD536E"/>
    <w:rsid w:val="00AD5678"/>
    <w:rsid w:val="00AD6C31"/>
    <w:rsid w:val="00AE2F2F"/>
    <w:rsid w:val="00AE32ED"/>
    <w:rsid w:val="00AE3C2F"/>
    <w:rsid w:val="00AE6D99"/>
    <w:rsid w:val="00AE72D8"/>
    <w:rsid w:val="00AE79C2"/>
    <w:rsid w:val="00AE7F22"/>
    <w:rsid w:val="00AF033B"/>
    <w:rsid w:val="00AF1256"/>
    <w:rsid w:val="00AF29A9"/>
    <w:rsid w:val="00AF5A3B"/>
    <w:rsid w:val="00AF7312"/>
    <w:rsid w:val="00B0026E"/>
    <w:rsid w:val="00B0033A"/>
    <w:rsid w:val="00B020B0"/>
    <w:rsid w:val="00B06FA7"/>
    <w:rsid w:val="00B10DFF"/>
    <w:rsid w:val="00B1196E"/>
    <w:rsid w:val="00B11D35"/>
    <w:rsid w:val="00B1282A"/>
    <w:rsid w:val="00B1348C"/>
    <w:rsid w:val="00B141A3"/>
    <w:rsid w:val="00B1590A"/>
    <w:rsid w:val="00B1632F"/>
    <w:rsid w:val="00B1697A"/>
    <w:rsid w:val="00B17BF0"/>
    <w:rsid w:val="00B22160"/>
    <w:rsid w:val="00B2316F"/>
    <w:rsid w:val="00B23179"/>
    <w:rsid w:val="00B23622"/>
    <w:rsid w:val="00B2411F"/>
    <w:rsid w:val="00B25603"/>
    <w:rsid w:val="00B258CF"/>
    <w:rsid w:val="00B279FB"/>
    <w:rsid w:val="00B31596"/>
    <w:rsid w:val="00B31648"/>
    <w:rsid w:val="00B332CA"/>
    <w:rsid w:val="00B33E70"/>
    <w:rsid w:val="00B401A3"/>
    <w:rsid w:val="00B40C3B"/>
    <w:rsid w:val="00B40F3D"/>
    <w:rsid w:val="00B42960"/>
    <w:rsid w:val="00B43E5E"/>
    <w:rsid w:val="00B45293"/>
    <w:rsid w:val="00B47F99"/>
    <w:rsid w:val="00B50278"/>
    <w:rsid w:val="00B51EF1"/>
    <w:rsid w:val="00B538C1"/>
    <w:rsid w:val="00B545F0"/>
    <w:rsid w:val="00B552A8"/>
    <w:rsid w:val="00B579BA"/>
    <w:rsid w:val="00B6075E"/>
    <w:rsid w:val="00B613BE"/>
    <w:rsid w:val="00B61CA1"/>
    <w:rsid w:val="00B6243C"/>
    <w:rsid w:val="00B6282C"/>
    <w:rsid w:val="00B629B5"/>
    <w:rsid w:val="00B71B36"/>
    <w:rsid w:val="00B71C7B"/>
    <w:rsid w:val="00B71FD5"/>
    <w:rsid w:val="00B72AB5"/>
    <w:rsid w:val="00B72E51"/>
    <w:rsid w:val="00B73896"/>
    <w:rsid w:val="00B75044"/>
    <w:rsid w:val="00B76B72"/>
    <w:rsid w:val="00B77B68"/>
    <w:rsid w:val="00B8023D"/>
    <w:rsid w:val="00B80965"/>
    <w:rsid w:val="00B81CC2"/>
    <w:rsid w:val="00B83C1F"/>
    <w:rsid w:val="00B83D11"/>
    <w:rsid w:val="00B864DC"/>
    <w:rsid w:val="00B86FA7"/>
    <w:rsid w:val="00B87BDB"/>
    <w:rsid w:val="00B87D2E"/>
    <w:rsid w:val="00B926EB"/>
    <w:rsid w:val="00B9277B"/>
    <w:rsid w:val="00B95524"/>
    <w:rsid w:val="00B95C09"/>
    <w:rsid w:val="00B9740F"/>
    <w:rsid w:val="00BA4095"/>
    <w:rsid w:val="00BA7286"/>
    <w:rsid w:val="00BB182B"/>
    <w:rsid w:val="00BB2FBD"/>
    <w:rsid w:val="00BB564E"/>
    <w:rsid w:val="00BB7A82"/>
    <w:rsid w:val="00BB7C6B"/>
    <w:rsid w:val="00BC1D66"/>
    <w:rsid w:val="00BC345C"/>
    <w:rsid w:val="00BC6F7D"/>
    <w:rsid w:val="00BD2003"/>
    <w:rsid w:val="00BD3042"/>
    <w:rsid w:val="00BD3D79"/>
    <w:rsid w:val="00BD49D7"/>
    <w:rsid w:val="00BD5345"/>
    <w:rsid w:val="00BD7AE5"/>
    <w:rsid w:val="00BE0606"/>
    <w:rsid w:val="00BE0C18"/>
    <w:rsid w:val="00BE1879"/>
    <w:rsid w:val="00BE1A1A"/>
    <w:rsid w:val="00BE4305"/>
    <w:rsid w:val="00BE54A2"/>
    <w:rsid w:val="00BE6CB0"/>
    <w:rsid w:val="00BE71EB"/>
    <w:rsid w:val="00BF0161"/>
    <w:rsid w:val="00BF38C9"/>
    <w:rsid w:val="00BF3A8C"/>
    <w:rsid w:val="00BF4892"/>
    <w:rsid w:val="00BF5691"/>
    <w:rsid w:val="00BF6320"/>
    <w:rsid w:val="00BF640C"/>
    <w:rsid w:val="00BF64F8"/>
    <w:rsid w:val="00BF7445"/>
    <w:rsid w:val="00C00155"/>
    <w:rsid w:val="00C022C8"/>
    <w:rsid w:val="00C046BF"/>
    <w:rsid w:val="00C0480C"/>
    <w:rsid w:val="00C0556B"/>
    <w:rsid w:val="00C101BC"/>
    <w:rsid w:val="00C11D77"/>
    <w:rsid w:val="00C13BF4"/>
    <w:rsid w:val="00C1403F"/>
    <w:rsid w:val="00C158BC"/>
    <w:rsid w:val="00C167B3"/>
    <w:rsid w:val="00C16972"/>
    <w:rsid w:val="00C16D08"/>
    <w:rsid w:val="00C22E8E"/>
    <w:rsid w:val="00C2339E"/>
    <w:rsid w:val="00C24E63"/>
    <w:rsid w:val="00C25A9E"/>
    <w:rsid w:val="00C25F6A"/>
    <w:rsid w:val="00C273FB"/>
    <w:rsid w:val="00C310F5"/>
    <w:rsid w:val="00C311A6"/>
    <w:rsid w:val="00C3291D"/>
    <w:rsid w:val="00C329CF"/>
    <w:rsid w:val="00C32A20"/>
    <w:rsid w:val="00C3303B"/>
    <w:rsid w:val="00C331C2"/>
    <w:rsid w:val="00C33BDD"/>
    <w:rsid w:val="00C34FC7"/>
    <w:rsid w:val="00C35588"/>
    <w:rsid w:val="00C35633"/>
    <w:rsid w:val="00C366DD"/>
    <w:rsid w:val="00C37405"/>
    <w:rsid w:val="00C37BA3"/>
    <w:rsid w:val="00C401BA"/>
    <w:rsid w:val="00C42BCC"/>
    <w:rsid w:val="00C42E02"/>
    <w:rsid w:val="00C43E40"/>
    <w:rsid w:val="00C44D58"/>
    <w:rsid w:val="00C51853"/>
    <w:rsid w:val="00C52B57"/>
    <w:rsid w:val="00C53179"/>
    <w:rsid w:val="00C55061"/>
    <w:rsid w:val="00C557EA"/>
    <w:rsid w:val="00C6001F"/>
    <w:rsid w:val="00C641F6"/>
    <w:rsid w:val="00C6463C"/>
    <w:rsid w:val="00C65B4D"/>
    <w:rsid w:val="00C66C37"/>
    <w:rsid w:val="00C67B53"/>
    <w:rsid w:val="00C67C7A"/>
    <w:rsid w:val="00C72978"/>
    <w:rsid w:val="00C73D2C"/>
    <w:rsid w:val="00C77157"/>
    <w:rsid w:val="00C77163"/>
    <w:rsid w:val="00C778FD"/>
    <w:rsid w:val="00C80281"/>
    <w:rsid w:val="00C802F0"/>
    <w:rsid w:val="00C84360"/>
    <w:rsid w:val="00C846C0"/>
    <w:rsid w:val="00C84A59"/>
    <w:rsid w:val="00C85DF9"/>
    <w:rsid w:val="00C860B8"/>
    <w:rsid w:val="00C90E07"/>
    <w:rsid w:val="00C92EAF"/>
    <w:rsid w:val="00C940F0"/>
    <w:rsid w:val="00C94AA9"/>
    <w:rsid w:val="00C950CC"/>
    <w:rsid w:val="00C954E2"/>
    <w:rsid w:val="00C97CDC"/>
    <w:rsid w:val="00CA032C"/>
    <w:rsid w:val="00CA33A2"/>
    <w:rsid w:val="00CA459F"/>
    <w:rsid w:val="00CA5CE8"/>
    <w:rsid w:val="00CA5D85"/>
    <w:rsid w:val="00CA6E5F"/>
    <w:rsid w:val="00CA6F29"/>
    <w:rsid w:val="00CA7559"/>
    <w:rsid w:val="00CB0625"/>
    <w:rsid w:val="00CB0834"/>
    <w:rsid w:val="00CB607C"/>
    <w:rsid w:val="00CB6E79"/>
    <w:rsid w:val="00CC3552"/>
    <w:rsid w:val="00CC635E"/>
    <w:rsid w:val="00CC749D"/>
    <w:rsid w:val="00CC7A61"/>
    <w:rsid w:val="00CC7CD6"/>
    <w:rsid w:val="00CD1F9E"/>
    <w:rsid w:val="00CD30B5"/>
    <w:rsid w:val="00CD39A9"/>
    <w:rsid w:val="00CD7942"/>
    <w:rsid w:val="00CE08C1"/>
    <w:rsid w:val="00CE395E"/>
    <w:rsid w:val="00CE4E44"/>
    <w:rsid w:val="00CE4FC8"/>
    <w:rsid w:val="00CE6D02"/>
    <w:rsid w:val="00CE7C79"/>
    <w:rsid w:val="00CF03F6"/>
    <w:rsid w:val="00CF0E0C"/>
    <w:rsid w:val="00CF2B00"/>
    <w:rsid w:val="00CF2C3C"/>
    <w:rsid w:val="00CF2CB9"/>
    <w:rsid w:val="00CF397D"/>
    <w:rsid w:val="00CF3A48"/>
    <w:rsid w:val="00CF6994"/>
    <w:rsid w:val="00CF7FCA"/>
    <w:rsid w:val="00D009C2"/>
    <w:rsid w:val="00D00F58"/>
    <w:rsid w:val="00D03F24"/>
    <w:rsid w:val="00D05BB5"/>
    <w:rsid w:val="00D05F7A"/>
    <w:rsid w:val="00D12734"/>
    <w:rsid w:val="00D156A8"/>
    <w:rsid w:val="00D21D8D"/>
    <w:rsid w:val="00D22776"/>
    <w:rsid w:val="00D2328C"/>
    <w:rsid w:val="00D24029"/>
    <w:rsid w:val="00D2531B"/>
    <w:rsid w:val="00D265D2"/>
    <w:rsid w:val="00D26ED7"/>
    <w:rsid w:val="00D30CDA"/>
    <w:rsid w:val="00D30FAF"/>
    <w:rsid w:val="00D3351A"/>
    <w:rsid w:val="00D355F5"/>
    <w:rsid w:val="00D36DE0"/>
    <w:rsid w:val="00D36FA8"/>
    <w:rsid w:val="00D37443"/>
    <w:rsid w:val="00D378E0"/>
    <w:rsid w:val="00D4027F"/>
    <w:rsid w:val="00D41CD3"/>
    <w:rsid w:val="00D44675"/>
    <w:rsid w:val="00D46D4D"/>
    <w:rsid w:val="00D51ACE"/>
    <w:rsid w:val="00D56FD6"/>
    <w:rsid w:val="00D575F7"/>
    <w:rsid w:val="00D60830"/>
    <w:rsid w:val="00D61113"/>
    <w:rsid w:val="00D6393B"/>
    <w:rsid w:val="00D65442"/>
    <w:rsid w:val="00D67258"/>
    <w:rsid w:val="00D67D15"/>
    <w:rsid w:val="00D717EA"/>
    <w:rsid w:val="00D71F85"/>
    <w:rsid w:val="00D72AE7"/>
    <w:rsid w:val="00D7507E"/>
    <w:rsid w:val="00D75665"/>
    <w:rsid w:val="00D7795D"/>
    <w:rsid w:val="00D825ED"/>
    <w:rsid w:val="00D93850"/>
    <w:rsid w:val="00D93F4F"/>
    <w:rsid w:val="00D93F95"/>
    <w:rsid w:val="00D9671E"/>
    <w:rsid w:val="00D970A0"/>
    <w:rsid w:val="00DA0584"/>
    <w:rsid w:val="00DA17CC"/>
    <w:rsid w:val="00DA1E07"/>
    <w:rsid w:val="00DA1EDC"/>
    <w:rsid w:val="00DA4463"/>
    <w:rsid w:val="00DA482D"/>
    <w:rsid w:val="00DA5689"/>
    <w:rsid w:val="00DA64EF"/>
    <w:rsid w:val="00DA6D32"/>
    <w:rsid w:val="00DB022F"/>
    <w:rsid w:val="00DB0E54"/>
    <w:rsid w:val="00DB1D83"/>
    <w:rsid w:val="00DB2801"/>
    <w:rsid w:val="00DB3B92"/>
    <w:rsid w:val="00DB55B4"/>
    <w:rsid w:val="00DB6015"/>
    <w:rsid w:val="00DB6109"/>
    <w:rsid w:val="00DC03BE"/>
    <w:rsid w:val="00DC18B6"/>
    <w:rsid w:val="00DC1BDB"/>
    <w:rsid w:val="00DC2E30"/>
    <w:rsid w:val="00DC31EE"/>
    <w:rsid w:val="00DC3AF0"/>
    <w:rsid w:val="00DC3DB9"/>
    <w:rsid w:val="00DC4072"/>
    <w:rsid w:val="00DC5D86"/>
    <w:rsid w:val="00DC728B"/>
    <w:rsid w:val="00DD00B5"/>
    <w:rsid w:val="00DD14B2"/>
    <w:rsid w:val="00DD1C48"/>
    <w:rsid w:val="00DD2C6D"/>
    <w:rsid w:val="00DD39F7"/>
    <w:rsid w:val="00DD6209"/>
    <w:rsid w:val="00DD6682"/>
    <w:rsid w:val="00DD7465"/>
    <w:rsid w:val="00DD7A6D"/>
    <w:rsid w:val="00DE19F6"/>
    <w:rsid w:val="00DE2A07"/>
    <w:rsid w:val="00DE2AF1"/>
    <w:rsid w:val="00DE312D"/>
    <w:rsid w:val="00DE60F8"/>
    <w:rsid w:val="00DE6D35"/>
    <w:rsid w:val="00DE74B2"/>
    <w:rsid w:val="00DF136D"/>
    <w:rsid w:val="00DF2978"/>
    <w:rsid w:val="00DF3488"/>
    <w:rsid w:val="00DF5174"/>
    <w:rsid w:val="00DF5442"/>
    <w:rsid w:val="00DF6C1B"/>
    <w:rsid w:val="00DF76E3"/>
    <w:rsid w:val="00E00FB2"/>
    <w:rsid w:val="00E0100A"/>
    <w:rsid w:val="00E01FEC"/>
    <w:rsid w:val="00E02452"/>
    <w:rsid w:val="00E02AA0"/>
    <w:rsid w:val="00E030E2"/>
    <w:rsid w:val="00E03545"/>
    <w:rsid w:val="00E036C4"/>
    <w:rsid w:val="00E039FA"/>
    <w:rsid w:val="00E06700"/>
    <w:rsid w:val="00E06DBA"/>
    <w:rsid w:val="00E074A4"/>
    <w:rsid w:val="00E07E93"/>
    <w:rsid w:val="00E10D37"/>
    <w:rsid w:val="00E10EF7"/>
    <w:rsid w:val="00E12D59"/>
    <w:rsid w:val="00E13E20"/>
    <w:rsid w:val="00E14D83"/>
    <w:rsid w:val="00E15330"/>
    <w:rsid w:val="00E20522"/>
    <w:rsid w:val="00E22A4B"/>
    <w:rsid w:val="00E247CD"/>
    <w:rsid w:val="00E25178"/>
    <w:rsid w:val="00E252CD"/>
    <w:rsid w:val="00E2687A"/>
    <w:rsid w:val="00E27B24"/>
    <w:rsid w:val="00E302B4"/>
    <w:rsid w:val="00E30F05"/>
    <w:rsid w:val="00E312D1"/>
    <w:rsid w:val="00E315B0"/>
    <w:rsid w:val="00E3235F"/>
    <w:rsid w:val="00E33E1E"/>
    <w:rsid w:val="00E3503D"/>
    <w:rsid w:val="00E35374"/>
    <w:rsid w:val="00E35605"/>
    <w:rsid w:val="00E36ECF"/>
    <w:rsid w:val="00E37933"/>
    <w:rsid w:val="00E40C3B"/>
    <w:rsid w:val="00E41C53"/>
    <w:rsid w:val="00E423A0"/>
    <w:rsid w:val="00E4240F"/>
    <w:rsid w:val="00E42CED"/>
    <w:rsid w:val="00E44CD1"/>
    <w:rsid w:val="00E44FE9"/>
    <w:rsid w:val="00E45D7F"/>
    <w:rsid w:val="00E45FB7"/>
    <w:rsid w:val="00E46C77"/>
    <w:rsid w:val="00E46EFD"/>
    <w:rsid w:val="00E47EE3"/>
    <w:rsid w:val="00E524FB"/>
    <w:rsid w:val="00E52FE4"/>
    <w:rsid w:val="00E53087"/>
    <w:rsid w:val="00E57E97"/>
    <w:rsid w:val="00E61365"/>
    <w:rsid w:val="00E62629"/>
    <w:rsid w:val="00E6321E"/>
    <w:rsid w:val="00E667C0"/>
    <w:rsid w:val="00E677FE"/>
    <w:rsid w:val="00E70B58"/>
    <w:rsid w:val="00E711DA"/>
    <w:rsid w:val="00E713C9"/>
    <w:rsid w:val="00E716F5"/>
    <w:rsid w:val="00E72862"/>
    <w:rsid w:val="00E754E3"/>
    <w:rsid w:val="00E75AAC"/>
    <w:rsid w:val="00E76618"/>
    <w:rsid w:val="00E76892"/>
    <w:rsid w:val="00E80B6A"/>
    <w:rsid w:val="00E81D4C"/>
    <w:rsid w:val="00E8220E"/>
    <w:rsid w:val="00E822B0"/>
    <w:rsid w:val="00E84518"/>
    <w:rsid w:val="00E852D4"/>
    <w:rsid w:val="00E8621F"/>
    <w:rsid w:val="00E8751F"/>
    <w:rsid w:val="00E87E76"/>
    <w:rsid w:val="00E90B45"/>
    <w:rsid w:val="00E90D45"/>
    <w:rsid w:val="00E9143C"/>
    <w:rsid w:val="00E93124"/>
    <w:rsid w:val="00E94D78"/>
    <w:rsid w:val="00E95C0C"/>
    <w:rsid w:val="00E9625C"/>
    <w:rsid w:val="00EA10E6"/>
    <w:rsid w:val="00EA1770"/>
    <w:rsid w:val="00EA34DA"/>
    <w:rsid w:val="00EA4933"/>
    <w:rsid w:val="00EA54FB"/>
    <w:rsid w:val="00EA70BB"/>
    <w:rsid w:val="00EA728A"/>
    <w:rsid w:val="00EA7D44"/>
    <w:rsid w:val="00EA7FA3"/>
    <w:rsid w:val="00EB0DD0"/>
    <w:rsid w:val="00EB3A2D"/>
    <w:rsid w:val="00EB5498"/>
    <w:rsid w:val="00EB70E2"/>
    <w:rsid w:val="00EC06A9"/>
    <w:rsid w:val="00EC0E2F"/>
    <w:rsid w:val="00EC4FCE"/>
    <w:rsid w:val="00EC54C6"/>
    <w:rsid w:val="00EC745C"/>
    <w:rsid w:val="00ED4C48"/>
    <w:rsid w:val="00ED5025"/>
    <w:rsid w:val="00ED5BB1"/>
    <w:rsid w:val="00ED68BC"/>
    <w:rsid w:val="00EE1FD9"/>
    <w:rsid w:val="00EE28DF"/>
    <w:rsid w:val="00EE399B"/>
    <w:rsid w:val="00EE3CF6"/>
    <w:rsid w:val="00EE3F5C"/>
    <w:rsid w:val="00EE40E7"/>
    <w:rsid w:val="00EE4FDD"/>
    <w:rsid w:val="00EE522A"/>
    <w:rsid w:val="00EE688C"/>
    <w:rsid w:val="00EF21FE"/>
    <w:rsid w:val="00EF36C5"/>
    <w:rsid w:val="00EF3B09"/>
    <w:rsid w:val="00EF3B47"/>
    <w:rsid w:val="00F007E9"/>
    <w:rsid w:val="00F00B3E"/>
    <w:rsid w:val="00F0181F"/>
    <w:rsid w:val="00F02C49"/>
    <w:rsid w:val="00F03458"/>
    <w:rsid w:val="00F036DE"/>
    <w:rsid w:val="00F07FFE"/>
    <w:rsid w:val="00F10E62"/>
    <w:rsid w:val="00F127DB"/>
    <w:rsid w:val="00F12C8E"/>
    <w:rsid w:val="00F13418"/>
    <w:rsid w:val="00F15C14"/>
    <w:rsid w:val="00F16334"/>
    <w:rsid w:val="00F20B9B"/>
    <w:rsid w:val="00F23CE6"/>
    <w:rsid w:val="00F2516F"/>
    <w:rsid w:val="00F267BE"/>
    <w:rsid w:val="00F3350D"/>
    <w:rsid w:val="00F34734"/>
    <w:rsid w:val="00F34B0C"/>
    <w:rsid w:val="00F35803"/>
    <w:rsid w:val="00F3595A"/>
    <w:rsid w:val="00F37484"/>
    <w:rsid w:val="00F401D6"/>
    <w:rsid w:val="00F40B5B"/>
    <w:rsid w:val="00F41D15"/>
    <w:rsid w:val="00F4304C"/>
    <w:rsid w:val="00F44AD3"/>
    <w:rsid w:val="00F46EFB"/>
    <w:rsid w:val="00F470BE"/>
    <w:rsid w:val="00F51681"/>
    <w:rsid w:val="00F52050"/>
    <w:rsid w:val="00F52B50"/>
    <w:rsid w:val="00F52E8F"/>
    <w:rsid w:val="00F530E0"/>
    <w:rsid w:val="00F53483"/>
    <w:rsid w:val="00F53D94"/>
    <w:rsid w:val="00F55876"/>
    <w:rsid w:val="00F5612D"/>
    <w:rsid w:val="00F568F9"/>
    <w:rsid w:val="00F57215"/>
    <w:rsid w:val="00F6555F"/>
    <w:rsid w:val="00F65971"/>
    <w:rsid w:val="00F65B65"/>
    <w:rsid w:val="00F665BA"/>
    <w:rsid w:val="00F6764A"/>
    <w:rsid w:val="00F67BC9"/>
    <w:rsid w:val="00F7136D"/>
    <w:rsid w:val="00F72315"/>
    <w:rsid w:val="00F72789"/>
    <w:rsid w:val="00F73546"/>
    <w:rsid w:val="00F73F3B"/>
    <w:rsid w:val="00F74A0C"/>
    <w:rsid w:val="00F74CD8"/>
    <w:rsid w:val="00F74E11"/>
    <w:rsid w:val="00F75214"/>
    <w:rsid w:val="00F7528B"/>
    <w:rsid w:val="00F763EE"/>
    <w:rsid w:val="00F8333B"/>
    <w:rsid w:val="00F840C2"/>
    <w:rsid w:val="00F856DC"/>
    <w:rsid w:val="00F857E4"/>
    <w:rsid w:val="00F85F0C"/>
    <w:rsid w:val="00F8797D"/>
    <w:rsid w:val="00F900AF"/>
    <w:rsid w:val="00F90482"/>
    <w:rsid w:val="00F90A82"/>
    <w:rsid w:val="00F9223B"/>
    <w:rsid w:val="00F93448"/>
    <w:rsid w:val="00F934EB"/>
    <w:rsid w:val="00F9366C"/>
    <w:rsid w:val="00F93F63"/>
    <w:rsid w:val="00F949E5"/>
    <w:rsid w:val="00F94DAB"/>
    <w:rsid w:val="00F973DA"/>
    <w:rsid w:val="00FA033D"/>
    <w:rsid w:val="00FA0E1D"/>
    <w:rsid w:val="00FA19C3"/>
    <w:rsid w:val="00FA2241"/>
    <w:rsid w:val="00FA298B"/>
    <w:rsid w:val="00FA2B4B"/>
    <w:rsid w:val="00FA3E93"/>
    <w:rsid w:val="00FA52F1"/>
    <w:rsid w:val="00FA7E92"/>
    <w:rsid w:val="00FA7FAA"/>
    <w:rsid w:val="00FB01BB"/>
    <w:rsid w:val="00FB1B78"/>
    <w:rsid w:val="00FB3497"/>
    <w:rsid w:val="00FB5878"/>
    <w:rsid w:val="00FB5B96"/>
    <w:rsid w:val="00FB5E88"/>
    <w:rsid w:val="00FB686A"/>
    <w:rsid w:val="00FC035C"/>
    <w:rsid w:val="00FC116A"/>
    <w:rsid w:val="00FC69A2"/>
    <w:rsid w:val="00FD1D70"/>
    <w:rsid w:val="00FD2FC7"/>
    <w:rsid w:val="00FD301C"/>
    <w:rsid w:val="00FD3BEB"/>
    <w:rsid w:val="00FD5006"/>
    <w:rsid w:val="00FD5927"/>
    <w:rsid w:val="00FD617F"/>
    <w:rsid w:val="00FD7278"/>
    <w:rsid w:val="00FE0608"/>
    <w:rsid w:val="00FE0BA0"/>
    <w:rsid w:val="00FE17AB"/>
    <w:rsid w:val="00FE2501"/>
    <w:rsid w:val="00FE4278"/>
    <w:rsid w:val="00FE4CD7"/>
    <w:rsid w:val="00FE50F9"/>
    <w:rsid w:val="00FF0232"/>
    <w:rsid w:val="00FF19CF"/>
    <w:rsid w:val="00FF248F"/>
    <w:rsid w:val="00FF313C"/>
    <w:rsid w:val="00FF3293"/>
    <w:rsid w:val="00FF3EEC"/>
    <w:rsid w:val="00FF4084"/>
    <w:rsid w:val="00FF4E4F"/>
    <w:rsid w:val="00FF6E73"/>
    <w:rsid w:val="00FF7D93"/>
    <w:rsid w:val="00FF7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DDFA3D"/>
  <w15:chartTrackingRefBased/>
  <w15:docId w15:val="{A8D70CDD-6775-438E-A0B8-94879F2B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qFormat="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B92"/>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215429"/>
    <w:pPr>
      <w:keepNext/>
      <w:keepLines/>
      <w:spacing w:before="100" w:beforeAutospacing="1" w:after="100" w:afterAutospacing="1"/>
      <w:jc w:val="center"/>
      <w:outlineLvl w:val="0"/>
    </w:pPr>
    <w:rPr>
      <w:rFonts w:ascii="Times New Roman" w:eastAsia="Times New Roman" w:hAnsi="Times New Roman"/>
      <w:b/>
      <w:bCs/>
      <w:sz w:val="24"/>
      <w:szCs w:val="28"/>
      <w:lang w:val="x-none" w:eastAsia="x-none"/>
    </w:rPr>
  </w:style>
  <w:style w:type="paragraph" w:styleId="Heading2">
    <w:name w:val="heading 2"/>
    <w:basedOn w:val="Normal"/>
    <w:next w:val="Normal"/>
    <w:link w:val="Heading2Char"/>
    <w:autoRedefine/>
    <w:uiPriority w:val="9"/>
    <w:unhideWhenUsed/>
    <w:qFormat/>
    <w:rsid w:val="009E7DF1"/>
    <w:pPr>
      <w:keepNext/>
      <w:tabs>
        <w:tab w:val="left" w:pos="2676"/>
      </w:tabs>
      <w:spacing w:after="240"/>
      <w:jc w:val="center"/>
      <w:outlineLvl w:val="1"/>
    </w:pPr>
    <w:rPr>
      <w:rFonts w:ascii="Times New Roman" w:hAnsi="Times New Roman"/>
      <w:b/>
      <w:bCs/>
      <w:iCs/>
      <w:sz w:val="24"/>
      <w:szCs w:val="24"/>
      <w:lang w:val="x-none" w:eastAsia="x-none"/>
    </w:rPr>
  </w:style>
  <w:style w:type="paragraph" w:styleId="Heading3">
    <w:name w:val="heading 3"/>
    <w:basedOn w:val="Normal"/>
    <w:next w:val="Normal"/>
    <w:link w:val="Heading3Char"/>
    <w:uiPriority w:val="9"/>
    <w:unhideWhenUsed/>
    <w:qFormat/>
    <w:rsid w:val="009D0076"/>
    <w:pPr>
      <w:keepNext/>
      <w:keepLines/>
      <w:spacing w:before="40" w:after="0"/>
      <w:outlineLvl w:val="2"/>
    </w:pPr>
    <w:rPr>
      <w:rFonts w:ascii="Cambria" w:eastAsia="Times New Roman" w:hAnsi="Cambria"/>
      <w:color w:val="243F60"/>
      <w:sz w:val="24"/>
      <w:szCs w:val="24"/>
      <w:lang w:val="x-none" w:eastAsia="x-none"/>
    </w:rPr>
  </w:style>
  <w:style w:type="paragraph" w:styleId="Heading4">
    <w:name w:val="heading 4"/>
    <w:basedOn w:val="Normal"/>
    <w:next w:val="Normal"/>
    <w:link w:val="Heading4Char"/>
    <w:uiPriority w:val="9"/>
    <w:unhideWhenUsed/>
    <w:qFormat/>
    <w:rsid w:val="00CF03F6"/>
    <w:pPr>
      <w:keepNext/>
      <w:spacing w:before="240" w:after="60"/>
      <w:outlineLvl w:val="3"/>
    </w:pPr>
    <w:rPr>
      <w:rFonts w:eastAsia="Times New Roman"/>
      <w:b/>
      <w:bCs/>
      <w:sz w:val="28"/>
      <w:szCs w:val="28"/>
      <w:lang w:val="x-none" w:eastAsia="x-none"/>
    </w:rPr>
  </w:style>
  <w:style w:type="paragraph" w:styleId="Heading5">
    <w:name w:val="heading 5"/>
    <w:basedOn w:val="Normal"/>
    <w:next w:val="Normal"/>
    <w:link w:val="Heading5Char"/>
    <w:uiPriority w:val="9"/>
    <w:semiHidden/>
    <w:unhideWhenUsed/>
    <w:qFormat/>
    <w:rsid w:val="00300D99"/>
    <w:pPr>
      <w:keepNext/>
      <w:keepLines/>
      <w:spacing w:before="40" w:after="0" w:line="256" w:lineRule="auto"/>
      <w:ind w:left="1008" w:hanging="432"/>
      <w:outlineLvl w:val="4"/>
    </w:pPr>
    <w:rPr>
      <w:rFonts w:ascii="Calibri Light" w:eastAsia="DengXian Light" w:hAnsi="Calibri Light"/>
      <w:color w:val="2E74B5"/>
      <w:sz w:val="24"/>
    </w:rPr>
  </w:style>
  <w:style w:type="paragraph" w:styleId="Heading6">
    <w:name w:val="heading 6"/>
    <w:basedOn w:val="Normal"/>
    <w:next w:val="Normal"/>
    <w:link w:val="Heading6Char"/>
    <w:uiPriority w:val="9"/>
    <w:semiHidden/>
    <w:unhideWhenUsed/>
    <w:qFormat/>
    <w:rsid w:val="00B332CA"/>
    <w:pPr>
      <w:keepNext/>
      <w:keepLines/>
      <w:spacing w:before="40" w:after="0" w:line="259" w:lineRule="auto"/>
      <w:outlineLvl w:val="5"/>
    </w:pPr>
    <w:rPr>
      <w:rFonts w:ascii="Calibri Light" w:eastAsia="Times New Roman" w:hAnsi="Calibri Light"/>
      <w:color w:val="1F4D78"/>
      <w:sz w:val="24"/>
    </w:rPr>
  </w:style>
  <w:style w:type="paragraph" w:styleId="Heading7">
    <w:name w:val="heading 7"/>
    <w:basedOn w:val="Normal"/>
    <w:next w:val="Normal"/>
    <w:link w:val="Heading7Char"/>
    <w:uiPriority w:val="9"/>
    <w:semiHidden/>
    <w:unhideWhenUsed/>
    <w:qFormat/>
    <w:rsid w:val="00300D99"/>
    <w:pPr>
      <w:keepNext/>
      <w:keepLines/>
      <w:spacing w:before="40" w:after="0" w:line="256" w:lineRule="auto"/>
      <w:ind w:left="1296" w:hanging="288"/>
      <w:outlineLvl w:val="6"/>
    </w:pPr>
    <w:rPr>
      <w:rFonts w:ascii="Calibri Light" w:eastAsia="DengXian Light" w:hAnsi="Calibri Light"/>
      <w:i/>
      <w:iCs/>
      <w:color w:val="1F4E79"/>
      <w:sz w:val="24"/>
    </w:rPr>
  </w:style>
  <w:style w:type="paragraph" w:styleId="Heading8">
    <w:name w:val="heading 8"/>
    <w:basedOn w:val="Normal"/>
    <w:next w:val="Normal"/>
    <w:link w:val="Heading8Char"/>
    <w:uiPriority w:val="9"/>
    <w:semiHidden/>
    <w:unhideWhenUsed/>
    <w:qFormat/>
    <w:rsid w:val="00300D99"/>
    <w:pPr>
      <w:keepNext/>
      <w:keepLines/>
      <w:spacing w:before="40" w:after="0" w:line="256" w:lineRule="auto"/>
      <w:ind w:left="1440" w:hanging="432"/>
      <w:outlineLvl w:val="7"/>
    </w:pPr>
    <w:rPr>
      <w:rFonts w:ascii="Calibri Light" w:eastAsia="DengXian Light" w:hAnsi="Calibri Light"/>
      <w:color w:val="262626"/>
      <w:sz w:val="21"/>
      <w:szCs w:val="21"/>
    </w:rPr>
  </w:style>
  <w:style w:type="paragraph" w:styleId="Heading9">
    <w:name w:val="heading 9"/>
    <w:basedOn w:val="Normal"/>
    <w:next w:val="Normal"/>
    <w:link w:val="Heading9Char"/>
    <w:uiPriority w:val="9"/>
    <w:semiHidden/>
    <w:unhideWhenUsed/>
    <w:qFormat/>
    <w:rsid w:val="00300D99"/>
    <w:pPr>
      <w:keepNext/>
      <w:keepLines/>
      <w:spacing w:before="40" w:after="0" w:line="256" w:lineRule="auto"/>
      <w:ind w:left="1584" w:hanging="144"/>
      <w:outlineLvl w:val="8"/>
    </w:pPr>
    <w:rPr>
      <w:rFonts w:ascii="Calibri Light" w:eastAsia="DengXian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B1196E"/>
    <w:pPr>
      <w:spacing w:after="160" w:line="259" w:lineRule="auto"/>
      <w:ind w:left="720"/>
      <w:contextualSpacing/>
    </w:pPr>
    <w:rPr>
      <w:rFonts w:ascii="Times New Roman" w:hAnsi="Times New Roman"/>
      <w:sz w:val="24"/>
      <w:szCs w:val="20"/>
      <w:lang w:val="en-ZW" w:eastAsia="x-none"/>
    </w:rPr>
  </w:style>
  <w:style w:type="paragraph" w:styleId="BalloonText">
    <w:name w:val="Balloon Text"/>
    <w:basedOn w:val="Normal"/>
    <w:link w:val="BalloonTextChar"/>
    <w:uiPriority w:val="99"/>
    <w:semiHidden/>
    <w:unhideWhenUsed/>
    <w:rsid w:val="00B1196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1196E"/>
    <w:rPr>
      <w:rFonts w:ascii="Tahoma" w:hAnsi="Tahoma" w:cs="Tahoma"/>
      <w:sz w:val="16"/>
      <w:szCs w:val="16"/>
    </w:rPr>
  </w:style>
  <w:style w:type="character" w:customStyle="1" w:styleId="Heading2Char">
    <w:name w:val="Heading 2 Char"/>
    <w:link w:val="Heading2"/>
    <w:uiPriority w:val="9"/>
    <w:rsid w:val="009E7DF1"/>
    <w:rPr>
      <w:rFonts w:ascii="Times New Roman" w:hAnsi="Times New Roman"/>
      <w:b/>
      <w:bCs/>
      <w:iCs/>
      <w:sz w:val="24"/>
      <w:szCs w:val="24"/>
      <w:lang w:val="x-none" w:eastAsia="x-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1196E"/>
    <w:rPr>
      <w:rFonts w:ascii="Times New Roman" w:eastAsia="Calibri" w:hAnsi="Times New Roman" w:cs="Times New Roman"/>
      <w:sz w:val="24"/>
      <w:lang w:val="en-ZW"/>
    </w:rPr>
  </w:style>
  <w:style w:type="character" w:customStyle="1" w:styleId="Heading1Char">
    <w:name w:val="Heading 1 Char"/>
    <w:link w:val="Heading1"/>
    <w:uiPriority w:val="9"/>
    <w:rsid w:val="00215429"/>
    <w:rPr>
      <w:rFonts w:ascii="Times New Roman" w:eastAsia="Times New Roman" w:hAnsi="Times New Roman"/>
      <w:b/>
      <w:bCs/>
      <w:sz w:val="24"/>
      <w:szCs w:val="28"/>
      <w:lang w:val="x-none" w:eastAsia="x-none"/>
    </w:rPr>
  </w:style>
  <w:style w:type="character" w:styleId="Emphasis">
    <w:name w:val="Emphasis"/>
    <w:uiPriority w:val="20"/>
    <w:qFormat/>
    <w:rsid w:val="002D46A6"/>
    <w:rPr>
      <w:i/>
      <w:iCs/>
    </w:rPr>
  </w:style>
  <w:style w:type="table" w:styleId="TableGrid">
    <w:name w:val="Table Grid"/>
    <w:basedOn w:val="TableNormal"/>
    <w:uiPriority w:val="39"/>
    <w:qFormat/>
    <w:rsid w:val="00811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rsid w:val="008112A9"/>
  </w:style>
  <w:style w:type="paragraph" w:styleId="NormalWeb">
    <w:name w:val="Normal (Web)"/>
    <w:basedOn w:val="Normal"/>
    <w:uiPriority w:val="99"/>
    <w:unhideWhenUsed/>
    <w:rsid w:val="001E0779"/>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E0779"/>
    <w:rPr>
      <w:color w:val="0000FF"/>
      <w:u w:val="single"/>
    </w:rPr>
  </w:style>
  <w:style w:type="paragraph" w:styleId="NoSpacing">
    <w:name w:val="No Spacing"/>
    <w:link w:val="NoSpacingChar"/>
    <w:uiPriority w:val="1"/>
    <w:qFormat/>
    <w:rsid w:val="00B23622"/>
    <w:pPr>
      <w:ind w:left="714" w:hanging="357"/>
    </w:pPr>
    <w:rPr>
      <w:rFonts w:eastAsia="Times New Roman"/>
      <w:lang w:val="en-US" w:eastAsia="en-US"/>
    </w:rPr>
  </w:style>
  <w:style w:type="character" w:customStyle="1" w:styleId="NoSpacingChar">
    <w:name w:val="No Spacing Char"/>
    <w:link w:val="NoSpacing"/>
    <w:uiPriority w:val="1"/>
    <w:rsid w:val="00B23622"/>
    <w:rPr>
      <w:rFonts w:eastAsia="Times New Roman"/>
      <w:lang w:val="en-US" w:eastAsia="en-US" w:bidi="ar-SA"/>
    </w:rPr>
  </w:style>
  <w:style w:type="paragraph" w:styleId="TOCHeading">
    <w:name w:val="TOC Heading"/>
    <w:basedOn w:val="Heading1"/>
    <w:next w:val="Normal"/>
    <w:uiPriority w:val="39"/>
    <w:unhideWhenUsed/>
    <w:qFormat/>
    <w:rsid w:val="00E074A4"/>
    <w:pPr>
      <w:spacing w:before="240" w:line="259" w:lineRule="auto"/>
      <w:outlineLvl w:val="9"/>
    </w:pPr>
    <w:rPr>
      <w:b w:val="0"/>
      <w:bCs w:val="0"/>
      <w:sz w:val="32"/>
      <w:szCs w:val="32"/>
    </w:rPr>
  </w:style>
  <w:style w:type="paragraph" w:styleId="TOC2">
    <w:name w:val="toc 2"/>
    <w:basedOn w:val="Normal"/>
    <w:next w:val="Normal"/>
    <w:autoRedefine/>
    <w:uiPriority w:val="39"/>
    <w:unhideWhenUsed/>
    <w:qFormat/>
    <w:rsid w:val="00153D1B"/>
    <w:pPr>
      <w:spacing w:after="100" w:line="285" w:lineRule="auto"/>
      <w:jc w:val="center"/>
    </w:pPr>
    <w:rPr>
      <w:rFonts w:eastAsia="Times New Roman"/>
      <w:b/>
      <w:bCs/>
    </w:rPr>
  </w:style>
  <w:style w:type="paragraph" w:styleId="TOC1">
    <w:name w:val="toc 1"/>
    <w:basedOn w:val="Normal"/>
    <w:next w:val="Normal"/>
    <w:autoRedefine/>
    <w:uiPriority w:val="39"/>
    <w:unhideWhenUsed/>
    <w:qFormat/>
    <w:rsid w:val="004B17B6"/>
    <w:pPr>
      <w:spacing w:after="100" w:line="259" w:lineRule="auto"/>
    </w:pPr>
    <w:rPr>
      <w:rFonts w:eastAsia="Times New Roman"/>
    </w:rPr>
  </w:style>
  <w:style w:type="paragraph" w:styleId="TOC3">
    <w:name w:val="toc 3"/>
    <w:basedOn w:val="Normal"/>
    <w:next w:val="Normal"/>
    <w:autoRedefine/>
    <w:uiPriority w:val="39"/>
    <w:unhideWhenUsed/>
    <w:qFormat/>
    <w:rsid w:val="00E074A4"/>
    <w:pPr>
      <w:spacing w:after="100" w:line="259" w:lineRule="auto"/>
      <w:ind w:left="440"/>
    </w:pPr>
    <w:rPr>
      <w:rFonts w:eastAsia="Times New Roman"/>
    </w:rPr>
  </w:style>
  <w:style w:type="paragraph" w:styleId="Header">
    <w:name w:val="header"/>
    <w:basedOn w:val="Normal"/>
    <w:link w:val="HeaderChar"/>
    <w:uiPriority w:val="99"/>
    <w:unhideWhenUsed/>
    <w:qFormat/>
    <w:rsid w:val="00E074A4"/>
    <w:pPr>
      <w:tabs>
        <w:tab w:val="center" w:pos="4513"/>
        <w:tab w:val="right" w:pos="9026"/>
      </w:tabs>
      <w:spacing w:after="0" w:line="240" w:lineRule="auto"/>
      <w:ind w:left="714" w:hanging="357"/>
    </w:pPr>
    <w:rPr>
      <w:rFonts w:ascii="Times New Roman" w:hAnsi="Times New Roman"/>
      <w:sz w:val="24"/>
      <w:szCs w:val="20"/>
      <w:lang w:eastAsia="x-none"/>
    </w:rPr>
  </w:style>
  <w:style w:type="character" w:customStyle="1" w:styleId="HeaderChar">
    <w:name w:val="Header Char"/>
    <w:link w:val="Header"/>
    <w:uiPriority w:val="99"/>
    <w:rsid w:val="00E074A4"/>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E074A4"/>
    <w:pPr>
      <w:tabs>
        <w:tab w:val="center" w:pos="4513"/>
        <w:tab w:val="right" w:pos="9026"/>
      </w:tabs>
      <w:spacing w:after="0" w:line="240" w:lineRule="auto"/>
      <w:ind w:left="714" w:hanging="357"/>
    </w:pPr>
    <w:rPr>
      <w:rFonts w:ascii="Times New Roman" w:hAnsi="Times New Roman"/>
      <w:sz w:val="24"/>
      <w:szCs w:val="20"/>
      <w:lang w:eastAsia="x-none"/>
    </w:rPr>
  </w:style>
  <w:style w:type="character" w:customStyle="1" w:styleId="FooterChar">
    <w:name w:val="Footer Char"/>
    <w:link w:val="Footer"/>
    <w:uiPriority w:val="99"/>
    <w:qFormat/>
    <w:rsid w:val="00E074A4"/>
    <w:rPr>
      <w:rFonts w:ascii="Times New Roman" w:eastAsia="Calibri" w:hAnsi="Times New Roman" w:cs="Times New Roman"/>
      <w:sz w:val="24"/>
      <w:lang w:val="en-GB"/>
    </w:rPr>
  </w:style>
  <w:style w:type="table" w:customStyle="1" w:styleId="TableGrid0">
    <w:name w:val="TableGrid"/>
    <w:rsid w:val="00E074A4"/>
    <w:rPr>
      <w:rFonts w:eastAsia="Times New Roman"/>
      <w:sz w:val="22"/>
      <w:szCs w:val="22"/>
      <w:lang w:val="en-US" w:eastAsia="en-US"/>
    </w:rPr>
    <w:tblPr>
      <w:tblCellMar>
        <w:top w:w="0" w:type="dxa"/>
        <w:left w:w="0" w:type="dxa"/>
        <w:bottom w:w="0" w:type="dxa"/>
        <w:right w:w="0" w:type="dxa"/>
      </w:tblCellMar>
    </w:tblPr>
  </w:style>
  <w:style w:type="character" w:styleId="CommentReference">
    <w:name w:val="annotation reference"/>
    <w:uiPriority w:val="99"/>
    <w:semiHidden/>
    <w:unhideWhenUsed/>
    <w:rsid w:val="00C35633"/>
    <w:rPr>
      <w:sz w:val="16"/>
      <w:szCs w:val="16"/>
    </w:rPr>
  </w:style>
  <w:style w:type="paragraph" w:styleId="CommentText">
    <w:name w:val="annotation text"/>
    <w:basedOn w:val="Normal"/>
    <w:link w:val="CommentTextChar"/>
    <w:uiPriority w:val="99"/>
    <w:semiHidden/>
    <w:unhideWhenUsed/>
    <w:rsid w:val="00C35633"/>
    <w:pPr>
      <w:spacing w:line="240" w:lineRule="auto"/>
    </w:pPr>
    <w:rPr>
      <w:sz w:val="20"/>
      <w:szCs w:val="20"/>
      <w:lang w:val="x-none" w:eastAsia="x-none"/>
    </w:rPr>
  </w:style>
  <w:style w:type="character" w:customStyle="1" w:styleId="CommentTextChar">
    <w:name w:val="Comment Text Char"/>
    <w:link w:val="CommentText"/>
    <w:uiPriority w:val="99"/>
    <w:semiHidden/>
    <w:rsid w:val="00C35633"/>
    <w:rPr>
      <w:sz w:val="20"/>
      <w:szCs w:val="20"/>
    </w:rPr>
  </w:style>
  <w:style w:type="paragraph" w:styleId="CommentSubject">
    <w:name w:val="annotation subject"/>
    <w:basedOn w:val="CommentText"/>
    <w:next w:val="CommentText"/>
    <w:link w:val="CommentSubjectChar"/>
    <w:uiPriority w:val="99"/>
    <w:semiHidden/>
    <w:unhideWhenUsed/>
    <w:rsid w:val="00C35633"/>
    <w:rPr>
      <w:b/>
      <w:bCs/>
    </w:rPr>
  </w:style>
  <w:style w:type="character" w:customStyle="1" w:styleId="CommentSubjectChar">
    <w:name w:val="Comment Subject Char"/>
    <w:link w:val="CommentSubject"/>
    <w:uiPriority w:val="99"/>
    <w:semiHidden/>
    <w:rsid w:val="00C35633"/>
    <w:rPr>
      <w:b/>
      <w:bCs/>
      <w:sz w:val="20"/>
      <w:szCs w:val="20"/>
    </w:rPr>
  </w:style>
  <w:style w:type="character" w:customStyle="1" w:styleId="Heading3Char">
    <w:name w:val="Heading 3 Char"/>
    <w:link w:val="Heading3"/>
    <w:uiPriority w:val="9"/>
    <w:rsid w:val="009D0076"/>
    <w:rPr>
      <w:rFonts w:ascii="Cambria" w:eastAsia="Times New Roman" w:hAnsi="Cambria" w:cs="Times New Roman"/>
      <w:color w:val="243F60"/>
      <w:sz w:val="24"/>
      <w:szCs w:val="24"/>
    </w:rPr>
  </w:style>
  <w:style w:type="paragraph" w:customStyle="1" w:styleId="TableParagraph">
    <w:name w:val="Table Paragraph"/>
    <w:basedOn w:val="Normal"/>
    <w:uiPriority w:val="1"/>
    <w:qFormat/>
    <w:rsid w:val="00A722B4"/>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rsid w:val="003569D6"/>
    <w:pPr>
      <w:spacing w:after="0" w:line="240" w:lineRule="auto"/>
      <w:ind w:right="-28"/>
    </w:pPr>
    <w:rPr>
      <w:rFonts w:ascii="Arial Narrow" w:eastAsia="Times New Roman" w:hAnsi="Arial Narrow"/>
      <w:b/>
      <w:noProof/>
      <w:sz w:val="16"/>
      <w:szCs w:val="20"/>
    </w:rPr>
  </w:style>
  <w:style w:type="paragraph" w:styleId="BodyText">
    <w:name w:val="Body Text"/>
    <w:basedOn w:val="Normal"/>
    <w:link w:val="BodyTextChar"/>
    <w:qFormat/>
    <w:rsid w:val="003569D6"/>
    <w:pPr>
      <w:spacing w:after="0" w:line="240" w:lineRule="auto"/>
      <w:ind w:right="749"/>
    </w:pPr>
    <w:rPr>
      <w:rFonts w:ascii="Arial" w:eastAsia="Times New Roman" w:hAnsi="Arial"/>
      <w:sz w:val="24"/>
      <w:szCs w:val="20"/>
    </w:rPr>
  </w:style>
  <w:style w:type="character" w:customStyle="1" w:styleId="BodyTextChar">
    <w:name w:val="Body Text Char"/>
    <w:link w:val="BodyText"/>
    <w:qFormat/>
    <w:rsid w:val="003569D6"/>
    <w:rPr>
      <w:rFonts w:ascii="Arial" w:eastAsia="Times New Roman" w:hAnsi="Arial"/>
      <w:sz w:val="24"/>
      <w:lang w:val="en-US" w:eastAsia="en-US"/>
    </w:rPr>
  </w:style>
  <w:style w:type="paragraph" w:styleId="EndnoteText">
    <w:name w:val="endnote text"/>
    <w:basedOn w:val="Normal"/>
    <w:link w:val="EndnoteTextChar"/>
    <w:uiPriority w:val="99"/>
    <w:semiHidden/>
    <w:unhideWhenUsed/>
    <w:rsid w:val="003569D6"/>
    <w:pPr>
      <w:spacing w:after="160" w:line="259" w:lineRule="auto"/>
    </w:pPr>
    <w:rPr>
      <w:rFonts w:ascii="Times New Roman" w:hAnsi="Times New Roman"/>
      <w:sz w:val="20"/>
      <w:szCs w:val="20"/>
      <w:lang w:val="en-ZW"/>
    </w:rPr>
  </w:style>
  <w:style w:type="character" w:customStyle="1" w:styleId="EndnoteTextChar">
    <w:name w:val="Endnote Text Char"/>
    <w:link w:val="EndnoteText"/>
    <w:uiPriority w:val="99"/>
    <w:semiHidden/>
    <w:rsid w:val="003569D6"/>
    <w:rPr>
      <w:rFonts w:ascii="Times New Roman" w:hAnsi="Times New Roman"/>
      <w:lang w:val="en-ZW" w:eastAsia="en-US"/>
    </w:rPr>
  </w:style>
  <w:style w:type="character" w:styleId="EndnoteReference">
    <w:name w:val="endnote reference"/>
    <w:uiPriority w:val="99"/>
    <w:semiHidden/>
    <w:unhideWhenUsed/>
    <w:rsid w:val="003569D6"/>
    <w:rPr>
      <w:vertAlign w:val="superscript"/>
    </w:rPr>
  </w:style>
  <w:style w:type="paragraph" w:styleId="PlainText">
    <w:name w:val="Plain Text"/>
    <w:basedOn w:val="Normal"/>
    <w:link w:val="PlainTextChar"/>
    <w:unhideWhenUsed/>
    <w:rsid w:val="003569D6"/>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link w:val="PlainText"/>
    <w:rsid w:val="003569D6"/>
    <w:rPr>
      <w:rFonts w:ascii="Arial Narrow" w:eastAsia="Times New Roman" w:hAnsi="Arial Narrow"/>
      <w:sz w:val="16"/>
      <w:lang w:val="en-AU" w:eastAsia="en-US"/>
    </w:rPr>
  </w:style>
  <w:style w:type="paragraph" w:customStyle="1" w:styleId="msonormal0">
    <w:name w:val="msonormal"/>
    <w:basedOn w:val="Normal"/>
    <w:rsid w:val="003569D6"/>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rsid w:val="003569D6"/>
    <w:pPr>
      <w:autoSpaceDE w:val="0"/>
      <w:autoSpaceDN w:val="0"/>
      <w:adjustRightInd w:val="0"/>
    </w:pPr>
    <w:rPr>
      <w:rFonts w:ascii="Arial" w:hAnsi="Arial" w:cs="Arial"/>
      <w:color w:val="000000"/>
      <w:sz w:val="24"/>
      <w:szCs w:val="24"/>
      <w:lang w:val="en-US" w:eastAsia="en-US"/>
    </w:rPr>
  </w:style>
  <w:style w:type="paragraph" w:customStyle="1" w:styleId="ListItem01">
    <w:name w:val="List Item 01"/>
    <w:basedOn w:val="Normal"/>
    <w:qFormat/>
    <w:rsid w:val="003569D6"/>
    <w:pPr>
      <w:widowControl w:val="0"/>
      <w:numPr>
        <w:numId w:val="2"/>
      </w:numPr>
      <w:adjustRightInd w:val="0"/>
      <w:spacing w:after="0" w:line="360" w:lineRule="atLeast"/>
      <w:jc w:val="both"/>
    </w:pPr>
    <w:rPr>
      <w:rFonts w:ascii="Times New Roman" w:eastAsia="MS Mincho" w:hAnsi="Times New Roman"/>
      <w:sz w:val="24"/>
      <w:szCs w:val="24"/>
      <w:lang w:eastAsia="ja-JP"/>
    </w:rPr>
  </w:style>
  <w:style w:type="character" w:customStyle="1" w:styleId="Heading6Char">
    <w:name w:val="Heading 6 Char"/>
    <w:link w:val="Heading6"/>
    <w:uiPriority w:val="9"/>
    <w:semiHidden/>
    <w:rsid w:val="00B332CA"/>
    <w:rPr>
      <w:rFonts w:ascii="Calibri Light" w:eastAsia="Times New Roman" w:hAnsi="Calibri Light"/>
      <w:color w:val="1F4D78"/>
      <w:sz w:val="24"/>
      <w:szCs w:val="22"/>
      <w:lang w:val="en-GB" w:eastAsia="en-US"/>
    </w:rPr>
  </w:style>
  <w:style w:type="character" w:styleId="HTMLCite">
    <w:name w:val="HTML Cite"/>
    <w:uiPriority w:val="99"/>
    <w:semiHidden/>
    <w:unhideWhenUsed/>
    <w:rsid w:val="00B332CA"/>
    <w:rPr>
      <w:i/>
      <w:iCs/>
    </w:rPr>
  </w:style>
  <w:style w:type="paragraph" w:customStyle="1" w:styleId="indent2">
    <w:name w:val="indent2"/>
    <w:basedOn w:val="Normal"/>
    <w:link w:val="indent2Char"/>
    <w:autoRedefine/>
    <w:rsid w:val="00B332CA"/>
    <w:pPr>
      <w:numPr>
        <w:numId w:val="3"/>
      </w:numPr>
      <w:spacing w:after="0" w:line="240" w:lineRule="auto"/>
    </w:pPr>
    <w:rPr>
      <w:rFonts w:ascii="Arial" w:eastAsia="Times New Roman" w:hAnsi="Arial"/>
      <w:sz w:val="24"/>
      <w:szCs w:val="20"/>
      <w:lang w:val="x-none" w:eastAsia="x-none"/>
    </w:rPr>
  </w:style>
  <w:style w:type="character" w:customStyle="1" w:styleId="indent2Char">
    <w:name w:val="indent2 Char"/>
    <w:link w:val="indent2"/>
    <w:rsid w:val="00B332CA"/>
    <w:rPr>
      <w:rFonts w:ascii="Arial" w:eastAsia="Times New Roman" w:hAnsi="Arial"/>
      <w:sz w:val="24"/>
      <w:lang w:val="x-none" w:eastAsia="x-none"/>
    </w:rPr>
  </w:style>
  <w:style w:type="paragraph" w:styleId="Title">
    <w:name w:val="Title"/>
    <w:basedOn w:val="Normal"/>
    <w:next w:val="Normal"/>
    <w:link w:val="TitleChar"/>
    <w:uiPriority w:val="10"/>
    <w:qFormat/>
    <w:rsid w:val="00B332CA"/>
    <w:pPr>
      <w:spacing w:before="240" w:after="60" w:line="259" w:lineRule="auto"/>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B332CA"/>
    <w:rPr>
      <w:rFonts w:ascii="Cambria" w:eastAsia="Times New Roman" w:hAnsi="Cambria"/>
      <w:b/>
      <w:bCs/>
      <w:kern w:val="28"/>
      <w:sz w:val="32"/>
      <w:szCs w:val="32"/>
      <w:lang w:val="en-GB" w:eastAsia="en-US"/>
    </w:rPr>
  </w:style>
  <w:style w:type="character" w:customStyle="1" w:styleId="UnresolvedMention1">
    <w:name w:val="Unresolved Mention1"/>
    <w:uiPriority w:val="99"/>
    <w:semiHidden/>
    <w:unhideWhenUsed/>
    <w:rsid w:val="00B332CA"/>
    <w:rPr>
      <w:color w:val="808080"/>
      <w:shd w:val="clear" w:color="auto" w:fill="E6E6E6"/>
    </w:rPr>
  </w:style>
  <w:style w:type="paragraph" w:styleId="Caption">
    <w:name w:val="caption"/>
    <w:basedOn w:val="Normal"/>
    <w:next w:val="Normal"/>
    <w:unhideWhenUsed/>
    <w:qFormat/>
    <w:rsid w:val="00B332CA"/>
    <w:pPr>
      <w:spacing w:after="0" w:line="240" w:lineRule="auto"/>
      <w:ind w:left="714" w:hanging="357"/>
    </w:pPr>
    <w:rPr>
      <w:rFonts w:ascii="Times New Roman" w:eastAsia="Times New Roman" w:hAnsi="Times New Roman"/>
      <w:b/>
      <w:sz w:val="24"/>
      <w:szCs w:val="20"/>
    </w:rPr>
  </w:style>
  <w:style w:type="paragraph" w:customStyle="1" w:styleId="Heading21">
    <w:name w:val="Heading 21"/>
    <w:basedOn w:val="Normal"/>
    <w:next w:val="Normal"/>
    <w:uiPriority w:val="9"/>
    <w:unhideWhenUsed/>
    <w:qFormat/>
    <w:rsid w:val="00B332CA"/>
    <w:pPr>
      <w:keepNext/>
      <w:keepLines/>
      <w:spacing w:before="40" w:after="0"/>
      <w:jc w:val="center"/>
      <w:outlineLvl w:val="1"/>
    </w:pPr>
    <w:rPr>
      <w:rFonts w:ascii="Times New Roman" w:eastAsia="Times New Roman" w:hAnsi="Times New Roman"/>
      <w:b/>
      <w:sz w:val="24"/>
      <w:szCs w:val="26"/>
    </w:rPr>
  </w:style>
  <w:style w:type="numbering" w:customStyle="1" w:styleId="NoList1">
    <w:name w:val="No List1"/>
    <w:next w:val="NoList"/>
    <w:uiPriority w:val="99"/>
    <w:semiHidden/>
    <w:unhideWhenUsed/>
    <w:rsid w:val="00243570"/>
  </w:style>
  <w:style w:type="paragraph" w:customStyle="1" w:styleId="ttabullets">
    <w:name w:val="tta bullets"/>
    <w:basedOn w:val="Normal"/>
    <w:rsid w:val="00243570"/>
    <w:pPr>
      <w:numPr>
        <w:ilvl w:val="3"/>
        <w:numId w:val="6"/>
      </w:numPr>
      <w:spacing w:after="0" w:line="240" w:lineRule="auto"/>
    </w:pPr>
    <w:rPr>
      <w:rFonts w:ascii="Arial" w:eastAsia="Times New Roman" w:hAnsi="Arial"/>
      <w:sz w:val="24"/>
      <w:szCs w:val="20"/>
    </w:rPr>
  </w:style>
  <w:style w:type="paragraph" w:customStyle="1" w:styleId="ListofEntryrequirement">
    <w:name w:val="List of Entry requirement"/>
    <w:basedOn w:val="Normal"/>
    <w:rsid w:val="00243570"/>
    <w:pPr>
      <w:spacing w:after="0" w:line="240" w:lineRule="auto"/>
    </w:pPr>
    <w:rPr>
      <w:rFonts w:ascii="Times New Roman" w:eastAsia="Times New Roman" w:hAnsi="Times New Roman"/>
      <w:szCs w:val="20"/>
    </w:rPr>
  </w:style>
  <w:style w:type="character" w:styleId="BookTitle">
    <w:name w:val="Book Title"/>
    <w:uiPriority w:val="33"/>
    <w:qFormat/>
    <w:rsid w:val="00243570"/>
    <w:rPr>
      <w:b/>
      <w:bCs/>
      <w:i/>
      <w:iCs/>
      <w:spacing w:val="5"/>
    </w:rPr>
  </w:style>
  <w:style w:type="numbering" w:customStyle="1" w:styleId="NoList2">
    <w:name w:val="No List2"/>
    <w:next w:val="NoList"/>
    <w:uiPriority w:val="99"/>
    <w:semiHidden/>
    <w:unhideWhenUsed/>
    <w:rsid w:val="00243570"/>
  </w:style>
  <w:style w:type="character" w:customStyle="1" w:styleId="BoldandItalics">
    <w:name w:val="Bold and Italics"/>
    <w:qFormat/>
    <w:rsid w:val="00243570"/>
    <w:rPr>
      <w:b/>
      <w:i/>
      <w:u w:val="none"/>
    </w:rPr>
  </w:style>
  <w:style w:type="character" w:customStyle="1" w:styleId="Heading4Char">
    <w:name w:val="Heading 4 Char"/>
    <w:link w:val="Heading4"/>
    <w:uiPriority w:val="9"/>
    <w:rsid w:val="00CF03F6"/>
    <w:rPr>
      <w:rFonts w:eastAsia="Times New Roman"/>
      <w:b/>
      <w:bCs/>
      <w:sz w:val="28"/>
      <w:szCs w:val="28"/>
      <w:lang w:val="x-none" w:eastAsia="x-none"/>
    </w:rPr>
  </w:style>
  <w:style w:type="paragraph" w:customStyle="1" w:styleId="Heading61">
    <w:name w:val="Heading 61"/>
    <w:basedOn w:val="Normal"/>
    <w:next w:val="Normal"/>
    <w:uiPriority w:val="9"/>
    <w:semiHidden/>
    <w:unhideWhenUsed/>
    <w:qFormat/>
    <w:rsid w:val="00CF03F6"/>
    <w:pPr>
      <w:keepNext/>
      <w:keepLines/>
      <w:spacing w:before="40" w:after="0" w:line="259" w:lineRule="auto"/>
      <w:outlineLvl w:val="5"/>
    </w:pPr>
    <w:rPr>
      <w:rFonts w:ascii="Calibri Light" w:eastAsia="Times New Roman" w:hAnsi="Calibri Light"/>
      <w:color w:val="1F4D78"/>
      <w:sz w:val="24"/>
    </w:rPr>
  </w:style>
  <w:style w:type="table" w:customStyle="1" w:styleId="TableGrid1">
    <w:name w:val="Table Grid1"/>
    <w:basedOn w:val="TableNormal"/>
    <w:next w:val="TableGrid"/>
    <w:uiPriority w:val="39"/>
    <w:rsid w:val="00CF03F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uiPriority w:val="9"/>
    <w:rsid w:val="00CF03F6"/>
    <w:rPr>
      <w:rFonts w:ascii="Calibri" w:eastAsia="Times New Roman" w:hAnsi="Calibri" w:cs="Times New Roman"/>
      <w:b/>
      <w:bCs/>
      <w:sz w:val="22"/>
      <w:szCs w:val="22"/>
    </w:rPr>
  </w:style>
  <w:style w:type="character" w:customStyle="1" w:styleId="apple-tab-span">
    <w:name w:val="apple-tab-span"/>
    <w:basedOn w:val="DefaultParagraphFont"/>
    <w:rsid w:val="00753154"/>
  </w:style>
  <w:style w:type="character" w:styleId="Strong">
    <w:name w:val="Strong"/>
    <w:uiPriority w:val="22"/>
    <w:qFormat/>
    <w:rsid w:val="0002287A"/>
    <w:rPr>
      <w:b/>
      <w:bCs/>
    </w:rPr>
  </w:style>
  <w:style w:type="table" w:customStyle="1" w:styleId="10">
    <w:name w:val="10"/>
    <w:basedOn w:val="TableNormal"/>
    <w:rsid w:val="0059419A"/>
    <w:pPr>
      <w:spacing w:after="200"/>
      <w:jc w:val="both"/>
    </w:pPr>
    <w:rPr>
      <w:rFonts w:ascii="Times New Roman" w:eastAsia="Times New Roman" w:hAnsi="Times New Roman"/>
      <w:sz w:val="24"/>
      <w:szCs w:val="24"/>
      <w:lang w:val="en"/>
    </w:rPr>
    <w:tblPr>
      <w:tblStyleRowBandSize w:val="1"/>
      <w:tblStyleColBandSize w:val="1"/>
      <w:tblCellMar>
        <w:left w:w="115" w:type="dxa"/>
        <w:right w:w="115" w:type="dxa"/>
      </w:tblCellMar>
    </w:tblPr>
  </w:style>
  <w:style w:type="character" w:customStyle="1" w:styleId="Heading5Char">
    <w:name w:val="Heading 5 Char"/>
    <w:link w:val="Heading5"/>
    <w:uiPriority w:val="9"/>
    <w:semiHidden/>
    <w:rsid w:val="00300D99"/>
    <w:rPr>
      <w:rFonts w:ascii="Calibri Light" w:eastAsia="DengXian Light" w:hAnsi="Calibri Light"/>
      <w:color w:val="2E74B5"/>
      <w:sz w:val="24"/>
      <w:szCs w:val="22"/>
      <w:lang w:val="en-GB"/>
    </w:rPr>
  </w:style>
  <w:style w:type="character" w:customStyle="1" w:styleId="Heading7Char">
    <w:name w:val="Heading 7 Char"/>
    <w:link w:val="Heading7"/>
    <w:uiPriority w:val="9"/>
    <w:semiHidden/>
    <w:rsid w:val="00300D99"/>
    <w:rPr>
      <w:rFonts w:ascii="Calibri Light" w:eastAsia="DengXian Light" w:hAnsi="Calibri Light"/>
      <w:i/>
      <w:iCs/>
      <w:color w:val="1F4E79"/>
      <w:sz w:val="24"/>
      <w:szCs w:val="22"/>
      <w:lang w:val="en-GB"/>
    </w:rPr>
  </w:style>
  <w:style w:type="character" w:customStyle="1" w:styleId="Heading8Char">
    <w:name w:val="Heading 8 Char"/>
    <w:link w:val="Heading8"/>
    <w:uiPriority w:val="9"/>
    <w:semiHidden/>
    <w:rsid w:val="00300D99"/>
    <w:rPr>
      <w:rFonts w:ascii="Calibri Light" w:eastAsia="DengXian Light" w:hAnsi="Calibri Light"/>
      <w:color w:val="262626"/>
      <w:sz w:val="21"/>
      <w:szCs w:val="21"/>
      <w:lang w:val="en-GB"/>
    </w:rPr>
  </w:style>
  <w:style w:type="character" w:customStyle="1" w:styleId="Heading9Char">
    <w:name w:val="Heading 9 Char"/>
    <w:link w:val="Heading9"/>
    <w:uiPriority w:val="9"/>
    <w:semiHidden/>
    <w:rsid w:val="00300D99"/>
    <w:rPr>
      <w:rFonts w:ascii="Calibri Light" w:eastAsia="DengXian Light" w:hAnsi="Calibri Light"/>
      <w:i/>
      <w:iCs/>
      <w:color w:val="262626"/>
      <w:sz w:val="21"/>
      <w:szCs w:val="21"/>
      <w:lang w:val="en-GB"/>
    </w:rPr>
  </w:style>
  <w:style w:type="paragraph" w:styleId="BlockText">
    <w:name w:val="Block Text"/>
    <w:basedOn w:val="Normal"/>
    <w:uiPriority w:val="99"/>
    <w:semiHidden/>
    <w:unhideWhenUsed/>
    <w:qFormat/>
    <w:rsid w:val="00300D99"/>
    <w:pPr>
      <w:spacing w:after="120" w:line="254" w:lineRule="auto"/>
      <w:ind w:left="1440" w:right="1440"/>
    </w:pPr>
    <w:rPr>
      <w:rFonts w:ascii="Times New Roman" w:hAnsi="Times New Roman"/>
      <w:sz w:val="24"/>
      <w:lang w:val="en-ZW"/>
    </w:rPr>
  </w:style>
  <w:style w:type="paragraph" w:styleId="BodyText2">
    <w:name w:val="Body Text 2"/>
    <w:basedOn w:val="Normal"/>
    <w:link w:val="BodyText2Char"/>
    <w:uiPriority w:val="99"/>
    <w:semiHidden/>
    <w:unhideWhenUsed/>
    <w:rsid w:val="00300D99"/>
    <w:pPr>
      <w:spacing w:after="0" w:line="240" w:lineRule="auto"/>
    </w:pPr>
    <w:rPr>
      <w:rFonts w:ascii="Arial" w:eastAsia="Times New Roman" w:hAnsi="Arial" w:cs="Arial"/>
      <w:sz w:val="24"/>
      <w:szCs w:val="24"/>
    </w:rPr>
  </w:style>
  <w:style w:type="character" w:customStyle="1" w:styleId="BodyText2Char">
    <w:name w:val="Body Text 2 Char"/>
    <w:link w:val="BodyText2"/>
    <w:uiPriority w:val="99"/>
    <w:semiHidden/>
    <w:rsid w:val="00300D99"/>
    <w:rPr>
      <w:rFonts w:ascii="Arial" w:eastAsia="Times New Roman" w:hAnsi="Arial" w:cs="Arial"/>
      <w:sz w:val="24"/>
      <w:szCs w:val="24"/>
    </w:rPr>
  </w:style>
  <w:style w:type="paragraph" w:styleId="BodyText3">
    <w:name w:val="Body Text 3"/>
    <w:basedOn w:val="Normal"/>
    <w:link w:val="BodyText3Char"/>
    <w:uiPriority w:val="99"/>
    <w:semiHidden/>
    <w:unhideWhenUsed/>
    <w:rsid w:val="00300D99"/>
    <w:pPr>
      <w:spacing w:after="120" w:line="254" w:lineRule="auto"/>
    </w:pPr>
    <w:rPr>
      <w:rFonts w:ascii="Times New Roman" w:hAnsi="Times New Roman"/>
      <w:sz w:val="16"/>
      <w:szCs w:val="16"/>
      <w:lang w:val="en-ZW"/>
    </w:rPr>
  </w:style>
  <w:style w:type="character" w:customStyle="1" w:styleId="BodyText3Char">
    <w:name w:val="Body Text 3 Char"/>
    <w:link w:val="BodyText3"/>
    <w:uiPriority w:val="99"/>
    <w:semiHidden/>
    <w:rsid w:val="00300D99"/>
    <w:rPr>
      <w:rFonts w:ascii="Times New Roman" w:hAnsi="Times New Roman"/>
      <w:sz w:val="16"/>
      <w:szCs w:val="16"/>
      <w:lang w:val="en-ZW"/>
    </w:rPr>
  </w:style>
  <w:style w:type="paragraph" w:styleId="BodyTextFirstIndent">
    <w:name w:val="Body Text First Indent"/>
    <w:basedOn w:val="BodyText"/>
    <w:link w:val="BodyTextFirstIndentChar"/>
    <w:uiPriority w:val="99"/>
    <w:semiHidden/>
    <w:unhideWhenUsed/>
    <w:rsid w:val="00300D99"/>
    <w:pPr>
      <w:spacing w:after="120" w:line="254" w:lineRule="auto"/>
      <w:ind w:right="0" w:firstLine="210"/>
    </w:pPr>
    <w:rPr>
      <w:rFonts w:ascii="Times New Roman" w:hAnsi="Times New Roman"/>
      <w:szCs w:val="22"/>
      <w:lang w:val="en-ZW"/>
    </w:rPr>
  </w:style>
  <w:style w:type="character" w:customStyle="1" w:styleId="BodyTextFirstIndentChar">
    <w:name w:val="Body Text First Indent Char"/>
    <w:link w:val="BodyTextFirstIndent"/>
    <w:uiPriority w:val="99"/>
    <w:semiHidden/>
    <w:rsid w:val="00300D99"/>
    <w:rPr>
      <w:rFonts w:ascii="Times New Roman" w:eastAsia="Times New Roman" w:hAnsi="Times New Roman"/>
      <w:sz w:val="24"/>
      <w:szCs w:val="22"/>
      <w:lang w:val="en-ZW" w:eastAsia="en-US"/>
    </w:rPr>
  </w:style>
  <w:style w:type="paragraph" w:styleId="BodyTextIndent">
    <w:name w:val="Body Text Indent"/>
    <w:basedOn w:val="Normal"/>
    <w:link w:val="BodyTextIndentChar"/>
    <w:uiPriority w:val="99"/>
    <w:semiHidden/>
    <w:unhideWhenUsed/>
    <w:rsid w:val="00300D99"/>
    <w:pPr>
      <w:spacing w:after="120" w:line="240" w:lineRule="auto"/>
      <w:ind w:left="360"/>
    </w:pPr>
    <w:rPr>
      <w:rFonts w:ascii="Times New Roman" w:hAnsi="Times New Roman"/>
      <w:sz w:val="24"/>
      <w:szCs w:val="24"/>
    </w:rPr>
  </w:style>
  <w:style w:type="character" w:customStyle="1" w:styleId="BodyTextIndentChar">
    <w:name w:val="Body Text Indent Char"/>
    <w:link w:val="BodyTextIndent"/>
    <w:uiPriority w:val="99"/>
    <w:semiHidden/>
    <w:rsid w:val="00300D99"/>
    <w:rPr>
      <w:rFonts w:ascii="Times New Roman" w:hAnsi="Times New Roman"/>
      <w:sz w:val="24"/>
      <w:szCs w:val="24"/>
      <w:lang w:val="en-GB"/>
    </w:rPr>
  </w:style>
  <w:style w:type="paragraph" w:styleId="BodyTextFirstIndent2">
    <w:name w:val="Body Text First Indent 2"/>
    <w:basedOn w:val="BodyTextIndent"/>
    <w:link w:val="BodyTextFirstIndent2Char"/>
    <w:uiPriority w:val="99"/>
    <w:semiHidden/>
    <w:unhideWhenUsed/>
    <w:rsid w:val="00300D99"/>
    <w:pPr>
      <w:spacing w:line="254" w:lineRule="auto"/>
      <w:ind w:firstLine="210"/>
    </w:pPr>
    <w:rPr>
      <w:szCs w:val="22"/>
      <w:lang w:val="en-ZW"/>
    </w:rPr>
  </w:style>
  <w:style w:type="character" w:customStyle="1" w:styleId="BodyTextFirstIndent2Char">
    <w:name w:val="Body Text First Indent 2 Char"/>
    <w:link w:val="BodyTextFirstIndent2"/>
    <w:uiPriority w:val="99"/>
    <w:semiHidden/>
    <w:rsid w:val="00300D99"/>
    <w:rPr>
      <w:rFonts w:ascii="Times New Roman" w:hAnsi="Times New Roman"/>
      <w:sz w:val="24"/>
      <w:szCs w:val="22"/>
      <w:lang w:val="en-ZW"/>
    </w:rPr>
  </w:style>
  <w:style w:type="paragraph" w:styleId="BodyTextIndent2">
    <w:name w:val="Body Text Indent 2"/>
    <w:basedOn w:val="Normal"/>
    <w:link w:val="BodyTextIndent2Char"/>
    <w:uiPriority w:val="99"/>
    <w:semiHidden/>
    <w:unhideWhenUsed/>
    <w:rsid w:val="00300D99"/>
    <w:pPr>
      <w:spacing w:after="120" w:line="480" w:lineRule="auto"/>
      <w:ind w:left="360"/>
    </w:pPr>
    <w:rPr>
      <w:rFonts w:ascii="Times New Roman" w:hAnsi="Times New Roman"/>
      <w:sz w:val="24"/>
      <w:lang w:val="en-ZW"/>
    </w:rPr>
  </w:style>
  <w:style w:type="character" w:customStyle="1" w:styleId="BodyTextIndent2Char">
    <w:name w:val="Body Text Indent 2 Char"/>
    <w:link w:val="BodyTextIndent2"/>
    <w:uiPriority w:val="99"/>
    <w:semiHidden/>
    <w:rsid w:val="00300D99"/>
    <w:rPr>
      <w:rFonts w:ascii="Times New Roman" w:hAnsi="Times New Roman"/>
      <w:sz w:val="24"/>
      <w:szCs w:val="22"/>
      <w:lang w:val="en-ZW"/>
    </w:rPr>
  </w:style>
  <w:style w:type="paragraph" w:styleId="BodyTextIndent3">
    <w:name w:val="Body Text Indent 3"/>
    <w:basedOn w:val="Normal"/>
    <w:link w:val="BodyTextIndent3Char"/>
    <w:uiPriority w:val="99"/>
    <w:semiHidden/>
    <w:unhideWhenUsed/>
    <w:rsid w:val="00300D99"/>
    <w:pPr>
      <w:spacing w:after="120" w:line="254" w:lineRule="auto"/>
      <w:ind w:left="360"/>
    </w:pPr>
    <w:rPr>
      <w:rFonts w:ascii="Times New Roman" w:hAnsi="Times New Roman"/>
      <w:sz w:val="16"/>
      <w:szCs w:val="16"/>
      <w:lang w:val="en-ZW"/>
    </w:rPr>
  </w:style>
  <w:style w:type="character" w:customStyle="1" w:styleId="BodyTextIndent3Char">
    <w:name w:val="Body Text Indent 3 Char"/>
    <w:link w:val="BodyTextIndent3"/>
    <w:uiPriority w:val="99"/>
    <w:semiHidden/>
    <w:rsid w:val="00300D99"/>
    <w:rPr>
      <w:rFonts w:ascii="Times New Roman" w:hAnsi="Times New Roman"/>
      <w:sz w:val="16"/>
      <w:szCs w:val="16"/>
      <w:lang w:val="en-ZW"/>
    </w:rPr>
  </w:style>
  <w:style w:type="paragraph" w:styleId="Closing">
    <w:name w:val="Closing"/>
    <w:basedOn w:val="Normal"/>
    <w:link w:val="ClosingChar"/>
    <w:uiPriority w:val="99"/>
    <w:semiHidden/>
    <w:unhideWhenUsed/>
    <w:rsid w:val="00300D99"/>
    <w:pPr>
      <w:spacing w:after="160" w:line="254" w:lineRule="auto"/>
      <w:ind w:left="4320"/>
    </w:pPr>
    <w:rPr>
      <w:rFonts w:ascii="Times New Roman" w:hAnsi="Times New Roman"/>
      <w:sz w:val="24"/>
      <w:lang w:val="en-ZW"/>
    </w:rPr>
  </w:style>
  <w:style w:type="character" w:customStyle="1" w:styleId="ClosingChar">
    <w:name w:val="Closing Char"/>
    <w:link w:val="Closing"/>
    <w:uiPriority w:val="99"/>
    <w:semiHidden/>
    <w:rsid w:val="00300D99"/>
    <w:rPr>
      <w:rFonts w:ascii="Times New Roman" w:hAnsi="Times New Roman"/>
      <w:sz w:val="24"/>
      <w:szCs w:val="22"/>
      <w:lang w:val="en-ZW"/>
    </w:rPr>
  </w:style>
  <w:style w:type="paragraph" w:styleId="Date">
    <w:name w:val="Date"/>
    <w:basedOn w:val="Normal"/>
    <w:next w:val="Normal"/>
    <w:link w:val="DateChar"/>
    <w:uiPriority w:val="99"/>
    <w:semiHidden/>
    <w:unhideWhenUsed/>
    <w:rsid w:val="00300D99"/>
    <w:pPr>
      <w:spacing w:after="160" w:line="254" w:lineRule="auto"/>
    </w:pPr>
    <w:rPr>
      <w:rFonts w:ascii="Times New Roman" w:hAnsi="Times New Roman"/>
      <w:sz w:val="24"/>
      <w:lang w:val="en-ZW"/>
    </w:rPr>
  </w:style>
  <w:style w:type="character" w:customStyle="1" w:styleId="DateChar">
    <w:name w:val="Date Char"/>
    <w:link w:val="Date"/>
    <w:uiPriority w:val="99"/>
    <w:semiHidden/>
    <w:rsid w:val="00300D99"/>
    <w:rPr>
      <w:rFonts w:ascii="Times New Roman" w:hAnsi="Times New Roman"/>
      <w:sz w:val="24"/>
      <w:szCs w:val="22"/>
      <w:lang w:val="en-ZW"/>
    </w:rPr>
  </w:style>
  <w:style w:type="paragraph" w:styleId="DocumentMap">
    <w:name w:val="Document Map"/>
    <w:basedOn w:val="Normal"/>
    <w:link w:val="DocumentMapChar"/>
    <w:uiPriority w:val="99"/>
    <w:semiHidden/>
    <w:unhideWhenUsed/>
    <w:rsid w:val="00300D9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00D99"/>
    <w:rPr>
      <w:rFonts w:ascii="Tahoma" w:hAnsi="Tahoma"/>
      <w:sz w:val="16"/>
      <w:szCs w:val="16"/>
    </w:rPr>
  </w:style>
  <w:style w:type="paragraph" w:styleId="E-mailSignature">
    <w:name w:val="E-mail Signature"/>
    <w:basedOn w:val="Normal"/>
    <w:link w:val="E-mailSignatureChar"/>
    <w:uiPriority w:val="99"/>
    <w:semiHidden/>
    <w:unhideWhenUsed/>
    <w:rsid w:val="00300D99"/>
    <w:pPr>
      <w:spacing w:after="160" w:line="254" w:lineRule="auto"/>
    </w:pPr>
    <w:rPr>
      <w:rFonts w:ascii="Times New Roman" w:hAnsi="Times New Roman"/>
      <w:sz w:val="24"/>
      <w:lang w:val="en-ZW"/>
    </w:rPr>
  </w:style>
  <w:style w:type="character" w:customStyle="1" w:styleId="E-mailSignatureChar">
    <w:name w:val="E-mail Signature Char"/>
    <w:link w:val="E-mailSignature"/>
    <w:uiPriority w:val="99"/>
    <w:semiHidden/>
    <w:rsid w:val="00300D99"/>
    <w:rPr>
      <w:rFonts w:ascii="Times New Roman" w:hAnsi="Times New Roman"/>
      <w:sz w:val="24"/>
      <w:szCs w:val="22"/>
      <w:lang w:val="en-ZW"/>
    </w:rPr>
  </w:style>
  <w:style w:type="paragraph" w:styleId="EnvelopeAddress">
    <w:name w:val="envelope address"/>
    <w:basedOn w:val="Normal"/>
    <w:uiPriority w:val="99"/>
    <w:semiHidden/>
    <w:unhideWhenUsed/>
    <w:rsid w:val="00300D99"/>
    <w:pPr>
      <w:framePr w:w="7920" w:h="1980" w:hSpace="180" w:wrap="auto" w:hAnchor="page" w:xAlign="center" w:yAlign="bottom"/>
      <w:spacing w:after="160" w:line="254" w:lineRule="auto"/>
      <w:ind w:left="2880"/>
    </w:pPr>
    <w:rPr>
      <w:rFonts w:ascii="Arial" w:hAnsi="Arial" w:cs="Arial"/>
      <w:sz w:val="24"/>
      <w:lang w:val="en-ZW"/>
    </w:rPr>
  </w:style>
  <w:style w:type="paragraph" w:styleId="EnvelopeReturn">
    <w:name w:val="envelope return"/>
    <w:basedOn w:val="Normal"/>
    <w:uiPriority w:val="99"/>
    <w:semiHidden/>
    <w:unhideWhenUsed/>
    <w:rsid w:val="00300D99"/>
    <w:pPr>
      <w:spacing w:after="160" w:line="254" w:lineRule="auto"/>
    </w:pPr>
    <w:rPr>
      <w:rFonts w:ascii="Arial" w:hAnsi="Arial" w:cs="Arial"/>
      <w:sz w:val="20"/>
      <w:szCs w:val="20"/>
      <w:lang w:val="en-ZW"/>
    </w:rPr>
  </w:style>
  <w:style w:type="character" w:styleId="FollowedHyperlink">
    <w:name w:val="FollowedHyperlink"/>
    <w:uiPriority w:val="99"/>
    <w:semiHidden/>
    <w:unhideWhenUsed/>
    <w:rsid w:val="00300D99"/>
    <w:rPr>
      <w:color w:val="954F72"/>
      <w:u w:val="single"/>
    </w:rPr>
  </w:style>
  <w:style w:type="character" w:styleId="FootnoteReference">
    <w:name w:val="footnote reference"/>
    <w:uiPriority w:val="99"/>
    <w:semiHidden/>
    <w:unhideWhenUsed/>
    <w:rsid w:val="00300D99"/>
    <w:rPr>
      <w:vertAlign w:val="superscript"/>
    </w:rPr>
  </w:style>
  <w:style w:type="paragraph" w:styleId="FootnoteText">
    <w:name w:val="footnote text"/>
    <w:basedOn w:val="Normal"/>
    <w:link w:val="FootnoteTextChar"/>
    <w:uiPriority w:val="99"/>
    <w:semiHidden/>
    <w:unhideWhenUsed/>
    <w:rsid w:val="00300D99"/>
    <w:rPr>
      <w:rFonts w:ascii="Times New Roman" w:hAnsi="Times New Roman"/>
      <w:sz w:val="20"/>
      <w:szCs w:val="20"/>
    </w:rPr>
  </w:style>
  <w:style w:type="character" w:customStyle="1" w:styleId="FootnoteTextChar">
    <w:name w:val="Footnote Text Char"/>
    <w:link w:val="FootnoteText"/>
    <w:uiPriority w:val="99"/>
    <w:semiHidden/>
    <w:rsid w:val="00300D99"/>
    <w:rPr>
      <w:rFonts w:ascii="Times New Roman" w:hAnsi="Times New Roman"/>
    </w:rPr>
  </w:style>
  <w:style w:type="paragraph" w:styleId="HTMLAddress">
    <w:name w:val="HTML Address"/>
    <w:basedOn w:val="Normal"/>
    <w:link w:val="HTMLAddressChar"/>
    <w:uiPriority w:val="99"/>
    <w:semiHidden/>
    <w:unhideWhenUsed/>
    <w:rsid w:val="00300D99"/>
    <w:pPr>
      <w:spacing w:after="160" w:line="254" w:lineRule="auto"/>
    </w:pPr>
    <w:rPr>
      <w:rFonts w:ascii="Times New Roman" w:eastAsia="Times New Roman" w:hAnsi="Times New Roman"/>
      <w:i/>
      <w:iCs/>
      <w:sz w:val="24"/>
      <w:lang w:val="en-ZW"/>
    </w:rPr>
  </w:style>
  <w:style w:type="character" w:customStyle="1" w:styleId="HTMLAddressChar">
    <w:name w:val="HTML Address Char"/>
    <w:link w:val="HTMLAddress"/>
    <w:uiPriority w:val="99"/>
    <w:semiHidden/>
    <w:rsid w:val="00300D99"/>
    <w:rPr>
      <w:rFonts w:ascii="Times New Roman" w:eastAsia="Times New Roman" w:hAnsi="Times New Roman"/>
      <w:i/>
      <w:iCs/>
      <w:sz w:val="24"/>
      <w:szCs w:val="22"/>
      <w:lang w:val="en-ZW"/>
    </w:rPr>
  </w:style>
  <w:style w:type="character" w:styleId="HTMLCode">
    <w:name w:val="HTML Code"/>
    <w:uiPriority w:val="99"/>
    <w:semiHidden/>
    <w:unhideWhenUsed/>
    <w:rsid w:val="00300D99"/>
    <w:rPr>
      <w:rFonts w:ascii="Courier New" w:eastAsia="Times New Roman" w:hAnsi="Courier New" w:cs="Courier New" w:hint="default"/>
      <w:sz w:val="20"/>
      <w:szCs w:val="20"/>
    </w:rPr>
  </w:style>
  <w:style w:type="character" w:styleId="HTMLKeyboard">
    <w:name w:val="HTML Keyboard"/>
    <w:uiPriority w:val="99"/>
    <w:semiHidden/>
    <w:unhideWhenUsed/>
    <w:rsid w:val="00300D9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300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pPr>
    <w:rPr>
      <w:rFonts w:ascii="Courier New" w:hAnsi="Courier New"/>
      <w:sz w:val="20"/>
      <w:szCs w:val="20"/>
      <w:lang w:val="en-ZW"/>
    </w:rPr>
  </w:style>
  <w:style w:type="character" w:customStyle="1" w:styleId="HTMLPreformattedChar">
    <w:name w:val="HTML Preformatted Char"/>
    <w:link w:val="HTMLPreformatted"/>
    <w:uiPriority w:val="99"/>
    <w:semiHidden/>
    <w:rsid w:val="00300D99"/>
    <w:rPr>
      <w:rFonts w:ascii="Courier New" w:hAnsi="Courier New"/>
      <w:lang w:val="en-ZW"/>
    </w:rPr>
  </w:style>
  <w:style w:type="character" w:styleId="HTMLSample">
    <w:name w:val="HTML Sample"/>
    <w:uiPriority w:val="99"/>
    <w:semiHidden/>
    <w:unhideWhenUsed/>
    <w:rsid w:val="00300D99"/>
    <w:rPr>
      <w:rFonts w:ascii="Courier New" w:eastAsia="Times New Roman" w:hAnsi="Courier New" w:cs="Courier New" w:hint="default"/>
    </w:rPr>
  </w:style>
  <w:style w:type="character" w:styleId="HTMLTypewriter">
    <w:name w:val="HTML Typewriter"/>
    <w:uiPriority w:val="99"/>
    <w:semiHidden/>
    <w:unhideWhenUsed/>
    <w:rsid w:val="00300D99"/>
    <w:rPr>
      <w:rFonts w:ascii="Courier New" w:eastAsia="Times New Roman" w:hAnsi="Courier New" w:cs="Courier New" w:hint="default"/>
      <w:sz w:val="20"/>
      <w:szCs w:val="20"/>
    </w:rPr>
  </w:style>
  <w:style w:type="paragraph" w:styleId="Index1">
    <w:name w:val="index 1"/>
    <w:basedOn w:val="Normal"/>
    <w:next w:val="Normal"/>
    <w:uiPriority w:val="99"/>
    <w:semiHidden/>
    <w:unhideWhenUsed/>
    <w:rsid w:val="00300D99"/>
    <w:pPr>
      <w:spacing w:after="160" w:line="254" w:lineRule="auto"/>
      <w:ind w:left="240" w:hanging="240"/>
    </w:pPr>
    <w:rPr>
      <w:rFonts w:ascii="Times New Roman" w:hAnsi="Times New Roman"/>
      <w:sz w:val="24"/>
      <w:lang w:val="en-ZW"/>
    </w:rPr>
  </w:style>
  <w:style w:type="paragraph" w:styleId="Index2">
    <w:name w:val="index 2"/>
    <w:basedOn w:val="Normal"/>
    <w:next w:val="Normal"/>
    <w:uiPriority w:val="99"/>
    <w:semiHidden/>
    <w:unhideWhenUsed/>
    <w:rsid w:val="00300D99"/>
    <w:pPr>
      <w:spacing w:after="160" w:line="254" w:lineRule="auto"/>
      <w:ind w:left="480" w:hanging="240"/>
    </w:pPr>
    <w:rPr>
      <w:rFonts w:ascii="Times New Roman" w:hAnsi="Times New Roman"/>
      <w:sz w:val="24"/>
      <w:lang w:val="en-ZW"/>
    </w:rPr>
  </w:style>
  <w:style w:type="paragraph" w:styleId="Index3">
    <w:name w:val="index 3"/>
    <w:basedOn w:val="Normal"/>
    <w:next w:val="Normal"/>
    <w:uiPriority w:val="99"/>
    <w:semiHidden/>
    <w:unhideWhenUsed/>
    <w:rsid w:val="00300D99"/>
    <w:pPr>
      <w:spacing w:after="160" w:line="254" w:lineRule="auto"/>
      <w:ind w:left="720" w:hanging="240"/>
    </w:pPr>
    <w:rPr>
      <w:rFonts w:ascii="Times New Roman" w:hAnsi="Times New Roman"/>
      <w:sz w:val="24"/>
      <w:lang w:val="en-ZW"/>
    </w:rPr>
  </w:style>
  <w:style w:type="paragraph" w:styleId="Index4">
    <w:name w:val="index 4"/>
    <w:basedOn w:val="Normal"/>
    <w:next w:val="Normal"/>
    <w:uiPriority w:val="99"/>
    <w:semiHidden/>
    <w:unhideWhenUsed/>
    <w:rsid w:val="00300D99"/>
    <w:pPr>
      <w:spacing w:after="160" w:line="254" w:lineRule="auto"/>
      <w:ind w:left="960" w:hanging="240"/>
    </w:pPr>
    <w:rPr>
      <w:rFonts w:ascii="Times New Roman" w:hAnsi="Times New Roman"/>
      <w:sz w:val="24"/>
      <w:lang w:val="en-ZW"/>
    </w:rPr>
  </w:style>
  <w:style w:type="paragraph" w:styleId="Index5">
    <w:name w:val="index 5"/>
    <w:basedOn w:val="Normal"/>
    <w:next w:val="Normal"/>
    <w:uiPriority w:val="99"/>
    <w:semiHidden/>
    <w:unhideWhenUsed/>
    <w:rsid w:val="00300D99"/>
    <w:pPr>
      <w:spacing w:after="160" w:line="254" w:lineRule="auto"/>
      <w:ind w:left="1200" w:hanging="240"/>
    </w:pPr>
    <w:rPr>
      <w:rFonts w:ascii="Times New Roman" w:hAnsi="Times New Roman"/>
      <w:sz w:val="24"/>
      <w:lang w:val="en-ZW"/>
    </w:rPr>
  </w:style>
  <w:style w:type="paragraph" w:styleId="Index6">
    <w:name w:val="index 6"/>
    <w:basedOn w:val="Normal"/>
    <w:next w:val="Normal"/>
    <w:uiPriority w:val="99"/>
    <w:semiHidden/>
    <w:unhideWhenUsed/>
    <w:rsid w:val="00300D99"/>
    <w:pPr>
      <w:spacing w:after="160" w:line="254" w:lineRule="auto"/>
      <w:ind w:left="1440" w:hanging="240"/>
    </w:pPr>
    <w:rPr>
      <w:rFonts w:ascii="Times New Roman" w:hAnsi="Times New Roman"/>
      <w:sz w:val="24"/>
      <w:lang w:val="en-ZW"/>
    </w:rPr>
  </w:style>
  <w:style w:type="paragraph" w:styleId="Index7">
    <w:name w:val="index 7"/>
    <w:basedOn w:val="Normal"/>
    <w:next w:val="Normal"/>
    <w:uiPriority w:val="99"/>
    <w:semiHidden/>
    <w:unhideWhenUsed/>
    <w:rsid w:val="00300D99"/>
    <w:pPr>
      <w:spacing w:after="160" w:line="254" w:lineRule="auto"/>
      <w:ind w:left="1680" w:hanging="240"/>
    </w:pPr>
    <w:rPr>
      <w:rFonts w:ascii="Times New Roman" w:hAnsi="Times New Roman"/>
      <w:sz w:val="24"/>
      <w:lang w:val="en-ZW"/>
    </w:rPr>
  </w:style>
  <w:style w:type="paragraph" w:styleId="Index8">
    <w:name w:val="index 8"/>
    <w:basedOn w:val="Normal"/>
    <w:next w:val="Normal"/>
    <w:uiPriority w:val="99"/>
    <w:semiHidden/>
    <w:unhideWhenUsed/>
    <w:rsid w:val="00300D99"/>
    <w:pPr>
      <w:spacing w:after="160" w:line="254" w:lineRule="auto"/>
      <w:ind w:left="1920" w:hanging="240"/>
    </w:pPr>
    <w:rPr>
      <w:rFonts w:ascii="Times New Roman" w:hAnsi="Times New Roman"/>
      <w:sz w:val="24"/>
      <w:lang w:val="en-ZW"/>
    </w:rPr>
  </w:style>
  <w:style w:type="paragraph" w:styleId="Index9">
    <w:name w:val="index 9"/>
    <w:basedOn w:val="Normal"/>
    <w:next w:val="Normal"/>
    <w:uiPriority w:val="99"/>
    <w:semiHidden/>
    <w:unhideWhenUsed/>
    <w:rsid w:val="00300D99"/>
    <w:pPr>
      <w:spacing w:after="160" w:line="254" w:lineRule="auto"/>
      <w:ind w:left="2160" w:hanging="240"/>
    </w:pPr>
    <w:rPr>
      <w:rFonts w:ascii="Times New Roman" w:hAnsi="Times New Roman"/>
      <w:sz w:val="24"/>
      <w:lang w:val="en-ZW"/>
    </w:rPr>
  </w:style>
  <w:style w:type="paragraph" w:styleId="IndexHeading">
    <w:name w:val="index heading"/>
    <w:basedOn w:val="Normal"/>
    <w:next w:val="Index1"/>
    <w:uiPriority w:val="99"/>
    <w:semiHidden/>
    <w:unhideWhenUsed/>
    <w:rsid w:val="00300D99"/>
    <w:pPr>
      <w:spacing w:after="160" w:line="254" w:lineRule="auto"/>
    </w:pPr>
    <w:rPr>
      <w:rFonts w:ascii="Arial" w:hAnsi="Arial" w:cs="Arial"/>
      <w:b/>
      <w:bCs/>
      <w:sz w:val="24"/>
      <w:lang w:val="en-ZW"/>
    </w:rPr>
  </w:style>
  <w:style w:type="paragraph" w:styleId="List">
    <w:name w:val="List"/>
    <w:basedOn w:val="Normal"/>
    <w:uiPriority w:val="99"/>
    <w:semiHidden/>
    <w:unhideWhenUsed/>
    <w:rsid w:val="00300D99"/>
    <w:pPr>
      <w:keepNext/>
      <w:keepLines/>
      <w:tabs>
        <w:tab w:val="left" w:pos="340"/>
      </w:tabs>
      <w:spacing w:before="60" w:after="60" w:line="240" w:lineRule="auto"/>
      <w:ind w:left="340" w:hanging="340"/>
      <w:contextualSpacing/>
    </w:pPr>
    <w:rPr>
      <w:rFonts w:ascii="Times New Roman" w:hAnsi="Times New Roman"/>
      <w:sz w:val="24"/>
      <w:lang w:val="en-AU"/>
    </w:rPr>
  </w:style>
  <w:style w:type="paragraph" w:styleId="List2">
    <w:name w:val="List 2"/>
    <w:basedOn w:val="Normal"/>
    <w:uiPriority w:val="99"/>
    <w:semiHidden/>
    <w:unhideWhenUsed/>
    <w:rsid w:val="00300D99"/>
    <w:pPr>
      <w:spacing w:after="160" w:line="254" w:lineRule="auto"/>
      <w:ind w:left="720" w:hanging="360"/>
    </w:pPr>
    <w:rPr>
      <w:rFonts w:ascii="Times New Roman" w:hAnsi="Times New Roman"/>
      <w:sz w:val="24"/>
      <w:lang w:val="en-ZW"/>
    </w:rPr>
  </w:style>
  <w:style w:type="paragraph" w:styleId="List3">
    <w:name w:val="List 3"/>
    <w:basedOn w:val="Normal"/>
    <w:uiPriority w:val="99"/>
    <w:semiHidden/>
    <w:unhideWhenUsed/>
    <w:rsid w:val="00300D99"/>
    <w:pPr>
      <w:spacing w:after="160" w:line="254" w:lineRule="auto"/>
      <w:ind w:left="1080" w:hanging="360"/>
    </w:pPr>
    <w:rPr>
      <w:rFonts w:ascii="Times New Roman" w:hAnsi="Times New Roman"/>
      <w:sz w:val="24"/>
      <w:lang w:val="en-ZW"/>
    </w:rPr>
  </w:style>
  <w:style w:type="paragraph" w:styleId="List4">
    <w:name w:val="List 4"/>
    <w:basedOn w:val="Normal"/>
    <w:uiPriority w:val="99"/>
    <w:semiHidden/>
    <w:unhideWhenUsed/>
    <w:rsid w:val="00300D99"/>
    <w:pPr>
      <w:spacing w:after="160" w:line="254" w:lineRule="auto"/>
      <w:ind w:left="1440" w:hanging="360"/>
    </w:pPr>
    <w:rPr>
      <w:rFonts w:ascii="Times New Roman" w:hAnsi="Times New Roman"/>
      <w:sz w:val="24"/>
      <w:lang w:val="en-ZW"/>
    </w:rPr>
  </w:style>
  <w:style w:type="paragraph" w:styleId="List5">
    <w:name w:val="List 5"/>
    <w:basedOn w:val="Normal"/>
    <w:uiPriority w:val="99"/>
    <w:semiHidden/>
    <w:unhideWhenUsed/>
    <w:rsid w:val="00300D99"/>
    <w:pPr>
      <w:spacing w:after="160" w:line="254" w:lineRule="auto"/>
      <w:ind w:left="1800" w:hanging="360"/>
    </w:pPr>
    <w:rPr>
      <w:rFonts w:ascii="Times New Roman" w:hAnsi="Times New Roman"/>
      <w:sz w:val="24"/>
      <w:lang w:val="en-ZW"/>
    </w:rPr>
  </w:style>
  <w:style w:type="paragraph" w:styleId="ListBullet">
    <w:name w:val="List Bullet"/>
    <w:basedOn w:val="Normal"/>
    <w:uiPriority w:val="99"/>
    <w:semiHidden/>
    <w:unhideWhenUsed/>
    <w:rsid w:val="00300D99"/>
    <w:pPr>
      <w:numPr>
        <w:numId w:val="65"/>
      </w:numPr>
      <w:spacing w:after="160" w:line="254" w:lineRule="auto"/>
    </w:pPr>
    <w:rPr>
      <w:rFonts w:ascii="Times New Roman" w:hAnsi="Times New Roman"/>
      <w:sz w:val="24"/>
      <w:lang w:val="en-ZW"/>
    </w:rPr>
  </w:style>
  <w:style w:type="paragraph" w:styleId="ListBullet2">
    <w:name w:val="List Bullet 2"/>
    <w:basedOn w:val="Normal"/>
    <w:uiPriority w:val="99"/>
    <w:semiHidden/>
    <w:unhideWhenUsed/>
    <w:rsid w:val="00300D99"/>
    <w:pPr>
      <w:numPr>
        <w:numId w:val="66"/>
      </w:numPr>
      <w:spacing w:after="160" w:line="254" w:lineRule="auto"/>
    </w:pPr>
    <w:rPr>
      <w:rFonts w:ascii="Times New Roman" w:hAnsi="Times New Roman"/>
      <w:sz w:val="24"/>
      <w:lang w:val="en-ZW"/>
    </w:rPr>
  </w:style>
  <w:style w:type="paragraph" w:styleId="ListBullet3">
    <w:name w:val="List Bullet 3"/>
    <w:basedOn w:val="Normal"/>
    <w:uiPriority w:val="99"/>
    <w:semiHidden/>
    <w:unhideWhenUsed/>
    <w:rsid w:val="00300D99"/>
    <w:pPr>
      <w:numPr>
        <w:numId w:val="67"/>
      </w:numPr>
      <w:spacing w:after="160" w:line="254" w:lineRule="auto"/>
    </w:pPr>
    <w:rPr>
      <w:rFonts w:ascii="Times New Roman" w:hAnsi="Times New Roman"/>
      <w:sz w:val="24"/>
      <w:lang w:val="en-ZW"/>
    </w:rPr>
  </w:style>
  <w:style w:type="paragraph" w:styleId="ListBullet4">
    <w:name w:val="List Bullet 4"/>
    <w:basedOn w:val="Normal"/>
    <w:uiPriority w:val="99"/>
    <w:semiHidden/>
    <w:unhideWhenUsed/>
    <w:rsid w:val="00300D99"/>
    <w:pPr>
      <w:numPr>
        <w:numId w:val="68"/>
      </w:numPr>
      <w:spacing w:after="160" w:line="254" w:lineRule="auto"/>
    </w:pPr>
    <w:rPr>
      <w:rFonts w:ascii="Times New Roman" w:hAnsi="Times New Roman"/>
      <w:sz w:val="24"/>
      <w:lang w:val="en-ZW"/>
    </w:rPr>
  </w:style>
  <w:style w:type="paragraph" w:styleId="ListBullet5">
    <w:name w:val="List Bullet 5"/>
    <w:basedOn w:val="Normal"/>
    <w:uiPriority w:val="99"/>
    <w:semiHidden/>
    <w:unhideWhenUsed/>
    <w:rsid w:val="00300D99"/>
    <w:pPr>
      <w:numPr>
        <w:numId w:val="69"/>
      </w:numPr>
      <w:spacing w:after="160" w:line="254" w:lineRule="auto"/>
    </w:pPr>
    <w:rPr>
      <w:rFonts w:ascii="Times New Roman" w:hAnsi="Times New Roman"/>
      <w:sz w:val="24"/>
      <w:lang w:val="en-ZW"/>
    </w:rPr>
  </w:style>
  <w:style w:type="paragraph" w:styleId="ListContinue">
    <w:name w:val="List Continue"/>
    <w:basedOn w:val="Normal"/>
    <w:uiPriority w:val="99"/>
    <w:semiHidden/>
    <w:unhideWhenUsed/>
    <w:rsid w:val="00300D99"/>
    <w:pPr>
      <w:spacing w:after="120" w:line="254" w:lineRule="auto"/>
      <w:ind w:left="360"/>
    </w:pPr>
    <w:rPr>
      <w:rFonts w:ascii="Times New Roman" w:hAnsi="Times New Roman"/>
      <w:sz w:val="24"/>
      <w:lang w:val="en-ZW"/>
    </w:rPr>
  </w:style>
  <w:style w:type="paragraph" w:styleId="ListContinue2">
    <w:name w:val="List Continue 2"/>
    <w:basedOn w:val="Normal"/>
    <w:uiPriority w:val="99"/>
    <w:semiHidden/>
    <w:unhideWhenUsed/>
    <w:rsid w:val="00300D99"/>
    <w:pPr>
      <w:spacing w:after="120" w:line="254" w:lineRule="auto"/>
      <w:ind w:left="720"/>
    </w:pPr>
    <w:rPr>
      <w:rFonts w:ascii="Times New Roman" w:hAnsi="Times New Roman"/>
      <w:sz w:val="24"/>
      <w:lang w:val="en-ZW"/>
    </w:rPr>
  </w:style>
  <w:style w:type="paragraph" w:styleId="ListContinue3">
    <w:name w:val="List Continue 3"/>
    <w:basedOn w:val="Normal"/>
    <w:uiPriority w:val="99"/>
    <w:semiHidden/>
    <w:unhideWhenUsed/>
    <w:rsid w:val="00300D99"/>
    <w:pPr>
      <w:spacing w:after="120" w:line="254" w:lineRule="auto"/>
      <w:ind w:left="1080"/>
    </w:pPr>
    <w:rPr>
      <w:rFonts w:ascii="Times New Roman" w:hAnsi="Times New Roman"/>
      <w:sz w:val="24"/>
      <w:lang w:val="en-ZW"/>
    </w:rPr>
  </w:style>
  <w:style w:type="paragraph" w:styleId="ListContinue4">
    <w:name w:val="List Continue 4"/>
    <w:basedOn w:val="Normal"/>
    <w:uiPriority w:val="99"/>
    <w:semiHidden/>
    <w:unhideWhenUsed/>
    <w:rsid w:val="00300D99"/>
    <w:pPr>
      <w:spacing w:after="120" w:line="254" w:lineRule="auto"/>
      <w:ind w:left="1440"/>
    </w:pPr>
    <w:rPr>
      <w:rFonts w:ascii="Times New Roman" w:hAnsi="Times New Roman"/>
      <w:sz w:val="24"/>
      <w:lang w:val="en-ZW"/>
    </w:rPr>
  </w:style>
  <w:style w:type="paragraph" w:styleId="ListContinue5">
    <w:name w:val="List Continue 5"/>
    <w:basedOn w:val="Normal"/>
    <w:uiPriority w:val="99"/>
    <w:semiHidden/>
    <w:unhideWhenUsed/>
    <w:rsid w:val="00300D99"/>
    <w:pPr>
      <w:spacing w:after="120" w:line="254" w:lineRule="auto"/>
      <w:ind w:left="1800"/>
    </w:pPr>
    <w:rPr>
      <w:rFonts w:ascii="Times New Roman" w:hAnsi="Times New Roman"/>
      <w:sz w:val="24"/>
      <w:lang w:val="en-ZW"/>
    </w:rPr>
  </w:style>
  <w:style w:type="paragraph" w:styleId="ListNumber">
    <w:name w:val="List Number"/>
    <w:basedOn w:val="Normal"/>
    <w:uiPriority w:val="99"/>
    <w:semiHidden/>
    <w:unhideWhenUsed/>
    <w:rsid w:val="00300D99"/>
    <w:pPr>
      <w:numPr>
        <w:numId w:val="70"/>
      </w:numPr>
      <w:spacing w:after="160" w:line="254" w:lineRule="auto"/>
    </w:pPr>
    <w:rPr>
      <w:rFonts w:ascii="Times New Roman" w:hAnsi="Times New Roman"/>
      <w:sz w:val="24"/>
      <w:lang w:val="en-ZW"/>
    </w:rPr>
  </w:style>
  <w:style w:type="paragraph" w:styleId="ListNumber2">
    <w:name w:val="List Number 2"/>
    <w:basedOn w:val="Normal"/>
    <w:uiPriority w:val="99"/>
    <w:semiHidden/>
    <w:unhideWhenUsed/>
    <w:rsid w:val="00300D99"/>
    <w:pPr>
      <w:numPr>
        <w:numId w:val="71"/>
      </w:numPr>
      <w:spacing w:after="160" w:line="254" w:lineRule="auto"/>
    </w:pPr>
    <w:rPr>
      <w:rFonts w:ascii="Times New Roman" w:hAnsi="Times New Roman"/>
      <w:sz w:val="24"/>
      <w:lang w:val="en-ZW"/>
    </w:rPr>
  </w:style>
  <w:style w:type="paragraph" w:styleId="ListNumber3">
    <w:name w:val="List Number 3"/>
    <w:basedOn w:val="Normal"/>
    <w:uiPriority w:val="99"/>
    <w:semiHidden/>
    <w:unhideWhenUsed/>
    <w:rsid w:val="00300D99"/>
    <w:pPr>
      <w:numPr>
        <w:numId w:val="72"/>
      </w:numPr>
      <w:spacing w:after="160" w:line="254" w:lineRule="auto"/>
    </w:pPr>
    <w:rPr>
      <w:rFonts w:ascii="Times New Roman" w:hAnsi="Times New Roman"/>
      <w:sz w:val="24"/>
      <w:lang w:val="en-ZW"/>
    </w:rPr>
  </w:style>
  <w:style w:type="paragraph" w:styleId="ListNumber4">
    <w:name w:val="List Number 4"/>
    <w:basedOn w:val="Normal"/>
    <w:uiPriority w:val="99"/>
    <w:semiHidden/>
    <w:unhideWhenUsed/>
    <w:rsid w:val="00300D99"/>
    <w:pPr>
      <w:numPr>
        <w:numId w:val="73"/>
      </w:numPr>
      <w:spacing w:after="160" w:line="254" w:lineRule="auto"/>
    </w:pPr>
    <w:rPr>
      <w:rFonts w:ascii="Times New Roman" w:hAnsi="Times New Roman"/>
      <w:sz w:val="24"/>
      <w:lang w:val="en-ZW"/>
    </w:rPr>
  </w:style>
  <w:style w:type="paragraph" w:styleId="ListNumber5">
    <w:name w:val="List Number 5"/>
    <w:basedOn w:val="Normal"/>
    <w:uiPriority w:val="99"/>
    <w:semiHidden/>
    <w:unhideWhenUsed/>
    <w:rsid w:val="00300D99"/>
    <w:pPr>
      <w:numPr>
        <w:numId w:val="74"/>
      </w:numPr>
      <w:spacing w:after="160" w:line="254" w:lineRule="auto"/>
    </w:pPr>
    <w:rPr>
      <w:rFonts w:ascii="Times New Roman" w:hAnsi="Times New Roman"/>
      <w:sz w:val="24"/>
      <w:lang w:val="en-ZW"/>
    </w:rPr>
  </w:style>
  <w:style w:type="paragraph" w:styleId="MacroText">
    <w:name w:val="macro"/>
    <w:link w:val="MacroTextChar"/>
    <w:uiPriority w:val="99"/>
    <w:semiHidden/>
    <w:unhideWhenUsed/>
    <w:rsid w:val="00300D9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ja-JP"/>
    </w:rPr>
  </w:style>
  <w:style w:type="character" w:customStyle="1" w:styleId="MacroTextChar">
    <w:name w:val="Macro Text Char"/>
    <w:link w:val="MacroText"/>
    <w:uiPriority w:val="99"/>
    <w:semiHidden/>
    <w:rsid w:val="00300D99"/>
    <w:rPr>
      <w:rFonts w:ascii="Courier New" w:eastAsia="MS Mincho" w:hAnsi="Courier New" w:cs="Courier New"/>
      <w:lang w:eastAsia="ja-JP"/>
    </w:rPr>
  </w:style>
  <w:style w:type="paragraph" w:styleId="MessageHeader">
    <w:name w:val="Message Header"/>
    <w:basedOn w:val="Normal"/>
    <w:link w:val="MessageHeaderChar"/>
    <w:uiPriority w:val="99"/>
    <w:semiHidden/>
    <w:unhideWhenUsed/>
    <w:rsid w:val="00300D99"/>
    <w:pPr>
      <w:pBdr>
        <w:top w:val="single" w:sz="6" w:space="1" w:color="auto"/>
        <w:left w:val="single" w:sz="6" w:space="1" w:color="auto"/>
        <w:bottom w:val="single" w:sz="6" w:space="1" w:color="auto"/>
        <w:right w:val="single" w:sz="6" w:space="1" w:color="auto"/>
      </w:pBdr>
      <w:shd w:val="pct20" w:color="auto" w:fill="auto"/>
      <w:spacing w:after="160" w:line="254" w:lineRule="auto"/>
      <w:ind w:left="1080" w:hanging="1080"/>
    </w:pPr>
    <w:rPr>
      <w:rFonts w:ascii="Arial" w:hAnsi="Arial"/>
      <w:sz w:val="24"/>
      <w:lang w:val="en-ZW"/>
    </w:rPr>
  </w:style>
  <w:style w:type="character" w:customStyle="1" w:styleId="MessageHeaderChar">
    <w:name w:val="Message Header Char"/>
    <w:link w:val="MessageHeader"/>
    <w:uiPriority w:val="99"/>
    <w:semiHidden/>
    <w:rsid w:val="00300D99"/>
    <w:rPr>
      <w:rFonts w:ascii="Arial" w:hAnsi="Arial"/>
      <w:sz w:val="24"/>
      <w:szCs w:val="22"/>
      <w:shd w:val="pct20" w:color="auto" w:fill="auto"/>
      <w:lang w:val="en-ZW"/>
    </w:rPr>
  </w:style>
  <w:style w:type="paragraph" w:styleId="NormalIndent">
    <w:name w:val="Normal Indent"/>
    <w:basedOn w:val="Normal"/>
    <w:uiPriority w:val="99"/>
    <w:semiHidden/>
    <w:unhideWhenUsed/>
    <w:rsid w:val="00300D99"/>
    <w:pPr>
      <w:spacing w:after="160" w:line="254" w:lineRule="auto"/>
      <w:ind w:left="720"/>
    </w:pPr>
    <w:rPr>
      <w:rFonts w:ascii="Times New Roman" w:hAnsi="Times New Roman"/>
      <w:sz w:val="24"/>
      <w:lang w:val="en-ZW"/>
    </w:rPr>
  </w:style>
  <w:style w:type="paragraph" w:styleId="NoteHeading">
    <w:name w:val="Note Heading"/>
    <w:basedOn w:val="Normal"/>
    <w:next w:val="Normal"/>
    <w:link w:val="NoteHeadingChar"/>
    <w:uiPriority w:val="99"/>
    <w:semiHidden/>
    <w:unhideWhenUsed/>
    <w:rsid w:val="00300D99"/>
    <w:pPr>
      <w:spacing w:after="160" w:line="254" w:lineRule="auto"/>
    </w:pPr>
    <w:rPr>
      <w:rFonts w:ascii="Times New Roman" w:hAnsi="Times New Roman"/>
      <w:sz w:val="24"/>
      <w:lang w:val="en-ZW"/>
    </w:rPr>
  </w:style>
  <w:style w:type="character" w:customStyle="1" w:styleId="NoteHeadingChar">
    <w:name w:val="Note Heading Char"/>
    <w:link w:val="NoteHeading"/>
    <w:uiPriority w:val="99"/>
    <w:semiHidden/>
    <w:rsid w:val="00300D99"/>
    <w:rPr>
      <w:rFonts w:ascii="Times New Roman" w:hAnsi="Times New Roman"/>
      <w:sz w:val="24"/>
      <w:szCs w:val="22"/>
      <w:lang w:val="en-ZW"/>
    </w:rPr>
  </w:style>
  <w:style w:type="paragraph" w:styleId="Salutation">
    <w:name w:val="Salutation"/>
    <w:basedOn w:val="Normal"/>
    <w:next w:val="Normal"/>
    <w:link w:val="SalutationChar"/>
    <w:uiPriority w:val="99"/>
    <w:semiHidden/>
    <w:unhideWhenUsed/>
    <w:rsid w:val="00300D99"/>
    <w:pPr>
      <w:spacing w:after="160" w:line="254" w:lineRule="auto"/>
    </w:pPr>
    <w:rPr>
      <w:rFonts w:ascii="Times New Roman" w:hAnsi="Times New Roman"/>
      <w:sz w:val="24"/>
      <w:lang w:val="en-ZW"/>
    </w:rPr>
  </w:style>
  <w:style w:type="character" w:customStyle="1" w:styleId="SalutationChar">
    <w:name w:val="Salutation Char"/>
    <w:link w:val="Salutation"/>
    <w:uiPriority w:val="99"/>
    <w:semiHidden/>
    <w:rsid w:val="00300D99"/>
    <w:rPr>
      <w:rFonts w:ascii="Times New Roman" w:hAnsi="Times New Roman"/>
      <w:sz w:val="24"/>
      <w:szCs w:val="22"/>
      <w:lang w:val="en-ZW"/>
    </w:rPr>
  </w:style>
  <w:style w:type="paragraph" w:styleId="Signature">
    <w:name w:val="Signature"/>
    <w:basedOn w:val="Normal"/>
    <w:link w:val="SignatureChar"/>
    <w:uiPriority w:val="99"/>
    <w:semiHidden/>
    <w:unhideWhenUsed/>
    <w:rsid w:val="00300D99"/>
    <w:pPr>
      <w:spacing w:after="160" w:line="254" w:lineRule="auto"/>
      <w:ind w:left="4320"/>
    </w:pPr>
    <w:rPr>
      <w:rFonts w:ascii="Times New Roman" w:hAnsi="Times New Roman"/>
      <w:sz w:val="24"/>
      <w:lang w:val="en-ZW"/>
    </w:rPr>
  </w:style>
  <w:style w:type="character" w:customStyle="1" w:styleId="SignatureChar">
    <w:name w:val="Signature Char"/>
    <w:link w:val="Signature"/>
    <w:uiPriority w:val="99"/>
    <w:semiHidden/>
    <w:rsid w:val="00300D99"/>
    <w:rPr>
      <w:rFonts w:ascii="Times New Roman" w:hAnsi="Times New Roman"/>
      <w:sz w:val="24"/>
      <w:szCs w:val="22"/>
      <w:lang w:val="en-ZW"/>
    </w:rPr>
  </w:style>
  <w:style w:type="paragraph" w:styleId="Subtitle">
    <w:name w:val="Subtitle"/>
    <w:basedOn w:val="Normal"/>
    <w:link w:val="SubtitleChar"/>
    <w:uiPriority w:val="11"/>
    <w:qFormat/>
    <w:rsid w:val="00300D99"/>
    <w:pPr>
      <w:spacing w:after="60" w:line="254" w:lineRule="auto"/>
      <w:jc w:val="center"/>
      <w:outlineLvl w:val="1"/>
    </w:pPr>
    <w:rPr>
      <w:rFonts w:ascii="Arial" w:hAnsi="Arial"/>
      <w:sz w:val="24"/>
      <w:lang w:val="en-ZW"/>
    </w:rPr>
  </w:style>
  <w:style w:type="character" w:customStyle="1" w:styleId="SubtitleChar">
    <w:name w:val="Subtitle Char"/>
    <w:link w:val="Subtitle"/>
    <w:uiPriority w:val="11"/>
    <w:rsid w:val="00300D99"/>
    <w:rPr>
      <w:rFonts w:ascii="Arial" w:hAnsi="Arial"/>
      <w:sz w:val="24"/>
      <w:szCs w:val="22"/>
      <w:lang w:val="en-ZW"/>
    </w:rPr>
  </w:style>
  <w:style w:type="table" w:styleId="Table3Deffects1">
    <w:name w:val="Table 3D effects 1"/>
    <w:basedOn w:val="TableNormal"/>
    <w:semiHidden/>
    <w:unhideWhenUsed/>
    <w:rsid w:val="00300D99"/>
    <w:rPr>
      <w:rFonts w:ascii="Times New Roman" w:eastAsia="MS Mincho"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semiHidden/>
    <w:unhideWhenUsed/>
    <w:rsid w:val="00300D99"/>
    <w:rPr>
      <w:rFonts w:ascii="Times New Roman" w:eastAsia="MS Mincho"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semiHidden/>
    <w:unhideWhenUsed/>
    <w:rsid w:val="00300D99"/>
    <w:rPr>
      <w:rFonts w:ascii="Times New Roman" w:eastAsia="MS Mincho"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semiHidden/>
    <w:unhideWhenUsed/>
    <w:rsid w:val="00300D99"/>
    <w:rPr>
      <w:rFonts w:ascii="Times New Roman" w:eastAsia="MS Mincho" w:hAnsi="Times New Roman"/>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semiHidden/>
    <w:unhideWhenUsed/>
    <w:rsid w:val="00300D99"/>
    <w:rPr>
      <w:rFonts w:ascii="Times New Roman" w:eastAsia="MS Mincho" w:hAnsi="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semiHidden/>
    <w:unhideWhenUsed/>
    <w:rsid w:val="00300D99"/>
    <w:rPr>
      <w:rFonts w:ascii="Times New Roman" w:eastAsia="MS Mincho"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semiHidden/>
    <w:unhideWhenUsed/>
    <w:rsid w:val="00300D99"/>
    <w:rPr>
      <w:rFonts w:ascii="Times New Roman" w:eastAsia="MS Mincho" w:hAnsi="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semiHidden/>
    <w:unhideWhenUsed/>
    <w:rsid w:val="00300D99"/>
    <w:rPr>
      <w:rFonts w:ascii="Times New Roman" w:eastAsia="MS Mincho"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semiHidden/>
    <w:unhideWhenUsed/>
    <w:rsid w:val="00300D99"/>
    <w:rPr>
      <w:rFonts w:ascii="Times New Roman" w:eastAsia="MS Mincho"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semiHidden/>
    <w:unhideWhenUsed/>
    <w:rsid w:val="00300D99"/>
    <w:rPr>
      <w:rFonts w:ascii="Times New Roman" w:eastAsia="MS Mincho"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semiHidden/>
    <w:unhideWhenUsed/>
    <w:rsid w:val="00300D99"/>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semiHidden/>
    <w:unhideWhenUsed/>
    <w:rsid w:val="00300D99"/>
    <w:rPr>
      <w:rFonts w:ascii="Times New Roman" w:eastAsia="MS Mincho"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semiHidden/>
    <w:unhideWhenUsed/>
    <w:rsid w:val="00300D99"/>
    <w:rPr>
      <w:rFonts w:ascii="Times New Roman" w:eastAsia="MS Mincho"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semiHidden/>
    <w:unhideWhenUsed/>
    <w:rsid w:val="00300D99"/>
    <w:rPr>
      <w:rFonts w:ascii="Times New Roman" w:eastAsia="MS Mincho"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300D99"/>
    <w:rPr>
      <w:rFonts w:ascii="Times New Roman" w:eastAsia="MS Mincho"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300D99"/>
    <w:rPr>
      <w:rFonts w:ascii="Times New Roman" w:eastAsia="MS Mincho" w:hAnsi="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semiHidden/>
    <w:unhideWhenUsed/>
    <w:rsid w:val="00300D99"/>
    <w:rPr>
      <w:rFonts w:ascii="Times New Roman" w:eastAsia="MS Mincho"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TableGrid10">
    <w:name w:val="Table Grid 1"/>
    <w:basedOn w:val="TableNormal"/>
    <w:semiHidden/>
    <w:unhideWhenUsed/>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semiHidden/>
    <w:unhideWhenUsed/>
    <w:rsid w:val="00300D99"/>
    <w:rPr>
      <w:rFonts w:ascii="Times New Roman" w:eastAsia="MS Mincho" w:hAnsi="Times New Roman"/>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semiHidden/>
    <w:unhideWhenUsed/>
    <w:rsid w:val="00300D99"/>
    <w:rPr>
      <w:rFonts w:ascii="Times New Roman" w:eastAsia="MS Mincho"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semiHidden/>
    <w:unhideWhenUsed/>
    <w:qFormat/>
    <w:rsid w:val="00300D99"/>
    <w:rPr>
      <w:rFonts w:ascii="Times New Roman" w:eastAsia="MS Mincho" w:hAnsi="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semiHidden/>
    <w:unhideWhenUsed/>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semiHidden/>
    <w:unhideWhenUsed/>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semiHidden/>
    <w:unhideWhenUsed/>
    <w:rsid w:val="00300D99"/>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semiHidden/>
    <w:unhideWhenUsed/>
    <w:rsid w:val="00300D99"/>
    <w:rPr>
      <w:rFonts w:ascii="Times New Roman" w:eastAsia="MS Mincho"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semiHidden/>
    <w:unhideWhenUsed/>
    <w:rsid w:val="00300D99"/>
    <w:rPr>
      <w:rFonts w:ascii="Times New Roman" w:eastAsia="MS Mincho"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semiHidden/>
    <w:unhideWhenUsed/>
    <w:rsid w:val="00300D99"/>
    <w:rPr>
      <w:rFonts w:ascii="Times New Roman" w:eastAsia="MS Mincho"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semiHidden/>
    <w:unhideWhenUsed/>
    <w:rsid w:val="00300D99"/>
    <w:rPr>
      <w:rFonts w:ascii="Times New Roman" w:eastAsia="MS Mincho" w:hAnsi="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semiHidden/>
    <w:unhideWhenUsed/>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semiHidden/>
    <w:unhideWhenUsed/>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semiHidden/>
    <w:unhideWhenUsed/>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semiHidden/>
    <w:unhideWhenUsed/>
    <w:rsid w:val="00300D99"/>
    <w:rPr>
      <w:rFonts w:ascii="Times New Roman" w:eastAsia="MS Mincho"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semiHidden/>
    <w:unhideWhenUsed/>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rsid w:val="00300D99"/>
    <w:pPr>
      <w:spacing w:after="160" w:line="254" w:lineRule="auto"/>
      <w:ind w:left="240" w:hanging="240"/>
    </w:pPr>
    <w:rPr>
      <w:rFonts w:ascii="Times New Roman" w:hAnsi="Times New Roman"/>
      <w:sz w:val="24"/>
      <w:lang w:val="en-ZW"/>
    </w:rPr>
  </w:style>
  <w:style w:type="paragraph" w:styleId="TableofFigures">
    <w:name w:val="table of figures"/>
    <w:basedOn w:val="Normal"/>
    <w:next w:val="Normal"/>
    <w:uiPriority w:val="99"/>
    <w:semiHidden/>
    <w:unhideWhenUsed/>
    <w:rsid w:val="00300D99"/>
    <w:pPr>
      <w:spacing w:after="160" w:line="254" w:lineRule="auto"/>
    </w:pPr>
    <w:rPr>
      <w:rFonts w:ascii="Times New Roman" w:hAnsi="Times New Roman"/>
      <w:sz w:val="24"/>
      <w:lang w:val="en-ZW"/>
    </w:rPr>
  </w:style>
  <w:style w:type="table" w:styleId="TableProfessional">
    <w:name w:val="Table Professional"/>
    <w:basedOn w:val="TableNormal"/>
    <w:semiHidden/>
    <w:unhideWhenUsed/>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semiHidden/>
    <w:unhideWhenUsed/>
    <w:rsid w:val="00300D99"/>
    <w:rPr>
      <w:rFonts w:ascii="Times New Roman" w:eastAsia="MS Mincho" w:hAnsi="Times New Roman"/>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semiHidden/>
    <w:unhideWhenUsed/>
    <w:rsid w:val="00300D99"/>
    <w:rPr>
      <w:rFonts w:ascii="Times New Roman" w:eastAsia="MS Mincho" w:hAnsi="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semiHidden/>
    <w:unhideWhenUsed/>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nhideWhenUsed/>
    <w:rsid w:val="00300D99"/>
    <w:rPr>
      <w:rFonts w:ascii="Times New Roman" w:eastAsia="MS Mincho" w:hAnsi="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semiHidden/>
    <w:unhideWhenUsed/>
    <w:rsid w:val="00300D99"/>
    <w:rPr>
      <w:rFonts w:ascii="Times New Roman" w:eastAsia="MS Mincho"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semiHidden/>
    <w:unhideWhenUsed/>
    <w:rsid w:val="00300D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300D99"/>
    <w:rPr>
      <w:rFonts w:ascii="Times New Roman" w:eastAsia="MS Mincho"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styleId="TableWeb2">
    <w:name w:val="Table Web 2"/>
    <w:basedOn w:val="TableNormal"/>
    <w:unhideWhenUsed/>
    <w:rsid w:val="00300D99"/>
    <w:rPr>
      <w:rFonts w:ascii="Times New Roman" w:eastAsia="MS Mincho"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styleId="TableWeb3">
    <w:name w:val="Table Web 3"/>
    <w:basedOn w:val="TableNormal"/>
    <w:unhideWhenUsed/>
    <w:rsid w:val="00300D99"/>
    <w:rPr>
      <w:rFonts w:ascii="Times New Roman" w:eastAsia="MS Mincho"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paragraph" w:styleId="TOAHeading">
    <w:name w:val="toa heading"/>
    <w:basedOn w:val="Normal"/>
    <w:next w:val="Normal"/>
    <w:uiPriority w:val="99"/>
    <w:semiHidden/>
    <w:unhideWhenUsed/>
    <w:rsid w:val="00300D99"/>
    <w:pPr>
      <w:spacing w:before="120" w:after="160" w:line="254" w:lineRule="auto"/>
    </w:pPr>
    <w:rPr>
      <w:rFonts w:ascii="Arial" w:hAnsi="Arial" w:cs="Arial"/>
      <w:b/>
      <w:bCs/>
      <w:sz w:val="24"/>
      <w:lang w:val="en-ZW"/>
    </w:rPr>
  </w:style>
  <w:style w:type="paragraph" w:styleId="TOC4">
    <w:name w:val="toc 4"/>
    <w:basedOn w:val="Normal"/>
    <w:next w:val="Normal"/>
    <w:uiPriority w:val="99"/>
    <w:semiHidden/>
    <w:unhideWhenUsed/>
    <w:rsid w:val="00300D99"/>
    <w:pPr>
      <w:spacing w:after="160" w:line="254" w:lineRule="auto"/>
      <w:ind w:left="720"/>
    </w:pPr>
    <w:rPr>
      <w:rFonts w:ascii="Times New Roman" w:hAnsi="Times New Roman"/>
      <w:sz w:val="24"/>
      <w:lang w:val="en-ZW"/>
    </w:rPr>
  </w:style>
  <w:style w:type="paragraph" w:styleId="TOC5">
    <w:name w:val="toc 5"/>
    <w:basedOn w:val="Normal"/>
    <w:next w:val="Normal"/>
    <w:uiPriority w:val="99"/>
    <w:semiHidden/>
    <w:unhideWhenUsed/>
    <w:rsid w:val="00300D99"/>
    <w:pPr>
      <w:spacing w:after="160" w:line="254" w:lineRule="auto"/>
      <w:ind w:left="960"/>
    </w:pPr>
    <w:rPr>
      <w:rFonts w:ascii="Times New Roman" w:hAnsi="Times New Roman"/>
      <w:sz w:val="24"/>
      <w:lang w:val="en-ZW"/>
    </w:rPr>
  </w:style>
  <w:style w:type="paragraph" w:styleId="TOC6">
    <w:name w:val="toc 6"/>
    <w:basedOn w:val="Normal"/>
    <w:next w:val="Normal"/>
    <w:uiPriority w:val="99"/>
    <w:semiHidden/>
    <w:unhideWhenUsed/>
    <w:rsid w:val="00300D99"/>
    <w:pPr>
      <w:spacing w:after="160" w:line="254" w:lineRule="auto"/>
      <w:ind w:left="1200"/>
    </w:pPr>
    <w:rPr>
      <w:rFonts w:ascii="Times New Roman" w:hAnsi="Times New Roman"/>
      <w:sz w:val="24"/>
      <w:lang w:val="en-ZW"/>
    </w:rPr>
  </w:style>
  <w:style w:type="paragraph" w:styleId="TOC7">
    <w:name w:val="toc 7"/>
    <w:basedOn w:val="Normal"/>
    <w:next w:val="Normal"/>
    <w:uiPriority w:val="99"/>
    <w:semiHidden/>
    <w:unhideWhenUsed/>
    <w:rsid w:val="00300D99"/>
    <w:pPr>
      <w:spacing w:after="160" w:line="254" w:lineRule="auto"/>
      <w:ind w:left="1440"/>
    </w:pPr>
    <w:rPr>
      <w:rFonts w:ascii="Times New Roman" w:hAnsi="Times New Roman"/>
      <w:sz w:val="24"/>
      <w:lang w:val="en-ZW"/>
    </w:rPr>
  </w:style>
  <w:style w:type="paragraph" w:styleId="TOC8">
    <w:name w:val="toc 8"/>
    <w:basedOn w:val="Normal"/>
    <w:next w:val="Normal"/>
    <w:uiPriority w:val="99"/>
    <w:semiHidden/>
    <w:unhideWhenUsed/>
    <w:rsid w:val="00300D99"/>
    <w:pPr>
      <w:spacing w:after="160" w:line="254" w:lineRule="auto"/>
      <w:ind w:left="1680"/>
    </w:pPr>
    <w:rPr>
      <w:rFonts w:ascii="Times New Roman" w:hAnsi="Times New Roman"/>
      <w:sz w:val="24"/>
      <w:lang w:val="en-ZW"/>
    </w:rPr>
  </w:style>
  <w:style w:type="paragraph" w:styleId="TOC9">
    <w:name w:val="toc 9"/>
    <w:basedOn w:val="Normal"/>
    <w:next w:val="Normal"/>
    <w:uiPriority w:val="99"/>
    <w:semiHidden/>
    <w:unhideWhenUsed/>
    <w:rsid w:val="00300D99"/>
    <w:pPr>
      <w:spacing w:after="160" w:line="254" w:lineRule="auto"/>
      <w:ind w:left="1920"/>
    </w:pPr>
    <w:rPr>
      <w:rFonts w:ascii="Times New Roman" w:hAnsi="Times New Roman"/>
      <w:sz w:val="24"/>
      <w:lang w:val="en-ZW"/>
    </w:rPr>
  </w:style>
  <w:style w:type="paragraph" w:customStyle="1" w:styleId="TOCHeading1">
    <w:name w:val="TOC Heading1"/>
    <w:basedOn w:val="Heading1"/>
    <w:next w:val="Normal"/>
    <w:uiPriority w:val="39"/>
    <w:unhideWhenUsed/>
    <w:qFormat/>
    <w:rsid w:val="00300D99"/>
    <w:pPr>
      <w:spacing w:before="240" w:line="259" w:lineRule="auto"/>
      <w:outlineLvl w:val="9"/>
    </w:pPr>
    <w:rPr>
      <w:rFonts w:ascii="Calibri Light" w:eastAsia="DengXian Light" w:hAnsi="Calibri Light"/>
      <w:b w:val="0"/>
      <w:bCs w:val="0"/>
      <w:color w:val="2E74B5"/>
      <w:sz w:val="32"/>
      <w:szCs w:val="32"/>
      <w:lang w:val="en-US" w:eastAsia="en-US"/>
    </w:rPr>
  </w:style>
  <w:style w:type="table" w:customStyle="1" w:styleId="Style70">
    <w:name w:val="_Style 70"/>
    <w:basedOn w:val="TableNormal"/>
    <w:qFormat/>
    <w:rsid w:val="00300D99"/>
    <w:rPr>
      <w:rFonts w:ascii="Times New Roman" w:eastAsia="Times New Roman" w:hAnsi="Times New Roman"/>
    </w:rPr>
    <w:tblPr>
      <w:tblCellMar>
        <w:left w:w="0" w:type="dxa"/>
        <w:right w:w="0" w:type="dxa"/>
      </w:tblCellMar>
    </w:tblPr>
  </w:style>
  <w:style w:type="paragraph" w:customStyle="1" w:styleId="Revision1">
    <w:name w:val="Revision1"/>
    <w:uiPriority w:val="99"/>
    <w:semiHidden/>
    <w:rsid w:val="00300D99"/>
    <w:rPr>
      <w:rFonts w:ascii="Times New Roman" w:eastAsia="Times New Roman" w:hAnsi="Times New Roman"/>
      <w:sz w:val="22"/>
      <w:szCs w:val="22"/>
      <w:lang w:val="en-US" w:eastAsia="en-US"/>
    </w:rPr>
  </w:style>
  <w:style w:type="paragraph" w:customStyle="1" w:styleId="Heading11">
    <w:name w:val="Heading 11"/>
    <w:basedOn w:val="Normal"/>
    <w:next w:val="Normal"/>
    <w:uiPriority w:val="9"/>
    <w:qFormat/>
    <w:rsid w:val="00300D99"/>
    <w:pPr>
      <w:keepNext/>
      <w:keepLines/>
      <w:spacing w:before="480" w:after="360"/>
      <w:jc w:val="center"/>
      <w:outlineLvl w:val="0"/>
    </w:pPr>
    <w:rPr>
      <w:rFonts w:ascii="Calibri Light" w:eastAsia="DengXian Light" w:hAnsi="Calibri Light"/>
      <w:color w:val="2E74B5"/>
      <w:sz w:val="32"/>
      <w:szCs w:val="32"/>
    </w:rPr>
  </w:style>
  <w:style w:type="paragraph" w:customStyle="1" w:styleId="Heading31">
    <w:name w:val="Heading 31"/>
    <w:basedOn w:val="Normal"/>
    <w:next w:val="Normal"/>
    <w:uiPriority w:val="9"/>
    <w:semiHidden/>
    <w:qFormat/>
    <w:rsid w:val="00300D99"/>
    <w:pPr>
      <w:keepNext/>
      <w:keepLines/>
      <w:spacing w:before="40" w:after="0" w:line="240" w:lineRule="auto"/>
      <w:outlineLvl w:val="2"/>
    </w:pPr>
    <w:rPr>
      <w:rFonts w:ascii="Calibri Light" w:eastAsia="Times New Roman" w:hAnsi="Calibri Light"/>
      <w:color w:val="1F4D78"/>
      <w:sz w:val="24"/>
      <w:szCs w:val="24"/>
    </w:rPr>
  </w:style>
  <w:style w:type="paragraph" w:customStyle="1" w:styleId="trt0xe">
    <w:name w:val="trt0xe"/>
    <w:basedOn w:val="Normal"/>
    <w:uiPriority w:val="99"/>
    <w:rsid w:val="00300D99"/>
    <w:pPr>
      <w:spacing w:before="100" w:beforeAutospacing="1" w:after="100" w:afterAutospacing="1" w:line="240" w:lineRule="auto"/>
    </w:pPr>
    <w:rPr>
      <w:rFonts w:ascii="Times New Roman" w:eastAsia="Times New Roman" w:hAnsi="Times New Roman"/>
      <w:sz w:val="24"/>
      <w:szCs w:val="24"/>
    </w:rPr>
  </w:style>
  <w:style w:type="paragraph" w:customStyle="1" w:styleId="Heading41">
    <w:name w:val="Heading 41"/>
    <w:basedOn w:val="Normal"/>
    <w:next w:val="Normal"/>
    <w:uiPriority w:val="9"/>
    <w:semiHidden/>
    <w:qFormat/>
    <w:rsid w:val="00300D99"/>
    <w:pPr>
      <w:keepNext/>
      <w:keepLines/>
      <w:spacing w:before="40" w:after="0"/>
      <w:ind w:left="864" w:hanging="144"/>
      <w:outlineLvl w:val="3"/>
    </w:pPr>
    <w:rPr>
      <w:rFonts w:ascii="Calibri Light" w:eastAsia="Times New Roman" w:hAnsi="Calibri Light"/>
      <w:b/>
      <w:bCs/>
      <w:i/>
      <w:iCs/>
      <w:color w:val="5B9BD5"/>
      <w:sz w:val="24"/>
      <w:lang w:eastAsia="en-GB"/>
    </w:rPr>
  </w:style>
  <w:style w:type="paragraph" w:customStyle="1" w:styleId="Heading51">
    <w:name w:val="Heading 51"/>
    <w:basedOn w:val="Normal"/>
    <w:next w:val="Normal"/>
    <w:uiPriority w:val="9"/>
    <w:semiHidden/>
    <w:qFormat/>
    <w:rsid w:val="00300D99"/>
    <w:pPr>
      <w:keepNext/>
      <w:keepLines/>
      <w:spacing w:before="40" w:after="0"/>
      <w:ind w:left="1008" w:hanging="432"/>
      <w:outlineLvl w:val="4"/>
    </w:pPr>
    <w:rPr>
      <w:rFonts w:ascii="Calibri Light" w:eastAsia="Times New Roman" w:hAnsi="Calibri Light"/>
      <w:color w:val="1F4D78"/>
      <w:sz w:val="24"/>
      <w:lang w:eastAsia="en-GB"/>
    </w:rPr>
  </w:style>
  <w:style w:type="paragraph" w:customStyle="1" w:styleId="Heading71">
    <w:name w:val="Heading 71"/>
    <w:basedOn w:val="Normal"/>
    <w:next w:val="Normal"/>
    <w:uiPriority w:val="9"/>
    <w:semiHidden/>
    <w:qFormat/>
    <w:rsid w:val="00300D99"/>
    <w:pPr>
      <w:keepNext/>
      <w:keepLines/>
      <w:spacing w:before="40" w:after="0"/>
      <w:ind w:left="1296" w:hanging="288"/>
      <w:outlineLvl w:val="6"/>
    </w:pPr>
    <w:rPr>
      <w:rFonts w:ascii="Calibri Light" w:eastAsia="Times New Roman" w:hAnsi="Calibri Light"/>
      <w:i/>
      <w:iCs/>
      <w:color w:val="404040"/>
      <w:sz w:val="24"/>
      <w:lang w:eastAsia="en-GB"/>
    </w:rPr>
  </w:style>
  <w:style w:type="paragraph" w:customStyle="1" w:styleId="Heading81">
    <w:name w:val="Heading 81"/>
    <w:basedOn w:val="Normal"/>
    <w:next w:val="Normal"/>
    <w:uiPriority w:val="9"/>
    <w:semiHidden/>
    <w:qFormat/>
    <w:rsid w:val="00300D99"/>
    <w:pPr>
      <w:keepNext/>
      <w:keepLines/>
      <w:spacing w:before="40" w:after="0"/>
      <w:ind w:left="1440" w:hanging="432"/>
      <w:outlineLvl w:val="7"/>
    </w:pPr>
    <w:rPr>
      <w:rFonts w:ascii="Calibri Light" w:eastAsia="Times New Roman" w:hAnsi="Calibri Light"/>
      <w:color w:val="404040"/>
      <w:sz w:val="20"/>
      <w:szCs w:val="20"/>
      <w:lang w:eastAsia="en-GB"/>
    </w:rPr>
  </w:style>
  <w:style w:type="paragraph" w:customStyle="1" w:styleId="Heading91">
    <w:name w:val="Heading 91"/>
    <w:basedOn w:val="Normal"/>
    <w:next w:val="Normal"/>
    <w:uiPriority w:val="9"/>
    <w:semiHidden/>
    <w:qFormat/>
    <w:rsid w:val="00300D99"/>
    <w:pPr>
      <w:keepNext/>
      <w:keepLines/>
      <w:spacing w:before="40" w:after="0"/>
      <w:ind w:left="1584" w:hanging="144"/>
      <w:outlineLvl w:val="8"/>
    </w:pPr>
    <w:rPr>
      <w:rFonts w:ascii="Calibri Light" w:eastAsia="Times New Roman" w:hAnsi="Calibri Light"/>
      <w:i/>
      <w:iCs/>
      <w:color w:val="404040"/>
      <w:sz w:val="20"/>
      <w:szCs w:val="20"/>
      <w:lang w:eastAsia="en-GB"/>
    </w:rPr>
  </w:style>
  <w:style w:type="character" w:styleId="PlaceholderText">
    <w:name w:val="Placeholder Text"/>
    <w:uiPriority w:val="99"/>
    <w:semiHidden/>
    <w:rsid w:val="00300D99"/>
    <w:rPr>
      <w:color w:val="808080"/>
    </w:rPr>
  </w:style>
  <w:style w:type="character" w:customStyle="1" w:styleId="UnresolvedMention2">
    <w:name w:val="Unresolved Mention2"/>
    <w:uiPriority w:val="99"/>
    <w:semiHidden/>
    <w:rsid w:val="00300D99"/>
    <w:rPr>
      <w:color w:val="605E5C"/>
      <w:shd w:val="clear" w:color="auto" w:fill="E1DFDD"/>
    </w:rPr>
  </w:style>
  <w:style w:type="character" w:customStyle="1" w:styleId="UnresolvedMention3">
    <w:name w:val="Unresolved Mention3"/>
    <w:uiPriority w:val="99"/>
    <w:semiHidden/>
    <w:rsid w:val="00300D99"/>
    <w:rPr>
      <w:color w:val="605E5C"/>
      <w:shd w:val="clear" w:color="auto" w:fill="E1DFDD"/>
    </w:rPr>
  </w:style>
  <w:style w:type="character" w:customStyle="1" w:styleId="st">
    <w:name w:val="st"/>
    <w:rsid w:val="00300D99"/>
  </w:style>
  <w:style w:type="character" w:customStyle="1" w:styleId="apple-converted-space">
    <w:name w:val="apple-converted-space"/>
    <w:rsid w:val="00300D99"/>
  </w:style>
  <w:style w:type="character" w:customStyle="1" w:styleId="ipa">
    <w:name w:val="ipa"/>
    <w:rsid w:val="00300D99"/>
  </w:style>
  <w:style w:type="character" w:customStyle="1" w:styleId="BalloonTextChar1">
    <w:name w:val="Balloon Text Char1"/>
    <w:uiPriority w:val="99"/>
    <w:semiHidden/>
    <w:rsid w:val="00300D99"/>
    <w:rPr>
      <w:rFonts w:ascii="Segoe UI" w:hAnsi="Segoe UI" w:cs="Segoe UI" w:hint="default"/>
      <w:sz w:val="18"/>
      <w:szCs w:val="18"/>
    </w:rPr>
  </w:style>
  <w:style w:type="character" w:customStyle="1" w:styleId="Heading1Char1">
    <w:name w:val="Heading 1 Char1"/>
    <w:uiPriority w:val="9"/>
    <w:locked/>
    <w:rsid w:val="00300D99"/>
    <w:rPr>
      <w:rFonts w:ascii="Calibri Light" w:eastAsia="Times New Roman" w:hAnsi="Calibri Light" w:cs="Calibri Light" w:hint="default"/>
      <w:color w:val="2E74B5"/>
      <w:sz w:val="32"/>
      <w:szCs w:val="32"/>
    </w:rPr>
  </w:style>
  <w:style w:type="character" w:customStyle="1" w:styleId="Heading3Char1">
    <w:name w:val="Heading 3 Char1"/>
    <w:uiPriority w:val="9"/>
    <w:semiHidden/>
    <w:rsid w:val="00300D99"/>
    <w:rPr>
      <w:rFonts w:ascii="Calibri Light" w:eastAsia="Times New Roman" w:hAnsi="Calibri Light" w:cs="Times New Roman" w:hint="default"/>
      <w:color w:val="1F4D78"/>
      <w:sz w:val="24"/>
      <w:szCs w:val="24"/>
    </w:rPr>
  </w:style>
  <w:style w:type="character" w:customStyle="1" w:styleId="fontstyle01">
    <w:name w:val="fontstyle01"/>
    <w:rsid w:val="00300D99"/>
    <w:rPr>
      <w:rFonts w:ascii="TimesNewRomanPSMT" w:hAnsi="TimesNewRomanPSMT" w:hint="default"/>
      <w:color w:val="000000"/>
      <w:sz w:val="24"/>
      <w:szCs w:val="24"/>
    </w:rPr>
  </w:style>
  <w:style w:type="character" w:customStyle="1" w:styleId="fontstyle21">
    <w:name w:val="fontstyle21"/>
    <w:rsid w:val="00300D99"/>
    <w:rPr>
      <w:rFonts w:ascii="BookAntiqua" w:hAnsi="BookAntiqua" w:hint="default"/>
      <w:color w:val="000000"/>
      <w:sz w:val="18"/>
      <w:szCs w:val="18"/>
    </w:rPr>
  </w:style>
  <w:style w:type="character" w:customStyle="1" w:styleId="Heading2Char1">
    <w:name w:val="Heading 2 Char1"/>
    <w:uiPriority w:val="9"/>
    <w:semiHidden/>
    <w:rsid w:val="00300D99"/>
    <w:rPr>
      <w:rFonts w:ascii="Calibri Light" w:eastAsia="DengXian Light" w:hAnsi="Calibri Light" w:cs="Times New Roman" w:hint="default"/>
      <w:b/>
      <w:bCs/>
      <w:color w:val="5B9BD5"/>
      <w:sz w:val="26"/>
      <w:szCs w:val="26"/>
    </w:rPr>
  </w:style>
  <w:style w:type="character" w:customStyle="1" w:styleId="Heading4Char1">
    <w:name w:val="Heading 4 Char1"/>
    <w:uiPriority w:val="9"/>
    <w:rsid w:val="00300D99"/>
    <w:rPr>
      <w:rFonts w:ascii="Calibri Light" w:eastAsia="Times New Roman" w:hAnsi="Calibri Light" w:cs="Times New Roman" w:hint="default"/>
      <w:i/>
      <w:iCs/>
      <w:color w:val="2E74B5"/>
      <w:sz w:val="24"/>
      <w:lang w:eastAsia="en-US"/>
    </w:rPr>
  </w:style>
  <w:style w:type="character" w:customStyle="1" w:styleId="Heading5Char1">
    <w:name w:val="Heading 5 Char1"/>
    <w:uiPriority w:val="9"/>
    <w:semiHidden/>
    <w:rsid w:val="00300D99"/>
    <w:rPr>
      <w:rFonts w:ascii="Calibri Light" w:eastAsia="Times New Roman" w:hAnsi="Calibri Light" w:cs="Times New Roman" w:hint="default"/>
      <w:color w:val="2E74B5"/>
      <w:sz w:val="24"/>
      <w:lang w:eastAsia="en-US"/>
    </w:rPr>
  </w:style>
  <w:style w:type="character" w:customStyle="1" w:styleId="Heading7Char1">
    <w:name w:val="Heading 7 Char1"/>
    <w:uiPriority w:val="9"/>
    <w:rsid w:val="00300D99"/>
    <w:rPr>
      <w:rFonts w:ascii="Calibri Light" w:eastAsia="Times New Roman" w:hAnsi="Calibri Light" w:cs="Times New Roman" w:hint="default"/>
      <w:i/>
      <w:iCs/>
      <w:color w:val="1F4D78"/>
      <w:sz w:val="24"/>
      <w:lang w:eastAsia="en-US"/>
    </w:rPr>
  </w:style>
  <w:style w:type="character" w:customStyle="1" w:styleId="Heading8Char1">
    <w:name w:val="Heading 8 Char1"/>
    <w:uiPriority w:val="9"/>
    <w:semiHidden/>
    <w:rsid w:val="00300D99"/>
    <w:rPr>
      <w:rFonts w:ascii="Calibri Light" w:eastAsia="Times New Roman" w:hAnsi="Calibri Light" w:cs="Times New Roman" w:hint="default"/>
      <w:color w:val="272727"/>
      <w:sz w:val="21"/>
      <w:szCs w:val="21"/>
      <w:lang w:eastAsia="en-US"/>
    </w:rPr>
  </w:style>
  <w:style w:type="character" w:customStyle="1" w:styleId="Heading9Char1">
    <w:name w:val="Heading 9 Char1"/>
    <w:uiPriority w:val="9"/>
    <w:semiHidden/>
    <w:rsid w:val="00300D99"/>
    <w:rPr>
      <w:rFonts w:ascii="Calibri Light" w:eastAsia="Times New Roman" w:hAnsi="Calibri Light" w:cs="Times New Roman" w:hint="default"/>
      <w:i/>
      <w:iCs/>
      <w:color w:val="272727"/>
      <w:sz w:val="21"/>
      <w:szCs w:val="21"/>
      <w:lang w:eastAsia="en-US"/>
    </w:rPr>
  </w:style>
  <w:style w:type="character" w:customStyle="1" w:styleId="Heading4Char2">
    <w:name w:val="Heading 4 Char2"/>
    <w:uiPriority w:val="9"/>
    <w:semiHidden/>
    <w:rsid w:val="00300D99"/>
    <w:rPr>
      <w:rFonts w:ascii="Calibri Light" w:eastAsia="Times New Roman" w:hAnsi="Calibri Light" w:cs="Times New Roman" w:hint="default"/>
      <w:i/>
      <w:iCs/>
      <w:color w:val="2E74B5"/>
    </w:rPr>
  </w:style>
  <w:style w:type="character" w:customStyle="1" w:styleId="Heading5Char2">
    <w:name w:val="Heading 5 Char2"/>
    <w:uiPriority w:val="9"/>
    <w:semiHidden/>
    <w:rsid w:val="00300D99"/>
    <w:rPr>
      <w:rFonts w:ascii="Calibri Light" w:eastAsia="Times New Roman" w:hAnsi="Calibri Light" w:cs="Times New Roman" w:hint="default"/>
      <w:color w:val="2E74B5"/>
    </w:rPr>
  </w:style>
  <w:style w:type="character" w:customStyle="1" w:styleId="Heading6Char2">
    <w:name w:val="Heading 6 Char2"/>
    <w:uiPriority w:val="9"/>
    <w:semiHidden/>
    <w:rsid w:val="00300D99"/>
    <w:rPr>
      <w:rFonts w:ascii="Calibri Light" w:eastAsia="Times New Roman" w:hAnsi="Calibri Light" w:cs="Times New Roman" w:hint="default"/>
      <w:color w:val="1F4D78"/>
    </w:rPr>
  </w:style>
  <w:style w:type="character" w:customStyle="1" w:styleId="Heading7Char2">
    <w:name w:val="Heading 7 Char2"/>
    <w:uiPriority w:val="9"/>
    <w:rsid w:val="00300D99"/>
    <w:rPr>
      <w:rFonts w:ascii="Calibri Light" w:eastAsia="Times New Roman" w:hAnsi="Calibri Light" w:cs="Times New Roman" w:hint="default"/>
      <w:i/>
      <w:iCs/>
      <w:color w:val="1F4D78"/>
    </w:rPr>
  </w:style>
  <w:style w:type="character" w:customStyle="1" w:styleId="Heading8Char2">
    <w:name w:val="Heading 8 Char2"/>
    <w:uiPriority w:val="9"/>
    <w:semiHidden/>
    <w:rsid w:val="00300D99"/>
    <w:rPr>
      <w:rFonts w:ascii="Calibri Light" w:eastAsia="Times New Roman" w:hAnsi="Calibri Light" w:cs="Times New Roman" w:hint="default"/>
      <w:color w:val="272727"/>
      <w:sz w:val="21"/>
      <w:szCs w:val="21"/>
    </w:rPr>
  </w:style>
  <w:style w:type="character" w:customStyle="1" w:styleId="Heading9Char2">
    <w:name w:val="Heading 9 Char2"/>
    <w:uiPriority w:val="9"/>
    <w:semiHidden/>
    <w:rsid w:val="00300D99"/>
    <w:rPr>
      <w:rFonts w:ascii="Calibri Light" w:eastAsia="Times New Roman" w:hAnsi="Calibri Light" w:cs="Times New Roman" w:hint="default"/>
      <w:i/>
      <w:iCs/>
      <w:color w:val="272727"/>
      <w:sz w:val="21"/>
      <w:szCs w:val="21"/>
    </w:rPr>
  </w:style>
  <w:style w:type="table" w:customStyle="1" w:styleId="TableGrid11">
    <w:name w:val="TableGrid1"/>
    <w:rsid w:val="00300D99"/>
    <w:rPr>
      <w:rFonts w:eastAsia="DengXian"/>
    </w:rPr>
    <w:tblPr>
      <w:tblCellMar>
        <w:top w:w="0" w:type="dxa"/>
        <w:left w:w="0" w:type="dxa"/>
        <w:bottom w:w="0" w:type="dxa"/>
        <w:right w:w="0" w:type="dxa"/>
      </w:tblCellMar>
    </w:tblPr>
  </w:style>
  <w:style w:type="table" w:customStyle="1" w:styleId="TableGrid20">
    <w:name w:val="TableGrid2"/>
    <w:rsid w:val="00300D99"/>
    <w:rPr>
      <w:rFonts w:eastAsia="DengXian"/>
    </w:rPr>
    <w:tblPr>
      <w:tblCellMar>
        <w:top w:w="0" w:type="dxa"/>
        <w:left w:w="0" w:type="dxa"/>
        <w:bottom w:w="0" w:type="dxa"/>
        <w:right w:w="0" w:type="dxa"/>
      </w:tblCellMar>
    </w:tblPr>
  </w:style>
  <w:style w:type="table" w:customStyle="1" w:styleId="TableGrid30">
    <w:name w:val="TableGrid3"/>
    <w:rsid w:val="00300D99"/>
    <w:rPr>
      <w:rFonts w:eastAsia="DengXian"/>
    </w:rPr>
    <w:tblPr>
      <w:tblCellMar>
        <w:top w:w="0" w:type="dxa"/>
        <w:left w:w="0" w:type="dxa"/>
        <w:bottom w:w="0" w:type="dxa"/>
        <w:right w:w="0" w:type="dxa"/>
      </w:tblCellMar>
    </w:tblPr>
  </w:style>
  <w:style w:type="table" w:customStyle="1" w:styleId="TableGrid40">
    <w:name w:val="TableGrid4"/>
    <w:rsid w:val="00300D99"/>
    <w:rPr>
      <w:rFonts w:eastAsia="DengXian"/>
    </w:rPr>
    <w:tblPr>
      <w:tblCellMar>
        <w:top w:w="0" w:type="dxa"/>
        <w:left w:w="0" w:type="dxa"/>
        <w:bottom w:w="0" w:type="dxa"/>
        <w:right w:w="0" w:type="dxa"/>
      </w:tblCellMar>
    </w:tblPr>
  </w:style>
  <w:style w:type="table" w:customStyle="1" w:styleId="TableGrid110">
    <w:name w:val="Table Grid11"/>
    <w:basedOn w:val="TableNormal"/>
    <w:uiPriority w:val="59"/>
    <w:rsid w:val="0030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
    <w:basedOn w:val="TableNormal"/>
    <w:uiPriority w:val="59"/>
    <w:rsid w:val="0030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300D99"/>
    <w:rPr>
      <w:rFonts w:eastAsia="Times New Roman"/>
    </w:rPr>
    <w:tblPr>
      <w:tblCellMar>
        <w:top w:w="0" w:type="dxa"/>
        <w:left w:w="0" w:type="dxa"/>
        <w:bottom w:w="0" w:type="dxa"/>
        <w:right w:w="0" w:type="dxa"/>
      </w:tblCellMar>
    </w:tblPr>
  </w:style>
  <w:style w:type="table" w:customStyle="1" w:styleId="TableGrid31">
    <w:name w:val="Table Grid3"/>
    <w:basedOn w:val="TableNormal"/>
    <w:uiPriority w:val="59"/>
    <w:rsid w:val="00300D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
    <w:rsid w:val="00300D99"/>
    <w:rPr>
      <w:rFonts w:eastAsia="Times New Roman"/>
    </w:rPr>
    <w:tblPr>
      <w:tblCellMar>
        <w:top w:w="0" w:type="dxa"/>
        <w:left w:w="0" w:type="dxa"/>
        <w:bottom w:w="0" w:type="dxa"/>
        <w:right w:w="0" w:type="dxa"/>
      </w:tblCellMar>
    </w:tblPr>
  </w:style>
  <w:style w:type="table" w:customStyle="1" w:styleId="Table3Deffects11">
    <w:name w:val="Table 3D effects 11"/>
    <w:basedOn w:val="TableNormal"/>
    <w:rsid w:val="00300D99"/>
    <w:rPr>
      <w:rFonts w:ascii="Times New Roman" w:eastAsia="MS Mincho"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TableNormal"/>
    <w:rsid w:val="00300D99"/>
    <w:rPr>
      <w:rFonts w:ascii="Times New Roman" w:eastAsia="MS Mincho" w:hAnsi="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TableNormal"/>
    <w:rsid w:val="00300D99"/>
    <w:rPr>
      <w:rFonts w:ascii="Times New Roman" w:eastAsia="MS Mincho" w:hAnsi="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TableNormal"/>
    <w:rsid w:val="00300D99"/>
    <w:rPr>
      <w:rFonts w:ascii="Times New Roman" w:eastAsia="MS Mincho" w:hAnsi="Times New Roman"/>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TableNormal"/>
    <w:rsid w:val="00300D99"/>
    <w:rPr>
      <w:rFonts w:ascii="Times New Roman" w:eastAsia="MS Mincho" w:hAnsi="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TableNormal"/>
    <w:rsid w:val="00300D99"/>
    <w:rPr>
      <w:rFonts w:ascii="Times New Roman" w:eastAsia="MS Mincho"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TableNormal"/>
    <w:rsid w:val="00300D99"/>
    <w:rPr>
      <w:rFonts w:ascii="Times New Roman" w:eastAsia="MS Mincho" w:hAnsi="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TableNormal"/>
    <w:rsid w:val="00300D99"/>
    <w:rPr>
      <w:rFonts w:ascii="Times New Roman" w:eastAsia="MS Mincho"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TableNormal"/>
    <w:rsid w:val="00300D99"/>
    <w:rPr>
      <w:rFonts w:ascii="Times New Roman" w:eastAsia="MS Mincho"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TableNormal"/>
    <w:rsid w:val="00300D99"/>
    <w:rPr>
      <w:rFonts w:ascii="Times New Roman" w:eastAsia="MS Mincho"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TableNormal"/>
    <w:rsid w:val="00300D99"/>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TableNormal"/>
    <w:rsid w:val="00300D99"/>
    <w:rPr>
      <w:rFonts w:ascii="Times New Roman" w:eastAsia="MS Mincho" w:hAnsi="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TableNormal"/>
    <w:rsid w:val="00300D99"/>
    <w:rPr>
      <w:rFonts w:ascii="Times New Roman" w:eastAsia="MS Mincho"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TableNormal"/>
    <w:rsid w:val="00300D99"/>
    <w:rPr>
      <w:rFonts w:ascii="Times New Roman" w:eastAsia="MS Mincho" w:hAnsi="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rsid w:val="00300D99"/>
    <w:rPr>
      <w:rFonts w:ascii="Times New Roman" w:eastAsia="MS Mincho"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rsid w:val="00300D99"/>
    <w:rPr>
      <w:rFonts w:ascii="Times New Roman" w:eastAsia="MS Mincho" w:hAnsi="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TableNormal"/>
    <w:rsid w:val="00300D99"/>
    <w:rPr>
      <w:rFonts w:ascii="Times New Roman" w:eastAsia="MS Mincho"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TableGrid112">
    <w:name w:val="Table Grid 11"/>
    <w:basedOn w:val="TableNormal"/>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TableGrid210">
    <w:name w:val="Table Grid 21"/>
    <w:basedOn w:val="TableNormal"/>
    <w:rsid w:val="00300D99"/>
    <w:rPr>
      <w:rFonts w:ascii="Times New Roman" w:eastAsia="MS Mincho" w:hAnsi="Times New Roman"/>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0">
    <w:name w:val="Table Grid 31"/>
    <w:basedOn w:val="TableNormal"/>
    <w:rsid w:val="00300D99"/>
    <w:rPr>
      <w:rFonts w:ascii="Times New Roman" w:eastAsia="MS Mincho"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41">
    <w:name w:val="Table Grid 41"/>
    <w:basedOn w:val="TableNormal"/>
    <w:rsid w:val="00300D99"/>
    <w:rPr>
      <w:rFonts w:ascii="Times New Roman" w:eastAsia="MS Mincho" w:hAnsi="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TableNormal"/>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TableNormal"/>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TableNormal"/>
    <w:rsid w:val="00300D99"/>
    <w:rPr>
      <w:rFonts w:ascii="Times New Roman" w:eastAsia="MS Mincho"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TableNormal"/>
    <w:rsid w:val="00300D99"/>
    <w:rPr>
      <w:rFonts w:ascii="Times New Roman" w:eastAsia="MS Mincho"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TableNormal"/>
    <w:rsid w:val="00300D99"/>
    <w:rPr>
      <w:rFonts w:ascii="Times New Roman" w:eastAsia="MS Mincho"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TableNormal"/>
    <w:rsid w:val="00300D99"/>
    <w:rPr>
      <w:rFonts w:ascii="Times New Roman" w:eastAsia="MS Mincho"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TableNormal"/>
    <w:rsid w:val="00300D99"/>
    <w:rPr>
      <w:rFonts w:ascii="Times New Roman" w:eastAsia="MS Mincho" w:hAnsi="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TableNormal"/>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TableNormal"/>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TableNormal"/>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TableList71">
    <w:name w:val="Table List 71"/>
    <w:basedOn w:val="TableNormal"/>
    <w:rsid w:val="00300D99"/>
    <w:rPr>
      <w:rFonts w:ascii="Times New Roman" w:eastAsia="MS Mincho"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TableNormal"/>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TableProfessional1">
    <w:name w:val="Table Professional1"/>
    <w:basedOn w:val="TableNormal"/>
    <w:rsid w:val="00300D99"/>
    <w:rPr>
      <w:rFonts w:ascii="Times New Roman" w:eastAsia="MS Mincho"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TableNormal"/>
    <w:rsid w:val="00300D99"/>
    <w:rPr>
      <w:rFonts w:ascii="Times New Roman" w:eastAsia="MS Mincho" w:hAnsi="Times New Roman"/>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TableNormal"/>
    <w:rsid w:val="00300D99"/>
    <w:rPr>
      <w:rFonts w:ascii="Times New Roman" w:eastAsia="MS Mincho" w:hAnsi="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TableNormal"/>
    <w:rsid w:val="00300D99"/>
    <w:rPr>
      <w:rFonts w:ascii="Times New Roman" w:eastAsia="MS Mincho" w:hAnsi="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TableNormal"/>
    <w:rsid w:val="00300D99"/>
    <w:rPr>
      <w:rFonts w:ascii="Times New Roman" w:eastAsia="MS Mincho" w:hAnsi="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TableNormal"/>
    <w:rsid w:val="00300D99"/>
    <w:rPr>
      <w:rFonts w:ascii="Times New Roman" w:eastAsia="MS Mincho"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TableNormal"/>
    <w:rsid w:val="00300D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rsid w:val="00300D99"/>
    <w:rPr>
      <w:rFonts w:ascii="Times New Roman" w:eastAsia="MS Mincho"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Web21">
    <w:name w:val="Table Web 21"/>
    <w:basedOn w:val="TableNormal"/>
    <w:rsid w:val="00300D99"/>
    <w:rPr>
      <w:rFonts w:ascii="Times New Roman" w:eastAsia="MS Mincho"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TableWeb31">
    <w:name w:val="Table Web 31"/>
    <w:basedOn w:val="TableNormal"/>
    <w:rsid w:val="00300D99"/>
    <w:rPr>
      <w:rFonts w:ascii="Times New Roman" w:eastAsia="MS Mincho"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TableGrid211">
    <w:name w:val="Table Grid21"/>
    <w:basedOn w:val="TableNormal"/>
    <w:uiPriority w:val="39"/>
    <w:rsid w:val="00300D99"/>
    <w:rPr>
      <w:rFonts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Grid21"/>
    <w:rsid w:val="00300D99"/>
    <w:rPr>
      <w:rFonts w:eastAsia="Times New Roman"/>
    </w:rPr>
    <w:tblPr>
      <w:tblCellMar>
        <w:top w:w="0" w:type="dxa"/>
        <w:left w:w="0" w:type="dxa"/>
        <w:bottom w:w="0" w:type="dxa"/>
        <w:right w:w="0" w:type="dxa"/>
      </w:tblCellMar>
    </w:tblPr>
  </w:style>
  <w:style w:type="table" w:customStyle="1" w:styleId="TableGrid311">
    <w:name w:val="TableGrid31"/>
    <w:rsid w:val="00300D99"/>
    <w:rPr>
      <w:rFonts w:eastAsia="Times New Roman"/>
    </w:rPr>
    <w:tblPr>
      <w:tblCellMar>
        <w:top w:w="0" w:type="dxa"/>
        <w:left w:w="0" w:type="dxa"/>
        <w:bottom w:w="0" w:type="dxa"/>
        <w:right w:w="0" w:type="dxa"/>
      </w:tblCellMar>
    </w:tblPr>
  </w:style>
  <w:style w:type="table" w:customStyle="1" w:styleId="TableGrid410">
    <w:name w:val="TableGrid41"/>
    <w:rsid w:val="00300D99"/>
    <w:rPr>
      <w:rFonts w:eastAsia="Times New Roman"/>
    </w:rPr>
    <w:tblPr>
      <w:tblCellMar>
        <w:top w:w="0" w:type="dxa"/>
        <w:left w:w="0" w:type="dxa"/>
        <w:bottom w:w="0" w:type="dxa"/>
        <w:right w:w="0" w:type="dxa"/>
      </w:tblCellMar>
    </w:tblPr>
  </w:style>
  <w:style w:type="table" w:customStyle="1" w:styleId="TableGrid12">
    <w:name w:val="Table Grid12"/>
    <w:basedOn w:val="TableNormal"/>
    <w:uiPriority w:val="39"/>
    <w:rsid w:val="0030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
    <w:basedOn w:val="TableNormal"/>
    <w:uiPriority w:val="59"/>
    <w:rsid w:val="0030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
    <w:basedOn w:val="TableNormal"/>
    <w:uiPriority w:val="39"/>
    <w:rsid w:val="00300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
    <w:basedOn w:val="TableNormal"/>
    <w:uiPriority w:val="39"/>
    <w:rsid w:val="00300D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
    <w:basedOn w:val="TableNormal"/>
    <w:next w:val="TableGrid"/>
    <w:uiPriority w:val="39"/>
    <w:rsid w:val="00300D99"/>
    <w:rPr>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14660">
      <w:bodyDiv w:val="1"/>
      <w:marLeft w:val="0"/>
      <w:marRight w:val="0"/>
      <w:marTop w:val="0"/>
      <w:marBottom w:val="0"/>
      <w:divBdr>
        <w:top w:val="none" w:sz="0" w:space="0" w:color="auto"/>
        <w:left w:val="none" w:sz="0" w:space="0" w:color="auto"/>
        <w:bottom w:val="none" w:sz="0" w:space="0" w:color="auto"/>
        <w:right w:val="none" w:sz="0" w:space="0" w:color="auto"/>
      </w:divBdr>
    </w:div>
    <w:div w:id="253712730">
      <w:bodyDiv w:val="1"/>
      <w:marLeft w:val="0"/>
      <w:marRight w:val="0"/>
      <w:marTop w:val="0"/>
      <w:marBottom w:val="0"/>
      <w:divBdr>
        <w:top w:val="none" w:sz="0" w:space="0" w:color="auto"/>
        <w:left w:val="none" w:sz="0" w:space="0" w:color="auto"/>
        <w:bottom w:val="none" w:sz="0" w:space="0" w:color="auto"/>
        <w:right w:val="none" w:sz="0" w:space="0" w:color="auto"/>
      </w:divBdr>
    </w:div>
    <w:div w:id="320275722">
      <w:bodyDiv w:val="1"/>
      <w:marLeft w:val="0"/>
      <w:marRight w:val="0"/>
      <w:marTop w:val="0"/>
      <w:marBottom w:val="0"/>
      <w:divBdr>
        <w:top w:val="none" w:sz="0" w:space="0" w:color="auto"/>
        <w:left w:val="none" w:sz="0" w:space="0" w:color="auto"/>
        <w:bottom w:val="none" w:sz="0" w:space="0" w:color="auto"/>
        <w:right w:val="none" w:sz="0" w:space="0" w:color="auto"/>
      </w:divBdr>
    </w:div>
    <w:div w:id="448015229">
      <w:bodyDiv w:val="1"/>
      <w:marLeft w:val="0"/>
      <w:marRight w:val="0"/>
      <w:marTop w:val="0"/>
      <w:marBottom w:val="0"/>
      <w:divBdr>
        <w:top w:val="none" w:sz="0" w:space="0" w:color="auto"/>
        <w:left w:val="none" w:sz="0" w:space="0" w:color="auto"/>
        <w:bottom w:val="none" w:sz="0" w:space="0" w:color="auto"/>
        <w:right w:val="none" w:sz="0" w:space="0" w:color="auto"/>
      </w:divBdr>
    </w:div>
    <w:div w:id="473644050">
      <w:bodyDiv w:val="1"/>
      <w:marLeft w:val="0"/>
      <w:marRight w:val="0"/>
      <w:marTop w:val="0"/>
      <w:marBottom w:val="0"/>
      <w:divBdr>
        <w:top w:val="none" w:sz="0" w:space="0" w:color="auto"/>
        <w:left w:val="none" w:sz="0" w:space="0" w:color="auto"/>
        <w:bottom w:val="none" w:sz="0" w:space="0" w:color="auto"/>
        <w:right w:val="none" w:sz="0" w:space="0" w:color="auto"/>
      </w:divBdr>
    </w:div>
    <w:div w:id="576524557">
      <w:bodyDiv w:val="1"/>
      <w:marLeft w:val="0"/>
      <w:marRight w:val="0"/>
      <w:marTop w:val="0"/>
      <w:marBottom w:val="0"/>
      <w:divBdr>
        <w:top w:val="none" w:sz="0" w:space="0" w:color="auto"/>
        <w:left w:val="none" w:sz="0" w:space="0" w:color="auto"/>
        <w:bottom w:val="none" w:sz="0" w:space="0" w:color="auto"/>
        <w:right w:val="none" w:sz="0" w:space="0" w:color="auto"/>
      </w:divBdr>
    </w:div>
    <w:div w:id="798913742">
      <w:bodyDiv w:val="1"/>
      <w:marLeft w:val="0"/>
      <w:marRight w:val="0"/>
      <w:marTop w:val="0"/>
      <w:marBottom w:val="0"/>
      <w:divBdr>
        <w:top w:val="none" w:sz="0" w:space="0" w:color="auto"/>
        <w:left w:val="none" w:sz="0" w:space="0" w:color="auto"/>
        <w:bottom w:val="none" w:sz="0" w:space="0" w:color="auto"/>
        <w:right w:val="none" w:sz="0" w:space="0" w:color="auto"/>
      </w:divBdr>
    </w:div>
    <w:div w:id="799226447">
      <w:bodyDiv w:val="1"/>
      <w:marLeft w:val="0"/>
      <w:marRight w:val="0"/>
      <w:marTop w:val="0"/>
      <w:marBottom w:val="0"/>
      <w:divBdr>
        <w:top w:val="none" w:sz="0" w:space="0" w:color="auto"/>
        <w:left w:val="none" w:sz="0" w:space="0" w:color="auto"/>
        <w:bottom w:val="none" w:sz="0" w:space="0" w:color="auto"/>
        <w:right w:val="none" w:sz="0" w:space="0" w:color="auto"/>
      </w:divBdr>
    </w:div>
    <w:div w:id="926425137">
      <w:bodyDiv w:val="1"/>
      <w:marLeft w:val="0"/>
      <w:marRight w:val="0"/>
      <w:marTop w:val="0"/>
      <w:marBottom w:val="0"/>
      <w:divBdr>
        <w:top w:val="none" w:sz="0" w:space="0" w:color="auto"/>
        <w:left w:val="none" w:sz="0" w:space="0" w:color="auto"/>
        <w:bottom w:val="none" w:sz="0" w:space="0" w:color="auto"/>
        <w:right w:val="none" w:sz="0" w:space="0" w:color="auto"/>
      </w:divBdr>
    </w:div>
    <w:div w:id="1003238063">
      <w:bodyDiv w:val="1"/>
      <w:marLeft w:val="0"/>
      <w:marRight w:val="0"/>
      <w:marTop w:val="0"/>
      <w:marBottom w:val="0"/>
      <w:divBdr>
        <w:top w:val="none" w:sz="0" w:space="0" w:color="auto"/>
        <w:left w:val="none" w:sz="0" w:space="0" w:color="auto"/>
        <w:bottom w:val="none" w:sz="0" w:space="0" w:color="auto"/>
        <w:right w:val="none" w:sz="0" w:space="0" w:color="auto"/>
      </w:divBdr>
    </w:div>
    <w:div w:id="1497455322">
      <w:bodyDiv w:val="1"/>
      <w:marLeft w:val="0"/>
      <w:marRight w:val="0"/>
      <w:marTop w:val="0"/>
      <w:marBottom w:val="0"/>
      <w:divBdr>
        <w:top w:val="none" w:sz="0" w:space="0" w:color="auto"/>
        <w:left w:val="none" w:sz="0" w:space="0" w:color="auto"/>
        <w:bottom w:val="none" w:sz="0" w:space="0" w:color="auto"/>
        <w:right w:val="none" w:sz="0" w:space="0" w:color="auto"/>
      </w:divBdr>
    </w:div>
    <w:div w:id="1533302502">
      <w:bodyDiv w:val="1"/>
      <w:marLeft w:val="0"/>
      <w:marRight w:val="0"/>
      <w:marTop w:val="0"/>
      <w:marBottom w:val="0"/>
      <w:divBdr>
        <w:top w:val="none" w:sz="0" w:space="0" w:color="auto"/>
        <w:left w:val="none" w:sz="0" w:space="0" w:color="auto"/>
        <w:bottom w:val="none" w:sz="0" w:space="0" w:color="auto"/>
        <w:right w:val="none" w:sz="0" w:space="0" w:color="auto"/>
      </w:divBdr>
    </w:div>
    <w:div w:id="1646202452">
      <w:bodyDiv w:val="1"/>
      <w:marLeft w:val="0"/>
      <w:marRight w:val="0"/>
      <w:marTop w:val="0"/>
      <w:marBottom w:val="0"/>
      <w:divBdr>
        <w:top w:val="none" w:sz="0" w:space="0" w:color="auto"/>
        <w:left w:val="none" w:sz="0" w:space="0" w:color="auto"/>
        <w:bottom w:val="none" w:sz="0" w:space="0" w:color="auto"/>
        <w:right w:val="none" w:sz="0" w:space="0" w:color="auto"/>
      </w:divBdr>
    </w:div>
    <w:div w:id="1687825838">
      <w:bodyDiv w:val="1"/>
      <w:marLeft w:val="0"/>
      <w:marRight w:val="0"/>
      <w:marTop w:val="0"/>
      <w:marBottom w:val="0"/>
      <w:divBdr>
        <w:top w:val="none" w:sz="0" w:space="0" w:color="auto"/>
        <w:left w:val="none" w:sz="0" w:space="0" w:color="auto"/>
        <w:bottom w:val="none" w:sz="0" w:space="0" w:color="auto"/>
        <w:right w:val="none" w:sz="0" w:space="0" w:color="auto"/>
      </w:divBdr>
    </w:div>
    <w:div w:id="1833639778">
      <w:bodyDiv w:val="1"/>
      <w:marLeft w:val="0"/>
      <w:marRight w:val="0"/>
      <w:marTop w:val="0"/>
      <w:marBottom w:val="0"/>
      <w:divBdr>
        <w:top w:val="none" w:sz="0" w:space="0" w:color="auto"/>
        <w:left w:val="none" w:sz="0" w:space="0" w:color="auto"/>
        <w:bottom w:val="none" w:sz="0" w:space="0" w:color="auto"/>
        <w:right w:val="none" w:sz="0" w:space="0" w:color="auto"/>
      </w:divBdr>
    </w:div>
    <w:div w:id="19196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CD15-BF5A-48F5-92B9-9BFCD8DD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74</Pages>
  <Words>8067</Words>
  <Characters>45986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53946</CharactersWithSpaces>
  <SharedDoc>false</SharedDoc>
  <HLinks>
    <vt:vector size="120" baseType="variant">
      <vt:variant>
        <vt:i4>1769532</vt:i4>
      </vt:variant>
      <vt:variant>
        <vt:i4>116</vt:i4>
      </vt:variant>
      <vt:variant>
        <vt:i4>0</vt:i4>
      </vt:variant>
      <vt:variant>
        <vt:i4>5</vt:i4>
      </vt:variant>
      <vt:variant>
        <vt:lpwstr/>
      </vt:variant>
      <vt:variant>
        <vt:lpwstr>_Toc195792107</vt:lpwstr>
      </vt:variant>
      <vt:variant>
        <vt:i4>1769532</vt:i4>
      </vt:variant>
      <vt:variant>
        <vt:i4>110</vt:i4>
      </vt:variant>
      <vt:variant>
        <vt:i4>0</vt:i4>
      </vt:variant>
      <vt:variant>
        <vt:i4>5</vt:i4>
      </vt:variant>
      <vt:variant>
        <vt:lpwstr/>
      </vt:variant>
      <vt:variant>
        <vt:lpwstr>_Toc195792106</vt:lpwstr>
      </vt:variant>
      <vt:variant>
        <vt:i4>1769532</vt:i4>
      </vt:variant>
      <vt:variant>
        <vt:i4>104</vt:i4>
      </vt:variant>
      <vt:variant>
        <vt:i4>0</vt:i4>
      </vt:variant>
      <vt:variant>
        <vt:i4>5</vt:i4>
      </vt:variant>
      <vt:variant>
        <vt:lpwstr/>
      </vt:variant>
      <vt:variant>
        <vt:lpwstr>_Toc195792105</vt:lpwstr>
      </vt:variant>
      <vt:variant>
        <vt:i4>1769532</vt:i4>
      </vt:variant>
      <vt:variant>
        <vt:i4>98</vt:i4>
      </vt:variant>
      <vt:variant>
        <vt:i4>0</vt:i4>
      </vt:variant>
      <vt:variant>
        <vt:i4>5</vt:i4>
      </vt:variant>
      <vt:variant>
        <vt:lpwstr/>
      </vt:variant>
      <vt:variant>
        <vt:lpwstr>_Toc195792104</vt:lpwstr>
      </vt:variant>
      <vt:variant>
        <vt:i4>1769532</vt:i4>
      </vt:variant>
      <vt:variant>
        <vt:i4>92</vt:i4>
      </vt:variant>
      <vt:variant>
        <vt:i4>0</vt:i4>
      </vt:variant>
      <vt:variant>
        <vt:i4>5</vt:i4>
      </vt:variant>
      <vt:variant>
        <vt:lpwstr/>
      </vt:variant>
      <vt:variant>
        <vt:lpwstr>_Toc195792103</vt:lpwstr>
      </vt:variant>
      <vt:variant>
        <vt:i4>1769532</vt:i4>
      </vt:variant>
      <vt:variant>
        <vt:i4>86</vt:i4>
      </vt:variant>
      <vt:variant>
        <vt:i4>0</vt:i4>
      </vt:variant>
      <vt:variant>
        <vt:i4>5</vt:i4>
      </vt:variant>
      <vt:variant>
        <vt:lpwstr/>
      </vt:variant>
      <vt:variant>
        <vt:lpwstr>_Toc195792102</vt:lpwstr>
      </vt:variant>
      <vt:variant>
        <vt:i4>1769532</vt:i4>
      </vt:variant>
      <vt:variant>
        <vt:i4>80</vt:i4>
      </vt:variant>
      <vt:variant>
        <vt:i4>0</vt:i4>
      </vt:variant>
      <vt:variant>
        <vt:i4>5</vt:i4>
      </vt:variant>
      <vt:variant>
        <vt:lpwstr/>
      </vt:variant>
      <vt:variant>
        <vt:lpwstr>_Toc195792101</vt:lpwstr>
      </vt:variant>
      <vt:variant>
        <vt:i4>1769532</vt:i4>
      </vt:variant>
      <vt:variant>
        <vt:i4>74</vt:i4>
      </vt:variant>
      <vt:variant>
        <vt:i4>0</vt:i4>
      </vt:variant>
      <vt:variant>
        <vt:i4>5</vt:i4>
      </vt:variant>
      <vt:variant>
        <vt:lpwstr/>
      </vt:variant>
      <vt:variant>
        <vt:lpwstr>_Toc195792100</vt:lpwstr>
      </vt:variant>
      <vt:variant>
        <vt:i4>1179709</vt:i4>
      </vt:variant>
      <vt:variant>
        <vt:i4>68</vt:i4>
      </vt:variant>
      <vt:variant>
        <vt:i4>0</vt:i4>
      </vt:variant>
      <vt:variant>
        <vt:i4>5</vt:i4>
      </vt:variant>
      <vt:variant>
        <vt:lpwstr/>
      </vt:variant>
      <vt:variant>
        <vt:lpwstr>_Toc195792099</vt:lpwstr>
      </vt:variant>
      <vt:variant>
        <vt:i4>1179709</vt:i4>
      </vt:variant>
      <vt:variant>
        <vt:i4>62</vt:i4>
      </vt:variant>
      <vt:variant>
        <vt:i4>0</vt:i4>
      </vt:variant>
      <vt:variant>
        <vt:i4>5</vt:i4>
      </vt:variant>
      <vt:variant>
        <vt:lpwstr/>
      </vt:variant>
      <vt:variant>
        <vt:lpwstr>_Toc195792098</vt:lpwstr>
      </vt:variant>
      <vt:variant>
        <vt:i4>1179709</vt:i4>
      </vt:variant>
      <vt:variant>
        <vt:i4>56</vt:i4>
      </vt:variant>
      <vt:variant>
        <vt:i4>0</vt:i4>
      </vt:variant>
      <vt:variant>
        <vt:i4>5</vt:i4>
      </vt:variant>
      <vt:variant>
        <vt:lpwstr/>
      </vt:variant>
      <vt:variant>
        <vt:lpwstr>_Toc195792097</vt:lpwstr>
      </vt:variant>
      <vt:variant>
        <vt:i4>1179709</vt:i4>
      </vt:variant>
      <vt:variant>
        <vt:i4>50</vt:i4>
      </vt:variant>
      <vt:variant>
        <vt:i4>0</vt:i4>
      </vt:variant>
      <vt:variant>
        <vt:i4>5</vt:i4>
      </vt:variant>
      <vt:variant>
        <vt:lpwstr/>
      </vt:variant>
      <vt:variant>
        <vt:lpwstr>_Toc195792096</vt:lpwstr>
      </vt:variant>
      <vt:variant>
        <vt:i4>1179709</vt:i4>
      </vt:variant>
      <vt:variant>
        <vt:i4>44</vt:i4>
      </vt:variant>
      <vt:variant>
        <vt:i4>0</vt:i4>
      </vt:variant>
      <vt:variant>
        <vt:i4>5</vt:i4>
      </vt:variant>
      <vt:variant>
        <vt:lpwstr/>
      </vt:variant>
      <vt:variant>
        <vt:lpwstr>_Toc195792095</vt:lpwstr>
      </vt:variant>
      <vt:variant>
        <vt:i4>1179709</vt:i4>
      </vt:variant>
      <vt:variant>
        <vt:i4>38</vt:i4>
      </vt:variant>
      <vt:variant>
        <vt:i4>0</vt:i4>
      </vt:variant>
      <vt:variant>
        <vt:i4>5</vt:i4>
      </vt:variant>
      <vt:variant>
        <vt:lpwstr/>
      </vt:variant>
      <vt:variant>
        <vt:lpwstr>_Toc195792094</vt:lpwstr>
      </vt:variant>
      <vt:variant>
        <vt:i4>1179709</vt:i4>
      </vt:variant>
      <vt:variant>
        <vt:i4>32</vt:i4>
      </vt:variant>
      <vt:variant>
        <vt:i4>0</vt:i4>
      </vt:variant>
      <vt:variant>
        <vt:i4>5</vt:i4>
      </vt:variant>
      <vt:variant>
        <vt:lpwstr/>
      </vt:variant>
      <vt:variant>
        <vt:lpwstr>_Toc195792093</vt:lpwstr>
      </vt:variant>
      <vt:variant>
        <vt:i4>1179709</vt:i4>
      </vt:variant>
      <vt:variant>
        <vt:i4>26</vt:i4>
      </vt:variant>
      <vt:variant>
        <vt:i4>0</vt:i4>
      </vt:variant>
      <vt:variant>
        <vt:i4>5</vt:i4>
      </vt:variant>
      <vt:variant>
        <vt:lpwstr/>
      </vt:variant>
      <vt:variant>
        <vt:lpwstr>_Toc195792092</vt:lpwstr>
      </vt:variant>
      <vt:variant>
        <vt:i4>1179709</vt:i4>
      </vt:variant>
      <vt:variant>
        <vt:i4>20</vt:i4>
      </vt:variant>
      <vt:variant>
        <vt:i4>0</vt:i4>
      </vt:variant>
      <vt:variant>
        <vt:i4>5</vt:i4>
      </vt:variant>
      <vt:variant>
        <vt:lpwstr/>
      </vt:variant>
      <vt:variant>
        <vt:lpwstr>_Toc195792091</vt:lpwstr>
      </vt:variant>
      <vt:variant>
        <vt:i4>1179709</vt:i4>
      </vt:variant>
      <vt:variant>
        <vt:i4>14</vt:i4>
      </vt:variant>
      <vt:variant>
        <vt:i4>0</vt:i4>
      </vt:variant>
      <vt:variant>
        <vt:i4>5</vt:i4>
      </vt:variant>
      <vt:variant>
        <vt:lpwstr/>
      </vt:variant>
      <vt:variant>
        <vt:lpwstr>_Toc195792090</vt:lpwstr>
      </vt:variant>
      <vt:variant>
        <vt:i4>1245245</vt:i4>
      </vt:variant>
      <vt:variant>
        <vt:i4>8</vt:i4>
      </vt:variant>
      <vt:variant>
        <vt:i4>0</vt:i4>
      </vt:variant>
      <vt:variant>
        <vt:i4>5</vt:i4>
      </vt:variant>
      <vt:variant>
        <vt:lpwstr/>
      </vt:variant>
      <vt:variant>
        <vt:lpwstr>_Toc195792089</vt:lpwstr>
      </vt:variant>
      <vt:variant>
        <vt:i4>1245245</vt:i4>
      </vt:variant>
      <vt:variant>
        <vt:i4>2</vt:i4>
      </vt:variant>
      <vt:variant>
        <vt:i4>0</vt:i4>
      </vt:variant>
      <vt:variant>
        <vt:i4>5</vt:i4>
      </vt:variant>
      <vt:variant>
        <vt:lpwstr/>
      </vt:variant>
      <vt:variant>
        <vt:lpwstr>_Toc195792088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cp:lastModifiedBy>Moses Juma</cp:lastModifiedBy>
  <cp:revision>67</cp:revision>
  <cp:lastPrinted>2021-06-17T22:05:00Z</cp:lastPrinted>
  <dcterms:created xsi:type="dcterms:W3CDTF">2025-04-30T12:20:00Z</dcterms:created>
  <dcterms:modified xsi:type="dcterms:W3CDTF">2025-05-02T07:27:00Z</dcterms:modified>
</cp:coreProperties>
</file>