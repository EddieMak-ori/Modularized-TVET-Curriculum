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EC617" w14:textId="77777777" w:rsidR="002E50BC" w:rsidRDefault="00000000">
      <w:pPr>
        <w:spacing w:after="0" w:line="256" w:lineRule="auto"/>
        <w:jc w:val="center"/>
        <w:rPr>
          <w:rFonts w:ascii="Times New Roman" w:eastAsia="Calibri" w:hAnsi="Times New Roman" w:cs="Times New Roman"/>
          <w:sz w:val="24"/>
          <w:szCs w:val="24"/>
        </w:rPr>
      </w:pPr>
      <w:r>
        <w:rPr>
          <w:rFonts w:ascii="Times New Roman" w:eastAsia="Calibri" w:hAnsi="Times New Roman" w:cs="Times New Roman"/>
          <w:b/>
          <w:noProof/>
          <w:sz w:val="24"/>
          <w:szCs w:val="24"/>
        </w:rPr>
        <w:drawing>
          <wp:anchor distT="0" distB="0" distL="114300" distR="114300" simplePos="0" relativeHeight="251659264" behindDoc="0" locked="0" layoutInCell="1" allowOverlap="1" wp14:anchorId="0236A455" wp14:editId="054B10DF">
            <wp:simplePos x="0" y="0"/>
            <wp:positionH relativeFrom="margin">
              <wp:align>center</wp:align>
            </wp:positionH>
            <wp:positionV relativeFrom="paragraph">
              <wp:posOffset>-495935</wp:posOffset>
            </wp:positionV>
            <wp:extent cx="1459865" cy="123825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59759" cy="1238250"/>
                    </a:xfrm>
                    <a:prstGeom prst="rect">
                      <a:avLst/>
                    </a:prstGeom>
                    <a:noFill/>
                    <a:ln>
                      <a:noFill/>
                    </a:ln>
                  </pic:spPr>
                </pic:pic>
              </a:graphicData>
            </a:graphic>
          </wp:anchor>
        </w:drawing>
      </w:r>
      <w:r>
        <w:rPr>
          <w:rFonts w:ascii="Times New Roman" w:eastAsia="Calibri" w:hAnsi="Times New Roman" w:cs="Times New Roman"/>
          <w:sz w:val="24"/>
          <w:szCs w:val="24"/>
        </w:rPr>
        <w:t>pros</w:t>
      </w:r>
    </w:p>
    <w:p w14:paraId="14F2455D" w14:textId="77777777" w:rsidR="002E50BC" w:rsidRDefault="002E50BC">
      <w:pPr>
        <w:spacing w:after="0" w:line="256" w:lineRule="auto"/>
        <w:jc w:val="center"/>
        <w:rPr>
          <w:rFonts w:ascii="Times New Roman" w:eastAsia="Calibri" w:hAnsi="Times New Roman" w:cs="Times New Roman"/>
          <w:sz w:val="24"/>
          <w:szCs w:val="24"/>
        </w:rPr>
      </w:pPr>
    </w:p>
    <w:p w14:paraId="2D5BAE91" w14:textId="77777777" w:rsidR="002E50BC" w:rsidRDefault="002E50BC">
      <w:pPr>
        <w:spacing w:after="0" w:line="256" w:lineRule="auto"/>
        <w:jc w:val="center"/>
        <w:rPr>
          <w:rFonts w:ascii="Times New Roman" w:eastAsia="Calibri" w:hAnsi="Times New Roman" w:cs="Times New Roman"/>
          <w:sz w:val="24"/>
          <w:szCs w:val="24"/>
        </w:rPr>
      </w:pPr>
    </w:p>
    <w:p w14:paraId="3144C9D7" w14:textId="77777777" w:rsidR="002E50BC" w:rsidRDefault="002E50BC">
      <w:pPr>
        <w:spacing w:after="0" w:line="256" w:lineRule="auto"/>
        <w:ind w:right="-514"/>
        <w:jc w:val="center"/>
        <w:rPr>
          <w:rFonts w:ascii="Times New Roman" w:eastAsia="Calibri" w:hAnsi="Times New Roman" w:cs="Times New Roman"/>
          <w:b/>
          <w:sz w:val="24"/>
          <w:szCs w:val="24"/>
        </w:rPr>
      </w:pPr>
    </w:p>
    <w:p w14:paraId="37001CCA" w14:textId="77777777" w:rsidR="002E50BC" w:rsidRDefault="00000000">
      <w:pPr>
        <w:spacing w:after="0" w:line="256" w:lineRule="auto"/>
        <w:ind w:right="-514"/>
        <w:jc w:val="center"/>
        <w:rPr>
          <w:rFonts w:ascii="Times New Roman" w:eastAsia="Calibri" w:hAnsi="Times New Roman" w:cs="Times New Roman"/>
          <w:b/>
          <w:sz w:val="24"/>
          <w:szCs w:val="24"/>
        </w:rPr>
      </w:pPr>
      <w:r>
        <w:rPr>
          <w:rFonts w:ascii="Times New Roman" w:eastAsia="Calibri" w:hAnsi="Times New Roman" w:cs="Times New Roman"/>
          <w:b/>
          <w:sz w:val="24"/>
          <w:szCs w:val="24"/>
        </w:rPr>
        <w:t>MINISTRY OF EDUCATION</w:t>
      </w:r>
    </w:p>
    <w:p w14:paraId="1A5D4980" w14:textId="77777777" w:rsidR="002E50BC" w:rsidRDefault="002E50BC">
      <w:pPr>
        <w:spacing w:after="0" w:line="256" w:lineRule="auto"/>
        <w:ind w:right="-514"/>
        <w:jc w:val="center"/>
        <w:rPr>
          <w:rFonts w:ascii="Times New Roman" w:eastAsia="Calibri" w:hAnsi="Times New Roman" w:cs="Times New Roman"/>
          <w:b/>
          <w:sz w:val="24"/>
          <w:szCs w:val="24"/>
        </w:rPr>
      </w:pPr>
    </w:p>
    <w:p w14:paraId="07D97E5B" w14:textId="77777777" w:rsidR="002E50BC" w:rsidRDefault="002E50BC">
      <w:pPr>
        <w:spacing w:after="0" w:line="256" w:lineRule="auto"/>
        <w:ind w:right="-514"/>
        <w:rPr>
          <w:rFonts w:ascii="Times New Roman" w:eastAsia="Calibri" w:hAnsi="Times New Roman" w:cs="Times New Roman"/>
          <w:b/>
          <w:sz w:val="24"/>
          <w:szCs w:val="24"/>
        </w:rPr>
      </w:pPr>
    </w:p>
    <w:p w14:paraId="3DD12E25" w14:textId="77777777" w:rsidR="002E50BC" w:rsidRDefault="002E50BC">
      <w:pPr>
        <w:spacing w:after="0" w:line="256" w:lineRule="auto"/>
        <w:ind w:right="-514"/>
        <w:jc w:val="center"/>
        <w:rPr>
          <w:rFonts w:ascii="Times New Roman" w:eastAsia="Calibri" w:hAnsi="Times New Roman" w:cs="Times New Roman"/>
          <w:b/>
          <w:sz w:val="24"/>
          <w:szCs w:val="24"/>
        </w:rPr>
      </w:pPr>
    </w:p>
    <w:p w14:paraId="1CE4070D" w14:textId="77777777" w:rsidR="002E50BC" w:rsidRDefault="00000000">
      <w:pPr>
        <w:spacing w:after="0" w:line="256" w:lineRule="auto"/>
        <w:ind w:right="-514"/>
        <w:jc w:val="center"/>
        <w:rPr>
          <w:rFonts w:ascii="Times New Roman" w:eastAsia="Calibri" w:hAnsi="Times New Roman" w:cs="Times New Roman"/>
          <w:b/>
          <w:sz w:val="24"/>
          <w:szCs w:val="24"/>
        </w:rPr>
      </w:pPr>
      <w:r>
        <w:rPr>
          <w:rFonts w:ascii="Times New Roman" w:eastAsia="Calibri" w:hAnsi="Times New Roman" w:cs="Times New Roman"/>
          <w:b/>
          <w:sz w:val="24"/>
          <w:szCs w:val="24"/>
        </w:rPr>
        <w:t>NATIONAL OCCUPATIONAL STANDARDS</w:t>
      </w:r>
    </w:p>
    <w:p w14:paraId="72EF4DBE" w14:textId="77777777" w:rsidR="002E50BC" w:rsidRDefault="002E50BC">
      <w:pPr>
        <w:spacing w:after="0" w:line="256" w:lineRule="auto"/>
        <w:ind w:right="-514"/>
        <w:jc w:val="center"/>
        <w:rPr>
          <w:rFonts w:ascii="Times New Roman" w:eastAsia="Calibri" w:hAnsi="Times New Roman" w:cs="Times New Roman"/>
          <w:b/>
          <w:sz w:val="24"/>
          <w:szCs w:val="24"/>
        </w:rPr>
      </w:pPr>
    </w:p>
    <w:p w14:paraId="618671ED" w14:textId="77777777" w:rsidR="002E50BC" w:rsidRDefault="002E50BC">
      <w:pPr>
        <w:spacing w:after="0" w:line="256" w:lineRule="auto"/>
        <w:ind w:right="-514"/>
        <w:jc w:val="center"/>
        <w:rPr>
          <w:rFonts w:ascii="Times New Roman" w:eastAsia="Calibri" w:hAnsi="Times New Roman" w:cs="Times New Roman"/>
          <w:b/>
          <w:sz w:val="24"/>
          <w:szCs w:val="24"/>
        </w:rPr>
      </w:pPr>
    </w:p>
    <w:p w14:paraId="7DCD6D55" w14:textId="77777777" w:rsidR="002E50BC" w:rsidRDefault="002E50BC">
      <w:pPr>
        <w:spacing w:after="0" w:line="256" w:lineRule="auto"/>
        <w:ind w:right="-514"/>
        <w:jc w:val="center"/>
        <w:rPr>
          <w:rFonts w:ascii="Times New Roman" w:eastAsia="Calibri" w:hAnsi="Times New Roman" w:cs="Times New Roman"/>
          <w:b/>
          <w:sz w:val="24"/>
          <w:szCs w:val="24"/>
        </w:rPr>
      </w:pPr>
    </w:p>
    <w:p w14:paraId="4CE846B8" w14:textId="77777777" w:rsidR="002E50BC" w:rsidRDefault="00000000">
      <w:pPr>
        <w:spacing w:after="0" w:line="256" w:lineRule="auto"/>
        <w:ind w:right="-514"/>
        <w:jc w:val="center"/>
        <w:rPr>
          <w:rFonts w:ascii="Times New Roman" w:eastAsia="Calibri" w:hAnsi="Times New Roman" w:cs="Times New Roman"/>
          <w:b/>
          <w:sz w:val="24"/>
          <w:szCs w:val="24"/>
        </w:rPr>
      </w:pPr>
      <w:r>
        <w:rPr>
          <w:rFonts w:ascii="Times New Roman" w:eastAsia="Calibri" w:hAnsi="Times New Roman" w:cs="Times New Roman"/>
          <w:b/>
          <w:sz w:val="24"/>
          <w:szCs w:val="24"/>
        </w:rPr>
        <w:t>FOR</w:t>
      </w:r>
    </w:p>
    <w:p w14:paraId="05EDEFF7" w14:textId="77777777" w:rsidR="002E50BC" w:rsidRDefault="002E50BC">
      <w:pPr>
        <w:spacing w:after="0" w:line="256" w:lineRule="auto"/>
        <w:ind w:right="-514"/>
        <w:jc w:val="center"/>
        <w:rPr>
          <w:rFonts w:ascii="Times New Roman" w:eastAsia="Calibri" w:hAnsi="Times New Roman" w:cs="Times New Roman"/>
          <w:b/>
          <w:sz w:val="24"/>
          <w:szCs w:val="24"/>
        </w:rPr>
      </w:pPr>
    </w:p>
    <w:p w14:paraId="141B9885" w14:textId="77777777" w:rsidR="002E50BC" w:rsidRDefault="002E50BC">
      <w:pPr>
        <w:spacing w:after="0"/>
        <w:ind w:right="-514"/>
        <w:jc w:val="center"/>
        <w:rPr>
          <w:rFonts w:ascii="Times New Roman" w:hAnsi="Times New Roman" w:cs="Times New Roman"/>
          <w:b/>
          <w:sz w:val="24"/>
          <w:szCs w:val="24"/>
        </w:rPr>
      </w:pPr>
    </w:p>
    <w:p w14:paraId="01B6EC3B" w14:textId="77777777" w:rsidR="002E50BC" w:rsidRDefault="00000000">
      <w:pPr>
        <w:spacing w:after="0"/>
        <w:ind w:right="-514"/>
        <w:jc w:val="center"/>
        <w:rPr>
          <w:rFonts w:ascii="Times New Roman" w:hAnsi="Times New Roman" w:cs="Times New Roman"/>
          <w:b/>
          <w:sz w:val="24"/>
          <w:szCs w:val="24"/>
        </w:rPr>
      </w:pPr>
      <w:r>
        <w:rPr>
          <w:rFonts w:ascii="Times New Roman" w:hAnsi="Times New Roman" w:cs="Times New Roman"/>
          <w:b/>
          <w:sz w:val="24"/>
          <w:szCs w:val="24"/>
        </w:rPr>
        <w:t xml:space="preserve"> PLUMBER</w:t>
      </w:r>
    </w:p>
    <w:p w14:paraId="6191329A" w14:textId="77777777" w:rsidR="002E50BC" w:rsidRDefault="002E50BC">
      <w:pPr>
        <w:spacing w:after="0"/>
        <w:ind w:right="-514"/>
        <w:jc w:val="center"/>
        <w:rPr>
          <w:rFonts w:ascii="Times New Roman" w:hAnsi="Times New Roman" w:cs="Times New Roman"/>
          <w:b/>
          <w:sz w:val="24"/>
          <w:szCs w:val="24"/>
        </w:rPr>
      </w:pPr>
    </w:p>
    <w:p w14:paraId="1A4F2D5E" w14:textId="77777777" w:rsidR="002E50BC" w:rsidRDefault="002E50BC">
      <w:pPr>
        <w:spacing w:after="0"/>
        <w:ind w:right="-514"/>
        <w:jc w:val="center"/>
        <w:rPr>
          <w:rFonts w:ascii="Times New Roman" w:hAnsi="Times New Roman" w:cs="Times New Roman"/>
          <w:b/>
          <w:sz w:val="24"/>
          <w:szCs w:val="24"/>
        </w:rPr>
      </w:pPr>
    </w:p>
    <w:p w14:paraId="6A8C3D72" w14:textId="77777777" w:rsidR="002E50BC" w:rsidRDefault="002E50BC">
      <w:pPr>
        <w:spacing w:after="0"/>
        <w:ind w:right="-514"/>
        <w:jc w:val="center"/>
        <w:rPr>
          <w:rFonts w:ascii="Times New Roman" w:hAnsi="Times New Roman" w:cs="Times New Roman"/>
          <w:b/>
          <w:sz w:val="24"/>
          <w:szCs w:val="24"/>
        </w:rPr>
      </w:pPr>
    </w:p>
    <w:p w14:paraId="211E3780" w14:textId="77777777" w:rsidR="002E50BC" w:rsidRDefault="00000000">
      <w:pPr>
        <w:spacing w:after="0"/>
        <w:ind w:right="-514"/>
        <w:jc w:val="center"/>
        <w:rPr>
          <w:rFonts w:ascii="Times New Roman" w:hAnsi="Times New Roman" w:cs="Times New Roman"/>
          <w:b/>
          <w:sz w:val="24"/>
          <w:szCs w:val="24"/>
        </w:rPr>
      </w:pPr>
      <w:r>
        <w:rPr>
          <w:rFonts w:ascii="Times New Roman" w:hAnsi="Times New Roman" w:cs="Times New Roman"/>
          <w:b/>
          <w:sz w:val="24"/>
          <w:szCs w:val="24"/>
        </w:rPr>
        <w:t>LEVEL 4</w:t>
      </w:r>
    </w:p>
    <w:p w14:paraId="1F43F15C" w14:textId="77777777" w:rsidR="002E50BC" w:rsidRDefault="002E50BC">
      <w:pPr>
        <w:spacing w:after="0"/>
        <w:ind w:right="-514"/>
        <w:rPr>
          <w:rFonts w:ascii="Times New Roman" w:hAnsi="Times New Roman" w:cs="Times New Roman"/>
          <w:b/>
          <w:sz w:val="24"/>
          <w:szCs w:val="24"/>
        </w:rPr>
      </w:pPr>
    </w:p>
    <w:p w14:paraId="0C8F1152" w14:textId="77777777" w:rsidR="002E50BC" w:rsidRDefault="002E50BC">
      <w:pPr>
        <w:spacing w:after="0"/>
        <w:ind w:right="-514"/>
        <w:rPr>
          <w:rFonts w:ascii="Times New Roman" w:hAnsi="Times New Roman" w:cs="Times New Roman"/>
          <w:b/>
          <w:sz w:val="24"/>
          <w:szCs w:val="24"/>
        </w:rPr>
      </w:pPr>
    </w:p>
    <w:p w14:paraId="6798216C" w14:textId="77777777" w:rsidR="002E50BC" w:rsidRDefault="00000000">
      <w:pPr>
        <w:spacing w:after="0"/>
        <w:ind w:right="-514"/>
        <w:jc w:val="center"/>
        <w:rPr>
          <w:rFonts w:ascii="Times New Roman" w:hAnsi="Times New Roman" w:cs="Times New Roman"/>
          <w:b/>
          <w:sz w:val="24"/>
          <w:szCs w:val="24"/>
        </w:rPr>
      </w:pPr>
      <w:r>
        <w:rPr>
          <w:rFonts w:ascii="Times New Roman" w:hAnsi="Times New Roman" w:cs="Times New Roman"/>
          <w:b/>
          <w:sz w:val="24"/>
          <w:szCs w:val="24"/>
        </w:rPr>
        <w:t>PROGRAMME CODE: 0732 354 A</w:t>
      </w:r>
    </w:p>
    <w:p w14:paraId="524713A2" w14:textId="77777777" w:rsidR="002E50BC" w:rsidRDefault="002E50BC">
      <w:pPr>
        <w:spacing w:after="0" w:line="256" w:lineRule="auto"/>
        <w:rPr>
          <w:rFonts w:ascii="Times New Roman" w:eastAsia="Calibri" w:hAnsi="Times New Roman" w:cs="Times New Roman"/>
          <w:b/>
          <w:sz w:val="24"/>
          <w:szCs w:val="24"/>
        </w:rPr>
      </w:pPr>
    </w:p>
    <w:p w14:paraId="0BC9212B" w14:textId="77777777" w:rsidR="002E50BC" w:rsidRDefault="002E50BC">
      <w:pPr>
        <w:spacing w:after="0" w:line="256" w:lineRule="auto"/>
        <w:rPr>
          <w:rFonts w:ascii="Times New Roman" w:eastAsia="Calibri" w:hAnsi="Times New Roman" w:cs="Times New Roman"/>
          <w:sz w:val="24"/>
          <w:szCs w:val="24"/>
        </w:rPr>
      </w:pPr>
    </w:p>
    <w:p w14:paraId="3E0A3701" w14:textId="77777777" w:rsidR="002E50BC" w:rsidRDefault="002E50BC">
      <w:pPr>
        <w:spacing w:after="0" w:line="256" w:lineRule="auto"/>
        <w:rPr>
          <w:rFonts w:ascii="Times New Roman" w:eastAsia="Calibri" w:hAnsi="Times New Roman" w:cs="Times New Roman"/>
          <w:sz w:val="24"/>
          <w:szCs w:val="24"/>
        </w:rPr>
      </w:pPr>
    </w:p>
    <w:p w14:paraId="28ECE6AC" w14:textId="77777777" w:rsidR="002E50BC" w:rsidRDefault="002E50BC">
      <w:pPr>
        <w:spacing w:after="0" w:line="256" w:lineRule="auto"/>
        <w:rPr>
          <w:rFonts w:ascii="Times New Roman" w:eastAsia="Calibri" w:hAnsi="Times New Roman" w:cs="Times New Roman"/>
          <w:sz w:val="24"/>
          <w:szCs w:val="24"/>
        </w:rPr>
      </w:pPr>
    </w:p>
    <w:p w14:paraId="235A2F00" w14:textId="77777777" w:rsidR="002E50BC" w:rsidRDefault="002E50BC">
      <w:pPr>
        <w:spacing w:after="0" w:line="256" w:lineRule="auto"/>
        <w:rPr>
          <w:rFonts w:ascii="Times New Roman" w:eastAsia="Calibri" w:hAnsi="Times New Roman" w:cs="Times New Roman"/>
          <w:sz w:val="24"/>
          <w:szCs w:val="24"/>
        </w:rPr>
      </w:pPr>
    </w:p>
    <w:p w14:paraId="55C9D6A9" w14:textId="77777777" w:rsidR="002E50BC" w:rsidRDefault="002E50BC">
      <w:pPr>
        <w:spacing w:after="0" w:line="256" w:lineRule="auto"/>
        <w:rPr>
          <w:rFonts w:ascii="Times New Roman" w:eastAsia="Calibri" w:hAnsi="Times New Roman" w:cs="Times New Roman"/>
          <w:sz w:val="24"/>
          <w:szCs w:val="24"/>
        </w:rPr>
      </w:pPr>
    </w:p>
    <w:p w14:paraId="3B3CEC0F" w14:textId="77777777" w:rsidR="002E50BC" w:rsidRDefault="002E50BC">
      <w:pPr>
        <w:spacing w:after="0" w:line="256" w:lineRule="auto"/>
        <w:rPr>
          <w:rFonts w:ascii="Times New Roman" w:eastAsia="Calibri" w:hAnsi="Times New Roman" w:cs="Times New Roman"/>
          <w:sz w:val="24"/>
          <w:szCs w:val="24"/>
        </w:rPr>
      </w:pPr>
    </w:p>
    <w:p w14:paraId="2B38CD0C" w14:textId="77777777" w:rsidR="002E50BC" w:rsidRDefault="002E50BC">
      <w:pPr>
        <w:spacing w:after="0" w:line="256" w:lineRule="auto"/>
        <w:rPr>
          <w:rFonts w:ascii="Times New Roman" w:eastAsia="Calibri" w:hAnsi="Times New Roman" w:cs="Times New Roman"/>
          <w:sz w:val="24"/>
          <w:szCs w:val="24"/>
        </w:rPr>
      </w:pPr>
    </w:p>
    <w:p w14:paraId="3D1F17C8" w14:textId="77777777" w:rsidR="002E50BC" w:rsidRDefault="002E50BC">
      <w:pPr>
        <w:spacing w:after="0" w:line="256" w:lineRule="auto"/>
        <w:rPr>
          <w:rFonts w:ascii="Times New Roman" w:eastAsia="Calibri" w:hAnsi="Times New Roman" w:cs="Times New Roman"/>
          <w:sz w:val="24"/>
          <w:szCs w:val="24"/>
        </w:rPr>
      </w:pPr>
    </w:p>
    <w:p w14:paraId="6CE02600" w14:textId="77777777" w:rsidR="002E50BC" w:rsidRDefault="002E50BC">
      <w:pPr>
        <w:spacing w:after="0" w:line="256" w:lineRule="auto"/>
        <w:rPr>
          <w:rFonts w:ascii="Times New Roman" w:eastAsia="Calibri" w:hAnsi="Times New Roman" w:cs="Times New Roman"/>
          <w:sz w:val="24"/>
          <w:szCs w:val="24"/>
        </w:rPr>
      </w:pPr>
    </w:p>
    <w:p w14:paraId="6E1EBFBD" w14:textId="77777777" w:rsidR="002E50BC" w:rsidRDefault="002E50BC">
      <w:pPr>
        <w:spacing w:after="0"/>
        <w:jc w:val="center"/>
        <w:rPr>
          <w:rFonts w:ascii="Times New Roman" w:eastAsia="Calibri" w:hAnsi="Times New Roman" w:cs="Times New Roman"/>
          <w:sz w:val="24"/>
          <w:szCs w:val="24"/>
        </w:rPr>
      </w:pPr>
    </w:p>
    <w:p w14:paraId="2CAEABAC" w14:textId="77777777" w:rsidR="002E50BC" w:rsidRDefault="002E50BC">
      <w:pPr>
        <w:spacing w:after="0"/>
        <w:jc w:val="center"/>
        <w:rPr>
          <w:rFonts w:ascii="Times New Roman" w:eastAsia="Calibri" w:hAnsi="Times New Roman" w:cs="Times New Roman"/>
          <w:sz w:val="24"/>
          <w:szCs w:val="24"/>
        </w:rPr>
      </w:pPr>
    </w:p>
    <w:p w14:paraId="43FCC29F" w14:textId="77777777" w:rsidR="002E50BC" w:rsidRDefault="002E50BC">
      <w:pPr>
        <w:spacing w:after="0"/>
        <w:jc w:val="center"/>
        <w:rPr>
          <w:rFonts w:ascii="Times New Roman" w:eastAsia="Calibri" w:hAnsi="Times New Roman" w:cs="Times New Roman"/>
          <w:sz w:val="24"/>
          <w:szCs w:val="24"/>
        </w:rPr>
      </w:pPr>
    </w:p>
    <w:p w14:paraId="52C31F22" w14:textId="77777777" w:rsidR="002E50BC" w:rsidRDefault="002E50BC">
      <w:pPr>
        <w:spacing w:after="0"/>
        <w:jc w:val="center"/>
        <w:rPr>
          <w:rFonts w:ascii="Times New Roman" w:eastAsia="Calibri" w:hAnsi="Times New Roman" w:cs="Times New Roman"/>
          <w:sz w:val="24"/>
          <w:szCs w:val="24"/>
        </w:rPr>
      </w:pPr>
    </w:p>
    <w:p w14:paraId="228E3F3C" w14:textId="77777777" w:rsidR="002E50BC" w:rsidRDefault="002E50BC">
      <w:pPr>
        <w:spacing w:after="0"/>
        <w:jc w:val="center"/>
        <w:rPr>
          <w:rFonts w:ascii="Times New Roman" w:eastAsia="Calibri" w:hAnsi="Times New Roman" w:cs="Times New Roman"/>
          <w:sz w:val="24"/>
          <w:szCs w:val="24"/>
        </w:rPr>
      </w:pPr>
    </w:p>
    <w:p w14:paraId="461C9925" w14:textId="77777777" w:rsidR="002E50BC" w:rsidRDefault="002E50BC">
      <w:pPr>
        <w:spacing w:after="0"/>
        <w:jc w:val="center"/>
        <w:rPr>
          <w:rFonts w:ascii="Times New Roman" w:eastAsia="Calibri" w:hAnsi="Times New Roman" w:cs="Times New Roman"/>
          <w:sz w:val="24"/>
          <w:szCs w:val="24"/>
        </w:rPr>
      </w:pPr>
    </w:p>
    <w:bookmarkStart w:id="0" w:name="_Toc523144430" w:displacedByCustomXml="next"/>
    <w:bookmarkStart w:id="1" w:name="_Toc523259052" w:displacedByCustomXml="next"/>
    <w:sdt>
      <w:sdtPr>
        <w:rPr>
          <w:rFonts w:ascii="Times New Roman" w:hAnsi="Times New Roman" w:cs="Times New Roman"/>
          <w:sz w:val="24"/>
          <w:szCs w:val="24"/>
          <w:lang w:val="en-GB"/>
        </w:rPr>
        <w:id w:val="-1737007070"/>
        <w:docPartObj>
          <w:docPartGallery w:val="AutoText"/>
        </w:docPartObj>
      </w:sdtPr>
      <w:sdtEndPr>
        <w:rPr>
          <w:rFonts w:eastAsia="Times New Roman"/>
          <w:b/>
        </w:rPr>
      </w:sdtEndPr>
      <w:sdtContent>
        <w:p w14:paraId="522BEAB2" w14:textId="77777777" w:rsidR="002E50BC" w:rsidRDefault="002E50BC">
          <w:pPr>
            <w:spacing w:after="0"/>
            <w:rPr>
              <w:rFonts w:ascii="Times New Roman" w:hAnsi="Times New Roman" w:cs="Times New Roman"/>
              <w:sz w:val="24"/>
              <w:szCs w:val="24"/>
              <w:lang w:val="en-GB"/>
            </w:rPr>
          </w:pPr>
        </w:p>
        <w:p w14:paraId="79D788BA" w14:textId="77777777" w:rsidR="002E50BC" w:rsidRDefault="002E50BC">
          <w:pPr>
            <w:spacing w:after="0"/>
            <w:rPr>
              <w:rFonts w:ascii="Times New Roman" w:hAnsi="Times New Roman" w:cs="Times New Roman"/>
              <w:sz w:val="24"/>
              <w:szCs w:val="24"/>
              <w:lang w:val="en-GB"/>
            </w:rPr>
          </w:pPr>
        </w:p>
        <w:p w14:paraId="5CA52E25" w14:textId="77777777" w:rsidR="002E50BC" w:rsidRDefault="002E50BC">
          <w:pPr>
            <w:spacing w:after="0"/>
            <w:rPr>
              <w:rFonts w:ascii="Times New Roman" w:hAnsi="Times New Roman" w:cs="Times New Roman"/>
              <w:sz w:val="24"/>
              <w:szCs w:val="24"/>
              <w:lang w:val="en-GB"/>
            </w:rPr>
          </w:pPr>
        </w:p>
        <w:p w14:paraId="47E834E8" w14:textId="77777777" w:rsidR="002E50BC" w:rsidRDefault="002E50BC">
          <w:pPr>
            <w:spacing w:after="0"/>
            <w:rPr>
              <w:rFonts w:ascii="Times New Roman" w:hAnsi="Times New Roman" w:cs="Times New Roman"/>
              <w:sz w:val="24"/>
              <w:szCs w:val="24"/>
            </w:rPr>
          </w:pPr>
        </w:p>
        <w:p w14:paraId="32427E9A" w14:textId="77777777" w:rsidR="002E50BC" w:rsidRDefault="002E50BC">
          <w:pPr>
            <w:pStyle w:val="NoSpacing"/>
            <w:spacing w:line="276" w:lineRule="auto"/>
            <w:rPr>
              <w:rFonts w:ascii="Times New Roman" w:hAnsi="Times New Roman"/>
              <w:sz w:val="24"/>
              <w:szCs w:val="24"/>
            </w:rPr>
          </w:pPr>
        </w:p>
        <w:p w14:paraId="3BFF9703" w14:textId="77777777" w:rsidR="002E50BC" w:rsidRDefault="002E50BC">
          <w:pPr>
            <w:pStyle w:val="NoSpacing"/>
            <w:spacing w:line="276" w:lineRule="auto"/>
            <w:rPr>
              <w:rFonts w:ascii="Times New Roman" w:hAnsi="Times New Roman"/>
              <w:sz w:val="24"/>
              <w:szCs w:val="24"/>
            </w:rPr>
          </w:pPr>
        </w:p>
        <w:p w14:paraId="5751295A" w14:textId="77777777" w:rsidR="002E50BC" w:rsidRDefault="002E50BC">
          <w:pPr>
            <w:spacing w:after="0"/>
            <w:rPr>
              <w:rFonts w:ascii="Times New Roman" w:eastAsia="Times New Roman" w:hAnsi="Times New Roman"/>
              <w:color w:val="000000"/>
              <w:sz w:val="24"/>
              <w:szCs w:val="24"/>
            </w:rPr>
          </w:pPr>
          <w:bookmarkStart w:id="2" w:name="_Toc523224366"/>
          <w:bookmarkStart w:id="3" w:name="_Toc73477418"/>
        </w:p>
        <w:p w14:paraId="5FAC44AD" w14:textId="77777777" w:rsidR="002E50BC" w:rsidRDefault="002E50BC">
          <w:pPr>
            <w:spacing w:after="0" w:line="360" w:lineRule="auto"/>
            <w:jc w:val="center"/>
            <w:rPr>
              <w:rFonts w:ascii="Times New Roman" w:hAnsi="Times New Roman"/>
              <w:b/>
              <w:sz w:val="24"/>
              <w:szCs w:val="24"/>
            </w:rPr>
          </w:pPr>
        </w:p>
        <w:p w14:paraId="0A0CFA8C" w14:textId="77777777" w:rsidR="002E50BC" w:rsidRDefault="002E50BC">
          <w:pPr>
            <w:spacing w:after="0"/>
            <w:rPr>
              <w:rFonts w:ascii="Times New Roman" w:eastAsia="Times New Roman" w:hAnsi="Times New Roman"/>
              <w:color w:val="000000"/>
              <w:sz w:val="24"/>
              <w:szCs w:val="24"/>
            </w:rPr>
            <w:sectPr w:rsidR="002E50BC">
              <w:footerReference w:type="even" r:id="rId9"/>
              <w:footerReference w:type="default" r:id="rId10"/>
              <w:footerReference w:type="first" r:id="rId11"/>
              <w:pgSz w:w="11906" w:h="16838"/>
              <w:pgMar w:top="1440" w:right="1120" w:bottom="1440" w:left="1124" w:header="720" w:footer="720" w:gutter="0"/>
              <w:pgNumType w:fmt="lowerRoman"/>
              <w:cols w:space="720"/>
            </w:sectPr>
          </w:pPr>
          <w:bookmarkStart w:id="4" w:name="_Toc496869586"/>
          <w:bookmarkStart w:id="5" w:name="_Toc475534236"/>
        </w:p>
        <w:p w14:paraId="6B60DD2F" w14:textId="77777777" w:rsidR="00477B46" w:rsidRPr="00477B46" w:rsidRDefault="00477B46" w:rsidP="00477B46">
          <w:pPr>
            <w:spacing w:after="5" w:line="265" w:lineRule="auto"/>
            <w:ind w:left="10" w:right="12" w:hanging="10"/>
            <w:jc w:val="both"/>
            <w:rPr>
              <w:rFonts w:ascii="Times New Roman" w:eastAsia="Times New Roman" w:hAnsi="Times New Roman" w:cs="Times New Roman"/>
              <w:color w:val="000000"/>
              <w:sz w:val="24"/>
              <w:szCs w:val="24"/>
              <w:lang w:val="en-GB"/>
            </w:rPr>
          </w:pPr>
          <w:bookmarkStart w:id="6" w:name="_Hlk195617875"/>
          <w:r w:rsidRPr="00477B46">
            <w:rPr>
              <w:rFonts w:ascii="Times New Roman" w:eastAsia="Times New Roman" w:hAnsi="Times New Roman" w:cs="Times New Roman"/>
              <w:color w:val="000000"/>
              <w:sz w:val="24"/>
              <w:szCs w:val="24"/>
              <w:lang w:val="en-GB"/>
            </w:rPr>
            <w:lastRenderedPageBreak/>
            <w:t>©2025</w:t>
          </w:r>
        </w:p>
        <w:p w14:paraId="7E12474F" w14:textId="77777777" w:rsidR="00477B46" w:rsidRPr="00477B46" w:rsidRDefault="00477B46" w:rsidP="00477B46">
          <w:pPr>
            <w:spacing w:after="5" w:line="265" w:lineRule="auto"/>
            <w:ind w:left="10" w:right="12" w:hanging="10"/>
            <w:jc w:val="both"/>
            <w:rPr>
              <w:rFonts w:ascii="Times New Roman" w:eastAsia="Times New Roman" w:hAnsi="Times New Roman" w:cs="Times New Roman"/>
              <w:color w:val="000000"/>
              <w:sz w:val="24"/>
              <w:szCs w:val="24"/>
              <w:lang w:val="en-GB"/>
            </w:rPr>
          </w:pPr>
        </w:p>
        <w:p w14:paraId="1E46AFFE" w14:textId="77777777" w:rsidR="00477B46" w:rsidRPr="00477B46" w:rsidRDefault="00477B46" w:rsidP="00477B46">
          <w:pPr>
            <w:spacing w:after="5" w:line="265" w:lineRule="auto"/>
            <w:ind w:left="10" w:right="12" w:hanging="10"/>
            <w:jc w:val="both"/>
            <w:rPr>
              <w:rFonts w:ascii="Times New Roman" w:eastAsia="Times New Roman" w:hAnsi="Times New Roman" w:cs="Times New Roman"/>
              <w:color w:val="000000"/>
              <w:sz w:val="24"/>
              <w:szCs w:val="24"/>
              <w:lang w:val="en-GB"/>
            </w:rPr>
          </w:pPr>
          <w:r w:rsidRPr="00477B46">
            <w:rPr>
              <w:rFonts w:ascii="Times New Roman" w:eastAsia="Times New Roman" w:hAnsi="Times New Roman" w:cs="Times New Roman"/>
              <w:color w:val="000000"/>
              <w:sz w:val="24"/>
              <w:szCs w:val="24"/>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477B46">
            <w:rPr>
              <w:rFonts w:ascii="Times New Roman" w:eastAsia="Times New Roman" w:hAnsi="Times New Roman" w:cs="Times New Roman"/>
              <w:color w:val="000000"/>
              <w:sz w:val="24"/>
              <w:szCs w:val="24"/>
              <w:lang w:val="en-GB"/>
            </w:rPr>
            <w:t>…..</w:t>
          </w:r>
          <w:proofErr w:type="gramEnd"/>
          <w:r w:rsidRPr="00477B46">
            <w:rPr>
              <w:rFonts w:ascii="Times New Roman" w:eastAsia="Times New Roman" w:hAnsi="Times New Roman" w:cs="Times New Roman"/>
              <w:color w:val="000000"/>
              <w:sz w:val="24"/>
              <w:szCs w:val="24"/>
              <w:lang w:val="en-GB"/>
            </w:rPr>
            <w:t xml:space="preserve">,…. except in the case of brief quotations embodied in critical reviews and certain other non-commercial uses permitted by copyright law. For permission requests, write to the </w:t>
          </w:r>
          <w:r w:rsidRPr="00477B46">
            <w:rPr>
              <w:rFonts w:ascii="Times New Roman" w:eastAsia="Times New Roman" w:hAnsi="Times New Roman" w:cs="Times New Roman"/>
              <w:color w:val="C00000"/>
              <w:sz w:val="24"/>
              <w:szCs w:val="24"/>
              <w:lang w:val="en-GB"/>
            </w:rPr>
            <w:t>……</w:t>
          </w:r>
          <w:proofErr w:type="gramStart"/>
          <w:r w:rsidRPr="00477B46">
            <w:rPr>
              <w:rFonts w:ascii="Times New Roman" w:eastAsia="Times New Roman" w:hAnsi="Times New Roman" w:cs="Times New Roman"/>
              <w:color w:val="C00000"/>
              <w:sz w:val="24"/>
              <w:szCs w:val="24"/>
              <w:lang w:val="en-GB"/>
            </w:rPr>
            <w:t>…..</w:t>
          </w:r>
          <w:proofErr w:type="gramEnd"/>
          <w:r w:rsidRPr="00477B46">
            <w:rPr>
              <w:rFonts w:ascii="Times New Roman" w:eastAsia="Times New Roman" w:hAnsi="Times New Roman" w:cs="Times New Roman"/>
              <w:color w:val="C00000"/>
              <w:sz w:val="24"/>
              <w:szCs w:val="24"/>
              <w:lang w:val="en-GB"/>
            </w:rPr>
            <w:t xml:space="preserve"> .</w:t>
          </w:r>
          <w:r w:rsidRPr="00477B46">
            <w:rPr>
              <w:rFonts w:ascii="Times New Roman" w:eastAsia="Times New Roman" w:hAnsi="Times New Roman" w:cs="Times New Roman"/>
              <w:color w:val="000000"/>
              <w:sz w:val="24"/>
              <w:szCs w:val="24"/>
              <w:lang w:val="en-GB"/>
            </w:rPr>
            <w:t xml:space="preserve">at the address below: </w:t>
          </w:r>
        </w:p>
        <w:p w14:paraId="6907CD6E" w14:textId="77777777" w:rsidR="00477B46" w:rsidRDefault="00477B46">
          <w:pPr>
            <w:spacing w:after="0" w:line="240" w:lineRule="auto"/>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br w:type="page"/>
          </w:r>
        </w:p>
        <w:p w14:paraId="4A137C79" w14:textId="2A7BC380" w:rsidR="009251E3" w:rsidRPr="009251E3" w:rsidRDefault="009251E3" w:rsidP="009251E3">
          <w:pPr>
            <w:keepNext/>
            <w:keepLines/>
            <w:widowControl w:val="0"/>
            <w:tabs>
              <w:tab w:val="left" w:pos="1395"/>
            </w:tabs>
            <w:spacing w:after="0" w:line="273" w:lineRule="auto"/>
            <w:jc w:val="center"/>
            <w:outlineLvl w:val="0"/>
            <w:rPr>
              <w:rFonts w:ascii="Times New Roman" w:eastAsia="Calibri" w:hAnsi="Times New Roman" w:cs="Times New Roman"/>
              <w:b/>
              <w:bCs/>
              <w:color w:val="000000"/>
              <w:sz w:val="24"/>
              <w:szCs w:val="24"/>
            </w:rPr>
          </w:pPr>
          <w:bookmarkStart w:id="7" w:name="_Toc197033893"/>
          <w:r w:rsidRPr="009251E3">
            <w:rPr>
              <w:rFonts w:ascii="Times New Roman" w:eastAsia="Calibri" w:hAnsi="Times New Roman" w:cs="Times New Roman"/>
              <w:b/>
              <w:bCs/>
              <w:color w:val="000000"/>
              <w:sz w:val="24"/>
              <w:szCs w:val="24"/>
            </w:rPr>
            <w:lastRenderedPageBreak/>
            <w:t>FOREWORD</w:t>
          </w:r>
          <w:bookmarkEnd w:id="7"/>
        </w:p>
        <w:p w14:paraId="689B0DCA" w14:textId="77777777" w:rsidR="009251E3" w:rsidRPr="009251E3" w:rsidRDefault="009251E3" w:rsidP="009251E3">
          <w:pPr>
            <w:spacing w:after="120" w:line="280" w:lineRule="auto"/>
            <w:rPr>
              <w:rFonts w:ascii="Times New Roman" w:eastAsia="Calibri" w:hAnsi="Times New Roman" w:cs="Times New Roman"/>
              <w:color w:val="000000"/>
              <w:kern w:val="28"/>
              <w:sz w:val="24"/>
              <w:szCs w:val="24"/>
            </w:rPr>
          </w:pPr>
          <w:r w:rsidRPr="009251E3">
            <w:rPr>
              <w:rFonts w:ascii="Times New Roman" w:eastAsia="Calibri" w:hAnsi="Times New Roman" w:cs="Times New Roman"/>
              <w:color w:val="000000"/>
              <w:kern w:val="28"/>
              <w:sz w:val="24"/>
              <w:szCs w:val="24"/>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14:paraId="1F6CE470" w14:textId="77777777" w:rsidR="009251E3" w:rsidRPr="009251E3" w:rsidRDefault="009251E3" w:rsidP="009251E3">
          <w:pPr>
            <w:spacing w:after="120" w:line="280" w:lineRule="auto"/>
            <w:rPr>
              <w:rFonts w:ascii="Times New Roman" w:eastAsia="Calibri" w:hAnsi="Times New Roman" w:cs="Times New Roman"/>
              <w:color w:val="000000"/>
              <w:kern w:val="28"/>
              <w:sz w:val="24"/>
              <w:szCs w:val="24"/>
            </w:rPr>
          </w:pPr>
          <w:r w:rsidRPr="009251E3">
            <w:rPr>
              <w:rFonts w:ascii="Times New Roman" w:eastAsia="Calibri" w:hAnsi="Times New Roman" w:cs="Times New Roman"/>
              <w:color w:val="000000"/>
              <w:kern w:val="28"/>
              <w:sz w:val="24"/>
              <w:szCs w:val="24"/>
            </w:rPr>
            <w:t xml:space="preserve"> </w:t>
          </w:r>
        </w:p>
        <w:p w14:paraId="2F845F4D" w14:textId="77777777" w:rsidR="009251E3" w:rsidRPr="009251E3" w:rsidRDefault="009251E3" w:rsidP="009251E3">
          <w:pPr>
            <w:spacing w:after="120" w:line="280" w:lineRule="auto"/>
            <w:rPr>
              <w:rFonts w:ascii="Times New Roman" w:eastAsia="Calibri" w:hAnsi="Times New Roman" w:cs="Times New Roman"/>
              <w:color w:val="000000"/>
              <w:kern w:val="28"/>
              <w:sz w:val="24"/>
              <w:szCs w:val="24"/>
            </w:rPr>
          </w:pPr>
          <w:r w:rsidRPr="009251E3">
            <w:rPr>
              <w:rFonts w:ascii="Times New Roman" w:eastAsia="Calibri" w:hAnsi="Times New Roman" w:cs="Times New Roman"/>
              <w:color w:val="000000"/>
              <w:kern w:val="28"/>
              <w:sz w:val="24"/>
              <w:szCs w:val="24"/>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(Sessional Paper No. 4 of 2016). A key feature of this policy is the radical change in the design and delivery of the TVET training.  The policy document requires that training in TVET shall be competency based, curriculum development shall be industry led, certification shall be based on demonstration of competence and mode of delivery shall allow for multiple entry and exit in TVET programs.   </w:t>
          </w:r>
        </w:p>
        <w:p w14:paraId="0448D2CF" w14:textId="77777777" w:rsidR="009251E3" w:rsidRPr="009251E3" w:rsidRDefault="009251E3" w:rsidP="009251E3">
          <w:pPr>
            <w:spacing w:after="120" w:line="280" w:lineRule="auto"/>
            <w:rPr>
              <w:rFonts w:ascii="Times New Roman" w:eastAsia="Calibri" w:hAnsi="Times New Roman" w:cs="Times New Roman"/>
              <w:color w:val="000000"/>
              <w:kern w:val="28"/>
              <w:sz w:val="24"/>
              <w:szCs w:val="24"/>
            </w:rPr>
          </w:pPr>
          <w:r w:rsidRPr="009251E3">
            <w:rPr>
              <w:rFonts w:ascii="Times New Roman" w:eastAsia="Calibri" w:hAnsi="Times New Roman" w:cs="Times New Roman"/>
              <w:color w:val="000000"/>
              <w:kern w:val="28"/>
              <w:sz w:val="24"/>
              <w:szCs w:val="24"/>
            </w:rPr>
            <w:t xml:space="preserve"> </w:t>
          </w:r>
        </w:p>
        <w:p w14:paraId="78CC0DC3" w14:textId="77777777" w:rsidR="009251E3" w:rsidRPr="009251E3" w:rsidRDefault="009251E3" w:rsidP="009251E3">
          <w:pPr>
            <w:spacing w:after="120" w:line="280" w:lineRule="auto"/>
            <w:rPr>
              <w:rFonts w:ascii="Times New Roman" w:eastAsia="Calibri" w:hAnsi="Times New Roman" w:cs="Times New Roman"/>
              <w:color w:val="000000"/>
              <w:kern w:val="28"/>
              <w:sz w:val="24"/>
              <w:szCs w:val="24"/>
            </w:rPr>
          </w:pPr>
          <w:r w:rsidRPr="009251E3">
            <w:rPr>
              <w:rFonts w:ascii="Times New Roman" w:eastAsia="Calibri" w:hAnsi="Times New Roman" w:cs="Times New Roman"/>
              <w:color w:val="000000"/>
              <w:kern w:val="28"/>
              <w:sz w:val="24"/>
              <w:szCs w:val="24"/>
            </w:rPr>
            <w:t xml:space="preserve">These reforms demand that Industry takes a leading role in curriculum development to ensure the curriculum addresses its competence needs. It is against this background that this Occupational Standard has been developed for the purpose of informing development of a competency-based carpenter and joiner level 3 Curriculum. This Occupational Standard will also form the basis for assessment of an individual for competency certification.   </w:t>
          </w:r>
        </w:p>
        <w:p w14:paraId="4738E561" w14:textId="77777777" w:rsidR="009251E3" w:rsidRPr="009251E3" w:rsidRDefault="009251E3" w:rsidP="009251E3">
          <w:pPr>
            <w:spacing w:after="120" w:line="280" w:lineRule="auto"/>
            <w:rPr>
              <w:rFonts w:ascii="Times New Roman" w:eastAsia="Calibri" w:hAnsi="Times New Roman" w:cs="Times New Roman"/>
              <w:color w:val="000000"/>
              <w:kern w:val="28"/>
              <w:sz w:val="24"/>
              <w:szCs w:val="24"/>
            </w:rPr>
          </w:pPr>
          <w:r w:rsidRPr="009251E3">
            <w:rPr>
              <w:rFonts w:ascii="Times New Roman" w:eastAsia="Calibri" w:hAnsi="Times New Roman" w:cs="Times New Roman"/>
              <w:color w:val="000000"/>
              <w:kern w:val="28"/>
              <w:sz w:val="24"/>
              <w:szCs w:val="24"/>
            </w:rPr>
            <w:t xml:space="preserve"> </w:t>
          </w:r>
        </w:p>
        <w:p w14:paraId="6CC497AC" w14:textId="77777777" w:rsidR="009251E3" w:rsidRPr="009251E3" w:rsidRDefault="009251E3" w:rsidP="009251E3">
          <w:pPr>
            <w:spacing w:after="120" w:line="280" w:lineRule="auto"/>
            <w:rPr>
              <w:rFonts w:ascii="Times New Roman" w:eastAsia="Calibri" w:hAnsi="Times New Roman" w:cs="Times New Roman"/>
              <w:color w:val="000000"/>
              <w:kern w:val="28"/>
              <w:sz w:val="24"/>
              <w:szCs w:val="24"/>
            </w:rPr>
          </w:pPr>
          <w:r w:rsidRPr="009251E3">
            <w:rPr>
              <w:rFonts w:ascii="Times New Roman" w:eastAsia="Calibri" w:hAnsi="Times New Roman" w:cs="Times New Roman"/>
              <w:color w:val="000000"/>
              <w:kern w:val="28"/>
              <w:sz w:val="24"/>
              <w:szCs w:val="24"/>
            </w:rPr>
            <w:t xml:space="preserve">It is my conviction that this Occupational Standard will play a great role towards development of a competent human resource for the Construction Sector’s growth and sustainable development.  </w:t>
          </w:r>
        </w:p>
        <w:p w14:paraId="4CFB8EBB" w14:textId="77777777" w:rsidR="009251E3" w:rsidRPr="009251E3" w:rsidRDefault="009251E3" w:rsidP="009251E3">
          <w:pPr>
            <w:spacing w:after="120" w:line="280" w:lineRule="auto"/>
            <w:rPr>
              <w:rFonts w:ascii="Times New Roman" w:eastAsia="Calibri" w:hAnsi="Times New Roman" w:cs="Times New Roman"/>
              <w:bCs/>
              <w:color w:val="000000"/>
              <w:kern w:val="28"/>
              <w:sz w:val="24"/>
              <w:szCs w:val="24"/>
            </w:rPr>
          </w:pPr>
          <w:r w:rsidRPr="009251E3">
            <w:rPr>
              <w:rFonts w:ascii="Times New Roman" w:eastAsia="Calibri" w:hAnsi="Times New Roman" w:cs="Times New Roman"/>
              <w:color w:val="000000"/>
              <w:kern w:val="28"/>
              <w:sz w:val="24"/>
              <w:szCs w:val="24"/>
            </w:rPr>
            <w:t xml:space="preserve"> </w:t>
          </w:r>
          <w:r w:rsidRPr="009251E3">
            <w:rPr>
              <w:rFonts w:ascii="Times New Roman" w:eastAsia="Calibri" w:hAnsi="Times New Roman" w:cs="Times New Roman"/>
              <w:bCs/>
              <w:color w:val="000000"/>
              <w:kern w:val="28"/>
              <w:sz w:val="24"/>
              <w:szCs w:val="24"/>
            </w:rPr>
            <w:t xml:space="preserve"> </w:t>
          </w:r>
        </w:p>
        <w:p w14:paraId="699F6F7A" w14:textId="77777777" w:rsidR="009251E3" w:rsidRPr="009251E3" w:rsidRDefault="009251E3" w:rsidP="009251E3">
          <w:pPr>
            <w:spacing w:after="120" w:line="280" w:lineRule="auto"/>
            <w:rPr>
              <w:rFonts w:ascii="Times New Roman" w:eastAsia="Calibri" w:hAnsi="Times New Roman" w:cs="Times New Roman"/>
              <w:b/>
              <w:color w:val="000000"/>
              <w:kern w:val="28"/>
              <w:sz w:val="24"/>
              <w:szCs w:val="24"/>
            </w:rPr>
          </w:pPr>
          <w:r w:rsidRPr="009251E3">
            <w:rPr>
              <w:rFonts w:ascii="Times New Roman" w:eastAsia="Calibri" w:hAnsi="Times New Roman" w:cs="Times New Roman"/>
              <w:b/>
              <w:color w:val="000000"/>
              <w:kern w:val="28"/>
              <w:sz w:val="24"/>
              <w:szCs w:val="24"/>
            </w:rPr>
            <w:t xml:space="preserve">CABINET SECRETARY </w:t>
          </w:r>
        </w:p>
        <w:p w14:paraId="0B9A7486" w14:textId="77777777" w:rsidR="009251E3" w:rsidRPr="009251E3" w:rsidRDefault="009251E3" w:rsidP="009251E3">
          <w:pPr>
            <w:spacing w:line="254" w:lineRule="auto"/>
            <w:rPr>
              <w:rFonts w:ascii="Times New Roman" w:eastAsia="Calibri" w:hAnsi="Times New Roman" w:cs="Times New Roman"/>
              <w:b/>
              <w:color w:val="000000"/>
              <w:kern w:val="28"/>
              <w:sz w:val="24"/>
              <w:szCs w:val="24"/>
            </w:rPr>
          </w:pPr>
          <w:r w:rsidRPr="009251E3">
            <w:rPr>
              <w:rFonts w:ascii="Times New Roman" w:eastAsia="Calibri" w:hAnsi="Times New Roman" w:cs="Times New Roman"/>
              <w:bCs/>
              <w:color w:val="000000"/>
              <w:kern w:val="28"/>
              <w:sz w:val="24"/>
              <w:szCs w:val="24"/>
            </w:rPr>
            <w:br w:type="page"/>
          </w:r>
        </w:p>
        <w:p w14:paraId="35871903" w14:textId="77777777" w:rsidR="009251E3" w:rsidRPr="009251E3" w:rsidRDefault="009251E3" w:rsidP="009251E3">
          <w:pPr>
            <w:keepNext/>
            <w:keepLines/>
            <w:widowControl w:val="0"/>
            <w:tabs>
              <w:tab w:val="left" w:pos="1395"/>
            </w:tabs>
            <w:spacing w:after="0" w:line="273" w:lineRule="auto"/>
            <w:jc w:val="center"/>
            <w:outlineLvl w:val="0"/>
            <w:rPr>
              <w:rFonts w:ascii="Times New Roman" w:eastAsia="Calibri" w:hAnsi="Times New Roman" w:cs="Times New Roman"/>
              <w:b/>
              <w:bCs/>
              <w:color w:val="000000"/>
              <w:sz w:val="24"/>
              <w:szCs w:val="24"/>
            </w:rPr>
          </w:pPr>
          <w:bookmarkStart w:id="8" w:name="_Toc195608949"/>
          <w:bookmarkStart w:id="9" w:name="_Hlk195617951"/>
          <w:bookmarkStart w:id="10" w:name="_Toc197033894"/>
          <w:bookmarkEnd w:id="6"/>
          <w:r w:rsidRPr="009251E3">
            <w:rPr>
              <w:rFonts w:ascii="Times New Roman" w:eastAsia="Calibri" w:hAnsi="Times New Roman" w:cs="Times New Roman"/>
              <w:b/>
              <w:bCs/>
              <w:color w:val="000000"/>
              <w:sz w:val="24"/>
              <w:szCs w:val="24"/>
            </w:rPr>
            <w:lastRenderedPageBreak/>
            <w:t>PREFACE</w:t>
          </w:r>
          <w:bookmarkEnd w:id="10"/>
          <w:r w:rsidRPr="009251E3">
            <w:rPr>
              <w:rFonts w:ascii="Times New Roman" w:eastAsia="Calibri" w:hAnsi="Times New Roman" w:cs="Times New Roman"/>
              <w:b/>
              <w:bCs/>
              <w:color w:val="000000"/>
              <w:sz w:val="24"/>
              <w:szCs w:val="24"/>
            </w:rPr>
            <w:t xml:space="preserve"> </w:t>
          </w:r>
        </w:p>
        <w:p w14:paraId="1AD75B6A" w14:textId="77777777" w:rsidR="009251E3" w:rsidRPr="009251E3" w:rsidRDefault="009251E3" w:rsidP="009251E3">
          <w:pPr>
            <w:spacing w:after="120" w:line="280" w:lineRule="auto"/>
            <w:jc w:val="both"/>
            <w:rPr>
              <w:rFonts w:ascii="Times New Roman" w:eastAsia="Calibri" w:hAnsi="Times New Roman" w:cs="Times New Roman"/>
              <w:color w:val="000000"/>
              <w:kern w:val="28"/>
              <w:sz w:val="24"/>
              <w:szCs w:val="24"/>
            </w:rPr>
          </w:pPr>
          <w:r w:rsidRPr="009251E3">
            <w:rPr>
              <w:rFonts w:ascii="Times New Roman" w:eastAsia="Calibri" w:hAnsi="Times New Roman" w:cs="Times New Roman"/>
              <w:color w:val="000000"/>
              <w:kern w:val="28"/>
              <w:sz w:val="24"/>
              <w:szCs w:val="24"/>
            </w:rPr>
            <w:t xml:space="preserve">Kenya Vision 2030 aims to transform the country into a newly industrializing, “middle 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14:paraId="52DAA462" w14:textId="77777777" w:rsidR="009251E3" w:rsidRPr="009251E3" w:rsidRDefault="009251E3" w:rsidP="009251E3">
          <w:pPr>
            <w:spacing w:after="120" w:line="280" w:lineRule="auto"/>
            <w:jc w:val="both"/>
            <w:rPr>
              <w:rFonts w:ascii="Times New Roman" w:eastAsia="Calibri" w:hAnsi="Times New Roman" w:cs="Times New Roman"/>
              <w:color w:val="000000"/>
              <w:kern w:val="28"/>
              <w:sz w:val="24"/>
              <w:szCs w:val="24"/>
            </w:rPr>
          </w:pPr>
          <w:r w:rsidRPr="009251E3">
            <w:rPr>
              <w:rFonts w:ascii="Times New Roman" w:eastAsia="Calibri" w:hAnsi="Times New Roman" w:cs="Times New Roman"/>
              <w:color w:val="000000"/>
              <w:kern w:val="28"/>
              <w:sz w:val="24"/>
              <w:szCs w:val="24"/>
            </w:rPr>
            <w:t xml:space="preserve">  </w:t>
          </w:r>
        </w:p>
        <w:p w14:paraId="28E12A41" w14:textId="18E35AC1" w:rsidR="009251E3" w:rsidRPr="009251E3" w:rsidRDefault="009251E3" w:rsidP="009251E3">
          <w:pPr>
            <w:spacing w:after="120" w:line="280" w:lineRule="auto"/>
            <w:jc w:val="both"/>
            <w:rPr>
              <w:rFonts w:ascii="Times New Roman" w:eastAsia="Calibri" w:hAnsi="Times New Roman" w:cs="Times New Roman"/>
              <w:color w:val="000000"/>
              <w:kern w:val="28"/>
              <w:sz w:val="24"/>
              <w:szCs w:val="24"/>
            </w:rPr>
          </w:pPr>
          <w:r w:rsidRPr="009251E3">
            <w:rPr>
              <w:rFonts w:ascii="Times New Roman" w:eastAsia="Calibri" w:hAnsi="Times New Roman" w:cs="Times New Roman"/>
              <w:color w:val="000000"/>
              <w:kern w:val="28"/>
              <w:sz w:val="24"/>
              <w:szCs w:val="24"/>
            </w:rPr>
            <w:t>The Technical and Vocational Education and Training Act, CAP 210</w:t>
          </w:r>
          <w:r w:rsidR="001526A4" w:rsidRPr="009251E3">
            <w:rPr>
              <w:rFonts w:ascii="Times New Roman" w:eastAsia="Calibri" w:hAnsi="Times New Roman" w:cs="Times New Roman"/>
              <w:color w:val="000000"/>
              <w:kern w:val="28"/>
              <w:sz w:val="24"/>
              <w:szCs w:val="24"/>
            </w:rPr>
            <w:t>A and</w:t>
          </w:r>
          <w:r w:rsidRPr="009251E3">
            <w:rPr>
              <w:rFonts w:ascii="Times New Roman" w:eastAsia="Calibri" w:hAnsi="Times New Roman" w:cs="Times New Roman"/>
              <w:color w:val="000000"/>
              <w:kern w:val="28"/>
              <w:sz w:val="24"/>
              <w:szCs w:val="24"/>
            </w:rPr>
            <w:t xml:space="preserve"> the Sessional Paper No. 4 of 2016 on Reforming Education and Training in Kenya, emphasized the need to reform curriculum development, assessment and certification. This called for a shift to CBET to address the mismatch between skills acquired through training and skills needed by industry as well as increase the global competitiveness of Kenyan labor force.  </w:t>
          </w:r>
        </w:p>
        <w:p w14:paraId="611ED39B" w14:textId="77777777" w:rsidR="009251E3" w:rsidRPr="009251E3" w:rsidRDefault="009251E3" w:rsidP="009251E3">
          <w:pPr>
            <w:spacing w:after="120" w:line="280" w:lineRule="auto"/>
            <w:jc w:val="both"/>
            <w:rPr>
              <w:rFonts w:ascii="Times New Roman" w:eastAsia="Calibri" w:hAnsi="Times New Roman" w:cs="Times New Roman"/>
              <w:color w:val="000000"/>
              <w:kern w:val="28"/>
              <w:sz w:val="24"/>
              <w:szCs w:val="24"/>
            </w:rPr>
          </w:pPr>
          <w:r w:rsidRPr="009251E3">
            <w:rPr>
              <w:rFonts w:ascii="Times New Roman" w:eastAsia="Calibri" w:hAnsi="Times New Roman" w:cs="Times New Roman"/>
              <w:color w:val="000000"/>
              <w:kern w:val="28"/>
              <w:sz w:val="24"/>
              <w:szCs w:val="24"/>
            </w:rPr>
            <w:t xml:space="preserve"> </w:t>
          </w:r>
        </w:p>
        <w:p w14:paraId="76A8D2E6" w14:textId="77777777" w:rsidR="009251E3" w:rsidRPr="009251E3" w:rsidRDefault="009251E3" w:rsidP="009251E3">
          <w:pPr>
            <w:spacing w:after="120" w:line="280" w:lineRule="auto"/>
            <w:jc w:val="both"/>
            <w:rPr>
              <w:rFonts w:ascii="Times New Roman" w:eastAsia="Calibri" w:hAnsi="Times New Roman" w:cs="Times New Roman"/>
              <w:color w:val="000000"/>
              <w:kern w:val="28"/>
              <w:sz w:val="24"/>
              <w:szCs w:val="24"/>
            </w:rPr>
          </w:pPr>
          <w:r w:rsidRPr="009251E3">
            <w:rPr>
              <w:rFonts w:ascii="Times New Roman" w:eastAsia="Calibri" w:hAnsi="Times New Roman" w:cs="Times New Roman"/>
              <w:color w:val="000000"/>
              <w:kern w:val="28"/>
              <w:sz w:val="24"/>
              <w:szCs w:val="24"/>
            </w:rPr>
            <w:t xml:space="preserve">The industry in conjunction with national polytechnics and other national agencies have developed this Carpenter and Joiner Level 3 Occupational Standard. The Standard is designed and organized with clear performance criteria for each element of a unit of competency. It also outlines the required knowledge and skills for the performance of prescribed tasks as well as evidence guide for assessment purposes. </w:t>
          </w:r>
        </w:p>
        <w:p w14:paraId="45AFA97B" w14:textId="77777777" w:rsidR="009251E3" w:rsidRPr="009251E3" w:rsidRDefault="009251E3" w:rsidP="009251E3">
          <w:pPr>
            <w:spacing w:after="120" w:line="280" w:lineRule="auto"/>
            <w:rPr>
              <w:rFonts w:ascii="Times New Roman" w:eastAsia="Calibri" w:hAnsi="Times New Roman" w:cs="Times New Roman"/>
              <w:b/>
              <w:color w:val="000000"/>
              <w:kern w:val="28"/>
              <w:sz w:val="24"/>
              <w:szCs w:val="24"/>
            </w:rPr>
          </w:pPr>
          <w:r w:rsidRPr="009251E3">
            <w:rPr>
              <w:rFonts w:ascii="Times New Roman" w:eastAsia="Calibri" w:hAnsi="Times New Roman" w:cs="Times New Roman"/>
              <w:b/>
              <w:color w:val="000000"/>
              <w:kern w:val="28"/>
              <w:sz w:val="24"/>
              <w:szCs w:val="24"/>
            </w:rPr>
            <w:t xml:space="preserve"> </w:t>
          </w:r>
        </w:p>
        <w:p w14:paraId="7F05AB1F" w14:textId="77777777" w:rsidR="009251E3" w:rsidRPr="009251E3" w:rsidRDefault="009251E3" w:rsidP="009251E3">
          <w:pPr>
            <w:spacing w:after="120" w:line="280" w:lineRule="auto"/>
            <w:rPr>
              <w:rFonts w:ascii="Times New Roman" w:eastAsia="Calibri" w:hAnsi="Times New Roman" w:cs="Times New Roman"/>
              <w:b/>
              <w:color w:val="000000"/>
              <w:kern w:val="28"/>
              <w:sz w:val="24"/>
              <w:szCs w:val="24"/>
            </w:rPr>
          </w:pPr>
          <w:r w:rsidRPr="009251E3">
            <w:rPr>
              <w:rFonts w:ascii="Times New Roman" w:eastAsia="Calibri" w:hAnsi="Times New Roman" w:cs="Times New Roman"/>
              <w:b/>
              <w:color w:val="000000"/>
              <w:kern w:val="28"/>
              <w:sz w:val="24"/>
              <w:szCs w:val="24"/>
            </w:rPr>
            <w:t xml:space="preserve"> </w:t>
          </w:r>
        </w:p>
        <w:p w14:paraId="1782C37E" w14:textId="77777777" w:rsidR="009251E3" w:rsidRPr="009251E3" w:rsidRDefault="009251E3" w:rsidP="009251E3">
          <w:pPr>
            <w:spacing w:after="120" w:line="280" w:lineRule="auto"/>
            <w:rPr>
              <w:rFonts w:ascii="Times New Roman" w:eastAsia="Calibri" w:hAnsi="Times New Roman" w:cs="Times New Roman"/>
              <w:b/>
              <w:color w:val="000000"/>
              <w:kern w:val="28"/>
              <w:sz w:val="24"/>
              <w:szCs w:val="24"/>
            </w:rPr>
          </w:pPr>
          <w:r w:rsidRPr="009251E3">
            <w:rPr>
              <w:rFonts w:ascii="Times New Roman" w:eastAsia="Calibri" w:hAnsi="Times New Roman" w:cs="Times New Roman"/>
              <w:b/>
              <w:color w:val="000000"/>
              <w:kern w:val="28"/>
              <w:sz w:val="24"/>
              <w:szCs w:val="24"/>
            </w:rPr>
            <w:t xml:space="preserve"> </w:t>
          </w:r>
        </w:p>
        <w:p w14:paraId="0E927CBD" w14:textId="77777777" w:rsidR="009251E3" w:rsidRPr="009251E3" w:rsidRDefault="009251E3" w:rsidP="009251E3">
          <w:pPr>
            <w:spacing w:after="120" w:line="280" w:lineRule="auto"/>
            <w:rPr>
              <w:rFonts w:ascii="Times New Roman" w:eastAsia="Calibri" w:hAnsi="Times New Roman" w:cs="Times New Roman"/>
              <w:b/>
              <w:color w:val="000000"/>
              <w:kern w:val="28"/>
              <w:sz w:val="24"/>
              <w:szCs w:val="24"/>
            </w:rPr>
          </w:pPr>
          <w:r w:rsidRPr="009251E3">
            <w:rPr>
              <w:rFonts w:ascii="Times New Roman" w:eastAsia="Calibri" w:hAnsi="Times New Roman" w:cs="Times New Roman"/>
              <w:b/>
              <w:color w:val="000000"/>
              <w:kern w:val="28"/>
              <w:sz w:val="24"/>
              <w:szCs w:val="24"/>
            </w:rPr>
            <w:t xml:space="preserve"> </w:t>
          </w:r>
        </w:p>
        <w:p w14:paraId="24C80879" w14:textId="77777777" w:rsidR="009251E3" w:rsidRPr="009251E3" w:rsidRDefault="009251E3" w:rsidP="009251E3">
          <w:pPr>
            <w:spacing w:after="120" w:line="280" w:lineRule="auto"/>
            <w:rPr>
              <w:rFonts w:ascii="Times New Roman" w:eastAsia="Calibri" w:hAnsi="Times New Roman" w:cs="Times New Roman"/>
              <w:b/>
              <w:color w:val="000000"/>
              <w:kern w:val="28"/>
              <w:sz w:val="24"/>
              <w:szCs w:val="24"/>
            </w:rPr>
          </w:pPr>
          <w:r w:rsidRPr="009251E3">
            <w:rPr>
              <w:rFonts w:ascii="Times New Roman" w:eastAsia="Calibri" w:hAnsi="Times New Roman" w:cs="Times New Roman"/>
              <w:b/>
              <w:color w:val="000000"/>
              <w:kern w:val="28"/>
              <w:sz w:val="24"/>
              <w:szCs w:val="24"/>
            </w:rPr>
            <w:t xml:space="preserve"> </w:t>
          </w:r>
        </w:p>
        <w:p w14:paraId="28F9CB12" w14:textId="77777777" w:rsidR="009251E3" w:rsidRPr="009251E3" w:rsidRDefault="009251E3" w:rsidP="009251E3">
          <w:pPr>
            <w:spacing w:after="120" w:line="280" w:lineRule="auto"/>
            <w:rPr>
              <w:rFonts w:ascii="Times New Roman" w:eastAsia="Calibri" w:hAnsi="Times New Roman" w:cs="Times New Roman"/>
              <w:b/>
              <w:color w:val="000000"/>
              <w:kern w:val="28"/>
              <w:sz w:val="24"/>
              <w:szCs w:val="24"/>
            </w:rPr>
          </w:pPr>
          <w:r w:rsidRPr="009251E3">
            <w:rPr>
              <w:rFonts w:ascii="Times New Roman" w:eastAsia="Calibri" w:hAnsi="Times New Roman" w:cs="Times New Roman"/>
              <w:b/>
              <w:color w:val="000000"/>
              <w:kern w:val="28"/>
              <w:sz w:val="24"/>
              <w:szCs w:val="24"/>
            </w:rPr>
            <w:t xml:space="preserve"> </w:t>
          </w:r>
        </w:p>
        <w:p w14:paraId="11F04576" w14:textId="77777777" w:rsidR="009251E3" w:rsidRPr="009251E3" w:rsidRDefault="009251E3" w:rsidP="009251E3">
          <w:pPr>
            <w:spacing w:after="120" w:line="280" w:lineRule="auto"/>
            <w:rPr>
              <w:rFonts w:ascii="Times New Roman" w:eastAsia="Calibri" w:hAnsi="Times New Roman" w:cs="Times New Roman"/>
              <w:b/>
              <w:color w:val="000000"/>
              <w:kern w:val="28"/>
              <w:sz w:val="24"/>
              <w:szCs w:val="24"/>
            </w:rPr>
          </w:pPr>
          <w:r w:rsidRPr="009251E3">
            <w:rPr>
              <w:rFonts w:ascii="Times New Roman" w:eastAsia="Calibri" w:hAnsi="Times New Roman" w:cs="Times New Roman"/>
              <w:b/>
              <w:color w:val="000000"/>
              <w:kern w:val="28"/>
              <w:sz w:val="24"/>
              <w:szCs w:val="24"/>
            </w:rPr>
            <w:t xml:space="preserve"> </w:t>
          </w:r>
        </w:p>
        <w:p w14:paraId="49A58420" w14:textId="77777777" w:rsidR="009251E3" w:rsidRPr="009251E3" w:rsidRDefault="009251E3" w:rsidP="009251E3">
          <w:pPr>
            <w:spacing w:after="120" w:line="280" w:lineRule="auto"/>
            <w:rPr>
              <w:rFonts w:ascii="Times New Roman" w:eastAsia="Calibri" w:hAnsi="Times New Roman" w:cs="Times New Roman"/>
              <w:b/>
              <w:color w:val="000000"/>
              <w:kern w:val="28"/>
              <w:sz w:val="24"/>
              <w:szCs w:val="24"/>
            </w:rPr>
          </w:pPr>
          <w:r w:rsidRPr="009251E3">
            <w:rPr>
              <w:rFonts w:ascii="Times New Roman" w:eastAsia="Calibri" w:hAnsi="Times New Roman" w:cs="Times New Roman"/>
              <w:b/>
              <w:color w:val="000000"/>
              <w:kern w:val="28"/>
              <w:sz w:val="24"/>
              <w:szCs w:val="24"/>
            </w:rPr>
            <w:t xml:space="preserve"> </w:t>
          </w:r>
        </w:p>
        <w:p w14:paraId="6DCAABAB" w14:textId="77777777" w:rsidR="009251E3" w:rsidRPr="009251E3" w:rsidRDefault="009251E3" w:rsidP="009251E3">
          <w:pPr>
            <w:spacing w:after="120" w:line="280" w:lineRule="auto"/>
            <w:rPr>
              <w:rFonts w:ascii="Times New Roman" w:eastAsia="Calibri" w:hAnsi="Times New Roman" w:cs="Times New Roman"/>
              <w:b/>
              <w:color w:val="000000"/>
              <w:kern w:val="28"/>
              <w:sz w:val="24"/>
              <w:szCs w:val="24"/>
            </w:rPr>
          </w:pPr>
          <w:r w:rsidRPr="009251E3">
            <w:rPr>
              <w:rFonts w:ascii="Times New Roman" w:eastAsia="Calibri" w:hAnsi="Times New Roman" w:cs="Times New Roman"/>
              <w:b/>
              <w:color w:val="000000"/>
              <w:kern w:val="28"/>
              <w:sz w:val="24"/>
              <w:szCs w:val="24"/>
            </w:rPr>
            <w:t xml:space="preserve">PRINCIPAL SECRETARY </w:t>
          </w:r>
        </w:p>
        <w:p w14:paraId="4AE715FE" w14:textId="77777777" w:rsidR="009251E3" w:rsidRDefault="009251E3">
          <w:pPr>
            <w:spacing w:after="0" w:line="240" w:lineRule="auto"/>
            <w:rPr>
              <w:rFonts w:ascii="Times New Roman" w:eastAsia="Calibri" w:hAnsi="Times New Roman" w:cs="Times New Roman"/>
              <w:b/>
              <w:bCs/>
              <w:sz w:val="24"/>
              <w:szCs w:val="24"/>
              <w:lang w:val="en-GB" w:eastAsia="en-GB"/>
            </w:rPr>
          </w:pPr>
          <w:r>
            <w:br w:type="page"/>
          </w:r>
        </w:p>
        <w:p w14:paraId="156D15B6" w14:textId="06A4C552" w:rsidR="002E50BC" w:rsidRDefault="009251E3">
          <w:pPr>
            <w:pStyle w:val="Heading1"/>
          </w:pPr>
          <w:bookmarkStart w:id="11" w:name="_Toc13715"/>
          <w:bookmarkStart w:id="12" w:name="_Toc197033895"/>
          <w:bookmarkEnd w:id="4"/>
          <w:bookmarkEnd w:id="5"/>
          <w:bookmarkEnd w:id="8"/>
          <w:bookmarkEnd w:id="9"/>
          <w:r>
            <w:lastRenderedPageBreak/>
            <w:t>ABBREVIATIONS AND ACRONYMS</w:t>
          </w:r>
          <w:bookmarkEnd w:id="2"/>
          <w:bookmarkEnd w:id="3"/>
          <w:bookmarkEnd w:id="11"/>
          <w:bookmarkEnd w:id="12"/>
        </w:p>
        <w:p w14:paraId="42F932A0" w14:textId="77777777" w:rsidR="00C40658" w:rsidRPr="00C40658" w:rsidRDefault="00C40658" w:rsidP="00C40658">
          <w:pPr>
            <w:rPr>
              <w:lang w:val="en-GB" w:eastAsia="en-GB"/>
            </w:rPr>
          </w:pPr>
        </w:p>
        <w:p w14:paraId="78768370" w14:textId="5B7094D3" w:rsidR="009251E3" w:rsidRPr="009251E3" w:rsidRDefault="009251E3" w:rsidP="009251E3">
          <w:pPr>
            <w:spacing w:line="360" w:lineRule="auto"/>
            <w:rPr>
              <w:rFonts w:ascii="Times New Roman" w:eastAsia="Tahoma" w:hAnsi="Times New Roman" w:cs="Times New Roman"/>
              <w:kern w:val="2"/>
              <w:sz w:val="24"/>
              <w:szCs w:val="24"/>
            </w:rPr>
          </w:pPr>
          <w:bookmarkStart w:id="13" w:name="_Hlk197005193"/>
          <w:r w:rsidRPr="009251E3">
            <w:rPr>
              <w:rFonts w:ascii="Times New Roman" w:eastAsia="Tahoma" w:hAnsi="Times New Roman" w:cs="Times New Roman"/>
              <w:kern w:val="2"/>
              <w:sz w:val="24"/>
              <w:szCs w:val="24"/>
            </w:rPr>
            <w:t xml:space="preserve">PPEs- </w:t>
          </w:r>
          <w:r>
            <w:rPr>
              <w:rFonts w:ascii="Times New Roman" w:eastAsia="Tahoma" w:hAnsi="Times New Roman" w:cs="Times New Roman"/>
              <w:kern w:val="2"/>
              <w:sz w:val="24"/>
              <w:szCs w:val="24"/>
            </w:rPr>
            <w:tab/>
          </w:r>
          <w:r w:rsidRPr="009251E3">
            <w:rPr>
              <w:rFonts w:ascii="Times New Roman" w:eastAsia="Tahoma" w:hAnsi="Times New Roman" w:cs="Times New Roman"/>
              <w:kern w:val="2"/>
              <w:sz w:val="24"/>
              <w:szCs w:val="24"/>
            </w:rPr>
            <w:t>PERSONAL PROTECTIVE EQUIPEMENTS.</w:t>
          </w:r>
        </w:p>
        <w:p w14:paraId="759D6AE7" w14:textId="7391CDBB" w:rsidR="009251E3" w:rsidRPr="009251E3" w:rsidRDefault="009251E3" w:rsidP="009251E3">
          <w:pPr>
            <w:spacing w:line="360" w:lineRule="auto"/>
            <w:rPr>
              <w:rFonts w:ascii="Times New Roman" w:eastAsia="Tahoma" w:hAnsi="Times New Roman" w:cs="Times New Roman"/>
              <w:kern w:val="2"/>
              <w:sz w:val="24"/>
              <w:szCs w:val="24"/>
            </w:rPr>
          </w:pPr>
          <w:r w:rsidRPr="009251E3">
            <w:rPr>
              <w:rFonts w:ascii="Times New Roman" w:eastAsia="Tahoma" w:hAnsi="Times New Roman" w:cs="Times New Roman"/>
              <w:kern w:val="2"/>
              <w:sz w:val="24"/>
              <w:szCs w:val="24"/>
            </w:rPr>
            <w:t>CBET-</w:t>
          </w:r>
          <w:r>
            <w:rPr>
              <w:rFonts w:ascii="Times New Roman" w:eastAsia="Tahoma" w:hAnsi="Times New Roman" w:cs="Times New Roman"/>
              <w:kern w:val="2"/>
              <w:sz w:val="24"/>
              <w:szCs w:val="24"/>
            </w:rPr>
            <w:tab/>
          </w:r>
          <w:r w:rsidRPr="009251E3">
            <w:rPr>
              <w:rFonts w:ascii="Times New Roman" w:eastAsia="Tahoma" w:hAnsi="Times New Roman" w:cs="Times New Roman"/>
              <w:kern w:val="2"/>
              <w:sz w:val="24"/>
              <w:szCs w:val="24"/>
            </w:rPr>
            <w:t xml:space="preserve"> COMP</w:t>
          </w:r>
          <w:r w:rsidR="005855F3">
            <w:rPr>
              <w:rFonts w:ascii="Times New Roman" w:eastAsia="Tahoma" w:hAnsi="Times New Roman" w:cs="Times New Roman"/>
              <w:kern w:val="2"/>
              <w:sz w:val="24"/>
              <w:szCs w:val="24"/>
            </w:rPr>
            <w:t>E</w:t>
          </w:r>
          <w:r w:rsidRPr="009251E3">
            <w:rPr>
              <w:rFonts w:ascii="Times New Roman" w:eastAsia="Tahoma" w:hAnsi="Times New Roman" w:cs="Times New Roman"/>
              <w:kern w:val="2"/>
              <w:sz w:val="24"/>
              <w:szCs w:val="24"/>
            </w:rPr>
            <w:t>TENCE BASED EDUCATION TRAINING.</w:t>
          </w:r>
        </w:p>
        <w:p w14:paraId="331B0CA4" w14:textId="69DEDDA8" w:rsidR="009251E3" w:rsidRPr="009251E3" w:rsidRDefault="009251E3" w:rsidP="009251E3">
          <w:pPr>
            <w:spacing w:line="360" w:lineRule="auto"/>
            <w:rPr>
              <w:rFonts w:ascii="Times New Roman" w:eastAsia="Tahoma" w:hAnsi="Times New Roman" w:cs="Times New Roman"/>
              <w:kern w:val="2"/>
              <w:sz w:val="24"/>
              <w:szCs w:val="24"/>
            </w:rPr>
          </w:pPr>
          <w:r w:rsidRPr="009251E3">
            <w:rPr>
              <w:rFonts w:ascii="Times New Roman" w:eastAsia="Tahoma" w:hAnsi="Times New Roman" w:cs="Times New Roman"/>
              <w:kern w:val="2"/>
              <w:sz w:val="24"/>
              <w:szCs w:val="24"/>
            </w:rPr>
            <w:t>TVET- TECHNICAL VOCATIONAL EDUCATION TRAINING</w:t>
          </w:r>
        </w:p>
        <w:p w14:paraId="0F77FC84" w14:textId="5831B14F" w:rsidR="009251E3" w:rsidRPr="009251E3" w:rsidRDefault="009251E3" w:rsidP="009251E3">
          <w:pPr>
            <w:spacing w:line="360" w:lineRule="auto"/>
            <w:rPr>
              <w:rFonts w:ascii="Times New Roman" w:eastAsia="Tahoma" w:hAnsi="Times New Roman" w:cs="Times New Roman"/>
              <w:kern w:val="2"/>
              <w:sz w:val="24"/>
              <w:szCs w:val="24"/>
            </w:rPr>
          </w:pPr>
          <w:r w:rsidRPr="009251E3">
            <w:rPr>
              <w:rFonts w:ascii="Times New Roman" w:eastAsia="Tahoma" w:hAnsi="Times New Roman" w:cs="Times New Roman"/>
              <w:kern w:val="2"/>
              <w:sz w:val="24"/>
              <w:szCs w:val="24"/>
            </w:rPr>
            <w:t xml:space="preserve">ISCED- INTERNATIONAL STANDARDS CLASSIFICATION OF </w:t>
          </w:r>
          <w:r>
            <w:rPr>
              <w:rFonts w:ascii="Times New Roman" w:eastAsia="Tahoma" w:hAnsi="Times New Roman" w:cs="Times New Roman"/>
              <w:kern w:val="2"/>
              <w:sz w:val="24"/>
              <w:szCs w:val="24"/>
            </w:rPr>
            <w:tab/>
          </w:r>
          <w:r>
            <w:rPr>
              <w:rFonts w:ascii="Times New Roman" w:eastAsia="Tahoma" w:hAnsi="Times New Roman" w:cs="Times New Roman"/>
              <w:kern w:val="2"/>
              <w:sz w:val="24"/>
              <w:szCs w:val="24"/>
            </w:rPr>
            <w:tab/>
          </w:r>
          <w:r>
            <w:rPr>
              <w:rFonts w:ascii="Times New Roman" w:eastAsia="Tahoma" w:hAnsi="Times New Roman" w:cs="Times New Roman"/>
              <w:kern w:val="2"/>
              <w:sz w:val="24"/>
              <w:szCs w:val="24"/>
            </w:rPr>
            <w:tab/>
          </w:r>
          <w:r>
            <w:rPr>
              <w:rFonts w:ascii="Times New Roman" w:eastAsia="Tahoma" w:hAnsi="Times New Roman" w:cs="Times New Roman"/>
              <w:kern w:val="2"/>
              <w:sz w:val="24"/>
              <w:szCs w:val="24"/>
            </w:rPr>
            <w:tab/>
          </w:r>
          <w:r w:rsidRPr="009251E3">
            <w:rPr>
              <w:rFonts w:ascii="Times New Roman" w:eastAsia="Tahoma" w:hAnsi="Times New Roman" w:cs="Times New Roman"/>
              <w:kern w:val="2"/>
              <w:sz w:val="24"/>
              <w:szCs w:val="24"/>
            </w:rPr>
            <w:t>EDUCATION</w:t>
          </w:r>
        </w:p>
        <w:p w14:paraId="091F0961" w14:textId="0BF8FDDC" w:rsidR="009251E3" w:rsidRDefault="009251E3" w:rsidP="009251E3">
          <w:pPr>
            <w:spacing w:line="360" w:lineRule="auto"/>
            <w:rPr>
              <w:rFonts w:ascii="Times New Roman" w:eastAsia="Tahoma" w:hAnsi="Times New Roman" w:cs="Times New Roman"/>
              <w:kern w:val="2"/>
              <w:sz w:val="24"/>
              <w:szCs w:val="24"/>
            </w:rPr>
          </w:pPr>
          <w:r w:rsidRPr="009251E3">
            <w:rPr>
              <w:rFonts w:ascii="Times New Roman" w:eastAsia="Tahoma" w:hAnsi="Times New Roman" w:cs="Times New Roman"/>
              <w:kern w:val="2"/>
              <w:sz w:val="24"/>
              <w:szCs w:val="24"/>
            </w:rPr>
            <w:t xml:space="preserve">POE- </w:t>
          </w:r>
          <w:r>
            <w:rPr>
              <w:rFonts w:ascii="Times New Roman" w:eastAsia="Tahoma" w:hAnsi="Times New Roman" w:cs="Times New Roman"/>
              <w:kern w:val="2"/>
              <w:sz w:val="24"/>
              <w:szCs w:val="24"/>
            </w:rPr>
            <w:tab/>
          </w:r>
          <w:r w:rsidRPr="009251E3">
            <w:rPr>
              <w:rFonts w:ascii="Times New Roman" w:eastAsia="Tahoma" w:hAnsi="Times New Roman" w:cs="Times New Roman"/>
              <w:kern w:val="2"/>
              <w:sz w:val="24"/>
              <w:szCs w:val="24"/>
            </w:rPr>
            <w:t>PORTIFOLIO OF EVIDENCE</w:t>
          </w:r>
        </w:p>
        <w:p w14:paraId="7FA0319F" w14:textId="77777777" w:rsidR="005855F3" w:rsidRPr="006D6BE3" w:rsidRDefault="005855F3" w:rsidP="005855F3">
          <w:pPr>
            <w:rPr>
              <w:rFonts w:ascii="Times New Roman" w:hAnsi="Times New Roman"/>
              <w:bCs/>
              <w:sz w:val="24"/>
              <w:szCs w:val="24"/>
            </w:rPr>
          </w:pPr>
          <w:r w:rsidRPr="006D6BE3">
            <w:rPr>
              <w:rFonts w:ascii="Times New Roman" w:hAnsi="Times New Roman"/>
              <w:bCs/>
              <w:sz w:val="24"/>
              <w:szCs w:val="24"/>
            </w:rPr>
            <w:t xml:space="preserve">PVC- POLY VINYL CHLORIDE </w:t>
          </w:r>
        </w:p>
        <w:p w14:paraId="3F9C9E31" w14:textId="77777777" w:rsidR="005855F3" w:rsidRPr="006D6BE3" w:rsidRDefault="005855F3" w:rsidP="005855F3">
          <w:pPr>
            <w:rPr>
              <w:rFonts w:ascii="Times New Roman" w:hAnsi="Times New Roman"/>
              <w:bCs/>
              <w:sz w:val="24"/>
              <w:szCs w:val="24"/>
            </w:rPr>
          </w:pPr>
          <w:r w:rsidRPr="006D6BE3">
            <w:rPr>
              <w:rFonts w:ascii="Times New Roman" w:hAnsi="Times New Roman"/>
              <w:bCs/>
              <w:sz w:val="24"/>
              <w:szCs w:val="24"/>
            </w:rPr>
            <w:t xml:space="preserve">GI- GALVANIZED IRON </w:t>
          </w:r>
        </w:p>
        <w:p w14:paraId="766D9A56" w14:textId="77777777" w:rsidR="005855F3" w:rsidRPr="006D6BE3" w:rsidRDefault="005855F3" w:rsidP="005855F3">
          <w:pPr>
            <w:ind w:left="1440" w:hanging="1440"/>
            <w:rPr>
              <w:rFonts w:ascii="Times New Roman" w:hAnsi="Times New Roman"/>
              <w:sz w:val="24"/>
              <w:szCs w:val="24"/>
            </w:rPr>
          </w:pPr>
          <w:r w:rsidRPr="006D6BE3">
            <w:rPr>
              <w:rFonts w:ascii="Times New Roman" w:hAnsi="Times New Roman"/>
              <w:sz w:val="24"/>
              <w:szCs w:val="24"/>
            </w:rPr>
            <w:t>TVETA</w:t>
          </w:r>
          <w:r>
            <w:rPr>
              <w:rFonts w:ascii="Times New Roman" w:hAnsi="Times New Roman"/>
              <w:sz w:val="24"/>
              <w:szCs w:val="24"/>
            </w:rPr>
            <w:t>-</w:t>
          </w:r>
          <w:r w:rsidRPr="006D6BE3">
            <w:rPr>
              <w:rFonts w:ascii="Times New Roman" w:hAnsi="Times New Roman"/>
              <w:sz w:val="24"/>
              <w:szCs w:val="24"/>
            </w:rPr>
            <w:t>TECHNICAL AND VOCATIONAL EDUCATION AND TRAINING AUTHORITY</w:t>
          </w:r>
        </w:p>
        <w:bookmarkEnd w:id="13"/>
        <w:p w14:paraId="2A404B94" w14:textId="77777777" w:rsidR="005855F3" w:rsidRPr="009251E3" w:rsidRDefault="005855F3" w:rsidP="009251E3">
          <w:pPr>
            <w:spacing w:line="360" w:lineRule="auto"/>
            <w:rPr>
              <w:rFonts w:ascii="Times New Roman" w:eastAsia="Calibri" w:hAnsi="Times New Roman" w:cs="Times New Roman"/>
              <w:b/>
              <w:bCs/>
              <w:kern w:val="2"/>
              <w:sz w:val="24"/>
              <w:szCs w:val="24"/>
            </w:rPr>
          </w:pPr>
        </w:p>
        <w:p w14:paraId="591FE3BE" w14:textId="77777777" w:rsidR="002E50BC" w:rsidRDefault="002E50BC">
          <w:pPr>
            <w:rPr>
              <w:rFonts w:ascii="Times New Roman" w:hAnsi="Times New Roman"/>
              <w:sz w:val="24"/>
              <w:szCs w:val="24"/>
            </w:rPr>
          </w:pPr>
        </w:p>
        <w:p w14:paraId="3770D7F3" w14:textId="77777777" w:rsidR="002E50BC" w:rsidRDefault="002E50BC">
          <w:pPr>
            <w:rPr>
              <w:rFonts w:ascii="Times New Roman" w:hAnsi="Times New Roman"/>
              <w:sz w:val="24"/>
              <w:szCs w:val="24"/>
            </w:rPr>
          </w:pPr>
        </w:p>
        <w:p w14:paraId="7F195CA4" w14:textId="77777777" w:rsidR="002E50BC" w:rsidRDefault="002E50BC">
          <w:pPr>
            <w:spacing w:after="0"/>
            <w:rPr>
              <w:rFonts w:ascii="Times New Roman" w:hAnsi="Times New Roman"/>
              <w:sz w:val="24"/>
              <w:szCs w:val="24"/>
              <w:lang w:eastAsia="fr-FR"/>
            </w:rPr>
          </w:pPr>
        </w:p>
        <w:p w14:paraId="0B03F7D7" w14:textId="77777777" w:rsidR="002E50BC" w:rsidRDefault="002E50BC">
          <w:pPr>
            <w:pStyle w:val="NoSpacing"/>
            <w:spacing w:line="276" w:lineRule="auto"/>
            <w:jc w:val="center"/>
            <w:rPr>
              <w:rFonts w:ascii="Times New Roman" w:hAnsi="Times New Roman"/>
              <w:sz w:val="24"/>
              <w:szCs w:val="24"/>
              <w:lang w:eastAsia="fr-FR"/>
            </w:rPr>
          </w:pPr>
        </w:p>
        <w:p w14:paraId="3247BB1D" w14:textId="77777777" w:rsidR="002E50BC" w:rsidRDefault="002E50BC">
          <w:pPr>
            <w:pStyle w:val="NoSpacing"/>
            <w:spacing w:line="276" w:lineRule="auto"/>
            <w:jc w:val="center"/>
            <w:rPr>
              <w:rFonts w:ascii="Times New Roman" w:hAnsi="Times New Roman"/>
              <w:sz w:val="24"/>
              <w:szCs w:val="24"/>
              <w:lang w:eastAsia="fr-FR"/>
            </w:rPr>
          </w:pPr>
        </w:p>
        <w:p w14:paraId="04E2105F" w14:textId="77777777" w:rsidR="002E50BC" w:rsidRDefault="002E50BC">
          <w:pPr>
            <w:pStyle w:val="NoSpacing"/>
            <w:spacing w:line="276" w:lineRule="auto"/>
            <w:jc w:val="center"/>
            <w:rPr>
              <w:rFonts w:ascii="Times New Roman" w:hAnsi="Times New Roman"/>
              <w:sz w:val="24"/>
              <w:szCs w:val="24"/>
              <w:lang w:eastAsia="fr-FR"/>
            </w:rPr>
          </w:pPr>
        </w:p>
        <w:p w14:paraId="6F9AAEE7" w14:textId="77777777" w:rsidR="002E50BC" w:rsidRDefault="002E50BC">
          <w:pPr>
            <w:pStyle w:val="NoSpacing"/>
            <w:spacing w:line="276" w:lineRule="auto"/>
            <w:jc w:val="center"/>
            <w:rPr>
              <w:rFonts w:ascii="Times New Roman" w:hAnsi="Times New Roman"/>
              <w:sz w:val="24"/>
              <w:szCs w:val="24"/>
              <w:lang w:eastAsia="fr-FR"/>
            </w:rPr>
          </w:pPr>
        </w:p>
        <w:p w14:paraId="1C34BC12" w14:textId="77777777" w:rsidR="002E50BC" w:rsidRDefault="002E50BC">
          <w:pPr>
            <w:pStyle w:val="NoSpacing"/>
            <w:spacing w:line="276" w:lineRule="auto"/>
            <w:jc w:val="center"/>
            <w:rPr>
              <w:rFonts w:ascii="Times New Roman" w:hAnsi="Times New Roman"/>
              <w:sz w:val="24"/>
              <w:szCs w:val="24"/>
              <w:lang w:eastAsia="fr-FR"/>
            </w:rPr>
          </w:pPr>
        </w:p>
        <w:p w14:paraId="2E1FC499" w14:textId="77777777" w:rsidR="002E50BC" w:rsidRDefault="002E50BC">
          <w:pPr>
            <w:pStyle w:val="NoSpacing"/>
            <w:spacing w:line="276" w:lineRule="auto"/>
            <w:jc w:val="center"/>
            <w:rPr>
              <w:rFonts w:ascii="Times New Roman" w:hAnsi="Times New Roman"/>
              <w:sz w:val="24"/>
              <w:szCs w:val="24"/>
              <w:lang w:eastAsia="fr-FR"/>
            </w:rPr>
          </w:pPr>
        </w:p>
        <w:p w14:paraId="13C5F50E" w14:textId="77777777" w:rsidR="002E50BC" w:rsidRDefault="002E50BC">
          <w:pPr>
            <w:pStyle w:val="NoSpacing"/>
            <w:spacing w:line="276" w:lineRule="auto"/>
            <w:jc w:val="center"/>
            <w:rPr>
              <w:rFonts w:ascii="Times New Roman" w:hAnsi="Times New Roman"/>
              <w:sz w:val="24"/>
              <w:szCs w:val="24"/>
              <w:lang w:eastAsia="fr-FR"/>
            </w:rPr>
          </w:pPr>
        </w:p>
        <w:p w14:paraId="2C56DAE7" w14:textId="77777777" w:rsidR="002E50BC" w:rsidRDefault="002E50BC">
          <w:pPr>
            <w:pStyle w:val="NoSpacing"/>
            <w:spacing w:line="276" w:lineRule="auto"/>
            <w:jc w:val="center"/>
            <w:rPr>
              <w:rFonts w:ascii="Times New Roman" w:hAnsi="Times New Roman"/>
              <w:sz w:val="24"/>
              <w:szCs w:val="24"/>
              <w:lang w:eastAsia="fr-FR"/>
            </w:rPr>
          </w:pPr>
        </w:p>
        <w:p w14:paraId="1B1887F8" w14:textId="77777777" w:rsidR="002E50BC" w:rsidRDefault="002E50BC">
          <w:pPr>
            <w:pStyle w:val="NoSpacing"/>
            <w:spacing w:line="276" w:lineRule="auto"/>
            <w:jc w:val="center"/>
            <w:rPr>
              <w:rFonts w:ascii="Times New Roman" w:hAnsi="Times New Roman"/>
              <w:sz w:val="24"/>
              <w:szCs w:val="24"/>
              <w:lang w:eastAsia="fr-FR"/>
            </w:rPr>
          </w:pPr>
        </w:p>
        <w:p w14:paraId="1724E37A" w14:textId="77777777" w:rsidR="002E50BC" w:rsidRDefault="00000000">
          <w:pPr>
            <w:rPr>
              <w:rFonts w:ascii="Times New Roman" w:eastAsia="Calibri" w:hAnsi="Times New Roman" w:cs="Times New Roman"/>
              <w:sz w:val="24"/>
              <w:szCs w:val="24"/>
              <w:lang w:eastAsia="fr-FR"/>
            </w:rPr>
          </w:pPr>
          <w:r>
            <w:rPr>
              <w:rFonts w:ascii="Times New Roman" w:hAnsi="Times New Roman"/>
              <w:sz w:val="24"/>
              <w:szCs w:val="24"/>
              <w:lang w:eastAsia="fr-FR"/>
            </w:rPr>
            <w:br w:type="page"/>
          </w:r>
        </w:p>
        <w:p w14:paraId="7D378380" w14:textId="77777777" w:rsidR="002E50BC" w:rsidRDefault="00000000">
          <w:pPr>
            <w:pStyle w:val="Heading1"/>
          </w:pPr>
          <w:r>
            <w:lastRenderedPageBreak/>
            <w:tab/>
          </w:r>
        </w:p>
        <w:p w14:paraId="55BCD0F1" w14:textId="77777777" w:rsidR="002E50BC" w:rsidRDefault="00000000">
          <w:pPr>
            <w:pStyle w:val="Heading1"/>
            <w:rPr>
              <w:lang w:val="en-ZW"/>
            </w:rPr>
          </w:pPr>
          <w:bookmarkStart w:id="14" w:name="_Toc111906526"/>
          <w:bookmarkStart w:id="15" w:name="_Toc92983680"/>
          <w:bookmarkStart w:id="16" w:name="_Toc4748"/>
          <w:bookmarkStart w:id="17" w:name="_Toc197033896"/>
          <w:r>
            <w:rPr>
              <w:lang w:val="en-ZW"/>
            </w:rPr>
            <w:t>KEY TO UNIT CODE</w:t>
          </w:r>
          <w:bookmarkEnd w:id="14"/>
          <w:bookmarkEnd w:id="15"/>
          <w:bookmarkEnd w:id="16"/>
          <w:bookmarkEnd w:id="17"/>
        </w:p>
        <w:p w14:paraId="47A888BD" w14:textId="77777777" w:rsidR="002E50BC" w:rsidRDefault="00000000">
          <w:pPr>
            <w:jc w:val="center"/>
            <w:rPr>
              <w:rFonts w:ascii="Times New Roman" w:hAnsi="Times New Roman"/>
              <w:b/>
              <w:bCs/>
              <w:sz w:val="24"/>
              <w:szCs w:val="24"/>
              <w:lang w:val="en-ZW"/>
            </w:rPr>
          </w:pPr>
          <w:r>
            <w:rPr>
              <w:rFonts w:ascii="Times New Roman" w:hAnsi="Times New Roman"/>
              <w:noProof/>
              <w:sz w:val="24"/>
              <w:szCs w:val="24"/>
            </w:rPr>
            <w:drawing>
              <wp:inline distT="0" distB="0" distL="0" distR="0" wp14:anchorId="2BD2F323" wp14:editId="56C6520E">
                <wp:extent cx="5486400" cy="2942590"/>
                <wp:effectExtent l="0" t="0" r="0" b="0"/>
                <wp:docPr id="2" name="Picture 29"/>
                <wp:cNvGraphicFramePr/>
                <a:graphic xmlns:a="http://schemas.openxmlformats.org/drawingml/2006/main">
                  <a:graphicData uri="http://schemas.openxmlformats.org/drawingml/2006/picture">
                    <pic:pic xmlns:pic="http://schemas.openxmlformats.org/drawingml/2006/picture">
                      <pic:nvPicPr>
                        <pic:cNvPr id="2" name="Picture 29"/>
                        <pic:cNvPicPr/>
                      </pic:nvPicPr>
                      <pic:blipFill>
                        <a:blip r:embed="rId12">
                          <a:extLst>
                            <a:ext uri="{28A0092B-C50C-407E-A947-70E740481C1C}">
                              <a14:useLocalDpi xmlns:a14="http://schemas.microsoft.com/office/drawing/2010/main" val="0"/>
                            </a:ext>
                          </a:extLst>
                        </a:blip>
                        <a:srcRect l="-1558" t="15971"/>
                        <a:stretch>
                          <a:fillRect/>
                        </a:stretch>
                      </pic:blipFill>
                      <pic:spPr>
                        <a:xfrm>
                          <a:off x="0" y="0"/>
                          <a:ext cx="5486400" cy="2943036"/>
                        </a:xfrm>
                        <a:prstGeom prst="rect">
                          <a:avLst/>
                        </a:prstGeom>
                        <a:noFill/>
                        <a:ln>
                          <a:noFill/>
                        </a:ln>
                      </pic:spPr>
                    </pic:pic>
                  </a:graphicData>
                </a:graphic>
              </wp:inline>
            </w:drawing>
          </w:r>
        </w:p>
        <w:p w14:paraId="279296AD" w14:textId="77777777" w:rsidR="002E50BC" w:rsidRDefault="002E50BC">
          <w:pPr>
            <w:jc w:val="center"/>
            <w:rPr>
              <w:rFonts w:ascii="Times New Roman" w:hAnsi="Times New Roman"/>
              <w:b/>
              <w:bCs/>
              <w:sz w:val="24"/>
              <w:szCs w:val="24"/>
              <w:lang w:val="en-ZW"/>
            </w:rPr>
          </w:pPr>
        </w:p>
        <w:p w14:paraId="3DAB206C" w14:textId="77777777" w:rsidR="002E50BC" w:rsidRDefault="002E50BC">
          <w:pPr>
            <w:jc w:val="center"/>
            <w:rPr>
              <w:rFonts w:ascii="Times New Roman" w:hAnsi="Times New Roman"/>
              <w:b/>
              <w:bCs/>
              <w:sz w:val="24"/>
              <w:szCs w:val="24"/>
              <w:lang w:val="en-ZW"/>
            </w:rPr>
          </w:pPr>
        </w:p>
        <w:p w14:paraId="6907A433" w14:textId="77777777" w:rsidR="002E50BC" w:rsidRDefault="002E50BC">
          <w:pPr>
            <w:jc w:val="center"/>
            <w:rPr>
              <w:rFonts w:ascii="Times New Roman" w:hAnsi="Times New Roman"/>
              <w:b/>
              <w:bCs/>
              <w:sz w:val="24"/>
              <w:szCs w:val="24"/>
              <w:lang w:val="en-ZW"/>
            </w:rPr>
          </w:pPr>
        </w:p>
        <w:p w14:paraId="653337FA" w14:textId="77777777" w:rsidR="002E50BC" w:rsidRDefault="002E50BC">
          <w:pPr>
            <w:jc w:val="center"/>
            <w:rPr>
              <w:rFonts w:ascii="Times New Roman" w:hAnsi="Times New Roman"/>
              <w:b/>
              <w:bCs/>
              <w:sz w:val="24"/>
              <w:szCs w:val="24"/>
              <w:lang w:val="en-ZW"/>
            </w:rPr>
          </w:pPr>
        </w:p>
        <w:p w14:paraId="78F770E5" w14:textId="77777777" w:rsidR="002E50BC" w:rsidRDefault="002E50BC">
          <w:pPr>
            <w:jc w:val="center"/>
            <w:rPr>
              <w:rFonts w:ascii="Times New Roman" w:hAnsi="Times New Roman"/>
              <w:b/>
              <w:bCs/>
              <w:sz w:val="24"/>
              <w:szCs w:val="24"/>
              <w:lang w:val="en-ZW"/>
            </w:rPr>
          </w:pPr>
        </w:p>
        <w:p w14:paraId="47B303CB" w14:textId="77777777" w:rsidR="002E50BC" w:rsidRDefault="002E50BC">
          <w:pPr>
            <w:jc w:val="center"/>
            <w:rPr>
              <w:rFonts w:ascii="Times New Roman" w:hAnsi="Times New Roman"/>
              <w:b/>
              <w:bCs/>
              <w:sz w:val="24"/>
              <w:szCs w:val="24"/>
              <w:lang w:val="en-ZW"/>
            </w:rPr>
          </w:pPr>
        </w:p>
        <w:p w14:paraId="39A54D4D" w14:textId="77777777" w:rsidR="002E50BC" w:rsidRDefault="002E50BC">
          <w:pPr>
            <w:jc w:val="center"/>
            <w:rPr>
              <w:rFonts w:ascii="Times New Roman" w:hAnsi="Times New Roman"/>
              <w:b/>
              <w:bCs/>
              <w:sz w:val="24"/>
              <w:szCs w:val="24"/>
              <w:lang w:val="en-ZW"/>
            </w:rPr>
          </w:pPr>
        </w:p>
        <w:p w14:paraId="1593528D" w14:textId="77777777" w:rsidR="002E50BC" w:rsidRDefault="002E50BC">
          <w:pPr>
            <w:jc w:val="center"/>
            <w:rPr>
              <w:rFonts w:ascii="Times New Roman" w:hAnsi="Times New Roman"/>
              <w:b/>
              <w:bCs/>
              <w:sz w:val="24"/>
              <w:szCs w:val="24"/>
              <w:lang w:val="en-ZW"/>
            </w:rPr>
          </w:pPr>
        </w:p>
        <w:p w14:paraId="4FD29AF4" w14:textId="77777777" w:rsidR="002E50BC" w:rsidRDefault="002E50BC">
          <w:pPr>
            <w:jc w:val="center"/>
            <w:rPr>
              <w:rFonts w:ascii="Times New Roman" w:hAnsi="Times New Roman"/>
              <w:b/>
              <w:bCs/>
              <w:sz w:val="24"/>
              <w:szCs w:val="24"/>
              <w:lang w:val="en-ZW"/>
            </w:rPr>
          </w:pPr>
        </w:p>
        <w:p w14:paraId="5D8F512A" w14:textId="77777777" w:rsidR="002E50BC" w:rsidRDefault="002E50BC">
          <w:pPr>
            <w:jc w:val="center"/>
            <w:rPr>
              <w:sz w:val="24"/>
              <w:lang w:val="en-ZW"/>
            </w:rPr>
          </w:pPr>
        </w:p>
        <w:p w14:paraId="5E299FE2" w14:textId="77777777" w:rsidR="002E50BC" w:rsidRDefault="002E50BC">
          <w:pPr>
            <w:tabs>
              <w:tab w:val="left" w:pos="3330"/>
            </w:tabs>
            <w:spacing w:after="0"/>
            <w:rPr>
              <w:rFonts w:ascii="Times New Roman" w:hAnsi="Times New Roman"/>
              <w:sz w:val="24"/>
              <w:szCs w:val="24"/>
              <w:lang w:eastAsia="fr-FR"/>
            </w:rPr>
          </w:pPr>
        </w:p>
        <w:p w14:paraId="7DE782F4" w14:textId="77777777" w:rsidR="002E50BC" w:rsidRDefault="002E50BC">
          <w:pPr>
            <w:spacing w:after="0" w:line="276" w:lineRule="auto"/>
            <w:rPr>
              <w:rFonts w:ascii="Times New Roman" w:eastAsia="Times New Roman" w:hAnsi="Times New Roman" w:cs="Times New Roman"/>
              <w:b/>
              <w:sz w:val="24"/>
              <w:szCs w:val="24"/>
            </w:rPr>
          </w:pPr>
        </w:p>
        <w:p w14:paraId="3597D363" w14:textId="77777777" w:rsidR="002E50BC" w:rsidRDefault="002E50BC">
          <w:pPr>
            <w:spacing w:after="0" w:line="276" w:lineRule="auto"/>
            <w:rPr>
              <w:rFonts w:ascii="Times New Roman" w:eastAsia="Times New Roman" w:hAnsi="Times New Roman" w:cs="Times New Roman"/>
              <w:b/>
              <w:sz w:val="24"/>
              <w:szCs w:val="24"/>
            </w:rPr>
          </w:pPr>
        </w:p>
        <w:p w14:paraId="1C95437A" w14:textId="77777777" w:rsidR="002E50BC" w:rsidRDefault="002E50BC">
          <w:pPr>
            <w:spacing w:after="0" w:line="276" w:lineRule="auto"/>
            <w:rPr>
              <w:rFonts w:ascii="Times New Roman" w:eastAsia="Times New Roman" w:hAnsi="Times New Roman" w:cs="Times New Roman"/>
              <w:b/>
              <w:sz w:val="24"/>
              <w:szCs w:val="24"/>
            </w:rPr>
          </w:pPr>
        </w:p>
        <w:p w14:paraId="254A4FE0" w14:textId="77777777" w:rsidR="002E50BC" w:rsidRDefault="002E50BC">
          <w:pPr>
            <w:spacing w:after="0" w:line="276" w:lineRule="auto"/>
            <w:rPr>
              <w:rFonts w:ascii="Times New Roman" w:eastAsia="Times New Roman" w:hAnsi="Times New Roman" w:cs="Times New Roman"/>
              <w:b/>
              <w:sz w:val="24"/>
              <w:szCs w:val="24"/>
            </w:rPr>
          </w:pPr>
        </w:p>
        <w:p w14:paraId="2EE712D4" w14:textId="77777777" w:rsidR="002E50BC" w:rsidRDefault="00000000">
          <w:pPr>
            <w:spacing w:after="0" w:line="276" w:lineRule="auto"/>
            <w:rPr>
              <w:rFonts w:ascii="Times New Roman" w:eastAsia="Times New Roman" w:hAnsi="Times New Roman" w:cs="Times New Roman"/>
              <w:b/>
              <w:sz w:val="24"/>
              <w:szCs w:val="24"/>
            </w:rPr>
          </w:pPr>
        </w:p>
      </w:sdtContent>
    </w:sdt>
    <w:p w14:paraId="00DD2C6A" w14:textId="77777777" w:rsidR="00192A9C" w:rsidRDefault="00192A9C">
      <w:pPr>
        <w:spacing w:after="0" w:line="240" w:lineRule="auto"/>
        <w:rPr>
          <w:rFonts w:ascii="Times New Roman" w:eastAsia="Calibri" w:hAnsi="Times New Roman" w:cs="Times New Roman"/>
          <w:b/>
          <w:bCs/>
          <w:sz w:val="24"/>
          <w:szCs w:val="24"/>
          <w:lang w:val="en-GB" w:eastAsia="en-GB"/>
        </w:rPr>
      </w:pPr>
      <w:bookmarkStart w:id="18" w:name="_Toc65576281"/>
      <w:bookmarkEnd w:id="1"/>
      <w:bookmarkEnd w:id="0"/>
      <w:r>
        <w:br w:type="page"/>
      </w:r>
    </w:p>
    <w:sdt>
      <w:sdtPr>
        <w:rPr>
          <w:rFonts w:asciiTheme="minorHAnsi" w:eastAsiaTheme="minorHAnsi" w:hAnsiTheme="minorHAnsi" w:cstheme="minorBidi"/>
          <w:color w:val="auto"/>
          <w:sz w:val="22"/>
          <w:szCs w:val="22"/>
        </w:rPr>
        <w:id w:val="-59172680"/>
        <w:docPartObj>
          <w:docPartGallery w:val="Table of Contents"/>
          <w:docPartUnique/>
        </w:docPartObj>
      </w:sdtPr>
      <w:sdtEndPr>
        <w:rPr>
          <w:b/>
          <w:bCs/>
          <w:noProof/>
        </w:rPr>
      </w:sdtEndPr>
      <w:sdtContent>
        <w:p w14:paraId="133478C9" w14:textId="440A6ACF" w:rsidR="00192A9C" w:rsidRDefault="00192A9C">
          <w:pPr>
            <w:pStyle w:val="TOCHeading"/>
          </w:pPr>
          <w:r>
            <w:t>Contents</w:t>
          </w:r>
        </w:p>
        <w:p w14:paraId="28A09EFF" w14:textId="21C5EC8C" w:rsidR="00A05346" w:rsidRDefault="00192A9C">
          <w:pPr>
            <w:pStyle w:val="TOC1"/>
            <w:rPr>
              <w:rFonts w:asciiTheme="minorHAnsi" w:eastAsiaTheme="minorEastAsia" w:hAnsiTheme="minorHAnsi" w:cstheme="minorBidi"/>
              <w:b w:val="0"/>
              <w:noProof/>
              <w:kern w:val="2"/>
              <w:szCs w:val="24"/>
              <w:lang w:val="en-IN" w:eastAsia="en-IN"/>
              <w14:ligatures w14:val="standardContextual"/>
            </w:rPr>
          </w:pPr>
          <w:r>
            <w:fldChar w:fldCharType="begin"/>
          </w:r>
          <w:r>
            <w:instrText xml:space="preserve"> TOC \o "1-3" \h \z \u </w:instrText>
          </w:r>
          <w:r>
            <w:fldChar w:fldCharType="separate"/>
          </w:r>
          <w:hyperlink w:anchor="_Toc197033893" w:history="1">
            <w:r w:rsidR="00A05346" w:rsidRPr="00FB0530">
              <w:rPr>
                <w:rStyle w:val="Hyperlink"/>
                <w:bCs/>
                <w:noProof/>
              </w:rPr>
              <w:t>FOREWORD</w:t>
            </w:r>
            <w:r w:rsidR="00A05346">
              <w:rPr>
                <w:noProof/>
                <w:webHidden/>
              </w:rPr>
              <w:tab/>
            </w:r>
            <w:r w:rsidR="00A05346">
              <w:rPr>
                <w:noProof/>
                <w:webHidden/>
              </w:rPr>
              <w:fldChar w:fldCharType="begin"/>
            </w:r>
            <w:r w:rsidR="00A05346">
              <w:rPr>
                <w:noProof/>
                <w:webHidden/>
              </w:rPr>
              <w:instrText xml:space="preserve"> PAGEREF _Toc197033893 \h </w:instrText>
            </w:r>
            <w:r w:rsidR="00A05346">
              <w:rPr>
                <w:noProof/>
                <w:webHidden/>
              </w:rPr>
            </w:r>
            <w:r w:rsidR="00A05346">
              <w:rPr>
                <w:noProof/>
                <w:webHidden/>
              </w:rPr>
              <w:fldChar w:fldCharType="separate"/>
            </w:r>
            <w:r w:rsidR="00A05346">
              <w:rPr>
                <w:noProof/>
                <w:webHidden/>
              </w:rPr>
              <w:t>2</w:t>
            </w:r>
            <w:r w:rsidR="00A05346">
              <w:rPr>
                <w:noProof/>
                <w:webHidden/>
              </w:rPr>
              <w:fldChar w:fldCharType="end"/>
            </w:r>
          </w:hyperlink>
        </w:p>
        <w:p w14:paraId="350074AE" w14:textId="315A4031" w:rsidR="00A05346" w:rsidRDefault="00A05346">
          <w:pPr>
            <w:pStyle w:val="TOC1"/>
            <w:rPr>
              <w:rFonts w:asciiTheme="minorHAnsi" w:eastAsiaTheme="minorEastAsia" w:hAnsiTheme="minorHAnsi" w:cstheme="minorBidi"/>
              <w:b w:val="0"/>
              <w:noProof/>
              <w:kern w:val="2"/>
              <w:szCs w:val="24"/>
              <w:lang w:val="en-IN" w:eastAsia="en-IN"/>
              <w14:ligatures w14:val="standardContextual"/>
            </w:rPr>
          </w:pPr>
          <w:hyperlink w:anchor="_Toc197033894" w:history="1">
            <w:r w:rsidRPr="00FB0530">
              <w:rPr>
                <w:rStyle w:val="Hyperlink"/>
                <w:bCs/>
                <w:noProof/>
              </w:rPr>
              <w:t>PREFACE</w:t>
            </w:r>
            <w:r>
              <w:rPr>
                <w:noProof/>
                <w:webHidden/>
              </w:rPr>
              <w:tab/>
            </w:r>
            <w:r>
              <w:rPr>
                <w:noProof/>
                <w:webHidden/>
              </w:rPr>
              <w:fldChar w:fldCharType="begin"/>
            </w:r>
            <w:r>
              <w:rPr>
                <w:noProof/>
                <w:webHidden/>
              </w:rPr>
              <w:instrText xml:space="preserve"> PAGEREF _Toc197033894 \h </w:instrText>
            </w:r>
            <w:r>
              <w:rPr>
                <w:noProof/>
                <w:webHidden/>
              </w:rPr>
            </w:r>
            <w:r>
              <w:rPr>
                <w:noProof/>
                <w:webHidden/>
              </w:rPr>
              <w:fldChar w:fldCharType="separate"/>
            </w:r>
            <w:r>
              <w:rPr>
                <w:noProof/>
                <w:webHidden/>
              </w:rPr>
              <w:t>3</w:t>
            </w:r>
            <w:r>
              <w:rPr>
                <w:noProof/>
                <w:webHidden/>
              </w:rPr>
              <w:fldChar w:fldCharType="end"/>
            </w:r>
          </w:hyperlink>
        </w:p>
        <w:p w14:paraId="6D88FB18" w14:textId="3B28FC8F" w:rsidR="00A05346" w:rsidRDefault="00A05346">
          <w:pPr>
            <w:pStyle w:val="TOC1"/>
            <w:rPr>
              <w:rFonts w:asciiTheme="minorHAnsi" w:eastAsiaTheme="minorEastAsia" w:hAnsiTheme="minorHAnsi" w:cstheme="minorBidi"/>
              <w:b w:val="0"/>
              <w:noProof/>
              <w:kern w:val="2"/>
              <w:szCs w:val="24"/>
              <w:lang w:val="en-IN" w:eastAsia="en-IN"/>
              <w14:ligatures w14:val="standardContextual"/>
            </w:rPr>
          </w:pPr>
          <w:hyperlink w:anchor="_Toc197033895" w:history="1">
            <w:r w:rsidRPr="00FB0530">
              <w:rPr>
                <w:rStyle w:val="Hyperlink"/>
                <w:noProof/>
              </w:rPr>
              <w:t>ABBREVIATIONS AND ACRONYMS</w:t>
            </w:r>
            <w:r>
              <w:rPr>
                <w:noProof/>
                <w:webHidden/>
              </w:rPr>
              <w:tab/>
            </w:r>
            <w:r>
              <w:rPr>
                <w:noProof/>
                <w:webHidden/>
              </w:rPr>
              <w:fldChar w:fldCharType="begin"/>
            </w:r>
            <w:r>
              <w:rPr>
                <w:noProof/>
                <w:webHidden/>
              </w:rPr>
              <w:instrText xml:space="preserve"> PAGEREF _Toc197033895 \h </w:instrText>
            </w:r>
            <w:r>
              <w:rPr>
                <w:noProof/>
                <w:webHidden/>
              </w:rPr>
            </w:r>
            <w:r>
              <w:rPr>
                <w:noProof/>
                <w:webHidden/>
              </w:rPr>
              <w:fldChar w:fldCharType="separate"/>
            </w:r>
            <w:r>
              <w:rPr>
                <w:noProof/>
                <w:webHidden/>
              </w:rPr>
              <w:t>4</w:t>
            </w:r>
            <w:r>
              <w:rPr>
                <w:noProof/>
                <w:webHidden/>
              </w:rPr>
              <w:fldChar w:fldCharType="end"/>
            </w:r>
          </w:hyperlink>
        </w:p>
        <w:p w14:paraId="3B15B74A" w14:textId="25E81C8E" w:rsidR="00A05346" w:rsidRDefault="00A05346">
          <w:pPr>
            <w:pStyle w:val="TOC1"/>
            <w:rPr>
              <w:rFonts w:asciiTheme="minorHAnsi" w:eastAsiaTheme="minorEastAsia" w:hAnsiTheme="minorHAnsi" w:cstheme="minorBidi"/>
              <w:b w:val="0"/>
              <w:noProof/>
              <w:kern w:val="2"/>
              <w:szCs w:val="24"/>
              <w:lang w:val="en-IN" w:eastAsia="en-IN"/>
              <w14:ligatures w14:val="standardContextual"/>
            </w:rPr>
          </w:pPr>
          <w:hyperlink w:anchor="_Toc197033896" w:history="1">
            <w:r w:rsidRPr="00FB0530">
              <w:rPr>
                <w:rStyle w:val="Hyperlink"/>
                <w:noProof/>
              </w:rPr>
              <w:t>KEY TO UNIT CODE</w:t>
            </w:r>
            <w:r>
              <w:rPr>
                <w:noProof/>
                <w:webHidden/>
              </w:rPr>
              <w:tab/>
            </w:r>
            <w:r>
              <w:rPr>
                <w:noProof/>
                <w:webHidden/>
              </w:rPr>
              <w:fldChar w:fldCharType="begin"/>
            </w:r>
            <w:r>
              <w:rPr>
                <w:noProof/>
                <w:webHidden/>
              </w:rPr>
              <w:instrText xml:space="preserve"> PAGEREF _Toc197033896 \h </w:instrText>
            </w:r>
            <w:r>
              <w:rPr>
                <w:noProof/>
                <w:webHidden/>
              </w:rPr>
            </w:r>
            <w:r>
              <w:rPr>
                <w:noProof/>
                <w:webHidden/>
              </w:rPr>
              <w:fldChar w:fldCharType="separate"/>
            </w:r>
            <w:r>
              <w:rPr>
                <w:noProof/>
                <w:webHidden/>
              </w:rPr>
              <w:t>5</w:t>
            </w:r>
            <w:r>
              <w:rPr>
                <w:noProof/>
                <w:webHidden/>
              </w:rPr>
              <w:fldChar w:fldCharType="end"/>
            </w:r>
          </w:hyperlink>
        </w:p>
        <w:p w14:paraId="4B255731" w14:textId="5E4667CA" w:rsidR="00A05346" w:rsidRDefault="00A05346">
          <w:pPr>
            <w:pStyle w:val="TOC1"/>
            <w:rPr>
              <w:rFonts w:asciiTheme="minorHAnsi" w:eastAsiaTheme="minorEastAsia" w:hAnsiTheme="minorHAnsi" w:cstheme="minorBidi"/>
              <w:b w:val="0"/>
              <w:noProof/>
              <w:kern w:val="2"/>
              <w:szCs w:val="24"/>
              <w:lang w:val="en-IN" w:eastAsia="en-IN"/>
              <w14:ligatures w14:val="standardContextual"/>
            </w:rPr>
          </w:pPr>
          <w:hyperlink w:anchor="_Toc197033897" w:history="1">
            <w:r w:rsidRPr="00FB0530">
              <w:rPr>
                <w:rStyle w:val="Hyperlink"/>
                <w:noProof/>
              </w:rPr>
              <w:t>OVERVIEW</w:t>
            </w:r>
            <w:r>
              <w:rPr>
                <w:noProof/>
                <w:webHidden/>
              </w:rPr>
              <w:tab/>
            </w:r>
            <w:r>
              <w:rPr>
                <w:noProof/>
                <w:webHidden/>
              </w:rPr>
              <w:fldChar w:fldCharType="begin"/>
            </w:r>
            <w:r>
              <w:rPr>
                <w:noProof/>
                <w:webHidden/>
              </w:rPr>
              <w:instrText xml:space="preserve"> PAGEREF _Toc197033897 \h </w:instrText>
            </w:r>
            <w:r>
              <w:rPr>
                <w:noProof/>
                <w:webHidden/>
              </w:rPr>
            </w:r>
            <w:r>
              <w:rPr>
                <w:noProof/>
                <w:webHidden/>
              </w:rPr>
              <w:fldChar w:fldCharType="separate"/>
            </w:r>
            <w:r>
              <w:rPr>
                <w:noProof/>
                <w:webHidden/>
              </w:rPr>
              <w:t>7</w:t>
            </w:r>
            <w:r>
              <w:rPr>
                <w:noProof/>
                <w:webHidden/>
              </w:rPr>
              <w:fldChar w:fldCharType="end"/>
            </w:r>
          </w:hyperlink>
        </w:p>
        <w:p w14:paraId="728ECD50" w14:textId="1424584F" w:rsidR="00A05346" w:rsidRDefault="00A05346">
          <w:pPr>
            <w:pStyle w:val="TOC1"/>
            <w:rPr>
              <w:rFonts w:asciiTheme="minorHAnsi" w:eastAsiaTheme="minorEastAsia" w:hAnsiTheme="minorHAnsi" w:cstheme="minorBidi"/>
              <w:b w:val="0"/>
              <w:noProof/>
              <w:kern w:val="2"/>
              <w:szCs w:val="24"/>
              <w:lang w:val="en-IN" w:eastAsia="en-IN"/>
              <w14:ligatures w14:val="standardContextual"/>
            </w:rPr>
          </w:pPr>
          <w:hyperlink w:anchor="_Toc197033898" w:history="1">
            <w:r w:rsidRPr="00FB0530">
              <w:rPr>
                <w:rStyle w:val="Hyperlink"/>
                <w:noProof/>
              </w:rPr>
              <w:t>BASIC UNITS OF COMPETENCY</w:t>
            </w:r>
            <w:r>
              <w:rPr>
                <w:noProof/>
                <w:webHidden/>
              </w:rPr>
              <w:tab/>
            </w:r>
            <w:r>
              <w:rPr>
                <w:noProof/>
                <w:webHidden/>
              </w:rPr>
              <w:fldChar w:fldCharType="begin"/>
            </w:r>
            <w:r>
              <w:rPr>
                <w:noProof/>
                <w:webHidden/>
              </w:rPr>
              <w:instrText xml:space="preserve"> PAGEREF _Toc197033898 \h </w:instrText>
            </w:r>
            <w:r>
              <w:rPr>
                <w:noProof/>
                <w:webHidden/>
              </w:rPr>
            </w:r>
            <w:r>
              <w:rPr>
                <w:noProof/>
                <w:webHidden/>
              </w:rPr>
              <w:fldChar w:fldCharType="separate"/>
            </w:r>
            <w:r>
              <w:rPr>
                <w:noProof/>
                <w:webHidden/>
              </w:rPr>
              <w:t>8</w:t>
            </w:r>
            <w:r>
              <w:rPr>
                <w:noProof/>
                <w:webHidden/>
              </w:rPr>
              <w:fldChar w:fldCharType="end"/>
            </w:r>
          </w:hyperlink>
        </w:p>
        <w:p w14:paraId="6B676015" w14:textId="58D80484" w:rsidR="00A05346" w:rsidRDefault="00A05346">
          <w:pPr>
            <w:pStyle w:val="TOC2"/>
            <w:tabs>
              <w:tab w:val="right" w:leader="dot" w:pos="8630"/>
            </w:tabs>
            <w:rPr>
              <w:rFonts w:asciiTheme="minorHAnsi" w:eastAsiaTheme="minorEastAsia" w:hAnsiTheme="minorHAnsi" w:cstheme="minorBidi"/>
              <w:noProof/>
              <w:kern w:val="2"/>
              <w:szCs w:val="24"/>
              <w:lang w:val="en-IN" w:eastAsia="en-IN"/>
              <w14:ligatures w14:val="standardContextual"/>
            </w:rPr>
          </w:pPr>
          <w:hyperlink w:anchor="_Toc197033899" w:history="1">
            <w:r w:rsidRPr="00FB0530">
              <w:rPr>
                <w:rStyle w:val="Hyperlink"/>
                <w:noProof/>
              </w:rPr>
              <w:t>APPLY WORKPLACE ESSENTIAL SKILLS</w:t>
            </w:r>
            <w:r>
              <w:rPr>
                <w:noProof/>
                <w:webHidden/>
              </w:rPr>
              <w:tab/>
            </w:r>
            <w:r>
              <w:rPr>
                <w:noProof/>
                <w:webHidden/>
              </w:rPr>
              <w:fldChar w:fldCharType="begin"/>
            </w:r>
            <w:r>
              <w:rPr>
                <w:noProof/>
                <w:webHidden/>
              </w:rPr>
              <w:instrText xml:space="preserve"> PAGEREF _Toc197033899 \h </w:instrText>
            </w:r>
            <w:r>
              <w:rPr>
                <w:noProof/>
                <w:webHidden/>
              </w:rPr>
            </w:r>
            <w:r>
              <w:rPr>
                <w:noProof/>
                <w:webHidden/>
              </w:rPr>
              <w:fldChar w:fldCharType="separate"/>
            </w:r>
            <w:r>
              <w:rPr>
                <w:noProof/>
                <w:webHidden/>
              </w:rPr>
              <w:t>9</w:t>
            </w:r>
            <w:r>
              <w:rPr>
                <w:noProof/>
                <w:webHidden/>
              </w:rPr>
              <w:fldChar w:fldCharType="end"/>
            </w:r>
          </w:hyperlink>
        </w:p>
        <w:p w14:paraId="77DE06BA" w14:textId="226461DD" w:rsidR="00A05346" w:rsidRDefault="00A05346">
          <w:pPr>
            <w:pStyle w:val="TOC1"/>
            <w:rPr>
              <w:rFonts w:asciiTheme="minorHAnsi" w:eastAsiaTheme="minorEastAsia" w:hAnsiTheme="minorHAnsi" w:cstheme="minorBidi"/>
              <w:b w:val="0"/>
              <w:noProof/>
              <w:kern w:val="2"/>
              <w:szCs w:val="24"/>
              <w:lang w:val="en-IN" w:eastAsia="en-IN"/>
              <w14:ligatures w14:val="standardContextual"/>
            </w:rPr>
          </w:pPr>
          <w:hyperlink w:anchor="_Toc197033900" w:history="1">
            <w:r w:rsidRPr="00FB0530">
              <w:rPr>
                <w:rStyle w:val="Hyperlink"/>
                <w:noProof/>
              </w:rPr>
              <w:t>CORE UNITS OF COMPETENCY</w:t>
            </w:r>
            <w:r>
              <w:rPr>
                <w:noProof/>
                <w:webHidden/>
              </w:rPr>
              <w:tab/>
            </w:r>
            <w:r>
              <w:rPr>
                <w:noProof/>
                <w:webHidden/>
              </w:rPr>
              <w:fldChar w:fldCharType="begin"/>
            </w:r>
            <w:r>
              <w:rPr>
                <w:noProof/>
                <w:webHidden/>
              </w:rPr>
              <w:instrText xml:space="preserve"> PAGEREF _Toc197033900 \h </w:instrText>
            </w:r>
            <w:r>
              <w:rPr>
                <w:noProof/>
                <w:webHidden/>
              </w:rPr>
            </w:r>
            <w:r>
              <w:rPr>
                <w:noProof/>
                <w:webHidden/>
              </w:rPr>
              <w:fldChar w:fldCharType="separate"/>
            </w:r>
            <w:r>
              <w:rPr>
                <w:noProof/>
                <w:webHidden/>
              </w:rPr>
              <w:t>18</w:t>
            </w:r>
            <w:r>
              <w:rPr>
                <w:noProof/>
                <w:webHidden/>
              </w:rPr>
              <w:fldChar w:fldCharType="end"/>
            </w:r>
          </w:hyperlink>
        </w:p>
        <w:p w14:paraId="1BB50C94" w14:textId="3AA5255B" w:rsidR="00A05346" w:rsidRDefault="00A05346">
          <w:pPr>
            <w:pStyle w:val="TOC2"/>
            <w:tabs>
              <w:tab w:val="right" w:leader="dot" w:pos="8630"/>
            </w:tabs>
            <w:rPr>
              <w:rFonts w:asciiTheme="minorHAnsi" w:eastAsiaTheme="minorEastAsia" w:hAnsiTheme="minorHAnsi" w:cstheme="minorBidi"/>
              <w:noProof/>
              <w:kern w:val="2"/>
              <w:szCs w:val="24"/>
              <w:lang w:val="en-IN" w:eastAsia="en-IN"/>
              <w14:ligatures w14:val="standardContextual"/>
            </w:rPr>
          </w:pPr>
          <w:hyperlink w:anchor="_Toc197033901" w:history="1">
            <w:r w:rsidRPr="00FB0530">
              <w:rPr>
                <w:rStyle w:val="Hyperlink"/>
                <w:noProof/>
              </w:rPr>
              <w:t>INSTALL WATER SUPPLY SYSTEM I</w:t>
            </w:r>
            <w:r>
              <w:rPr>
                <w:noProof/>
                <w:webHidden/>
              </w:rPr>
              <w:tab/>
            </w:r>
            <w:r>
              <w:rPr>
                <w:noProof/>
                <w:webHidden/>
              </w:rPr>
              <w:fldChar w:fldCharType="begin"/>
            </w:r>
            <w:r>
              <w:rPr>
                <w:noProof/>
                <w:webHidden/>
              </w:rPr>
              <w:instrText xml:space="preserve"> PAGEREF _Toc197033901 \h </w:instrText>
            </w:r>
            <w:r>
              <w:rPr>
                <w:noProof/>
                <w:webHidden/>
              </w:rPr>
            </w:r>
            <w:r>
              <w:rPr>
                <w:noProof/>
                <w:webHidden/>
              </w:rPr>
              <w:fldChar w:fldCharType="separate"/>
            </w:r>
            <w:r>
              <w:rPr>
                <w:noProof/>
                <w:webHidden/>
              </w:rPr>
              <w:t>19</w:t>
            </w:r>
            <w:r>
              <w:rPr>
                <w:noProof/>
                <w:webHidden/>
              </w:rPr>
              <w:fldChar w:fldCharType="end"/>
            </w:r>
          </w:hyperlink>
        </w:p>
        <w:p w14:paraId="0BB038C0" w14:textId="4F6B634D" w:rsidR="00A05346" w:rsidRDefault="00A05346">
          <w:pPr>
            <w:pStyle w:val="TOC2"/>
            <w:tabs>
              <w:tab w:val="right" w:leader="dot" w:pos="8630"/>
            </w:tabs>
            <w:rPr>
              <w:rFonts w:asciiTheme="minorHAnsi" w:eastAsiaTheme="minorEastAsia" w:hAnsiTheme="minorHAnsi" w:cstheme="minorBidi"/>
              <w:noProof/>
              <w:kern w:val="2"/>
              <w:szCs w:val="24"/>
              <w:lang w:val="en-IN" w:eastAsia="en-IN"/>
              <w14:ligatures w14:val="standardContextual"/>
            </w:rPr>
          </w:pPr>
          <w:hyperlink w:anchor="_Toc197033902" w:history="1">
            <w:r w:rsidRPr="00FB0530">
              <w:rPr>
                <w:rStyle w:val="Hyperlink"/>
                <w:noProof/>
              </w:rPr>
              <w:t>INSTALL SANITARY APPLIANCES I</w:t>
            </w:r>
            <w:r>
              <w:rPr>
                <w:noProof/>
                <w:webHidden/>
              </w:rPr>
              <w:tab/>
            </w:r>
            <w:r>
              <w:rPr>
                <w:noProof/>
                <w:webHidden/>
              </w:rPr>
              <w:fldChar w:fldCharType="begin"/>
            </w:r>
            <w:r>
              <w:rPr>
                <w:noProof/>
                <w:webHidden/>
              </w:rPr>
              <w:instrText xml:space="preserve"> PAGEREF _Toc197033902 \h </w:instrText>
            </w:r>
            <w:r>
              <w:rPr>
                <w:noProof/>
                <w:webHidden/>
              </w:rPr>
            </w:r>
            <w:r>
              <w:rPr>
                <w:noProof/>
                <w:webHidden/>
              </w:rPr>
              <w:fldChar w:fldCharType="separate"/>
            </w:r>
            <w:r>
              <w:rPr>
                <w:noProof/>
                <w:webHidden/>
              </w:rPr>
              <w:t>24</w:t>
            </w:r>
            <w:r>
              <w:rPr>
                <w:noProof/>
                <w:webHidden/>
              </w:rPr>
              <w:fldChar w:fldCharType="end"/>
            </w:r>
          </w:hyperlink>
        </w:p>
        <w:p w14:paraId="027DCCF5" w14:textId="6802B941" w:rsidR="00A05346" w:rsidRDefault="00A05346">
          <w:pPr>
            <w:pStyle w:val="TOC2"/>
            <w:tabs>
              <w:tab w:val="right" w:leader="dot" w:pos="8630"/>
            </w:tabs>
            <w:rPr>
              <w:rFonts w:asciiTheme="minorHAnsi" w:eastAsiaTheme="minorEastAsia" w:hAnsiTheme="minorHAnsi" w:cstheme="minorBidi"/>
              <w:noProof/>
              <w:kern w:val="2"/>
              <w:szCs w:val="24"/>
              <w:lang w:val="en-IN" w:eastAsia="en-IN"/>
              <w14:ligatures w14:val="standardContextual"/>
            </w:rPr>
          </w:pPr>
          <w:hyperlink w:anchor="_Toc197033903" w:history="1">
            <w:r w:rsidRPr="00FB0530">
              <w:rPr>
                <w:rStyle w:val="Hyperlink"/>
                <w:noProof/>
              </w:rPr>
              <w:t>INSTALL DRAINAGE SYSTEM I.</w:t>
            </w:r>
            <w:r>
              <w:rPr>
                <w:noProof/>
                <w:webHidden/>
              </w:rPr>
              <w:tab/>
            </w:r>
            <w:r>
              <w:rPr>
                <w:noProof/>
                <w:webHidden/>
              </w:rPr>
              <w:fldChar w:fldCharType="begin"/>
            </w:r>
            <w:r>
              <w:rPr>
                <w:noProof/>
                <w:webHidden/>
              </w:rPr>
              <w:instrText xml:space="preserve"> PAGEREF _Toc197033903 \h </w:instrText>
            </w:r>
            <w:r>
              <w:rPr>
                <w:noProof/>
                <w:webHidden/>
              </w:rPr>
            </w:r>
            <w:r>
              <w:rPr>
                <w:noProof/>
                <w:webHidden/>
              </w:rPr>
              <w:fldChar w:fldCharType="separate"/>
            </w:r>
            <w:r>
              <w:rPr>
                <w:noProof/>
                <w:webHidden/>
              </w:rPr>
              <w:t>29</w:t>
            </w:r>
            <w:r>
              <w:rPr>
                <w:noProof/>
                <w:webHidden/>
              </w:rPr>
              <w:fldChar w:fldCharType="end"/>
            </w:r>
          </w:hyperlink>
        </w:p>
        <w:p w14:paraId="2F2C971D" w14:textId="6F9D5E3C" w:rsidR="00A05346" w:rsidRDefault="00A05346">
          <w:pPr>
            <w:pStyle w:val="TOC2"/>
            <w:tabs>
              <w:tab w:val="right" w:leader="dot" w:pos="8630"/>
            </w:tabs>
            <w:rPr>
              <w:rFonts w:asciiTheme="minorHAnsi" w:eastAsiaTheme="minorEastAsia" w:hAnsiTheme="minorHAnsi" w:cstheme="minorBidi"/>
              <w:noProof/>
              <w:kern w:val="2"/>
              <w:szCs w:val="24"/>
              <w:lang w:val="en-IN" w:eastAsia="en-IN"/>
              <w14:ligatures w14:val="standardContextual"/>
            </w:rPr>
          </w:pPr>
          <w:hyperlink w:anchor="_Toc197033904" w:history="1">
            <w:r w:rsidRPr="00FB0530">
              <w:rPr>
                <w:rStyle w:val="Hyperlink"/>
                <w:noProof/>
              </w:rPr>
              <w:t xml:space="preserve">INSTALL WATER SUPPLY SYSTEM </w:t>
            </w:r>
            <w:r w:rsidRPr="00FB0530">
              <w:rPr>
                <w:rStyle w:val="Hyperlink"/>
                <w:noProof/>
                <w:lang w:val="en-US"/>
              </w:rPr>
              <w:t>II</w:t>
            </w:r>
            <w:r>
              <w:rPr>
                <w:noProof/>
                <w:webHidden/>
              </w:rPr>
              <w:tab/>
            </w:r>
            <w:r>
              <w:rPr>
                <w:noProof/>
                <w:webHidden/>
              </w:rPr>
              <w:fldChar w:fldCharType="begin"/>
            </w:r>
            <w:r>
              <w:rPr>
                <w:noProof/>
                <w:webHidden/>
              </w:rPr>
              <w:instrText xml:space="preserve"> PAGEREF _Toc197033904 \h </w:instrText>
            </w:r>
            <w:r>
              <w:rPr>
                <w:noProof/>
                <w:webHidden/>
              </w:rPr>
            </w:r>
            <w:r>
              <w:rPr>
                <w:noProof/>
                <w:webHidden/>
              </w:rPr>
              <w:fldChar w:fldCharType="separate"/>
            </w:r>
            <w:r>
              <w:rPr>
                <w:noProof/>
                <w:webHidden/>
              </w:rPr>
              <w:t>33</w:t>
            </w:r>
            <w:r>
              <w:rPr>
                <w:noProof/>
                <w:webHidden/>
              </w:rPr>
              <w:fldChar w:fldCharType="end"/>
            </w:r>
          </w:hyperlink>
        </w:p>
        <w:p w14:paraId="5CAE11A5" w14:textId="2DDFEB04" w:rsidR="00A05346" w:rsidRDefault="00A05346">
          <w:pPr>
            <w:pStyle w:val="TOC2"/>
            <w:tabs>
              <w:tab w:val="right" w:leader="dot" w:pos="8630"/>
            </w:tabs>
            <w:rPr>
              <w:rFonts w:asciiTheme="minorHAnsi" w:eastAsiaTheme="minorEastAsia" w:hAnsiTheme="minorHAnsi" w:cstheme="minorBidi"/>
              <w:noProof/>
              <w:kern w:val="2"/>
              <w:szCs w:val="24"/>
              <w:lang w:val="en-IN" w:eastAsia="en-IN"/>
              <w14:ligatures w14:val="standardContextual"/>
            </w:rPr>
          </w:pPr>
          <w:hyperlink w:anchor="_Toc197033905" w:history="1">
            <w:r w:rsidRPr="00FB0530">
              <w:rPr>
                <w:rStyle w:val="Hyperlink"/>
                <w:noProof/>
              </w:rPr>
              <w:t>INSTALL RAINWATER HARVESTING SYSTEM I</w:t>
            </w:r>
            <w:r>
              <w:rPr>
                <w:noProof/>
                <w:webHidden/>
              </w:rPr>
              <w:tab/>
            </w:r>
            <w:r>
              <w:rPr>
                <w:noProof/>
                <w:webHidden/>
              </w:rPr>
              <w:fldChar w:fldCharType="begin"/>
            </w:r>
            <w:r>
              <w:rPr>
                <w:noProof/>
                <w:webHidden/>
              </w:rPr>
              <w:instrText xml:space="preserve"> PAGEREF _Toc197033905 \h </w:instrText>
            </w:r>
            <w:r>
              <w:rPr>
                <w:noProof/>
                <w:webHidden/>
              </w:rPr>
            </w:r>
            <w:r>
              <w:rPr>
                <w:noProof/>
                <w:webHidden/>
              </w:rPr>
              <w:fldChar w:fldCharType="separate"/>
            </w:r>
            <w:r>
              <w:rPr>
                <w:noProof/>
                <w:webHidden/>
              </w:rPr>
              <w:t>40</w:t>
            </w:r>
            <w:r>
              <w:rPr>
                <w:noProof/>
                <w:webHidden/>
              </w:rPr>
              <w:fldChar w:fldCharType="end"/>
            </w:r>
          </w:hyperlink>
        </w:p>
        <w:p w14:paraId="1CE7DD2E" w14:textId="1D40A38F" w:rsidR="00A05346" w:rsidRDefault="00A05346">
          <w:pPr>
            <w:pStyle w:val="TOC2"/>
            <w:tabs>
              <w:tab w:val="right" w:leader="dot" w:pos="8630"/>
            </w:tabs>
            <w:rPr>
              <w:rFonts w:asciiTheme="minorHAnsi" w:eastAsiaTheme="minorEastAsia" w:hAnsiTheme="minorHAnsi" w:cstheme="minorBidi"/>
              <w:noProof/>
              <w:kern w:val="2"/>
              <w:szCs w:val="24"/>
              <w:lang w:val="en-IN" w:eastAsia="en-IN"/>
              <w14:ligatures w14:val="standardContextual"/>
            </w:rPr>
          </w:pPr>
          <w:hyperlink w:anchor="_Toc197033906" w:history="1">
            <w:r w:rsidRPr="00FB0530">
              <w:rPr>
                <w:rStyle w:val="Hyperlink"/>
                <w:noProof/>
              </w:rPr>
              <w:t>INSTALL DRAINAGE SYSTEM</w:t>
            </w:r>
            <w:r w:rsidRPr="00FB0530">
              <w:rPr>
                <w:rStyle w:val="Hyperlink"/>
                <w:noProof/>
                <w:lang w:val="en-US"/>
              </w:rPr>
              <w:t>S</w:t>
            </w:r>
            <w:r w:rsidRPr="00FB0530">
              <w:rPr>
                <w:rStyle w:val="Hyperlink"/>
                <w:noProof/>
              </w:rPr>
              <w:t xml:space="preserve"> </w:t>
            </w:r>
            <w:r w:rsidRPr="00FB0530">
              <w:rPr>
                <w:rStyle w:val="Hyperlink"/>
                <w:noProof/>
                <w:lang w:val="en-US"/>
              </w:rPr>
              <w:t>II</w:t>
            </w:r>
            <w:r>
              <w:rPr>
                <w:noProof/>
                <w:webHidden/>
              </w:rPr>
              <w:tab/>
            </w:r>
            <w:r>
              <w:rPr>
                <w:noProof/>
                <w:webHidden/>
              </w:rPr>
              <w:fldChar w:fldCharType="begin"/>
            </w:r>
            <w:r>
              <w:rPr>
                <w:noProof/>
                <w:webHidden/>
              </w:rPr>
              <w:instrText xml:space="preserve"> PAGEREF _Toc197033906 \h </w:instrText>
            </w:r>
            <w:r>
              <w:rPr>
                <w:noProof/>
                <w:webHidden/>
              </w:rPr>
            </w:r>
            <w:r>
              <w:rPr>
                <w:noProof/>
                <w:webHidden/>
              </w:rPr>
              <w:fldChar w:fldCharType="separate"/>
            </w:r>
            <w:r>
              <w:rPr>
                <w:noProof/>
                <w:webHidden/>
              </w:rPr>
              <w:t>46</w:t>
            </w:r>
            <w:r>
              <w:rPr>
                <w:noProof/>
                <w:webHidden/>
              </w:rPr>
              <w:fldChar w:fldCharType="end"/>
            </w:r>
          </w:hyperlink>
        </w:p>
        <w:p w14:paraId="061CF951" w14:textId="59F720D1" w:rsidR="00A05346" w:rsidRDefault="00A05346">
          <w:pPr>
            <w:pStyle w:val="TOC2"/>
            <w:tabs>
              <w:tab w:val="right" w:leader="dot" w:pos="8630"/>
            </w:tabs>
            <w:rPr>
              <w:rFonts w:asciiTheme="minorHAnsi" w:eastAsiaTheme="minorEastAsia" w:hAnsiTheme="minorHAnsi" w:cstheme="minorBidi"/>
              <w:noProof/>
              <w:kern w:val="2"/>
              <w:szCs w:val="24"/>
              <w:lang w:val="en-IN" w:eastAsia="en-IN"/>
              <w14:ligatures w14:val="standardContextual"/>
            </w:rPr>
          </w:pPr>
          <w:hyperlink w:anchor="_Toc197033907" w:history="1">
            <w:r w:rsidRPr="00FB0530">
              <w:rPr>
                <w:rStyle w:val="Hyperlink"/>
                <w:noProof/>
              </w:rPr>
              <w:t>INSTALL SANITARY APPLIANCES II</w:t>
            </w:r>
            <w:r>
              <w:rPr>
                <w:noProof/>
                <w:webHidden/>
              </w:rPr>
              <w:tab/>
            </w:r>
            <w:r>
              <w:rPr>
                <w:noProof/>
                <w:webHidden/>
              </w:rPr>
              <w:fldChar w:fldCharType="begin"/>
            </w:r>
            <w:r>
              <w:rPr>
                <w:noProof/>
                <w:webHidden/>
              </w:rPr>
              <w:instrText xml:space="preserve"> PAGEREF _Toc197033907 \h </w:instrText>
            </w:r>
            <w:r>
              <w:rPr>
                <w:noProof/>
                <w:webHidden/>
              </w:rPr>
            </w:r>
            <w:r>
              <w:rPr>
                <w:noProof/>
                <w:webHidden/>
              </w:rPr>
              <w:fldChar w:fldCharType="separate"/>
            </w:r>
            <w:r>
              <w:rPr>
                <w:noProof/>
                <w:webHidden/>
              </w:rPr>
              <w:t>51</w:t>
            </w:r>
            <w:r>
              <w:rPr>
                <w:noProof/>
                <w:webHidden/>
              </w:rPr>
              <w:fldChar w:fldCharType="end"/>
            </w:r>
          </w:hyperlink>
        </w:p>
        <w:p w14:paraId="5F0A7B6D" w14:textId="20955678" w:rsidR="00192A9C" w:rsidRDefault="00192A9C">
          <w:r>
            <w:rPr>
              <w:b/>
              <w:bCs/>
              <w:noProof/>
            </w:rPr>
            <w:fldChar w:fldCharType="end"/>
          </w:r>
        </w:p>
      </w:sdtContent>
    </w:sdt>
    <w:p w14:paraId="002F0732" w14:textId="77777777" w:rsidR="00192A9C" w:rsidRDefault="00192A9C">
      <w:pPr>
        <w:spacing w:after="0" w:line="240" w:lineRule="auto"/>
        <w:rPr>
          <w:rFonts w:ascii="Times New Roman" w:eastAsia="Calibri" w:hAnsi="Times New Roman" w:cs="Times New Roman"/>
          <w:b/>
          <w:bCs/>
          <w:sz w:val="24"/>
          <w:szCs w:val="24"/>
          <w:lang w:val="en-GB" w:eastAsia="en-GB"/>
        </w:rPr>
      </w:pPr>
      <w:r>
        <w:br w:type="page"/>
      </w:r>
    </w:p>
    <w:p w14:paraId="71CA094F" w14:textId="3FFDA1A5" w:rsidR="002E50BC" w:rsidRDefault="00000000">
      <w:pPr>
        <w:pStyle w:val="Heading1"/>
      </w:pPr>
      <w:r>
        <w:lastRenderedPageBreak/>
        <w:t xml:space="preserve"> </w:t>
      </w:r>
      <w:bookmarkStart w:id="19" w:name="_Toc195609772"/>
      <w:bookmarkStart w:id="20" w:name="_Toc197033897"/>
      <w:r>
        <w:t>OVERVIEW</w:t>
      </w:r>
      <w:bookmarkEnd w:id="18"/>
      <w:bookmarkEnd w:id="19"/>
      <w:bookmarkEnd w:id="20"/>
      <w:r>
        <w:t xml:space="preserve"> </w:t>
      </w:r>
    </w:p>
    <w:p w14:paraId="6ED401AD" w14:textId="77777777" w:rsidR="002E50BC" w:rsidRDefault="002E50BC">
      <w:pPr>
        <w:spacing w:after="0" w:line="276" w:lineRule="auto"/>
        <w:jc w:val="center"/>
        <w:rPr>
          <w:rFonts w:ascii="Times New Roman" w:eastAsia="Times New Roman" w:hAnsi="Times New Roman" w:cs="Times New Roman"/>
          <w:b/>
          <w:sz w:val="24"/>
          <w:szCs w:val="24"/>
          <w:lang w:val="en-GB"/>
        </w:rPr>
      </w:pPr>
    </w:p>
    <w:p w14:paraId="56512BEE" w14:textId="644204FB" w:rsidR="002E50BC" w:rsidRDefault="00000000">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Plumbing level 4 consists of competencies that an individual must have to be awarded full qualification on plumbing. It involves installing domestic water supply, installing sanitary appliances I, installing domestic drainage systems, installing water supply system for domestic buildings, installing rainwater harvesting for domestic buildings, installing drainage systems for domestic buildings, and installing sanitary appliances II</w:t>
      </w:r>
    </w:p>
    <w:p w14:paraId="030F1A76" w14:textId="77777777" w:rsidR="002E50BC" w:rsidRDefault="00000000">
      <w:pPr>
        <w:tabs>
          <w:tab w:val="left" w:pos="2880"/>
        </w:tabs>
        <w:spacing w:after="0" w:line="276"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Basic Units of Competency</w:t>
      </w:r>
    </w:p>
    <w:tbl>
      <w:tblPr>
        <w:tblStyle w:val="TableGrid"/>
        <w:tblW w:w="0" w:type="auto"/>
        <w:tblInd w:w="-5" w:type="dxa"/>
        <w:tblLook w:val="04A0" w:firstRow="1" w:lastRow="0" w:firstColumn="1" w:lastColumn="0" w:noHBand="0" w:noVBand="1"/>
      </w:tblPr>
      <w:tblGrid>
        <w:gridCol w:w="2678"/>
        <w:gridCol w:w="5957"/>
      </w:tblGrid>
      <w:tr w:rsidR="002E50BC" w14:paraId="6857332E" w14:textId="77777777">
        <w:trPr>
          <w:trHeight w:hRule="exact" w:val="454"/>
        </w:trPr>
        <w:tc>
          <w:tcPr>
            <w:tcW w:w="2678" w:type="dxa"/>
          </w:tcPr>
          <w:p w14:paraId="7576E1E7" w14:textId="77777777" w:rsidR="002E50BC" w:rsidRDefault="00000000">
            <w:pPr>
              <w:tabs>
                <w:tab w:val="left" w:pos="2880"/>
              </w:tabs>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Unit Code</w:t>
            </w:r>
          </w:p>
        </w:tc>
        <w:tc>
          <w:tcPr>
            <w:tcW w:w="5957" w:type="dxa"/>
          </w:tcPr>
          <w:p w14:paraId="6CC54E3C" w14:textId="77777777" w:rsidR="002E50BC" w:rsidRDefault="00000000">
            <w:pPr>
              <w:tabs>
                <w:tab w:val="left" w:pos="2880"/>
              </w:tabs>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Unit Title</w:t>
            </w:r>
          </w:p>
        </w:tc>
      </w:tr>
      <w:tr w:rsidR="002E50BC" w14:paraId="1F3710AE" w14:textId="77777777">
        <w:trPr>
          <w:trHeight w:hRule="exact" w:val="454"/>
        </w:trPr>
        <w:tc>
          <w:tcPr>
            <w:tcW w:w="2678" w:type="dxa"/>
            <w:vAlign w:val="bottom"/>
          </w:tcPr>
          <w:p w14:paraId="74534E63" w14:textId="26DB6B4A" w:rsidR="002E50BC" w:rsidRDefault="00000000">
            <w:pPr>
              <w:tabs>
                <w:tab w:val="left" w:pos="2880"/>
              </w:tabs>
              <w:spacing w:after="0" w:line="276" w:lineRule="auto"/>
              <w:jc w:val="both"/>
              <w:rPr>
                <w:rFonts w:ascii="Times New Roman" w:eastAsia="Calibri" w:hAnsi="Times New Roman" w:cs="Times New Roman"/>
                <w:b/>
                <w:sz w:val="24"/>
                <w:szCs w:val="24"/>
              </w:rPr>
            </w:pPr>
            <w:r>
              <w:rPr>
                <w:rFonts w:ascii="Times New Roman" w:hAnsi="Times New Roman" w:cs="Times New Roman"/>
                <w:bCs/>
                <w:sz w:val="24"/>
                <w:szCs w:val="24"/>
              </w:rPr>
              <w:t>0417 251 0</w:t>
            </w:r>
            <w:r w:rsidR="00A27802">
              <w:rPr>
                <w:rFonts w:ascii="Times New Roman" w:hAnsi="Times New Roman" w:cs="Times New Roman"/>
                <w:bCs/>
                <w:sz w:val="24"/>
                <w:szCs w:val="24"/>
              </w:rPr>
              <w:t>4</w:t>
            </w:r>
            <w:r>
              <w:rPr>
                <w:rFonts w:ascii="Times New Roman" w:hAnsi="Times New Roman" w:cs="Times New Roman"/>
                <w:bCs/>
                <w:sz w:val="24"/>
                <w:szCs w:val="24"/>
              </w:rPr>
              <w:t>A</w:t>
            </w:r>
          </w:p>
        </w:tc>
        <w:tc>
          <w:tcPr>
            <w:tcW w:w="5957" w:type="dxa"/>
            <w:vAlign w:val="bottom"/>
          </w:tcPr>
          <w:p w14:paraId="3AF334A2" w14:textId="77777777" w:rsidR="002E50BC" w:rsidRDefault="00000000">
            <w:pPr>
              <w:tabs>
                <w:tab w:val="left" w:pos="2880"/>
              </w:tabs>
              <w:spacing w:after="0" w:line="276" w:lineRule="auto"/>
              <w:jc w:val="both"/>
              <w:rPr>
                <w:rFonts w:ascii="Times New Roman" w:eastAsia="Calibri" w:hAnsi="Times New Roman" w:cs="Times New Roman"/>
                <w:b/>
                <w:sz w:val="24"/>
                <w:szCs w:val="24"/>
              </w:rPr>
            </w:pPr>
            <w:r>
              <w:rPr>
                <w:rFonts w:ascii="Times New Roman" w:hAnsi="Times New Roman" w:cs="Times New Roman"/>
                <w:bCs/>
                <w:sz w:val="24"/>
                <w:szCs w:val="24"/>
              </w:rPr>
              <w:t>Apply workplace essential skills</w:t>
            </w:r>
          </w:p>
        </w:tc>
      </w:tr>
    </w:tbl>
    <w:p w14:paraId="1E87B748" w14:textId="77777777" w:rsidR="002E50BC" w:rsidRDefault="002E50BC">
      <w:pPr>
        <w:spacing w:after="0" w:line="276" w:lineRule="auto"/>
        <w:rPr>
          <w:rFonts w:ascii="Times New Roman" w:eastAsia="Calibri" w:hAnsi="Times New Roman" w:cs="Times New Roman"/>
          <w:b/>
          <w:sz w:val="24"/>
          <w:szCs w:val="24"/>
          <w:lang w:val="en-GB"/>
        </w:rPr>
      </w:pPr>
    </w:p>
    <w:p w14:paraId="578F175A" w14:textId="77777777" w:rsidR="002E50BC" w:rsidRDefault="002E50BC">
      <w:pPr>
        <w:spacing w:after="0" w:line="276" w:lineRule="auto"/>
        <w:rPr>
          <w:rFonts w:ascii="Times New Roman" w:eastAsia="Calibri" w:hAnsi="Times New Roman" w:cs="Times New Roman"/>
          <w:b/>
          <w:sz w:val="24"/>
          <w:szCs w:val="24"/>
          <w:lang w:val="en-GB"/>
        </w:rPr>
      </w:pPr>
    </w:p>
    <w:p w14:paraId="277FBB80" w14:textId="77777777" w:rsidR="002E50BC" w:rsidRDefault="00000000">
      <w:pPr>
        <w:spacing w:after="0" w:line="276" w:lineRule="auto"/>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Core Units of Competency</w:t>
      </w:r>
    </w:p>
    <w:tbl>
      <w:tblPr>
        <w:tblStyle w:val="TableGrid"/>
        <w:tblW w:w="0" w:type="auto"/>
        <w:tblLook w:val="04A0" w:firstRow="1" w:lastRow="0" w:firstColumn="1" w:lastColumn="0" w:noHBand="0" w:noVBand="1"/>
      </w:tblPr>
      <w:tblGrid>
        <w:gridCol w:w="2673"/>
        <w:gridCol w:w="5957"/>
      </w:tblGrid>
      <w:tr w:rsidR="002E50BC" w14:paraId="54EF663E" w14:textId="77777777">
        <w:trPr>
          <w:trHeight w:hRule="exact" w:val="510"/>
        </w:trPr>
        <w:tc>
          <w:tcPr>
            <w:tcW w:w="2673" w:type="dxa"/>
          </w:tcPr>
          <w:p w14:paraId="6A48F53D" w14:textId="77777777" w:rsidR="002E50BC" w:rsidRDefault="00000000">
            <w:pPr>
              <w:tabs>
                <w:tab w:val="left" w:pos="2880"/>
              </w:tabs>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Unit Code</w:t>
            </w:r>
          </w:p>
        </w:tc>
        <w:tc>
          <w:tcPr>
            <w:tcW w:w="5957" w:type="dxa"/>
          </w:tcPr>
          <w:p w14:paraId="0BF519E7" w14:textId="77777777" w:rsidR="002E50BC" w:rsidRDefault="00000000">
            <w:pPr>
              <w:tabs>
                <w:tab w:val="left" w:pos="2880"/>
              </w:tabs>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Unit Title</w:t>
            </w:r>
          </w:p>
        </w:tc>
      </w:tr>
      <w:tr w:rsidR="002E50BC" w14:paraId="217F833F" w14:textId="77777777">
        <w:trPr>
          <w:trHeight w:hRule="exact" w:val="510"/>
        </w:trPr>
        <w:tc>
          <w:tcPr>
            <w:tcW w:w="2673" w:type="dxa"/>
          </w:tcPr>
          <w:p w14:paraId="7F32429E" w14:textId="77777777" w:rsidR="002E50BC" w:rsidRDefault="00000000">
            <w:pPr>
              <w:tabs>
                <w:tab w:val="left" w:pos="2880"/>
              </w:tabs>
              <w:spacing w:after="0" w:line="276" w:lineRule="auto"/>
              <w:jc w:val="both"/>
              <w:rPr>
                <w:rFonts w:ascii="Times New Roman" w:eastAsia="Calibri" w:hAnsi="Times New Roman" w:cs="Times New Roman"/>
                <w:b/>
                <w:sz w:val="24"/>
                <w:szCs w:val="24"/>
              </w:rPr>
            </w:pPr>
            <w:r>
              <w:rPr>
                <w:rFonts w:ascii="Times New Roman" w:hAnsi="Times New Roman" w:cs="Times New Roman"/>
                <w:bCs/>
                <w:sz w:val="24"/>
                <w:szCs w:val="24"/>
              </w:rPr>
              <w:t xml:space="preserve">0732 251 01A </w:t>
            </w:r>
          </w:p>
        </w:tc>
        <w:tc>
          <w:tcPr>
            <w:tcW w:w="5957" w:type="dxa"/>
            <w:vAlign w:val="bottom"/>
          </w:tcPr>
          <w:p w14:paraId="4632AF65" w14:textId="420AF041" w:rsidR="002E50BC" w:rsidRDefault="00000000">
            <w:pPr>
              <w:tabs>
                <w:tab w:val="left" w:pos="2880"/>
              </w:tabs>
              <w:spacing w:after="0" w:line="276" w:lineRule="auto"/>
              <w:jc w:val="both"/>
              <w:rPr>
                <w:rFonts w:ascii="Times New Roman" w:eastAsia="Calibri" w:hAnsi="Times New Roman" w:cs="Times New Roman"/>
                <w:b/>
                <w:sz w:val="24"/>
                <w:szCs w:val="24"/>
              </w:rPr>
            </w:pPr>
            <w:r>
              <w:rPr>
                <w:rFonts w:ascii="Times New Roman" w:eastAsia="Times New Roman" w:hAnsi="Times New Roman" w:cs="Times New Roman"/>
                <w:sz w:val="24"/>
                <w:szCs w:val="24"/>
              </w:rPr>
              <w:t>Install water supply</w:t>
            </w:r>
            <w:r w:rsidR="006B498B">
              <w:rPr>
                <w:rFonts w:ascii="Times New Roman" w:eastAsia="Times New Roman" w:hAnsi="Times New Roman" w:cs="Times New Roman"/>
                <w:sz w:val="24"/>
                <w:szCs w:val="24"/>
              </w:rPr>
              <w:t xml:space="preserve"> system I</w:t>
            </w:r>
          </w:p>
        </w:tc>
      </w:tr>
      <w:tr w:rsidR="002E50BC" w14:paraId="3601E801" w14:textId="77777777">
        <w:trPr>
          <w:trHeight w:hRule="exact" w:val="510"/>
        </w:trPr>
        <w:tc>
          <w:tcPr>
            <w:tcW w:w="2673" w:type="dxa"/>
          </w:tcPr>
          <w:p w14:paraId="33DABB4A" w14:textId="77777777" w:rsidR="002E50BC" w:rsidRDefault="00000000">
            <w:pPr>
              <w:tabs>
                <w:tab w:val="left" w:pos="2880"/>
              </w:tabs>
              <w:spacing w:after="0" w:line="276" w:lineRule="auto"/>
              <w:jc w:val="both"/>
              <w:rPr>
                <w:rFonts w:ascii="Times New Roman" w:eastAsia="Calibri" w:hAnsi="Times New Roman" w:cs="Times New Roman"/>
                <w:b/>
                <w:sz w:val="24"/>
                <w:szCs w:val="24"/>
              </w:rPr>
            </w:pPr>
            <w:r>
              <w:rPr>
                <w:rFonts w:ascii="Times New Roman" w:hAnsi="Times New Roman" w:cs="Times New Roman"/>
                <w:bCs/>
                <w:sz w:val="24"/>
                <w:szCs w:val="24"/>
              </w:rPr>
              <w:t>0732 251 02A</w:t>
            </w:r>
          </w:p>
        </w:tc>
        <w:tc>
          <w:tcPr>
            <w:tcW w:w="5957" w:type="dxa"/>
            <w:vAlign w:val="bottom"/>
          </w:tcPr>
          <w:p w14:paraId="694FD096" w14:textId="77777777" w:rsidR="002E50BC" w:rsidRDefault="00000000">
            <w:pPr>
              <w:tabs>
                <w:tab w:val="left" w:pos="2880"/>
              </w:tabs>
              <w:spacing w:after="0" w:line="276" w:lineRule="auto"/>
              <w:jc w:val="both"/>
              <w:rPr>
                <w:rFonts w:ascii="Times New Roman" w:eastAsia="Calibri" w:hAnsi="Times New Roman" w:cs="Times New Roman"/>
                <w:b/>
                <w:sz w:val="24"/>
                <w:szCs w:val="24"/>
              </w:rPr>
            </w:pPr>
            <w:r>
              <w:rPr>
                <w:rFonts w:ascii="Times New Roman" w:eastAsia="Times New Roman" w:hAnsi="Times New Roman" w:cs="Times New Roman"/>
                <w:sz w:val="24"/>
                <w:szCs w:val="24"/>
              </w:rPr>
              <w:t>Install sanitary appliances I</w:t>
            </w:r>
          </w:p>
        </w:tc>
      </w:tr>
      <w:tr w:rsidR="002E50BC" w14:paraId="2E437333" w14:textId="77777777">
        <w:trPr>
          <w:trHeight w:hRule="exact" w:val="510"/>
        </w:trPr>
        <w:tc>
          <w:tcPr>
            <w:tcW w:w="2673" w:type="dxa"/>
          </w:tcPr>
          <w:p w14:paraId="022E3C38" w14:textId="77777777" w:rsidR="002E50BC" w:rsidRDefault="00000000">
            <w:pPr>
              <w:tabs>
                <w:tab w:val="left" w:pos="2880"/>
              </w:tabs>
              <w:spacing w:after="0" w:line="276" w:lineRule="auto"/>
              <w:jc w:val="both"/>
              <w:rPr>
                <w:rFonts w:ascii="Times New Roman" w:eastAsia="Calibri" w:hAnsi="Times New Roman" w:cs="Times New Roman"/>
                <w:b/>
                <w:sz w:val="24"/>
                <w:szCs w:val="24"/>
              </w:rPr>
            </w:pPr>
            <w:r>
              <w:rPr>
                <w:rFonts w:ascii="Times New Roman" w:hAnsi="Times New Roman" w:cs="Times New Roman"/>
                <w:bCs/>
                <w:sz w:val="24"/>
                <w:szCs w:val="24"/>
              </w:rPr>
              <w:t>0732 251 03A</w:t>
            </w:r>
          </w:p>
        </w:tc>
        <w:tc>
          <w:tcPr>
            <w:tcW w:w="5957" w:type="dxa"/>
            <w:vAlign w:val="bottom"/>
          </w:tcPr>
          <w:p w14:paraId="42C8D941" w14:textId="06255592" w:rsidR="002E50BC" w:rsidRDefault="00000000">
            <w:pPr>
              <w:tabs>
                <w:tab w:val="left" w:pos="2880"/>
              </w:tabs>
              <w:spacing w:after="0" w:line="276" w:lineRule="auto"/>
              <w:jc w:val="both"/>
              <w:rPr>
                <w:rFonts w:ascii="Times New Roman" w:eastAsia="Calibri" w:hAnsi="Times New Roman" w:cs="Times New Roman"/>
                <w:b/>
                <w:sz w:val="24"/>
                <w:szCs w:val="24"/>
              </w:rPr>
            </w:pPr>
            <w:r>
              <w:rPr>
                <w:rFonts w:ascii="Times New Roman" w:eastAsia="Times New Roman" w:hAnsi="Times New Roman" w:cs="Times New Roman"/>
                <w:sz w:val="24"/>
                <w:szCs w:val="24"/>
              </w:rPr>
              <w:t>Install</w:t>
            </w:r>
            <w:r w:rsidR="006B49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drainage systems</w:t>
            </w:r>
            <w:r w:rsidR="006B498B">
              <w:rPr>
                <w:rFonts w:ascii="Times New Roman" w:eastAsia="Times New Roman" w:hAnsi="Times New Roman" w:cs="Times New Roman"/>
                <w:sz w:val="24"/>
                <w:szCs w:val="24"/>
              </w:rPr>
              <w:t xml:space="preserve"> I</w:t>
            </w:r>
          </w:p>
        </w:tc>
      </w:tr>
      <w:tr w:rsidR="002E50BC" w14:paraId="251A28B3" w14:textId="77777777">
        <w:trPr>
          <w:trHeight w:hRule="exact" w:val="510"/>
        </w:trPr>
        <w:tc>
          <w:tcPr>
            <w:tcW w:w="2673" w:type="dxa"/>
          </w:tcPr>
          <w:p w14:paraId="6CA73B2C" w14:textId="54876BF9" w:rsidR="002E50BC" w:rsidRDefault="00000000">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rPr>
              <w:t>0732 351 0</w:t>
            </w:r>
            <w:r w:rsidR="00A27802">
              <w:rPr>
                <w:rFonts w:ascii="Times New Roman" w:hAnsi="Times New Roman" w:cs="Times New Roman"/>
                <w:sz w:val="24"/>
                <w:szCs w:val="24"/>
              </w:rPr>
              <w:t>5</w:t>
            </w:r>
            <w:r>
              <w:rPr>
                <w:rFonts w:ascii="Times New Roman" w:hAnsi="Times New Roman" w:cs="Times New Roman"/>
                <w:sz w:val="24"/>
                <w:szCs w:val="24"/>
              </w:rPr>
              <w:t>A</w:t>
            </w:r>
          </w:p>
        </w:tc>
        <w:tc>
          <w:tcPr>
            <w:tcW w:w="5957" w:type="dxa"/>
          </w:tcPr>
          <w:p w14:paraId="66960A68" w14:textId="7D5AC2CE" w:rsidR="002E50BC" w:rsidRDefault="00000000">
            <w:pPr>
              <w:spacing w:after="0" w:line="240" w:lineRule="auto"/>
              <w:rPr>
                <w:rFonts w:ascii="Times New Roman" w:hAnsi="Times New Roman" w:cs="Times New Roman"/>
                <w:sz w:val="24"/>
                <w:szCs w:val="24"/>
              </w:rPr>
            </w:pPr>
            <w:bookmarkStart w:id="21" w:name="_Toc165977886"/>
            <w:r>
              <w:rPr>
                <w:rFonts w:ascii="Times New Roman" w:hAnsi="Times New Roman" w:cs="Times New Roman"/>
                <w:sz w:val="24"/>
                <w:szCs w:val="24"/>
              </w:rPr>
              <w:t xml:space="preserve">Install water supply system </w:t>
            </w:r>
            <w:bookmarkEnd w:id="21"/>
            <w:r w:rsidR="006B498B">
              <w:rPr>
                <w:rFonts w:ascii="Times New Roman" w:hAnsi="Times New Roman" w:cs="Times New Roman"/>
                <w:sz w:val="24"/>
                <w:szCs w:val="24"/>
              </w:rPr>
              <w:t>II</w:t>
            </w:r>
          </w:p>
        </w:tc>
      </w:tr>
      <w:tr w:rsidR="002E50BC" w14:paraId="5F514A3B" w14:textId="77777777">
        <w:trPr>
          <w:trHeight w:hRule="exact" w:val="510"/>
        </w:trPr>
        <w:tc>
          <w:tcPr>
            <w:tcW w:w="2673" w:type="dxa"/>
          </w:tcPr>
          <w:p w14:paraId="77982A99" w14:textId="1FE1AC1D" w:rsidR="002E50BC" w:rsidRDefault="00000000">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rPr>
              <w:t>0732 351 0</w:t>
            </w:r>
            <w:r w:rsidR="00A27802">
              <w:rPr>
                <w:rFonts w:ascii="Times New Roman" w:hAnsi="Times New Roman" w:cs="Times New Roman"/>
                <w:sz w:val="24"/>
                <w:szCs w:val="24"/>
              </w:rPr>
              <w:t>6</w:t>
            </w:r>
            <w:r>
              <w:rPr>
                <w:rFonts w:ascii="Times New Roman" w:hAnsi="Times New Roman" w:cs="Times New Roman"/>
                <w:sz w:val="24"/>
                <w:szCs w:val="24"/>
              </w:rPr>
              <w:t>A</w:t>
            </w:r>
          </w:p>
        </w:tc>
        <w:tc>
          <w:tcPr>
            <w:tcW w:w="5957" w:type="dxa"/>
          </w:tcPr>
          <w:p w14:paraId="23A72C0A" w14:textId="0FA8460E" w:rsidR="002E50BC" w:rsidRDefault="00000000">
            <w:pPr>
              <w:spacing w:after="0" w:line="240" w:lineRule="auto"/>
              <w:rPr>
                <w:rFonts w:ascii="Times New Roman" w:hAnsi="Times New Roman" w:cs="Times New Roman"/>
                <w:sz w:val="24"/>
                <w:szCs w:val="24"/>
              </w:rPr>
            </w:pPr>
            <w:bookmarkStart w:id="22" w:name="_Toc165977887"/>
            <w:r>
              <w:rPr>
                <w:rFonts w:ascii="Times New Roman" w:hAnsi="Times New Roman" w:cs="Times New Roman"/>
                <w:sz w:val="24"/>
                <w:szCs w:val="24"/>
              </w:rPr>
              <w:t xml:space="preserve">Install rainwater harvesting system </w:t>
            </w:r>
            <w:bookmarkEnd w:id="22"/>
            <w:r w:rsidR="006B498B">
              <w:rPr>
                <w:rFonts w:ascii="Times New Roman" w:hAnsi="Times New Roman" w:cs="Times New Roman"/>
                <w:sz w:val="24"/>
                <w:szCs w:val="24"/>
              </w:rPr>
              <w:t>I</w:t>
            </w:r>
          </w:p>
        </w:tc>
      </w:tr>
      <w:tr w:rsidR="002E50BC" w14:paraId="6D8E708C" w14:textId="77777777">
        <w:trPr>
          <w:trHeight w:hRule="exact" w:val="510"/>
        </w:trPr>
        <w:tc>
          <w:tcPr>
            <w:tcW w:w="2673" w:type="dxa"/>
          </w:tcPr>
          <w:p w14:paraId="4C99A807" w14:textId="73DEA278" w:rsidR="002E50BC" w:rsidRDefault="00000000">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rPr>
              <w:t>0732 351 0</w:t>
            </w:r>
            <w:r w:rsidR="00A27802">
              <w:rPr>
                <w:rFonts w:ascii="Times New Roman" w:hAnsi="Times New Roman" w:cs="Times New Roman"/>
                <w:sz w:val="24"/>
                <w:szCs w:val="24"/>
              </w:rPr>
              <w:t>7</w:t>
            </w:r>
            <w:r>
              <w:rPr>
                <w:rFonts w:ascii="Times New Roman" w:hAnsi="Times New Roman" w:cs="Times New Roman"/>
                <w:sz w:val="24"/>
                <w:szCs w:val="24"/>
              </w:rPr>
              <w:t>A</w:t>
            </w:r>
          </w:p>
        </w:tc>
        <w:tc>
          <w:tcPr>
            <w:tcW w:w="5957" w:type="dxa"/>
          </w:tcPr>
          <w:p w14:paraId="3DCFF247" w14:textId="628F41E0" w:rsidR="002E50BC" w:rsidRDefault="00000000">
            <w:pPr>
              <w:spacing w:after="0" w:line="240" w:lineRule="auto"/>
              <w:rPr>
                <w:rFonts w:ascii="Times New Roman" w:hAnsi="Times New Roman" w:cs="Times New Roman"/>
                <w:sz w:val="24"/>
                <w:szCs w:val="24"/>
              </w:rPr>
            </w:pPr>
            <w:bookmarkStart w:id="23" w:name="_Toc165977888"/>
            <w:r>
              <w:rPr>
                <w:rFonts w:ascii="Times New Roman" w:hAnsi="Times New Roman" w:cs="Times New Roman"/>
                <w:sz w:val="24"/>
                <w:szCs w:val="24"/>
              </w:rPr>
              <w:t>Install drainage system</w:t>
            </w:r>
            <w:r w:rsidR="002447FF">
              <w:rPr>
                <w:rFonts w:ascii="Times New Roman" w:hAnsi="Times New Roman" w:cs="Times New Roman"/>
                <w:sz w:val="24"/>
                <w:szCs w:val="24"/>
              </w:rPr>
              <w:t>s</w:t>
            </w:r>
            <w:r>
              <w:rPr>
                <w:rFonts w:ascii="Times New Roman" w:hAnsi="Times New Roman" w:cs="Times New Roman"/>
                <w:sz w:val="24"/>
                <w:szCs w:val="24"/>
              </w:rPr>
              <w:t xml:space="preserve"> </w:t>
            </w:r>
            <w:bookmarkEnd w:id="23"/>
            <w:r w:rsidR="002447FF">
              <w:rPr>
                <w:rFonts w:ascii="Times New Roman" w:hAnsi="Times New Roman" w:cs="Times New Roman"/>
                <w:sz w:val="24"/>
                <w:szCs w:val="24"/>
              </w:rPr>
              <w:t>II</w:t>
            </w:r>
          </w:p>
        </w:tc>
      </w:tr>
      <w:tr w:rsidR="002E50BC" w14:paraId="45EDF9C4" w14:textId="77777777">
        <w:trPr>
          <w:trHeight w:hRule="exact" w:val="510"/>
        </w:trPr>
        <w:tc>
          <w:tcPr>
            <w:tcW w:w="2673" w:type="dxa"/>
          </w:tcPr>
          <w:p w14:paraId="0C809423" w14:textId="4349ADF7" w:rsidR="002E50BC"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0732 351 0</w:t>
            </w:r>
            <w:r w:rsidR="00A27802">
              <w:rPr>
                <w:rFonts w:ascii="Times New Roman" w:hAnsi="Times New Roman" w:cs="Times New Roman"/>
                <w:sz w:val="24"/>
                <w:szCs w:val="24"/>
              </w:rPr>
              <w:t>8</w:t>
            </w:r>
            <w:r>
              <w:rPr>
                <w:rFonts w:ascii="Times New Roman" w:hAnsi="Times New Roman" w:cs="Times New Roman"/>
                <w:sz w:val="24"/>
                <w:szCs w:val="24"/>
              </w:rPr>
              <w:t>A</w:t>
            </w:r>
          </w:p>
        </w:tc>
        <w:tc>
          <w:tcPr>
            <w:tcW w:w="5957" w:type="dxa"/>
          </w:tcPr>
          <w:p w14:paraId="3BBFBE22" w14:textId="77777777" w:rsidR="002E50BC"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Install sanitary appliances II</w:t>
            </w:r>
          </w:p>
        </w:tc>
      </w:tr>
    </w:tbl>
    <w:p w14:paraId="55939EC1" w14:textId="77777777" w:rsidR="002E50BC" w:rsidRDefault="00000000">
      <w:pPr>
        <w:spacing w:after="0"/>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br w:type="page"/>
      </w:r>
      <w:bookmarkStart w:id="24" w:name="_Toc65576289"/>
    </w:p>
    <w:p w14:paraId="1B3E480E" w14:textId="77777777" w:rsidR="002E50BC" w:rsidRDefault="002E50BC">
      <w:pPr>
        <w:pStyle w:val="Heading1"/>
      </w:pPr>
    </w:p>
    <w:p w14:paraId="488CA5BE" w14:textId="77777777" w:rsidR="006446C5" w:rsidRDefault="006446C5">
      <w:pPr>
        <w:pStyle w:val="Heading1"/>
      </w:pPr>
      <w:bookmarkStart w:id="25" w:name="_Toc195609773"/>
    </w:p>
    <w:p w14:paraId="053BE8B3" w14:textId="77777777" w:rsidR="006446C5" w:rsidRDefault="006446C5">
      <w:pPr>
        <w:pStyle w:val="Heading1"/>
      </w:pPr>
    </w:p>
    <w:p w14:paraId="43D6865D" w14:textId="77777777" w:rsidR="006446C5" w:rsidRDefault="006446C5">
      <w:pPr>
        <w:pStyle w:val="Heading1"/>
      </w:pPr>
    </w:p>
    <w:p w14:paraId="0CF33CB6" w14:textId="77777777" w:rsidR="006446C5" w:rsidRDefault="006446C5">
      <w:pPr>
        <w:pStyle w:val="Heading1"/>
      </w:pPr>
    </w:p>
    <w:p w14:paraId="6D66018A" w14:textId="77777777" w:rsidR="006446C5" w:rsidRDefault="006446C5">
      <w:pPr>
        <w:pStyle w:val="Heading1"/>
      </w:pPr>
    </w:p>
    <w:p w14:paraId="3F5EF0D1" w14:textId="6A6CDCF8" w:rsidR="002E50BC" w:rsidRDefault="00000000">
      <w:pPr>
        <w:pStyle w:val="Heading1"/>
      </w:pPr>
      <w:bookmarkStart w:id="26" w:name="_Toc197033898"/>
      <w:r>
        <w:t>BASIC UNITS OF COMPETENCY</w:t>
      </w:r>
      <w:bookmarkEnd w:id="25"/>
      <w:bookmarkEnd w:id="26"/>
    </w:p>
    <w:p w14:paraId="38495074" w14:textId="77777777" w:rsidR="002E50BC" w:rsidRDefault="002E50BC">
      <w:pPr>
        <w:rPr>
          <w:rFonts w:ascii="Times New Roman" w:hAnsi="Times New Roman" w:cs="Times New Roman"/>
          <w:sz w:val="24"/>
          <w:szCs w:val="24"/>
          <w:lang w:val="en-GB" w:eastAsia="en-GB"/>
        </w:rPr>
      </w:pPr>
    </w:p>
    <w:p w14:paraId="6FA03367" w14:textId="77777777" w:rsidR="002E50BC" w:rsidRDefault="002E50BC">
      <w:pPr>
        <w:rPr>
          <w:rFonts w:ascii="Times New Roman" w:hAnsi="Times New Roman" w:cs="Times New Roman"/>
          <w:sz w:val="24"/>
          <w:szCs w:val="24"/>
          <w:lang w:val="en-GB" w:eastAsia="en-GB"/>
        </w:rPr>
      </w:pPr>
    </w:p>
    <w:p w14:paraId="6FE0D846" w14:textId="77777777" w:rsidR="002E50BC" w:rsidRDefault="002E50BC">
      <w:pPr>
        <w:rPr>
          <w:rFonts w:ascii="Times New Roman" w:hAnsi="Times New Roman" w:cs="Times New Roman"/>
          <w:sz w:val="24"/>
          <w:szCs w:val="24"/>
          <w:lang w:val="en-GB" w:eastAsia="en-GB"/>
        </w:rPr>
      </w:pPr>
    </w:p>
    <w:p w14:paraId="1FD5D7F6" w14:textId="77777777" w:rsidR="002E50BC" w:rsidRDefault="002E50BC">
      <w:pPr>
        <w:rPr>
          <w:rFonts w:ascii="Times New Roman" w:hAnsi="Times New Roman" w:cs="Times New Roman"/>
          <w:sz w:val="24"/>
          <w:szCs w:val="24"/>
          <w:lang w:val="en-GB" w:eastAsia="en-GB"/>
        </w:rPr>
      </w:pPr>
    </w:p>
    <w:p w14:paraId="69CACCCF" w14:textId="77777777" w:rsidR="002E50BC" w:rsidRDefault="002E50BC">
      <w:pPr>
        <w:rPr>
          <w:rFonts w:ascii="Times New Roman" w:hAnsi="Times New Roman" w:cs="Times New Roman"/>
          <w:sz w:val="24"/>
          <w:szCs w:val="24"/>
          <w:lang w:val="en-GB" w:eastAsia="en-GB"/>
        </w:rPr>
      </w:pPr>
    </w:p>
    <w:p w14:paraId="2420163D" w14:textId="77777777" w:rsidR="002E50BC" w:rsidRDefault="002E50BC">
      <w:pPr>
        <w:rPr>
          <w:rFonts w:ascii="Times New Roman" w:hAnsi="Times New Roman" w:cs="Times New Roman"/>
          <w:sz w:val="24"/>
          <w:szCs w:val="24"/>
          <w:lang w:val="en-GB" w:eastAsia="en-GB"/>
        </w:rPr>
      </w:pPr>
    </w:p>
    <w:p w14:paraId="7E01F15B" w14:textId="77777777" w:rsidR="002E50BC" w:rsidRDefault="002E50BC">
      <w:pPr>
        <w:rPr>
          <w:rFonts w:ascii="Times New Roman" w:hAnsi="Times New Roman" w:cs="Times New Roman"/>
          <w:sz w:val="24"/>
          <w:szCs w:val="24"/>
          <w:lang w:val="en-GB" w:eastAsia="en-GB"/>
        </w:rPr>
      </w:pPr>
    </w:p>
    <w:p w14:paraId="2B95300A" w14:textId="77777777" w:rsidR="002E50BC" w:rsidRDefault="002E50BC">
      <w:pPr>
        <w:rPr>
          <w:rFonts w:ascii="Times New Roman" w:hAnsi="Times New Roman" w:cs="Times New Roman"/>
          <w:sz w:val="24"/>
          <w:szCs w:val="24"/>
          <w:lang w:val="en-GB" w:eastAsia="en-GB"/>
        </w:rPr>
      </w:pPr>
    </w:p>
    <w:p w14:paraId="1560AC67" w14:textId="77777777" w:rsidR="002E50BC" w:rsidRDefault="002E50BC">
      <w:pPr>
        <w:rPr>
          <w:rFonts w:ascii="Times New Roman" w:hAnsi="Times New Roman" w:cs="Times New Roman"/>
          <w:sz w:val="24"/>
          <w:szCs w:val="24"/>
          <w:lang w:val="en-GB" w:eastAsia="en-GB"/>
        </w:rPr>
      </w:pPr>
    </w:p>
    <w:p w14:paraId="38C2AACF" w14:textId="77777777" w:rsidR="002E50BC" w:rsidRDefault="002E50BC">
      <w:pPr>
        <w:rPr>
          <w:rFonts w:ascii="Times New Roman" w:hAnsi="Times New Roman" w:cs="Times New Roman"/>
          <w:sz w:val="24"/>
          <w:szCs w:val="24"/>
          <w:lang w:val="en-GB" w:eastAsia="en-GB"/>
        </w:rPr>
      </w:pPr>
    </w:p>
    <w:p w14:paraId="1F1F944E" w14:textId="77777777" w:rsidR="002E50BC" w:rsidRDefault="002E50BC">
      <w:pPr>
        <w:rPr>
          <w:rFonts w:ascii="Times New Roman" w:hAnsi="Times New Roman" w:cs="Times New Roman"/>
          <w:sz w:val="24"/>
          <w:szCs w:val="24"/>
          <w:lang w:val="en-GB" w:eastAsia="en-GB"/>
        </w:rPr>
      </w:pPr>
    </w:p>
    <w:p w14:paraId="1989244B" w14:textId="77777777" w:rsidR="002E50BC" w:rsidRDefault="002E50BC">
      <w:pPr>
        <w:rPr>
          <w:rFonts w:ascii="Times New Roman" w:hAnsi="Times New Roman" w:cs="Times New Roman"/>
          <w:sz w:val="24"/>
          <w:szCs w:val="24"/>
          <w:lang w:val="en-GB" w:eastAsia="en-GB"/>
        </w:rPr>
      </w:pPr>
    </w:p>
    <w:p w14:paraId="3D420E50" w14:textId="77777777" w:rsidR="002E50BC" w:rsidRDefault="002E50BC">
      <w:pPr>
        <w:rPr>
          <w:rFonts w:ascii="Times New Roman" w:hAnsi="Times New Roman" w:cs="Times New Roman"/>
          <w:sz w:val="24"/>
          <w:szCs w:val="24"/>
          <w:lang w:val="en-GB" w:eastAsia="en-GB"/>
        </w:rPr>
      </w:pPr>
    </w:p>
    <w:p w14:paraId="2A2BEE54" w14:textId="77777777" w:rsidR="002E50BC" w:rsidRDefault="002E50BC">
      <w:pPr>
        <w:rPr>
          <w:rFonts w:ascii="Times New Roman" w:hAnsi="Times New Roman" w:cs="Times New Roman"/>
          <w:sz w:val="24"/>
          <w:szCs w:val="24"/>
          <w:lang w:val="en-GB" w:eastAsia="en-GB"/>
        </w:rPr>
      </w:pPr>
    </w:p>
    <w:p w14:paraId="7262C921" w14:textId="77777777" w:rsidR="002E50BC" w:rsidRDefault="002E50BC">
      <w:pPr>
        <w:rPr>
          <w:rFonts w:ascii="Times New Roman" w:hAnsi="Times New Roman" w:cs="Times New Roman"/>
          <w:sz w:val="24"/>
          <w:szCs w:val="24"/>
          <w:lang w:val="en-GB" w:eastAsia="en-GB"/>
        </w:rPr>
      </w:pPr>
    </w:p>
    <w:p w14:paraId="52CAF52B" w14:textId="77777777" w:rsidR="002E50BC" w:rsidRDefault="002E50BC">
      <w:pPr>
        <w:rPr>
          <w:rFonts w:ascii="Times New Roman" w:hAnsi="Times New Roman" w:cs="Times New Roman"/>
          <w:sz w:val="24"/>
          <w:szCs w:val="24"/>
          <w:lang w:val="en-GB" w:eastAsia="en-GB"/>
        </w:rPr>
      </w:pPr>
    </w:p>
    <w:p w14:paraId="4F2C47F7" w14:textId="77777777" w:rsidR="002E50BC" w:rsidRDefault="002E50BC">
      <w:pPr>
        <w:rPr>
          <w:rFonts w:ascii="Times New Roman" w:hAnsi="Times New Roman" w:cs="Times New Roman"/>
          <w:sz w:val="24"/>
          <w:szCs w:val="24"/>
          <w:lang w:val="en-GB" w:eastAsia="en-GB"/>
        </w:rPr>
      </w:pPr>
    </w:p>
    <w:p w14:paraId="70D1A44C" w14:textId="77777777" w:rsidR="002E50BC" w:rsidRDefault="002E50BC">
      <w:pPr>
        <w:rPr>
          <w:rFonts w:ascii="Times New Roman" w:hAnsi="Times New Roman" w:cs="Times New Roman"/>
          <w:sz w:val="24"/>
          <w:szCs w:val="24"/>
          <w:lang w:val="en-GB" w:eastAsia="en-GB"/>
        </w:rPr>
      </w:pPr>
    </w:p>
    <w:p w14:paraId="3598E215" w14:textId="77777777" w:rsidR="002E50BC" w:rsidRDefault="002E50BC">
      <w:pPr>
        <w:rPr>
          <w:rFonts w:ascii="Times New Roman" w:hAnsi="Times New Roman" w:cs="Times New Roman"/>
          <w:sz w:val="24"/>
          <w:szCs w:val="24"/>
          <w:lang w:val="en-GB" w:eastAsia="en-GB"/>
        </w:rPr>
      </w:pPr>
    </w:p>
    <w:p w14:paraId="45261DD0" w14:textId="77777777" w:rsidR="002E50BC" w:rsidRDefault="002E50BC">
      <w:pPr>
        <w:rPr>
          <w:rFonts w:ascii="Times New Roman" w:hAnsi="Times New Roman" w:cs="Times New Roman"/>
          <w:sz w:val="24"/>
          <w:szCs w:val="24"/>
          <w:lang w:val="en-GB" w:eastAsia="en-GB"/>
        </w:rPr>
      </w:pPr>
    </w:p>
    <w:p w14:paraId="1F488DED" w14:textId="77777777" w:rsidR="002E50BC" w:rsidRDefault="00000000">
      <w:pPr>
        <w:pStyle w:val="Heading2"/>
      </w:pPr>
      <w:bookmarkStart w:id="27" w:name="_Toc166236463"/>
      <w:bookmarkStart w:id="28" w:name="_Toc195534284"/>
      <w:bookmarkStart w:id="29" w:name="_Toc195609774"/>
      <w:bookmarkStart w:id="30" w:name="_Toc197033899"/>
      <w:r>
        <w:lastRenderedPageBreak/>
        <w:t>APPLY WORKPLACE ESSENTIAL SKILLS</w:t>
      </w:r>
      <w:bookmarkEnd w:id="27"/>
      <w:bookmarkEnd w:id="28"/>
      <w:bookmarkEnd w:id="29"/>
      <w:bookmarkEnd w:id="30"/>
    </w:p>
    <w:p w14:paraId="3D7979CA" w14:textId="313ECC24" w:rsidR="002E50BC" w:rsidRDefault="00000000">
      <w:pPr>
        <w:tabs>
          <w:tab w:val="left" w:pos="2880"/>
        </w:tabs>
        <w:spacing w:after="0" w:line="276" w:lineRule="auto"/>
        <w:jc w:val="both"/>
        <w:rPr>
          <w:rFonts w:ascii="Times New Roman" w:eastAsia="Tahoma" w:hAnsi="Times New Roman" w:cs="Times New Roman"/>
          <w:b/>
          <w:bCs/>
          <w:sz w:val="24"/>
          <w:szCs w:val="24"/>
        </w:rPr>
      </w:pPr>
      <w:r>
        <w:rPr>
          <w:rFonts w:ascii="Times New Roman" w:eastAsia="Tahoma" w:hAnsi="Times New Roman" w:cs="Times New Roman"/>
          <w:b/>
          <w:sz w:val="24"/>
          <w:szCs w:val="24"/>
        </w:rPr>
        <w:t xml:space="preserve">UNIT CODE: </w:t>
      </w:r>
      <w:r>
        <w:rPr>
          <w:rFonts w:ascii="Times New Roman" w:hAnsi="Times New Roman" w:cs="Times New Roman"/>
          <w:bCs/>
          <w:sz w:val="24"/>
          <w:szCs w:val="24"/>
        </w:rPr>
        <w:t>0417 251 0</w:t>
      </w:r>
      <w:r w:rsidR="002E29D4">
        <w:rPr>
          <w:rFonts w:ascii="Times New Roman" w:hAnsi="Times New Roman" w:cs="Times New Roman"/>
          <w:bCs/>
          <w:sz w:val="24"/>
          <w:szCs w:val="24"/>
        </w:rPr>
        <w:t>4</w:t>
      </w:r>
      <w:r>
        <w:rPr>
          <w:rFonts w:ascii="Times New Roman" w:hAnsi="Times New Roman" w:cs="Times New Roman"/>
          <w:bCs/>
          <w:sz w:val="24"/>
          <w:szCs w:val="24"/>
        </w:rPr>
        <w:t>A</w:t>
      </w:r>
    </w:p>
    <w:p w14:paraId="7842192A" w14:textId="77777777" w:rsidR="002E50BC" w:rsidRDefault="00000000">
      <w:pPr>
        <w:tabs>
          <w:tab w:val="left" w:pos="2880"/>
        </w:tabs>
        <w:spacing w:after="0" w:line="276" w:lineRule="auto"/>
        <w:jc w:val="both"/>
        <w:rPr>
          <w:rFonts w:ascii="Times New Roman" w:eastAsia="Tahoma" w:hAnsi="Times New Roman" w:cs="Times New Roman"/>
          <w:sz w:val="24"/>
          <w:szCs w:val="24"/>
        </w:rPr>
      </w:pPr>
      <w:r>
        <w:rPr>
          <w:rFonts w:ascii="Times New Roman" w:eastAsia="Tahoma" w:hAnsi="Times New Roman" w:cs="Times New Roman"/>
          <w:b/>
          <w:sz w:val="24"/>
          <w:szCs w:val="24"/>
        </w:rPr>
        <w:t>UNIT DESCRIPTION</w:t>
      </w:r>
    </w:p>
    <w:p w14:paraId="1ACC57D9" w14:textId="77777777" w:rsidR="002E50BC" w:rsidRDefault="00000000">
      <w:pPr>
        <w:spacing w:before="240" w:line="240" w:lineRule="auto"/>
        <w:rPr>
          <w:rFonts w:ascii="Times New Roman" w:eastAsia="Calibri" w:hAnsi="Times New Roman" w:cs="Times New Roman"/>
          <w:sz w:val="24"/>
          <w:szCs w:val="24"/>
        </w:rPr>
      </w:pPr>
      <w:bookmarkStart w:id="31" w:name="_Hlk196921056"/>
      <w:r>
        <w:rPr>
          <w:rFonts w:ascii="Times New Roman" w:eastAsia="Calibri" w:hAnsi="Times New Roman" w:cs="Times New Roman"/>
          <w:sz w:val="24"/>
          <w:szCs w:val="24"/>
        </w:rPr>
        <w:t xml:space="preserve">This unit covers the competencies required to apply Workplace essential skills. It involves applying communication skills, promoting work ethical practices, and values, and applying entrepreneurial skills.  </w:t>
      </w:r>
    </w:p>
    <w:bookmarkEnd w:id="31"/>
    <w:p w14:paraId="2C52CF6A" w14:textId="77777777" w:rsidR="002E50BC" w:rsidRDefault="00000000">
      <w:pPr>
        <w:spacing w:before="240" w:line="24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ELEMENTS AND PERFORMANCE CRITERIA </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68"/>
        <w:gridCol w:w="5528"/>
      </w:tblGrid>
      <w:tr w:rsidR="002E50BC" w14:paraId="0ABA2323" w14:textId="77777777">
        <w:trPr>
          <w:tblHeader/>
        </w:trPr>
        <w:tc>
          <w:tcPr>
            <w:tcW w:w="2768" w:type="dxa"/>
            <w:shd w:val="clear" w:color="auto" w:fill="FFFFFF"/>
            <w:vAlign w:val="center"/>
          </w:tcPr>
          <w:p w14:paraId="7FEBD618" w14:textId="77777777" w:rsidR="002E50BC" w:rsidRDefault="00000000">
            <w:pPr>
              <w:spacing w:before="24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ELEMENT </w:t>
            </w:r>
          </w:p>
          <w:p w14:paraId="15814697" w14:textId="77777777" w:rsidR="002E50BC" w:rsidRDefault="00000000">
            <w:pPr>
              <w:spacing w:before="24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These describe the key outcomes that make up workplace function</w:t>
            </w:r>
          </w:p>
        </w:tc>
        <w:tc>
          <w:tcPr>
            <w:tcW w:w="5528" w:type="dxa"/>
            <w:shd w:val="clear" w:color="auto" w:fill="FFFFFF"/>
          </w:tcPr>
          <w:p w14:paraId="1B7DC9AD" w14:textId="77777777" w:rsidR="002E50BC" w:rsidRDefault="00000000">
            <w:pPr>
              <w:spacing w:before="24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PERFORMANCE CRITERIA</w:t>
            </w:r>
          </w:p>
          <w:p w14:paraId="43AEBBE0" w14:textId="77777777" w:rsidR="002E50BC" w:rsidRDefault="00000000">
            <w:pPr>
              <w:spacing w:before="24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These assessable statements specify the required level of performance for each of the elements.</w:t>
            </w:r>
          </w:p>
          <w:p w14:paraId="216A6BE6" w14:textId="77777777" w:rsidR="002E50BC" w:rsidRDefault="00000000">
            <w:pPr>
              <w:spacing w:before="240" w:line="240" w:lineRule="auto"/>
              <w:rPr>
                <w:rFonts w:ascii="Times New Roman" w:eastAsia="Calibri" w:hAnsi="Times New Roman" w:cs="Times New Roman"/>
                <w:b/>
                <w:sz w:val="24"/>
                <w:szCs w:val="24"/>
              </w:rPr>
            </w:pPr>
            <w:r>
              <w:rPr>
                <w:rFonts w:ascii="Times New Roman" w:eastAsia="Calibri" w:hAnsi="Times New Roman" w:cs="Times New Roman"/>
                <w:b/>
                <w:i/>
                <w:sz w:val="24"/>
                <w:szCs w:val="24"/>
              </w:rPr>
              <w:t>Bold and italicized terms</w:t>
            </w:r>
            <w:r>
              <w:rPr>
                <w:rFonts w:ascii="Times New Roman" w:eastAsia="Calibri" w:hAnsi="Times New Roman" w:cs="Times New Roman"/>
                <w:sz w:val="24"/>
                <w:szCs w:val="24"/>
              </w:rPr>
              <w:t xml:space="preserve"> </w:t>
            </w:r>
            <w:r>
              <w:rPr>
                <w:rFonts w:ascii="Times New Roman" w:eastAsia="Calibri" w:hAnsi="Times New Roman" w:cs="Times New Roman"/>
                <w:b/>
                <w:i/>
                <w:sz w:val="24"/>
                <w:szCs w:val="24"/>
              </w:rPr>
              <w:t>are elaborated in the Range</w:t>
            </w:r>
          </w:p>
        </w:tc>
      </w:tr>
      <w:tr w:rsidR="002E50BC" w14:paraId="0AB1DBB1" w14:textId="77777777">
        <w:tc>
          <w:tcPr>
            <w:tcW w:w="2768" w:type="dxa"/>
          </w:tcPr>
          <w:p w14:paraId="21E29B42" w14:textId="77777777" w:rsidR="002E50BC" w:rsidRDefault="00000000">
            <w:pPr>
              <w:numPr>
                <w:ilvl w:val="0"/>
                <w:numId w:val="15"/>
              </w:numPr>
              <w:spacing w:before="240" w:after="120" w:line="240" w:lineRule="auto"/>
              <w:rPr>
                <w:rFonts w:ascii="Times New Roman" w:eastAsia="Calibri" w:hAnsi="Times New Roman" w:cs="Times New Roman"/>
                <w:sz w:val="24"/>
                <w:szCs w:val="24"/>
              </w:rPr>
            </w:pPr>
            <w:bookmarkStart w:id="32" w:name="_heading=h.1fob9te" w:colFirst="0" w:colLast="0"/>
            <w:bookmarkEnd w:id="32"/>
            <w:r>
              <w:rPr>
                <w:rFonts w:ascii="Times New Roman" w:eastAsia="Calibri" w:hAnsi="Times New Roman" w:cs="Times New Roman"/>
                <w:sz w:val="24"/>
                <w:szCs w:val="24"/>
              </w:rPr>
              <w:t>Apply Communication Skills</w:t>
            </w:r>
          </w:p>
        </w:tc>
        <w:tc>
          <w:tcPr>
            <w:tcW w:w="5528" w:type="dxa"/>
          </w:tcPr>
          <w:p w14:paraId="0D6AE688" w14:textId="77777777" w:rsidR="002E50BC" w:rsidRDefault="00000000">
            <w:pPr>
              <w:numPr>
                <w:ilvl w:val="1"/>
                <w:numId w:val="15"/>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Specific communication methods are identified based on workplace requirements.</w:t>
            </w:r>
          </w:p>
          <w:p w14:paraId="591AA1AF" w14:textId="77777777" w:rsidR="002E50BC" w:rsidRDefault="00000000">
            <w:pPr>
              <w:numPr>
                <w:ilvl w:val="1"/>
                <w:numId w:val="15"/>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Identified </w:t>
            </w:r>
            <w:r>
              <w:rPr>
                <w:rFonts w:ascii="Times New Roman" w:eastAsia="Calibri" w:hAnsi="Times New Roman" w:cs="Times New Roman"/>
                <w:b/>
                <w:i/>
                <w:sz w:val="24"/>
                <w:szCs w:val="24"/>
              </w:rPr>
              <w:t>communication methods</w:t>
            </w:r>
            <w:r>
              <w:rPr>
                <w:rFonts w:ascii="Times New Roman" w:eastAsia="Calibri" w:hAnsi="Times New Roman" w:cs="Times New Roman"/>
                <w:sz w:val="24"/>
                <w:szCs w:val="24"/>
              </w:rPr>
              <w:t xml:space="preserve"> are applied in accordance with workplace requirements. </w:t>
            </w:r>
          </w:p>
          <w:p w14:paraId="6DB98BD7" w14:textId="77777777" w:rsidR="002E50BC" w:rsidRDefault="00000000">
            <w:pPr>
              <w:numPr>
                <w:ilvl w:val="1"/>
                <w:numId w:val="15"/>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Specific written communication strategies are identified based on workplace requirements. </w:t>
            </w:r>
          </w:p>
          <w:p w14:paraId="0236AC13" w14:textId="77777777" w:rsidR="002E50BC" w:rsidRDefault="00000000">
            <w:pPr>
              <w:numPr>
                <w:ilvl w:val="1"/>
                <w:numId w:val="15"/>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Identified</w:t>
            </w:r>
            <w:r>
              <w:rPr>
                <w:rFonts w:ascii="Times New Roman" w:eastAsia="Calibri" w:hAnsi="Times New Roman" w:cs="Times New Roman"/>
                <w:b/>
                <w:i/>
                <w:sz w:val="24"/>
                <w:szCs w:val="24"/>
              </w:rPr>
              <w:t xml:space="preserve"> written communication methods </w:t>
            </w:r>
            <w:r>
              <w:rPr>
                <w:rFonts w:ascii="Times New Roman" w:eastAsia="Calibri" w:hAnsi="Times New Roman" w:cs="Times New Roman"/>
                <w:sz w:val="24"/>
                <w:szCs w:val="24"/>
              </w:rPr>
              <w:t>are applied based on the workplace policy.</w:t>
            </w:r>
          </w:p>
          <w:p w14:paraId="0673F6D9" w14:textId="77777777" w:rsidR="002E50BC" w:rsidRDefault="00000000">
            <w:pPr>
              <w:numPr>
                <w:ilvl w:val="1"/>
                <w:numId w:val="15"/>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Non-verbal </w:t>
            </w:r>
            <w:r>
              <w:rPr>
                <w:rFonts w:ascii="Times New Roman" w:eastAsia="Calibri" w:hAnsi="Times New Roman" w:cs="Times New Roman"/>
                <w:b/>
                <w:i/>
                <w:sz w:val="24"/>
                <w:szCs w:val="24"/>
              </w:rPr>
              <w:t>communication cues</w:t>
            </w:r>
            <w:r>
              <w:rPr>
                <w:rFonts w:ascii="Times New Roman" w:eastAsia="Calibri" w:hAnsi="Times New Roman" w:cs="Times New Roman"/>
                <w:sz w:val="24"/>
                <w:szCs w:val="24"/>
              </w:rPr>
              <w:t xml:space="preserve"> are identified in all areas as per workplace requirements.</w:t>
            </w:r>
          </w:p>
          <w:p w14:paraId="29D1A12D" w14:textId="77777777" w:rsidR="002E50BC" w:rsidRDefault="00000000">
            <w:pPr>
              <w:numPr>
                <w:ilvl w:val="1"/>
                <w:numId w:val="15"/>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Identified </w:t>
            </w:r>
            <w:r>
              <w:rPr>
                <w:rFonts w:ascii="Times New Roman" w:eastAsia="Calibri" w:hAnsi="Times New Roman" w:cs="Times New Roman"/>
                <w:b/>
                <w:i/>
                <w:sz w:val="24"/>
                <w:szCs w:val="24"/>
              </w:rPr>
              <w:t>non-verbal communication cues are</w:t>
            </w:r>
            <w:r>
              <w:rPr>
                <w:rFonts w:ascii="Times New Roman" w:eastAsia="Calibri" w:hAnsi="Times New Roman" w:cs="Times New Roman"/>
                <w:sz w:val="24"/>
                <w:szCs w:val="24"/>
              </w:rPr>
              <w:t xml:space="preserve"> applied in all areas of the workplace requirements.</w:t>
            </w:r>
          </w:p>
          <w:p w14:paraId="6A210A9C" w14:textId="77777777" w:rsidR="002E50BC" w:rsidRDefault="00000000">
            <w:pPr>
              <w:numPr>
                <w:ilvl w:val="1"/>
                <w:numId w:val="15"/>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Pathways of </w:t>
            </w:r>
            <w:r>
              <w:rPr>
                <w:rFonts w:ascii="Times New Roman" w:eastAsia="Calibri" w:hAnsi="Times New Roman" w:cs="Times New Roman"/>
                <w:b/>
                <w:i/>
                <w:sz w:val="24"/>
                <w:szCs w:val="24"/>
              </w:rPr>
              <w:t>oral communication</w:t>
            </w:r>
            <w:r>
              <w:rPr>
                <w:rFonts w:ascii="Times New Roman" w:eastAsia="Calibri" w:hAnsi="Times New Roman" w:cs="Times New Roman"/>
                <w:sz w:val="24"/>
                <w:szCs w:val="24"/>
              </w:rPr>
              <w:t xml:space="preserve"> are established as per workplace policy.</w:t>
            </w:r>
          </w:p>
          <w:p w14:paraId="10A0FA5F" w14:textId="77777777" w:rsidR="002E50BC" w:rsidRDefault="00000000">
            <w:pPr>
              <w:numPr>
                <w:ilvl w:val="1"/>
                <w:numId w:val="15"/>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Pr>
                <w:rFonts w:ascii="Times New Roman" w:eastAsia="Calibri" w:hAnsi="Times New Roman" w:cs="Times New Roman"/>
                <w:b/>
                <w:i/>
                <w:sz w:val="24"/>
                <w:szCs w:val="24"/>
              </w:rPr>
              <w:t xml:space="preserve">Group discussion techniques </w:t>
            </w:r>
            <w:r>
              <w:rPr>
                <w:rFonts w:ascii="Times New Roman" w:eastAsia="Calibri" w:hAnsi="Times New Roman" w:cs="Times New Roman"/>
                <w:sz w:val="24"/>
                <w:szCs w:val="24"/>
              </w:rPr>
              <w:t>are applied based on workplace needs.</w:t>
            </w:r>
          </w:p>
        </w:tc>
      </w:tr>
      <w:tr w:rsidR="002E50BC" w14:paraId="4085D7F1" w14:textId="77777777">
        <w:tc>
          <w:tcPr>
            <w:tcW w:w="2768" w:type="dxa"/>
            <w:tcBorders>
              <w:top w:val="single" w:sz="4" w:space="0" w:color="000000"/>
              <w:left w:val="single" w:sz="4" w:space="0" w:color="000000"/>
              <w:bottom w:val="single" w:sz="4" w:space="0" w:color="000000"/>
              <w:right w:val="single" w:sz="4" w:space="0" w:color="000000"/>
            </w:tcBorders>
            <w:shd w:val="clear" w:color="auto" w:fill="FFFFFF"/>
          </w:tcPr>
          <w:p w14:paraId="6445CC39" w14:textId="77777777" w:rsidR="002E50BC" w:rsidRDefault="00000000">
            <w:pPr>
              <w:numPr>
                <w:ilvl w:val="0"/>
                <w:numId w:val="15"/>
              </w:numPr>
              <w:spacing w:before="240" w:after="120" w:line="240" w:lineRule="auto"/>
              <w:rPr>
                <w:rFonts w:ascii="Times New Roman" w:eastAsia="Calibri" w:hAnsi="Times New Roman" w:cs="Times New Roman"/>
                <w:sz w:val="24"/>
                <w:szCs w:val="24"/>
              </w:rPr>
            </w:pPr>
            <w:bookmarkStart w:id="33" w:name="_heading=h.3znysh7" w:colFirst="0" w:colLast="0"/>
            <w:bookmarkEnd w:id="33"/>
            <w:r>
              <w:rPr>
                <w:rFonts w:ascii="Times New Roman" w:eastAsia="Calibri" w:hAnsi="Times New Roman" w:cs="Times New Roman"/>
                <w:sz w:val="24"/>
                <w:szCs w:val="24"/>
              </w:rPr>
              <w:t>Promote work ethical practices and values</w:t>
            </w:r>
          </w:p>
          <w:p w14:paraId="64B88604" w14:textId="77777777" w:rsidR="002E50BC" w:rsidRDefault="002E50BC">
            <w:pPr>
              <w:spacing w:before="240" w:line="240" w:lineRule="auto"/>
              <w:rPr>
                <w:rFonts w:ascii="Times New Roman" w:eastAsia="Calibri" w:hAnsi="Times New Roman" w:cs="Times New Roman"/>
                <w:b/>
                <w:sz w:val="24"/>
                <w:szCs w:val="24"/>
              </w:rPr>
            </w:pP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14:paraId="15FA2318" w14:textId="77777777" w:rsidR="002E50BC" w:rsidRDefault="00000000">
            <w:pPr>
              <w:numPr>
                <w:ilvl w:val="0"/>
                <w:numId w:val="16"/>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Personal management is demonstrated through self-awareness, self-esteem, emotional intelligence, stress management and assertiveness based on scope of work.</w:t>
            </w:r>
          </w:p>
          <w:p w14:paraId="382108D1" w14:textId="77777777" w:rsidR="002E50BC" w:rsidRDefault="00000000">
            <w:pPr>
              <w:numPr>
                <w:ilvl w:val="0"/>
                <w:numId w:val="16"/>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Policies and guidelines are observed as per the workplace requirements </w:t>
            </w:r>
          </w:p>
          <w:p w14:paraId="665BFD22" w14:textId="77777777" w:rsidR="002E50BC" w:rsidRDefault="00000000">
            <w:pPr>
              <w:numPr>
                <w:ilvl w:val="0"/>
                <w:numId w:val="16"/>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Self-worth and professionalism </w:t>
            </w:r>
            <w:proofErr w:type="gramStart"/>
            <w:r>
              <w:rPr>
                <w:rFonts w:ascii="Times New Roman" w:eastAsia="Calibri" w:hAnsi="Times New Roman" w:cs="Times New Roman"/>
                <w:sz w:val="24"/>
                <w:szCs w:val="24"/>
              </w:rPr>
              <w:t>is</w:t>
            </w:r>
            <w:proofErr w:type="gramEnd"/>
            <w:r>
              <w:rPr>
                <w:rFonts w:ascii="Times New Roman" w:eastAsia="Calibri" w:hAnsi="Times New Roman" w:cs="Times New Roman"/>
                <w:sz w:val="24"/>
                <w:szCs w:val="24"/>
              </w:rPr>
              <w:t xml:space="preserve"> exercised in line with </w:t>
            </w:r>
            <w:r>
              <w:rPr>
                <w:rFonts w:ascii="Times New Roman" w:eastAsia="Calibri" w:hAnsi="Times New Roman" w:cs="Times New Roman"/>
                <w:b/>
                <w:i/>
                <w:sz w:val="24"/>
                <w:szCs w:val="24"/>
              </w:rPr>
              <w:t>personal goals</w:t>
            </w:r>
            <w:r>
              <w:rPr>
                <w:rFonts w:ascii="Times New Roman" w:eastAsia="Calibri" w:hAnsi="Times New Roman" w:cs="Times New Roman"/>
                <w:sz w:val="24"/>
                <w:szCs w:val="24"/>
              </w:rPr>
              <w:t xml:space="preserve"> and organizational policies </w:t>
            </w:r>
          </w:p>
          <w:p w14:paraId="720AFEEE" w14:textId="77777777" w:rsidR="002E50BC" w:rsidRDefault="00000000">
            <w:pPr>
              <w:numPr>
                <w:ilvl w:val="0"/>
                <w:numId w:val="16"/>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Code of conduct is observed as per the workplace requirements</w:t>
            </w:r>
          </w:p>
          <w:p w14:paraId="2AE2DAC9" w14:textId="77777777" w:rsidR="002E50BC" w:rsidRDefault="00000000">
            <w:pPr>
              <w:numPr>
                <w:ilvl w:val="0"/>
                <w:numId w:val="16"/>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Teamwork is applied as per work place requirements</w:t>
            </w:r>
          </w:p>
          <w:p w14:paraId="5BF02144" w14:textId="77777777" w:rsidR="002E50BC" w:rsidRDefault="00000000">
            <w:pPr>
              <w:numPr>
                <w:ilvl w:val="0"/>
                <w:numId w:val="16"/>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b/>
                <w:sz w:val="24"/>
                <w:szCs w:val="24"/>
              </w:rPr>
              <w:t>Conflicts</w:t>
            </w:r>
            <w:r>
              <w:rPr>
                <w:rFonts w:ascii="Times New Roman" w:eastAsia="Calibri" w:hAnsi="Times New Roman" w:cs="Times New Roman"/>
                <w:sz w:val="24"/>
                <w:szCs w:val="24"/>
              </w:rPr>
              <w:t xml:space="preserve"> are resolved between </w:t>
            </w:r>
            <w:r>
              <w:rPr>
                <w:rFonts w:ascii="Times New Roman" w:eastAsia="Calibri" w:hAnsi="Times New Roman" w:cs="Times New Roman"/>
                <w:b/>
                <w:i/>
                <w:sz w:val="24"/>
                <w:szCs w:val="24"/>
              </w:rPr>
              <w:t>team</w:t>
            </w:r>
            <w:r>
              <w:rPr>
                <w:rFonts w:ascii="Times New Roman" w:eastAsia="Calibri" w:hAnsi="Times New Roman" w:cs="Times New Roman"/>
                <w:sz w:val="24"/>
                <w:szCs w:val="24"/>
              </w:rPr>
              <w:t xml:space="preserve"> members in line with organization policy.</w:t>
            </w:r>
          </w:p>
          <w:p w14:paraId="26391C26" w14:textId="77777777" w:rsidR="002E50BC" w:rsidRDefault="00000000">
            <w:pPr>
              <w:numPr>
                <w:ilvl w:val="0"/>
                <w:numId w:val="16"/>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b/>
                <w:i/>
                <w:sz w:val="24"/>
                <w:szCs w:val="24"/>
              </w:rPr>
              <w:t>Creative, innovative</w:t>
            </w:r>
            <w:r>
              <w:rPr>
                <w:rFonts w:ascii="Times New Roman" w:eastAsia="Calibri" w:hAnsi="Times New Roman" w:cs="Times New Roman"/>
                <w:sz w:val="24"/>
                <w:szCs w:val="24"/>
              </w:rPr>
              <w:t xml:space="preserve"> and practical solutions are developed based on the problem</w:t>
            </w:r>
          </w:p>
          <w:p w14:paraId="77F9AD9A" w14:textId="77777777" w:rsidR="002E50BC" w:rsidRDefault="00000000">
            <w:pPr>
              <w:numPr>
                <w:ilvl w:val="0"/>
                <w:numId w:val="16"/>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b/>
                <w:i/>
                <w:sz w:val="24"/>
                <w:szCs w:val="24"/>
              </w:rPr>
              <w:t>Customer</w:t>
            </w:r>
            <w:r>
              <w:rPr>
                <w:rFonts w:ascii="Times New Roman" w:eastAsia="Calibri" w:hAnsi="Times New Roman" w:cs="Times New Roman"/>
                <w:sz w:val="24"/>
                <w:szCs w:val="24"/>
              </w:rPr>
              <w:t xml:space="preserve"> concerns and complaints are analyzed and resolved in line with the set organizational culture.</w:t>
            </w:r>
          </w:p>
        </w:tc>
      </w:tr>
      <w:tr w:rsidR="002E50BC" w14:paraId="4419E70E" w14:textId="77777777">
        <w:tc>
          <w:tcPr>
            <w:tcW w:w="2768" w:type="dxa"/>
          </w:tcPr>
          <w:p w14:paraId="69BA2113" w14:textId="77777777" w:rsidR="002E50BC" w:rsidRDefault="00000000">
            <w:pPr>
              <w:numPr>
                <w:ilvl w:val="0"/>
                <w:numId w:val="15"/>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Apply Entrepreneurial skills</w:t>
            </w:r>
          </w:p>
        </w:tc>
        <w:tc>
          <w:tcPr>
            <w:tcW w:w="5528" w:type="dxa"/>
          </w:tcPr>
          <w:p w14:paraId="2493BEA7" w14:textId="77777777" w:rsidR="002E50BC" w:rsidRDefault="00000000">
            <w:pPr>
              <w:numPr>
                <w:ilvl w:val="0"/>
                <w:numId w:val="1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Personal finances are managed as per financial procedures and standards</w:t>
            </w:r>
          </w:p>
          <w:p w14:paraId="5305E3F5" w14:textId="77777777" w:rsidR="002E50BC" w:rsidRDefault="00000000">
            <w:pPr>
              <w:numPr>
                <w:ilvl w:val="0"/>
                <w:numId w:val="1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Savings are managed as per financial procedures and standards</w:t>
            </w:r>
          </w:p>
          <w:p w14:paraId="24071F4C" w14:textId="77777777" w:rsidR="002E50BC" w:rsidRDefault="00000000">
            <w:pPr>
              <w:numPr>
                <w:ilvl w:val="0"/>
                <w:numId w:val="1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b/>
                <w:i/>
                <w:sz w:val="24"/>
                <w:szCs w:val="24"/>
              </w:rPr>
              <w:t>Sources of personal and business</w:t>
            </w:r>
            <w:r>
              <w:rPr>
                <w:rFonts w:ascii="Times New Roman" w:eastAsia="Calibri" w:hAnsi="Times New Roman" w:cs="Times New Roman"/>
                <w:sz w:val="24"/>
                <w:szCs w:val="24"/>
              </w:rPr>
              <w:t xml:space="preserve"> funds are identified as per financial procedures and standards</w:t>
            </w:r>
          </w:p>
          <w:p w14:paraId="404872A9" w14:textId="77777777" w:rsidR="002E50BC" w:rsidRDefault="00000000">
            <w:pPr>
              <w:numPr>
                <w:ilvl w:val="0"/>
                <w:numId w:val="1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Investments are undertaken as per financial procedures and standards</w:t>
            </w:r>
          </w:p>
          <w:p w14:paraId="3663A53F" w14:textId="77777777" w:rsidR="002E50BC" w:rsidRDefault="00000000">
            <w:pPr>
              <w:numPr>
                <w:ilvl w:val="0"/>
                <w:numId w:val="17"/>
              </w:numPr>
              <w:spacing w:before="240" w:after="120" w:line="240" w:lineRule="auto"/>
              <w:rPr>
                <w:rFonts w:ascii="Times New Roman" w:eastAsia="Calibri" w:hAnsi="Times New Roman" w:cs="Times New Roman"/>
                <w:b/>
                <w:i/>
                <w:sz w:val="24"/>
                <w:szCs w:val="24"/>
              </w:rPr>
            </w:pPr>
            <w:r>
              <w:rPr>
                <w:rFonts w:ascii="Times New Roman" w:eastAsia="Calibri" w:hAnsi="Times New Roman" w:cs="Times New Roman"/>
                <w:b/>
                <w:i/>
                <w:sz w:val="24"/>
                <w:szCs w:val="24"/>
              </w:rPr>
              <w:t xml:space="preserve">Entrepreneurial roles and characteristics </w:t>
            </w:r>
            <w:r>
              <w:rPr>
                <w:rFonts w:ascii="Times New Roman" w:eastAsia="Calibri" w:hAnsi="Times New Roman" w:cs="Times New Roman"/>
                <w:sz w:val="24"/>
                <w:szCs w:val="24"/>
              </w:rPr>
              <w:t>identified as per principles of Entrepreneurship</w:t>
            </w:r>
          </w:p>
          <w:p w14:paraId="27C73249" w14:textId="77777777" w:rsidR="002E50BC" w:rsidRDefault="00000000">
            <w:pPr>
              <w:numPr>
                <w:ilvl w:val="0"/>
                <w:numId w:val="1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Salaried employment and self-employment are distinguished as per principles of entrepreneurship </w:t>
            </w:r>
          </w:p>
          <w:p w14:paraId="1FE0F08A" w14:textId="77777777" w:rsidR="002E50BC" w:rsidRDefault="00000000">
            <w:pPr>
              <w:numPr>
                <w:ilvl w:val="0"/>
                <w:numId w:val="1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b/>
                <w:i/>
                <w:sz w:val="24"/>
                <w:szCs w:val="24"/>
              </w:rPr>
              <w:lastRenderedPageBreak/>
              <w:t>Requirements for entry into self-employment</w:t>
            </w:r>
            <w:r>
              <w:rPr>
                <w:rFonts w:ascii="Times New Roman" w:eastAsia="Calibri" w:hAnsi="Times New Roman" w:cs="Times New Roman"/>
                <w:sz w:val="24"/>
                <w:szCs w:val="24"/>
              </w:rPr>
              <w:t xml:space="preserve"> are identified according to business procedures and standards</w:t>
            </w:r>
          </w:p>
          <w:p w14:paraId="1378A5B1" w14:textId="77777777" w:rsidR="002E50BC" w:rsidRDefault="00000000">
            <w:pPr>
              <w:numPr>
                <w:ilvl w:val="0"/>
                <w:numId w:val="1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b/>
                <w:i/>
                <w:sz w:val="24"/>
                <w:szCs w:val="24"/>
              </w:rPr>
              <w:t>Regulatory requirements</w:t>
            </w:r>
            <w:r>
              <w:rPr>
                <w:rFonts w:ascii="Times New Roman" w:eastAsia="Calibri" w:hAnsi="Times New Roman" w:cs="Times New Roman"/>
                <w:sz w:val="24"/>
                <w:szCs w:val="24"/>
              </w:rPr>
              <w:t xml:space="preserve"> when starting a small business are identified as per business procedures and standards</w:t>
            </w:r>
          </w:p>
          <w:p w14:paraId="16793CB0" w14:textId="77777777" w:rsidR="002E50BC" w:rsidRDefault="00000000">
            <w:pPr>
              <w:numPr>
                <w:ilvl w:val="0"/>
                <w:numId w:val="1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Business planning is undertaken as per resource implications and regulatory framework </w:t>
            </w:r>
          </w:p>
        </w:tc>
      </w:tr>
    </w:tbl>
    <w:p w14:paraId="30C1E9FD" w14:textId="77777777" w:rsidR="002E50BC" w:rsidRDefault="00000000">
      <w:pPr>
        <w:spacing w:before="24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 xml:space="preserve">RANGE </w:t>
      </w:r>
    </w:p>
    <w:p w14:paraId="1A3A69F3" w14:textId="77777777" w:rsidR="002E50BC" w:rsidRDefault="00000000">
      <w:pPr>
        <w:spacing w:before="24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This section provides the work environment and conditions to which the performance criteria apply. It allows for different work environments and situations that will affect performance. </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97"/>
        <w:gridCol w:w="4899"/>
      </w:tblGrid>
      <w:tr w:rsidR="002E50BC" w14:paraId="062C4A99" w14:textId="77777777">
        <w:trPr>
          <w:trHeight w:val="427"/>
          <w:tblHeader/>
        </w:trPr>
        <w:tc>
          <w:tcPr>
            <w:tcW w:w="3397" w:type="dxa"/>
            <w:vAlign w:val="center"/>
          </w:tcPr>
          <w:p w14:paraId="4DFF5D5A" w14:textId="77777777" w:rsidR="002E50BC" w:rsidRDefault="00000000">
            <w:pPr>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Variable</w:t>
            </w:r>
          </w:p>
        </w:tc>
        <w:tc>
          <w:tcPr>
            <w:tcW w:w="4899" w:type="dxa"/>
            <w:vAlign w:val="center"/>
          </w:tcPr>
          <w:p w14:paraId="58AD29E0" w14:textId="77777777" w:rsidR="002E50BC" w:rsidRDefault="00000000">
            <w:pPr>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Range</w:t>
            </w:r>
          </w:p>
        </w:tc>
      </w:tr>
      <w:tr w:rsidR="002E50BC" w14:paraId="42DD5ABC" w14:textId="77777777">
        <w:trPr>
          <w:trHeight w:val="629"/>
        </w:trPr>
        <w:tc>
          <w:tcPr>
            <w:tcW w:w="3397" w:type="dxa"/>
          </w:tcPr>
          <w:p w14:paraId="6C368959" w14:textId="77777777" w:rsidR="002E50BC" w:rsidRDefault="00000000">
            <w:pPr>
              <w:numPr>
                <w:ilvl w:val="0"/>
                <w:numId w:val="18"/>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Written communication may include but not limited to:</w:t>
            </w:r>
          </w:p>
        </w:tc>
        <w:tc>
          <w:tcPr>
            <w:tcW w:w="4899" w:type="dxa"/>
          </w:tcPr>
          <w:p w14:paraId="03401D43" w14:textId="77777777" w:rsidR="002E50BC" w:rsidRDefault="00000000">
            <w:pPr>
              <w:numPr>
                <w:ilvl w:val="0"/>
                <w:numId w:val="19"/>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Memos</w:t>
            </w:r>
          </w:p>
          <w:p w14:paraId="4DAF459E" w14:textId="77777777" w:rsidR="002E50BC" w:rsidRDefault="00000000">
            <w:pPr>
              <w:numPr>
                <w:ilvl w:val="0"/>
                <w:numId w:val="19"/>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Letters</w:t>
            </w:r>
          </w:p>
          <w:p w14:paraId="580E93AB" w14:textId="77777777" w:rsidR="002E50BC" w:rsidRDefault="00000000">
            <w:pPr>
              <w:numPr>
                <w:ilvl w:val="0"/>
                <w:numId w:val="19"/>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Notices</w:t>
            </w:r>
          </w:p>
          <w:p w14:paraId="4243ECB9" w14:textId="77777777" w:rsidR="002E50BC" w:rsidRDefault="00000000">
            <w:pPr>
              <w:numPr>
                <w:ilvl w:val="0"/>
                <w:numId w:val="19"/>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SMS</w:t>
            </w:r>
          </w:p>
        </w:tc>
      </w:tr>
      <w:tr w:rsidR="002E50BC" w14:paraId="5109BD65" w14:textId="77777777">
        <w:trPr>
          <w:trHeight w:val="629"/>
        </w:trPr>
        <w:tc>
          <w:tcPr>
            <w:tcW w:w="3397" w:type="dxa"/>
          </w:tcPr>
          <w:p w14:paraId="40EEBCDB" w14:textId="77777777" w:rsidR="002E50BC" w:rsidRDefault="00000000">
            <w:pPr>
              <w:numPr>
                <w:ilvl w:val="0"/>
                <w:numId w:val="18"/>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Non-verbal strategies may include and not limited to:</w:t>
            </w:r>
          </w:p>
        </w:tc>
        <w:tc>
          <w:tcPr>
            <w:tcW w:w="4899" w:type="dxa"/>
          </w:tcPr>
          <w:p w14:paraId="21D0003E" w14:textId="77777777" w:rsidR="002E50BC" w:rsidRDefault="00000000">
            <w:pPr>
              <w:numPr>
                <w:ilvl w:val="0"/>
                <w:numId w:val="19"/>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Posture</w:t>
            </w:r>
          </w:p>
          <w:p w14:paraId="43A60677" w14:textId="77777777" w:rsidR="002E50BC" w:rsidRDefault="00000000">
            <w:pPr>
              <w:numPr>
                <w:ilvl w:val="0"/>
                <w:numId w:val="19"/>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Gestures</w:t>
            </w:r>
          </w:p>
          <w:p w14:paraId="5352E90F" w14:textId="77777777" w:rsidR="002E50BC" w:rsidRDefault="00000000">
            <w:pPr>
              <w:numPr>
                <w:ilvl w:val="0"/>
                <w:numId w:val="19"/>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Eye contact</w:t>
            </w:r>
          </w:p>
          <w:p w14:paraId="2EC3B885" w14:textId="77777777" w:rsidR="002E50BC" w:rsidRDefault="00000000">
            <w:pPr>
              <w:numPr>
                <w:ilvl w:val="0"/>
                <w:numId w:val="19"/>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Facial expressions</w:t>
            </w:r>
          </w:p>
          <w:p w14:paraId="258A9884" w14:textId="77777777" w:rsidR="002E50BC" w:rsidRDefault="00000000">
            <w:pPr>
              <w:numPr>
                <w:ilvl w:val="0"/>
                <w:numId w:val="19"/>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Dressing/Grooming</w:t>
            </w:r>
          </w:p>
        </w:tc>
      </w:tr>
      <w:tr w:rsidR="002E50BC" w14:paraId="3E5BCCD4" w14:textId="77777777">
        <w:trPr>
          <w:trHeight w:val="629"/>
        </w:trPr>
        <w:tc>
          <w:tcPr>
            <w:tcW w:w="3397" w:type="dxa"/>
          </w:tcPr>
          <w:p w14:paraId="7DB3A36E" w14:textId="77777777" w:rsidR="002E50BC" w:rsidRDefault="00000000">
            <w:pPr>
              <w:numPr>
                <w:ilvl w:val="0"/>
                <w:numId w:val="18"/>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Oral communication pathways may include and not limited to:</w:t>
            </w:r>
          </w:p>
        </w:tc>
        <w:tc>
          <w:tcPr>
            <w:tcW w:w="4899" w:type="dxa"/>
          </w:tcPr>
          <w:p w14:paraId="6F91A7B2" w14:textId="77777777" w:rsidR="002E50BC" w:rsidRDefault="00000000">
            <w:pPr>
              <w:numPr>
                <w:ilvl w:val="0"/>
                <w:numId w:val="19"/>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Telephone calls</w:t>
            </w:r>
          </w:p>
          <w:p w14:paraId="41DB57DE" w14:textId="77777777" w:rsidR="002E50BC" w:rsidRDefault="00000000">
            <w:pPr>
              <w:numPr>
                <w:ilvl w:val="0"/>
                <w:numId w:val="19"/>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Face-to-face</w:t>
            </w:r>
          </w:p>
          <w:p w14:paraId="16C6B166" w14:textId="77777777" w:rsidR="002E50BC" w:rsidRDefault="00000000">
            <w:pPr>
              <w:numPr>
                <w:ilvl w:val="0"/>
                <w:numId w:val="19"/>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Meetings</w:t>
            </w:r>
          </w:p>
          <w:p w14:paraId="5F90500C" w14:textId="77777777" w:rsidR="002E50BC" w:rsidRDefault="00000000">
            <w:pPr>
              <w:numPr>
                <w:ilvl w:val="0"/>
                <w:numId w:val="19"/>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Interviews</w:t>
            </w:r>
          </w:p>
        </w:tc>
      </w:tr>
      <w:tr w:rsidR="002E50BC" w14:paraId="245E03F7" w14:textId="77777777">
        <w:trPr>
          <w:trHeight w:val="629"/>
        </w:trPr>
        <w:tc>
          <w:tcPr>
            <w:tcW w:w="3397" w:type="dxa"/>
          </w:tcPr>
          <w:p w14:paraId="62CDAD24" w14:textId="77777777" w:rsidR="002E50BC" w:rsidRDefault="00000000">
            <w:pPr>
              <w:numPr>
                <w:ilvl w:val="0"/>
                <w:numId w:val="18"/>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Group communication strategies may include but not limited to:</w:t>
            </w:r>
          </w:p>
        </w:tc>
        <w:tc>
          <w:tcPr>
            <w:tcW w:w="4899" w:type="dxa"/>
          </w:tcPr>
          <w:p w14:paraId="07782CE7" w14:textId="77777777" w:rsidR="002E50BC" w:rsidRDefault="00000000">
            <w:pPr>
              <w:numPr>
                <w:ilvl w:val="0"/>
                <w:numId w:val="19"/>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Body language</w:t>
            </w:r>
          </w:p>
          <w:p w14:paraId="285F3FD5" w14:textId="77777777" w:rsidR="002E50BC" w:rsidRDefault="00000000">
            <w:pPr>
              <w:numPr>
                <w:ilvl w:val="0"/>
                <w:numId w:val="19"/>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Active listening</w:t>
            </w:r>
          </w:p>
          <w:p w14:paraId="6920A4C5" w14:textId="77777777" w:rsidR="002E50BC" w:rsidRDefault="00000000">
            <w:pPr>
              <w:numPr>
                <w:ilvl w:val="0"/>
                <w:numId w:val="19"/>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Concise language</w:t>
            </w:r>
          </w:p>
        </w:tc>
      </w:tr>
      <w:tr w:rsidR="002E50BC" w14:paraId="24B62F8A" w14:textId="77777777">
        <w:trPr>
          <w:trHeight w:val="629"/>
        </w:trPr>
        <w:tc>
          <w:tcPr>
            <w:tcW w:w="3397" w:type="dxa"/>
            <w:tcBorders>
              <w:top w:val="single" w:sz="4" w:space="0" w:color="000000"/>
              <w:left w:val="single" w:sz="4" w:space="0" w:color="000000"/>
              <w:bottom w:val="single" w:sz="4" w:space="0" w:color="000000"/>
              <w:right w:val="single" w:sz="4" w:space="0" w:color="000000"/>
            </w:tcBorders>
          </w:tcPr>
          <w:p w14:paraId="45CAF1DF" w14:textId="77777777" w:rsidR="002E50BC" w:rsidRDefault="00000000">
            <w:pPr>
              <w:numPr>
                <w:ilvl w:val="0"/>
                <w:numId w:val="18"/>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Conflicts include but are not limited to:</w:t>
            </w:r>
          </w:p>
        </w:tc>
        <w:tc>
          <w:tcPr>
            <w:tcW w:w="4899" w:type="dxa"/>
            <w:tcBorders>
              <w:top w:val="single" w:sz="4" w:space="0" w:color="000000"/>
              <w:left w:val="single" w:sz="4" w:space="0" w:color="000000"/>
              <w:bottom w:val="single" w:sz="4" w:space="0" w:color="000000"/>
              <w:right w:val="single" w:sz="4" w:space="0" w:color="000000"/>
            </w:tcBorders>
          </w:tcPr>
          <w:p w14:paraId="15ADDB5F" w14:textId="77777777" w:rsidR="002E50BC" w:rsidRDefault="00000000">
            <w:pPr>
              <w:numPr>
                <w:ilvl w:val="0"/>
                <w:numId w:val="2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Interpersonal Conflict.</w:t>
            </w:r>
          </w:p>
          <w:p w14:paraId="49C57971" w14:textId="77777777" w:rsidR="002E50BC" w:rsidRDefault="00000000">
            <w:pPr>
              <w:numPr>
                <w:ilvl w:val="0"/>
                <w:numId w:val="2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Intrapersonal Conflict.</w:t>
            </w:r>
          </w:p>
          <w:p w14:paraId="37D0CB27" w14:textId="77777777" w:rsidR="002E50BC" w:rsidRDefault="00000000">
            <w:pPr>
              <w:numPr>
                <w:ilvl w:val="0"/>
                <w:numId w:val="2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Intergroup Conflict.</w:t>
            </w:r>
          </w:p>
          <w:p w14:paraId="600E6E9C" w14:textId="77777777" w:rsidR="002E50BC" w:rsidRDefault="00000000">
            <w:pPr>
              <w:numPr>
                <w:ilvl w:val="0"/>
                <w:numId w:val="2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Intragroup Conflict.</w:t>
            </w:r>
          </w:p>
        </w:tc>
      </w:tr>
      <w:tr w:rsidR="002E50BC" w14:paraId="028ECD28" w14:textId="77777777">
        <w:trPr>
          <w:trHeight w:val="629"/>
        </w:trPr>
        <w:tc>
          <w:tcPr>
            <w:tcW w:w="3397" w:type="dxa"/>
            <w:tcBorders>
              <w:top w:val="single" w:sz="4" w:space="0" w:color="000000"/>
              <w:left w:val="single" w:sz="4" w:space="0" w:color="000000"/>
              <w:bottom w:val="single" w:sz="4" w:space="0" w:color="000000"/>
              <w:right w:val="single" w:sz="4" w:space="0" w:color="000000"/>
            </w:tcBorders>
          </w:tcPr>
          <w:p w14:paraId="7C4A84F1" w14:textId="77777777" w:rsidR="002E50BC" w:rsidRDefault="00000000">
            <w:pPr>
              <w:numPr>
                <w:ilvl w:val="0"/>
                <w:numId w:val="18"/>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Customer may include but not limited to:</w:t>
            </w:r>
          </w:p>
        </w:tc>
        <w:tc>
          <w:tcPr>
            <w:tcW w:w="4899" w:type="dxa"/>
            <w:tcBorders>
              <w:top w:val="single" w:sz="4" w:space="0" w:color="000000"/>
              <w:left w:val="single" w:sz="4" w:space="0" w:color="000000"/>
              <w:bottom w:val="single" w:sz="4" w:space="0" w:color="000000"/>
              <w:right w:val="single" w:sz="4" w:space="0" w:color="000000"/>
            </w:tcBorders>
          </w:tcPr>
          <w:p w14:paraId="51DAFA26" w14:textId="77777777" w:rsidR="002E50BC" w:rsidRDefault="00000000">
            <w:pPr>
              <w:numPr>
                <w:ilvl w:val="0"/>
                <w:numId w:val="2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Loyal</w:t>
            </w:r>
          </w:p>
          <w:p w14:paraId="58BB7386" w14:textId="77777777" w:rsidR="002E50BC" w:rsidRDefault="00000000">
            <w:pPr>
              <w:numPr>
                <w:ilvl w:val="0"/>
                <w:numId w:val="2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Discount</w:t>
            </w:r>
          </w:p>
          <w:p w14:paraId="2A4BAEDA" w14:textId="77777777" w:rsidR="002E50BC" w:rsidRDefault="00000000">
            <w:pPr>
              <w:numPr>
                <w:ilvl w:val="0"/>
                <w:numId w:val="2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Impulse</w:t>
            </w:r>
          </w:p>
          <w:p w14:paraId="347FAC80" w14:textId="77777777" w:rsidR="002E50BC" w:rsidRDefault="00000000">
            <w:pPr>
              <w:numPr>
                <w:ilvl w:val="0"/>
                <w:numId w:val="2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Need-based</w:t>
            </w:r>
          </w:p>
          <w:p w14:paraId="21097308" w14:textId="77777777" w:rsidR="002E50BC" w:rsidRDefault="00000000">
            <w:pPr>
              <w:numPr>
                <w:ilvl w:val="0"/>
                <w:numId w:val="2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Wandering</w:t>
            </w:r>
          </w:p>
        </w:tc>
      </w:tr>
      <w:tr w:rsidR="002E50BC" w14:paraId="536E068E" w14:textId="77777777">
        <w:trPr>
          <w:trHeight w:val="629"/>
        </w:trPr>
        <w:tc>
          <w:tcPr>
            <w:tcW w:w="3397" w:type="dxa"/>
            <w:tcBorders>
              <w:top w:val="single" w:sz="4" w:space="0" w:color="000000"/>
              <w:left w:val="single" w:sz="4" w:space="0" w:color="000000"/>
              <w:bottom w:val="single" w:sz="4" w:space="0" w:color="000000"/>
              <w:right w:val="single" w:sz="4" w:space="0" w:color="000000"/>
            </w:tcBorders>
          </w:tcPr>
          <w:p w14:paraId="3B612371" w14:textId="77777777" w:rsidR="002E50BC" w:rsidRDefault="00000000">
            <w:pPr>
              <w:numPr>
                <w:ilvl w:val="0"/>
                <w:numId w:val="18"/>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Team may include but not limited to:</w:t>
            </w:r>
          </w:p>
        </w:tc>
        <w:tc>
          <w:tcPr>
            <w:tcW w:w="4899" w:type="dxa"/>
            <w:tcBorders>
              <w:top w:val="single" w:sz="4" w:space="0" w:color="000000"/>
              <w:left w:val="single" w:sz="4" w:space="0" w:color="000000"/>
              <w:bottom w:val="single" w:sz="4" w:space="0" w:color="000000"/>
              <w:right w:val="single" w:sz="4" w:space="0" w:color="000000"/>
            </w:tcBorders>
          </w:tcPr>
          <w:p w14:paraId="18996A77" w14:textId="77777777" w:rsidR="002E50BC" w:rsidRDefault="00000000">
            <w:pPr>
              <w:numPr>
                <w:ilvl w:val="0"/>
                <w:numId w:val="2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Small workgroup</w:t>
            </w:r>
          </w:p>
          <w:p w14:paraId="50961B7D" w14:textId="77777777" w:rsidR="002E50BC" w:rsidRDefault="00000000">
            <w:pPr>
              <w:numPr>
                <w:ilvl w:val="0"/>
                <w:numId w:val="2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Staff in a section/department</w:t>
            </w:r>
          </w:p>
          <w:p w14:paraId="29A97675" w14:textId="77777777" w:rsidR="002E50BC" w:rsidRDefault="00000000">
            <w:pPr>
              <w:numPr>
                <w:ilvl w:val="0"/>
                <w:numId w:val="2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Inter-agency Group</w:t>
            </w:r>
          </w:p>
          <w:p w14:paraId="65323D7E" w14:textId="77777777" w:rsidR="002E50BC" w:rsidRDefault="00000000">
            <w:pPr>
              <w:numPr>
                <w:ilvl w:val="0"/>
                <w:numId w:val="2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Virtual teams</w:t>
            </w:r>
          </w:p>
        </w:tc>
      </w:tr>
      <w:tr w:rsidR="002E50BC" w14:paraId="3903A594" w14:textId="77777777">
        <w:trPr>
          <w:trHeight w:val="629"/>
        </w:trPr>
        <w:tc>
          <w:tcPr>
            <w:tcW w:w="3397" w:type="dxa"/>
            <w:tcBorders>
              <w:top w:val="single" w:sz="4" w:space="0" w:color="000000"/>
              <w:left w:val="single" w:sz="4" w:space="0" w:color="000000"/>
              <w:bottom w:val="single" w:sz="4" w:space="0" w:color="000000"/>
              <w:right w:val="single" w:sz="4" w:space="0" w:color="000000"/>
            </w:tcBorders>
          </w:tcPr>
          <w:p w14:paraId="3EFE521F" w14:textId="77777777" w:rsidR="002E50BC" w:rsidRDefault="00000000">
            <w:pPr>
              <w:numPr>
                <w:ilvl w:val="0"/>
                <w:numId w:val="18"/>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Creative and Innovation may include but are not limited to:</w:t>
            </w:r>
          </w:p>
        </w:tc>
        <w:tc>
          <w:tcPr>
            <w:tcW w:w="4899" w:type="dxa"/>
            <w:tcBorders>
              <w:top w:val="single" w:sz="4" w:space="0" w:color="000000"/>
              <w:left w:val="single" w:sz="4" w:space="0" w:color="000000"/>
              <w:bottom w:val="single" w:sz="4" w:space="0" w:color="000000"/>
              <w:right w:val="single" w:sz="4" w:space="0" w:color="000000"/>
            </w:tcBorders>
          </w:tcPr>
          <w:p w14:paraId="3DA1559D" w14:textId="77777777" w:rsidR="002E50BC" w:rsidRDefault="00000000">
            <w:pPr>
              <w:numPr>
                <w:ilvl w:val="0"/>
                <w:numId w:val="2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New ideas</w:t>
            </w:r>
          </w:p>
          <w:p w14:paraId="715E4684" w14:textId="77777777" w:rsidR="002E50BC" w:rsidRDefault="00000000">
            <w:pPr>
              <w:numPr>
                <w:ilvl w:val="0"/>
                <w:numId w:val="2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Original ideas</w:t>
            </w:r>
          </w:p>
          <w:p w14:paraId="48C43807" w14:textId="77777777" w:rsidR="002E50BC" w:rsidRDefault="00000000">
            <w:pPr>
              <w:numPr>
                <w:ilvl w:val="0"/>
                <w:numId w:val="2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Different ideas</w:t>
            </w:r>
          </w:p>
          <w:p w14:paraId="2AA64AF9" w14:textId="77777777" w:rsidR="002E50BC" w:rsidRDefault="00000000">
            <w:pPr>
              <w:numPr>
                <w:ilvl w:val="0"/>
                <w:numId w:val="2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Methods/procedures </w:t>
            </w:r>
          </w:p>
          <w:p w14:paraId="4896F18C" w14:textId="77777777" w:rsidR="002E50BC" w:rsidRDefault="00000000">
            <w:pPr>
              <w:numPr>
                <w:ilvl w:val="0"/>
                <w:numId w:val="2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Processes</w:t>
            </w:r>
          </w:p>
          <w:p w14:paraId="61BD5F73" w14:textId="77777777" w:rsidR="002E50BC" w:rsidRDefault="00000000">
            <w:pPr>
              <w:numPr>
                <w:ilvl w:val="0"/>
                <w:numId w:val="2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New tools</w:t>
            </w:r>
          </w:p>
        </w:tc>
      </w:tr>
      <w:tr w:rsidR="002E50BC" w14:paraId="79EC500F" w14:textId="77777777">
        <w:trPr>
          <w:trHeight w:val="629"/>
        </w:trPr>
        <w:tc>
          <w:tcPr>
            <w:tcW w:w="3397" w:type="dxa"/>
          </w:tcPr>
          <w:p w14:paraId="5BF400B2" w14:textId="77777777" w:rsidR="002E50BC" w:rsidRDefault="00000000">
            <w:pPr>
              <w:numPr>
                <w:ilvl w:val="0"/>
                <w:numId w:val="18"/>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Sources of personal finance may</w:t>
            </w: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include but are not limited to:</w:t>
            </w:r>
          </w:p>
        </w:tc>
        <w:tc>
          <w:tcPr>
            <w:tcW w:w="4899" w:type="dxa"/>
          </w:tcPr>
          <w:p w14:paraId="3ACB9604" w14:textId="77777777" w:rsidR="002E50BC" w:rsidRDefault="00000000">
            <w:pPr>
              <w:numPr>
                <w:ilvl w:val="0"/>
                <w:numId w:val="21"/>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Salary/Wages</w:t>
            </w:r>
          </w:p>
          <w:p w14:paraId="2F46D9C4" w14:textId="77777777" w:rsidR="002E50BC" w:rsidRDefault="00000000">
            <w:pPr>
              <w:numPr>
                <w:ilvl w:val="0"/>
                <w:numId w:val="21"/>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Investments</w:t>
            </w:r>
          </w:p>
          <w:p w14:paraId="4C1D0487" w14:textId="77777777" w:rsidR="002E50BC" w:rsidRDefault="00000000">
            <w:pPr>
              <w:numPr>
                <w:ilvl w:val="0"/>
                <w:numId w:val="21"/>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Savings</w:t>
            </w:r>
          </w:p>
          <w:p w14:paraId="10437E18" w14:textId="77777777" w:rsidR="002E50BC" w:rsidRDefault="00000000">
            <w:pPr>
              <w:numPr>
                <w:ilvl w:val="0"/>
                <w:numId w:val="21"/>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Inheritance</w:t>
            </w:r>
          </w:p>
          <w:p w14:paraId="08492A66" w14:textId="77777777" w:rsidR="002E50BC" w:rsidRDefault="00000000">
            <w:pPr>
              <w:numPr>
                <w:ilvl w:val="0"/>
                <w:numId w:val="21"/>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Government Benefits</w:t>
            </w:r>
          </w:p>
        </w:tc>
      </w:tr>
      <w:tr w:rsidR="002E50BC" w14:paraId="16A8D0B9" w14:textId="77777777">
        <w:trPr>
          <w:trHeight w:val="629"/>
        </w:trPr>
        <w:tc>
          <w:tcPr>
            <w:tcW w:w="3397" w:type="dxa"/>
          </w:tcPr>
          <w:p w14:paraId="79C85AD0" w14:textId="77777777" w:rsidR="002E50BC" w:rsidRDefault="00000000">
            <w:pPr>
              <w:numPr>
                <w:ilvl w:val="0"/>
                <w:numId w:val="18"/>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Sources of business finance may</w:t>
            </w: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include but not limited to:</w:t>
            </w:r>
          </w:p>
        </w:tc>
        <w:tc>
          <w:tcPr>
            <w:tcW w:w="4899" w:type="dxa"/>
          </w:tcPr>
          <w:p w14:paraId="1650D813" w14:textId="77777777" w:rsidR="002E50BC" w:rsidRDefault="00000000">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Equity Financing</w:t>
            </w:r>
          </w:p>
          <w:p w14:paraId="367E03C8" w14:textId="77777777" w:rsidR="002E50BC" w:rsidRDefault="00000000">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Debt Financing,</w:t>
            </w:r>
          </w:p>
          <w:p w14:paraId="1B63CFF3" w14:textId="77777777" w:rsidR="002E50BC" w:rsidRDefault="00000000">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Personal Savings/Investment</w:t>
            </w:r>
          </w:p>
          <w:p w14:paraId="5F2D4AE8" w14:textId="77777777" w:rsidR="002E50BC" w:rsidRDefault="00000000">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Retained Earnings</w:t>
            </w:r>
          </w:p>
          <w:p w14:paraId="679F97DF" w14:textId="77777777" w:rsidR="002E50BC" w:rsidRDefault="00000000">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Grants and Subsidies</w:t>
            </w:r>
          </w:p>
          <w:p w14:paraId="70922DEF" w14:textId="77777777" w:rsidR="002E50BC" w:rsidRDefault="00000000">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Crowdfunding</w:t>
            </w:r>
          </w:p>
          <w:p w14:paraId="32F9278E" w14:textId="77777777" w:rsidR="002E50BC" w:rsidRDefault="00000000">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 xml:space="preserve">Supplier credit: </w:t>
            </w:r>
          </w:p>
          <w:p w14:paraId="1B6F44A3" w14:textId="77777777" w:rsidR="002E50BC" w:rsidRDefault="00000000">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Leasing and Asset Financing:</w:t>
            </w:r>
          </w:p>
        </w:tc>
      </w:tr>
      <w:tr w:rsidR="002E50BC" w14:paraId="65EE072F" w14:textId="77777777">
        <w:trPr>
          <w:trHeight w:val="629"/>
        </w:trPr>
        <w:tc>
          <w:tcPr>
            <w:tcW w:w="3397" w:type="dxa"/>
          </w:tcPr>
          <w:p w14:paraId="655C02D3" w14:textId="77777777" w:rsidR="002E50BC" w:rsidRDefault="00000000">
            <w:pPr>
              <w:numPr>
                <w:ilvl w:val="0"/>
                <w:numId w:val="18"/>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Characteristics of Entrepreneurs may include but are not limited to:</w:t>
            </w:r>
          </w:p>
        </w:tc>
        <w:tc>
          <w:tcPr>
            <w:tcW w:w="4899" w:type="dxa"/>
          </w:tcPr>
          <w:p w14:paraId="15E54CA5" w14:textId="77777777" w:rsidR="002E50BC" w:rsidRDefault="00000000" w:rsidP="00737D2C">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Creative</w:t>
            </w:r>
          </w:p>
          <w:p w14:paraId="18BA1050" w14:textId="77777777" w:rsidR="002E50BC" w:rsidRDefault="00000000" w:rsidP="00737D2C">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Innovative</w:t>
            </w:r>
          </w:p>
          <w:p w14:paraId="351093A5" w14:textId="77777777" w:rsidR="002E50BC" w:rsidRDefault="00000000" w:rsidP="00737D2C">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Planner</w:t>
            </w:r>
          </w:p>
          <w:p w14:paraId="57FCFED3" w14:textId="77777777" w:rsidR="002E50BC" w:rsidRDefault="00000000" w:rsidP="00737D2C">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Risk-taker</w:t>
            </w:r>
          </w:p>
          <w:p w14:paraId="1FC8D559" w14:textId="77777777" w:rsidR="002E50BC" w:rsidRDefault="00000000" w:rsidP="00737D2C">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Networker</w:t>
            </w:r>
          </w:p>
          <w:p w14:paraId="76AD71FF" w14:textId="77777777" w:rsidR="002E50BC" w:rsidRDefault="00000000" w:rsidP="00737D2C">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Confident</w:t>
            </w:r>
          </w:p>
          <w:p w14:paraId="76FB4C74" w14:textId="77777777" w:rsidR="002E50BC" w:rsidRDefault="00000000" w:rsidP="00737D2C">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Flexible</w:t>
            </w:r>
          </w:p>
          <w:p w14:paraId="21B0F20F" w14:textId="77777777" w:rsidR="002E50BC" w:rsidRDefault="00000000" w:rsidP="00737D2C">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Persistent</w:t>
            </w:r>
          </w:p>
          <w:p w14:paraId="1C42DCED" w14:textId="77777777" w:rsidR="002E50BC" w:rsidRDefault="00000000" w:rsidP="00737D2C">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Patient</w:t>
            </w:r>
          </w:p>
          <w:p w14:paraId="4C2241C5" w14:textId="77777777" w:rsidR="002E50BC" w:rsidRDefault="00000000" w:rsidP="00737D2C">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Independent</w:t>
            </w:r>
          </w:p>
          <w:p w14:paraId="5941FBF4" w14:textId="77777777" w:rsidR="002E50BC" w:rsidRDefault="00000000" w:rsidP="00737D2C">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 xml:space="preserve">Future-oriented </w:t>
            </w:r>
          </w:p>
          <w:p w14:paraId="536BB43A" w14:textId="77777777" w:rsidR="002E50BC" w:rsidRDefault="00000000" w:rsidP="00737D2C">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Goal oriented</w:t>
            </w:r>
          </w:p>
        </w:tc>
      </w:tr>
      <w:tr w:rsidR="002E50BC" w14:paraId="6F265FF9" w14:textId="77777777">
        <w:trPr>
          <w:trHeight w:val="629"/>
        </w:trPr>
        <w:tc>
          <w:tcPr>
            <w:tcW w:w="3397" w:type="dxa"/>
          </w:tcPr>
          <w:p w14:paraId="77968869" w14:textId="77777777" w:rsidR="002E50BC" w:rsidRDefault="00000000">
            <w:pPr>
              <w:numPr>
                <w:ilvl w:val="0"/>
                <w:numId w:val="18"/>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Requirements for entry into self-employment may include but not limited to </w:t>
            </w:r>
          </w:p>
        </w:tc>
        <w:tc>
          <w:tcPr>
            <w:tcW w:w="4899" w:type="dxa"/>
          </w:tcPr>
          <w:p w14:paraId="64FC2B63" w14:textId="77777777" w:rsidR="002E50BC" w:rsidRDefault="00000000" w:rsidP="00737D2C">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 xml:space="preserve">Technical skills </w:t>
            </w:r>
          </w:p>
          <w:p w14:paraId="39196FEC" w14:textId="77777777" w:rsidR="002E50BC" w:rsidRDefault="00000000" w:rsidP="00737D2C">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Management skills</w:t>
            </w:r>
          </w:p>
          <w:p w14:paraId="1FE78D59" w14:textId="77777777" w:rsidR="002E50BC" w:rsidRDefault="00000000" w:rsidP="00737D2C">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Entrepreneurial skills</w:t>
            </w:r>
          </w:p>
          <w:p w14:paraId="1126564B" w14:textId="77777777" w:rsidR="002E50BC" w:rsidRDefault="00000000" w:rsidP="00737D2C">
            <w:pPr>
              <w:numPr>
                <w:ilvl w:val="0"/>
                <w:numId w:val="22"/>
              </w:numPr>
              <w:spacing w:after="12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Resources</w:t>
            </w:r>
          </w:p>
          <w:p w14:paraId="06C92F40" w14:textId="77777777" w:rsidR="002E50BC" w:rsidRDefault="00000000">
            <w:pPr>
              <w:numPr>
                <w:ilvl w:val="0"/>
                <w:numId w:val="2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Infrastructure </w:t>
            </w:r>
          </w:p>
        </w:tc>
      </w:tr>
      <w:tr w:rsidR="002E50BC" w14:paraId="41D8875B" w14:textId="77777777">
        <w:trPr>
          <w:trHeight w:val="629"/>
        </w:trPr>
        <w:tc>
          <w:tcPr>
            <w:tcW w:w="3397" w:type="dxa"/>
          </w:tcPr>
          <w:p w14:paraId="2E3CB65D" w14:textId="77777777" w:rsidR="002E50BC" w:rsidRDefault="00000000">
            <w:pPr>
              <w:numPr>
                <w:ilvl w:val="0"/>
                <w:numId w:val="18"/>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Legal requirements when starting a small business may include but not limited to:</w:t>
            </w:r>
          </w:p>
        </w:tc>
        <w:tc>
          <w:tcPr>
            <w:tcW w:w="4899" w:type="dxa"/>
          </w:tcPr>
          <w:p w14:paraId="6A2CDEA1" w14:textId="77777777" w:rsidR="002E50BC" w:rsidRDefault="00000000">
            <w:pPr>
              <w:numPr>
                <w:ilvl w:val="0"/>
                <w:numId w:val="26"/>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Business Registration</w:t>
            </w:r>
          </w:p>
          <w:p w14:paraId="5665C651" w14:textId="77777777" w:rsidR="002E50BC" w:rsidRDefault="00000000">
            <w:pPr>
              <w:numPr>
                <w:ilvl w:val="0"/>
                <w:numId w:val="26"/>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Business Name Registration</w:t>
            </w:r>
          </w:p>
          <w:p w14:paraId="1975E69F" w14:textId="77777777" w:rsidR="002E50BC" w:rsidRDefault="00000000">
            <w:pPr>
              <w:numPr>
                <w:ilvl w:val="0"/>
                <w:numId w:val="26"/>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Business Permits and Licenses</w:t>
            </w:r>
          </w:p>
          <w:p w14:paraId="5B1D2964" w14:textId="77777777" w:rsidR="002E50BC" w:rsidRDefault="00000000">
            <w:pPr>
              <w:numPr>
                <w:ilvl w:val="0"/>
                <w:numId w:val="26"/>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Tax Registration</w:t>
            </w:r>
          </w:p>
          <w:p w14:paraId="08C9D40C" w14:textId="77777777" w:rsidR="002E50BC" w:rsidRDefault="00000000">
            <w:pPr>
              <w:numPr>
                <w:ilvl w:val="0"/>
                <w:numId w:val="2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Compliance with Employment Laws</w:t>
            </w:r>
          </w:p>
        </w:tc>
      </w:tr>
    </w:tbl>
    <w:p w14:paraId="2ACD9456" w14:textId="77777777" w:rsidR="002E50BC" w:rsidRDefault="002E50BC">
      <w:pPr>
        <w:spacing w:before="240" w:line="240" w:lineRule="auto"/>
        <w:rPr>
          <w:rFonts w:ascii="Times New Roman" w:eastAsia="Calibri" w:hAnsi="Times New Roman" w:cs="Times New Roman"/>
          <w:b/>
          <w:sz w:val="24"/>
          <w:szCs w:val="24"/>
        </w:rPr>
      </w:pPr>
    </w:p>
    <w:p w14:paraId="2BC07EC3" w14:textId="77777777" w:rsidR="002E50BC" w:rsidRDefault="002E50BC">
      <w:pPr>
        <w:spacing w:before="240" w:line="240" w:lineRule="auto"/>
        <w:rPr>
          <w:rFonts w:ascii="Times New Roman" w:eastAsia="Calibri" w:hAnsi="Times New Roman" w:cs="Times New Roman"/>
          <w:b/>
          <w:sz w:val="24"/>
          <w:szCs w:val="24"/>
        </w:rPr>
      </w:pPr>
    </w:p>
    <w:p w14:paraId="12CBB850" w14:textId="77777777" w:rsidR="002E50BC" w:rsidRDefault="00000000">
      <w:pPr>
        <w:spacing w:before="240" w:line="240" w:lineRule="auto"/>
        <w:rPr>
          <w:rFonts w:ascii="Times New Roman" w:eastAsia="Calibri" w:hAnsi="Times New Roman" w:cs="Times New Roman"/>
          <w:sz w:val="24"/>
          <w:szCs w:val="24"/>
        </w:rPr>
      </w:pPr>
      <w:r>
        <w:rPr>
          <w:rFonts w:ascii="Times New Roman" w:eastAsia="Calibri" w:hAnsi="Times New Roman" w:cs="Times New Roman"/>
          <w:b/>
          <w:sz w:val="24"/>
          <w:szCs w:val="24"/>
        </w:rPr>
        <w:t>REQUIRED SKILLS AND KNOWLEDGE</w:t>
      </w:r>
    </w:p>
    <w:p w14:paraId="2C6A94C1" w14:textId="77777777" w:rsidR="002E50BC" w:rsidRDefault="00000000">
      <w:pPr>
        <w:spacing w:before="24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This section describes the skills and knowledge required for this unit of competency.</w:t>
      </w:r>
    </w:p>
    <w:p w14:paraId="0FD972BA" w14:textId="77777777" w:rsidR="002E50BC" w:rsidRDefault="00000000">
      <w:pPr>
        <w:spacing w:before="24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Required Skills</w:t>
      </w:r>
    </w:p>
    <w:p w14:paraId="24130F68" w14:textId="77777777" w:rsidR="002E50BC" w:rsidRDefault="00000000">
      <w:pPr>
        <w:spacing w:before="24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The individual needs to demonstrate the following skills:</w:t>
      </w:r>
    </w:p>
    <w:p w14:paraId="0A42C75A"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Active listening  </w:t>
      </w:r>
    </w:p>
    <w:p w14:paraId="3EE66E82"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Interpretation </w:t>
      </w:r>
    </w:p>
    <w:p w14:paraId="292A4E84"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Negotiation </w:t>
      </w:r>
    </w:p>
    <w:p w14:paraId="5712D6E6"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Writing </w:t>
      </w:r>
    </w:p>
    <w:p w14:paraId="08CB1132"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Decision making</w:t>
      </w:r>
    </w:p>
    <w:p w14:paraId="715F6442"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Problem solving skills</w:t>
      </w:r>
    </w:p>
    <w:p w14:paraId="7396218C"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Team work</w:t>
      </w:r>
    </w:p>
    <w:p w14:paraId="6191F583"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Responsibility skills</w:t>
      </w:r>
    </w:p>
    <w:p w14:paraId="378493F5"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Critical thinking </w:t>
      </w:r>
    </w:p>
    <w:p w14:paraId="742CF106"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Organizational </w:t>
      </w:r>
    </w:p>
    <w:p w14:paraId="7B2756E8"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Negotiation </w:t>
      </w:r>
    </w:p>
    <w:p w14:paraId="2F3DF97E"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Monitoring  </w:t>
      </w:r>
    </w:p>
    <w:p w14:paraId="7799304F"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Creative/innovative thinking</w:t>
      </w:r>
    </w:p>
    <w:p w14:paraId="4ADF4939"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Adaptability</w:t>
      </w:r>
    </w:p>
    <w:p w14:paraId="7308F9BA"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Conflict management</w:t>
      </w:r>
    </w:p>
    <w:p w14:paraId="3A615599"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Emotional intelligence</w:t>
      </w:r>
    </w:p>
    <w:p w14:paraId="431DA054"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Leadership</w:t>
      </w:r>
    </w:p>
    <w:p w14:paraId="629C96DF"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Critical thinking </w:t>
      </w:r>
    </w:p>
    <w:p w14:paraId="2C54D97B"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Networking </w:t>
      </w:r>
    </w:p>
    <w:p w14:paraId="4E280FCF"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Basic financial management skills</w:t>
      </w:r>
    </w:p>
    <w:p w14:paraId="71F36704"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Creativity</w:t>
      </w:r>
    </w:p>
    <w:p w14:paraId="21C3F718"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Analytical   </w:t>
      </w:r>
    </w:p>
    <w:p w14:paraId="75EB2A42"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Management </w:t>
      </w:r>
    </w:p>
    <w:p w14:paraId="59C11E4F"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Problem-solving </w:t>
      </w:r>
    </w:p>
    <w:p w14:paraId="60B4B21C" w14:textId="77777777" w:rsidR="002E50BC" w:rsidRDefault="00000000">
      <w:pPr>
        <w:numPr>
          <w:ilvl w:val="0"/>
          <w:numId w:val="27"/>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Communication</w:t>
      </w:r>
    </w:p>
    <w:p w14:paraId="0F21CE37" w14:textId="77777777" w:rsidR="002E50BC" w:rsidRDefault="00000000">
      <w:pPr>
        <w:spacing w:before="24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Required Knowledge</w:t>
      </w:r>
    </w:p>
    <w:p w14:paraId="1EF0D8FE" w14:textId="77777777" w:rsidR="002E50BC" w:rsidRDefault="00000000">
      <w:pPr>
        <w:spacing w:before="24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The individual needs to demonstrate knowledge of:</w:t>
      </w:r>
    </w:p>
    <w:p w14:paraId="18C146EB"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Effective verbal communication methods </w:t>
      </w:r>
    </w:p>
    <w:p w14:paraId="49CA5327"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Simple effective questioning techniques </w:t>
      </w:r>
    </w:p>
    <w:p w14:paraId="71E4D854" w14:textId="77777777" w:rsidR="002E50BC" w:rsidRDefault="00000000">
      <w:pPr>
        <w:numPr>
          <w:ilvl w:val="0"/>
          <w:numId w:val="28"/>
        </w:numPr>
        <w:spacing w:before="240" w:after="120" w:line="240" w:lineRule="auto"/>
        <w:rPr>
          <w:rFonts w:ascii="Times New Roman" w:eastAsia="Calibri" w:hAnsi="Times New Roman" w:cs="Times New Roman"/>
          <w:b/>
          <w:sz w:val="24"/>
          <w:szCs w:val="24"/>
        </w:rPr>
      </w:pPr>
      <w:r>
        <w:rPr>
          <w:rFonts w:ascii="Times New Roman" w:eastAsia="Calibri" w:hAnsi="Times New Roman" w:cs="Times New Roman"/>
          <w:sz w:val="24"/>
          <w:szCs w:val="24"/>
        </w:rPr>
        <w:t>Workplace etiquette</w:t>
      </w:r>
    </w:p>
    <w:p w14:paraId="734C148F" w14:textId="77777777" w:rsidR="002E50BC" w:rsidRDefault="00000000">
      <w:pPr>
        <w:numPr>
          <w:ilvl w:val="0"/>
          <w:numId w:val="29"/>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Work planning</w:t>
      </w:r>
    </w:p>
    <w:p w14:paraId="48BDB081" w14:textId="77777777" w:rsidR="002E50BC" w:rsidRDefault="00000000">
      <w:pPr>
        <w:numPr>
          <w:ilvl w:val="0"/>
          <w:numId w:val="29"/>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Personal hygiene</w:t>
      </w:r>
    </w:p>
    <w:p w14:paraId="302916C3" w14:textId="77777777" w:rsidR="002E50BC" w:rsidRDefault="00000000">
      <w:pPr>
        <w:numPr>
          <w:ilvl w:val="0"/>
          <w:numId w:val="29"/>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Accountability</w:t>
      </w:r>
    </w:p>
    <w:p w14:paraId="335AFEC6" w14:textId="77777777" w:rsidR="002E50BC" w:rsidRDefault="00000000">
      <w:pPr>
        <w:numPr>
          <w:ilvl w:val="0"/>
          <w:numId w:val="28"/>
        </w:numPr>
        <w:spacing w:before="240" w:after="120" w:line="240" w:lineRule="auto"/>
        <w:rPr>
          <w:rFonts w:ascii="Times New Roman" w:eastAsia="Calibri" w:hAnsi="Times New Roman" w:cs="Times New Roman"/>
          <w:b/>
          <w:sz w:val="24"/>
          <w:szCs w:val="24"/>
        </w:rPr>
      </w:pPr>
      <w:r>
        <w:rPr>
          <w:rFonts w:ascii="Times New Roman" w:eastAsia="Calibri" w:hAnsi="Times New Roman" w:cs="Times New Roman"/>
          <w:sz w:val="24"/>
          <w:szCs w:val="24"/>
        </w:rPr>
        <w:t>Workplace problems and how to deal with them</w:t>
      </w:r>
    </w:p>
    <w:p w14:paraId="44ECB3CB"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Work values and ethics </w:t>
      </w:r>
    </w:p>
    <w:p w14:paraId="47BA3F9F"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Company policies and procedures</w:t>
      </w:r>
    </w:p>
    <w:p w14:paraId="4F279E89"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Company operations, procedures and standards </w:t>
      </w:r>
    </w:p>
    <w:p w14:paraId="3DF9DD90"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Flexibility and adaptability </w:t>
      </w:r>
    </w:p>
    <w:p w14:paraId="35B5B774"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Concept of time and leisure time</w:t>
      </w:r>
    </w:p>
    <w:p w14:paraId="174BA453"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Decision making</w:t>
      </w:r>
    </w:p>
    <w:p w14:paraId="4BEBCD0F"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Work planning </w:t>
      </w:r>
    </w:p>
    <w:p w14:paraId="3026882D"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Organizing work</w:t>
      </w:r>
    </w:p>
    <w:p w14:paraId="5142E403"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Gender and diversity mainstreaming</w:t>
      </w:r>
    </w:p>
    <w:p w14:paraId="0E3233BD"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Professional growth and development</w:t>
      </w:r>
    </w:p>
    <w:p w14:paraId="36F79BAC"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creativity</w:t>
      </w:r>
    </w:p>
    <w:p w14:paraId="541BF04C"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Innovation</w:t>
      </w:r>
    </w:p>
    <w:p w14:paraId="4EDE7324"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problem-solving</w:t>
      </w:r>
    </w:p>
    <w:p w14:paraId="46F41C9F"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customer care</w:t>
      </w:r>
    </w:p>
    <w:p w14:paraId="1DFAD2DC"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mentoring and coaching.</w:t>
      </w:r>
    </w:p>
    <w:p w14:paraId="3A780642"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Emerging issues</w:t>
      </w:r>
    </w:p>
    <w:p w14:paraId="2994DEA1"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Decision making</w:t>
      </w:r>
    </w:p>
    <w:p w14:paraId="4F2D995C"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Competition </w:t>
      </w:r>
    </w:p>
    <w:p w14:paraId="23613438"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Budgeting </w:t>
      </w:r>
    </w:p>
    <w:p w14:paraId="631CFAFE"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Investment</w:t>
      </w:r>
    </w:p>
    <w:p w14:paraId="69D5DA62"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Personal financial management</w:t>
      </w:r>
    </w:p>
    <w:p w14:paraId="4C27C1F5"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Risk</w:t>
      </w:r>
    </w:p>
    <w:p w14:paraId="2C48C479"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Time management</w:t>
      </w:r>
    </w:p>
    <w:p w14:paraId="7EA62215"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Market and feasibility studies </w:t>
      </w:r>
    </w:p>
    <w:p w14:paraId="46766E73" w14:textId="77777777" w:rsidR="002E50BC" w:rsidRDefault="00000000">
      <w:pPr>
        <w:numPr>
          <w:ilvl w:val="0"/>
          <w:numId w:val="28"/>
        </w:numPr>
        <w:spacing w:before="240"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Relevant developments in other industries </w:t>
      </w:r>
    </w:p>
    <w:p w14:paraId="4877FE21" w14:textId="77777777" w:rsidR="002E50BC" w:rsidRDefault="00000000">
      <w:pPr>
        <w:spacing w:before="24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EVIDENCE GUIDE</w:t>
      </w:r>
    </w:p>
    <w:p w14:paraId="3E5D1559" w14:textId="77777777" w:rsidR="002E50BC" w:rsidRDefault="00000000">
      <w:pPr>
        <w:spacing w:before="24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This provides advice on assessment and must be read in conjunction with the performance criteria, required skills knowledge, and range.</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69"/>
        <w:gridCol w:w="6227"/>
      </w:tblGrid>
      <w:tr w:rsidR="002E50BC" w14:paraId="58873D01" w14:textId="77777777">
        <w:tc>
          <w:tcPr>
            <w:tcW w:w="2069" w:type="dxa"/>
          </w:tcPr>
          <w:p w14:paraId="1408DD9D" w14:textId="37855DE6" w:rsidR="002E50BC" w:rsidRPr="00737D2C" w:rsidRDefault="00000000" w:rsidP="00737D2C">
            <w:pPr>
              <w:pStyle w:val="ListParagraph"/>
              <w:numPr>
                <w:ilvl w:val="0"/>
                <w:numId w:val="125"/>
              </w:numPr>
              <w:spacing w:line="240" w:lineRule="auto"/>
              <w:ind w:left="447"/>
              <w:rPr>
                <w:rFonts w:ascii="Times New Roman" w:hAnsi="Times New Roman"/>
                <w:sz w:val="24"/>
                <w:szCs w:val="24"/>
              </w:rPr>
            </w:pPr>
            <w:r w:rsidRPr="00737D2C">
              <w:rPr>
                <w:rFonts w:ascii="Times New Roman" w:hAnsi="Times New Roman"/>
                <w:sz w:val="24"/>
                <w:szCs w:val="24"/>
              </w:rPr>
              <w:t>Critical aspects of Competency</w:t>
            </w:r>
          </w:p>
        </w:tc>
        <w:tc>
          <w:tcPr>
            <w:tcW w:w="6227" w:type="dxa"/>
          </w:tcPr>
          <w:p w14:paraId="332A8130" w14:textId="77777777" w:rsidR="002E50BC" w:rsidRDefault="0000000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Assessment requires evidence that the candidate: </w:t>
            </w:r>
          </w:p>
          <w:p w14:paraId="00AAEE46" w14:textId="77777777" w:rsidR="002E50BC" w:rsidRDefault="00000000">
            <w:pPr>
              <w:numPr>
                <w:ilvl w:val="1"/>
                <w:numId w:val="3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Effected written communication based on workplace requirements.</w:t>
            </w:r>
          </w:p>
          <w:p w14:paraId="3883B31F" w14:textId="77777777" w:rsidR="002E50BC" w:rsidRDefault="00000000">
            <w:pPr>
              <w:numPr>
                <w:ilvl w:val="1"/>
                <w:numId w:val="3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Exercised non-verbal communication as per workplace requirements. </w:t>
            </w:r>
          </w:p>
          <w:p w14:paraId="2F7B6EE0" w14:textId="77777777" w:rsidR="002E50BC" w:rsidRDefault="00000000">
            <w:pPr>
              <w:numPr>
                <w:ilvl w:val="1"/>
                <w:numId w:val="3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Executed group discussion strategies as per workplace policy.</w:t>
            </w:r>
          </w:p>
          <w:p w14:paraId="2D5958AC" w14:textId="77777777" w:rsidR="002E50BC" w:rsidRDefault="00000000">
            <w:pPr>
              <w:numPr>
                <w:ilvl w:val="1"/>
                <w:numId w:val="3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Promoted team work based on workplace requirements</w:t>
            </w:r>
          </w:p>
          <w:p w14:paraId="57AB9B65" w14:textId="77777777" w:rsidR="002E50BC" w:rsidRDefault="00000000">
            <w:pPr>
              <w:numPr>
                <w:ilvl w:val="1"/>
                <w:numId w:val="3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Promoted work ethical practices and values as per work place requirements</w:t>
            </w:r>
          </w:p>
          <w:p w14:paraId="6D755485" w14:textId="77777777" w:rsidR="002E50BC" w:rsidRDefault="00000000">
            <w:pPr>
              <w:numPr>
                <w:ilvl w:val="1"/>
                <w:numId w:val="3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Identified sources of personal and business finance as per financial procedures and standards</w:t>
            </w:r>
          </w:p>
          <w:p w14:paraId="4938628F" w14:textId="77777777" w:rsidR="002E50BC" w:rsidRDefault="00000000">
            <w:pPr>
              <w:numPr>
                <w:ilvl w:val="1"/>
                <w:numId w:val="3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Undertook business planning as per resource implications and regulatory framework</w:t>
            </w:r>
          </w:p>
          <w:p w14:paraId="1329E5B0" w14:textId="77777777" w:rsidR="002E50BC" w:rsidRDefault="00000000">
            <w:pPr>
              <w:numPr>
                <w:ilvl w:val="1"/>
                <w:numId w:val="30"/>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lang w:val="en-GB"/>
              </w:rPr>
              <w:t>Carried out mensuration as per the objects given</w:t>
            </w:r>
          </w:p>
          <w:p w14:paraId="495D4D54" w14:textId="77777777" w:rsidR="002E50BC" w:rsidRDefault="00000000">
            <w:pPr>
              <w:numPr>
                <w:ilvl w:val="1"/>
                <w:numId w:val="30"/>
              </w:numPr>
              <w:spacing w:after="120" w:line="240" w:lineRule="auto"/>
              <w:rPr>
                <w:rFonts w:ascii="Times New Roman" w:eastAsia="Calibri" w:hAnsi="Times New Roman" w:cs="Times New Roman"/>
                <w:sz w:val="24"/>
                <w:szCs w:val="24"/>
              </w:rPr>
            </w:pPr>
            <w:r>
              <w:rPr>
                <w:rFonts w:ascii="Times New Roman" w:hAnsi="Times New Roman" w:cs="Times New Roman"/>
                <w:sz w:val="24"/>
                <w:szCs w:val="24"/>
                <w:lang w:val="en-GB"/>
              </w:rPr>
              <w:t>Was able to produce plain geometry drawings</w:t>
            </w:r>
          </w:p>
          <w:p w14:paraId="1B6C78CB" w14:textId="77777777" w:rsidR="002E50BC" w:rsidRDefault="00000000">
            <w:pPr>
              <w:numPr>
                <w:ilvl w:val="1"/>
                <w:numId w:val="30"/>
              </w:numPr>
              <w:spacing w:after="120" w:line="240" w:lineRule="auto"/>
              <w:rPr>
                <w:rFonts w:ascii="Times New Roman" w:eastAsia="Calibri" w:hAnsi="Times New Roman" w:cs="Times New Roman"/>
                <w:sz w:val="24"/>
                <w:szCs w:val="24"/>
              </w:rPr>
            </w:pPr>
            <w:r>
              <w:rPr>
                <w:rFonts w:ascii="Times New Roman" w:hAnsi="Times New Roman" w:cs="Times New Roman"/>
                <w:sz w:val="24"/>
                <w:szCs w:val="24"/>
                <w:lang w:val="en-GB"/>
              </w:rPr>
              <w:lastRenderedPageBreak/>
              <w:t xml:space="preserve">Conducted freehand sketching of different types of geometric forms, tools, equipment, diagrams </w:t>
            </w:r>
          </w:p>
          <w:p w14:paraId="2B62BF17" w14:textId="77777777" w:rsidR="002E50BC" w:rsidRDefault="00000000">
            <w:pPr>
              <w:numPr>
                <w:ilvl w:val="1"/>
                <w:numId w:val="30"/>
              </w:numPr>
              <w:spacing w:after="120" w:line="240" w:lineRule="auto"/>
              <w:rPr>
                <w:rFonts w:ascii="Times New Roman" w:eastAsia="Calibri" w:hAnsi="Times New Roman" w:cs="Times New Roman"/>
                <w:sz w:val="24"/>
                <w:szCs w:val="24"/>
              </w:rPr>
            </w:pPr>
            <w:r>
              <w:rPr>
                <w:rFonts w:ascii="Times New Roman" w:hAnsi="Times New Roman" w:cs="Times New Roman"/>
                <w:sz w:val="24"/>
                <w:szCs w:val="24"/>
                <w:lang w:val="en-GB"/>
              </w:rPr>
              <w:t>Produced solid geometry drawings</w:t>
            </w:r>
          </w:p>
          <w:p w14:paraId="0649A9CE" w14:textId="77777777" w:rsidR="002E50BC" w:rsidRDefault="00000000">
            <w:pPr>
              <w:numPr>
                <w:ilvl w:val="1"/>
                <w:numId w:val="30"/>
              </w:numPr>
              <w:spacing w:after="120" w:line="240" w:lineRule="auto"/>
              <w:rPr>
                <w:rFonts w:ascii="Times New Roman" w:eastAsia="Calibri" w:hAnsi="Times New Roman" w:cs="Times New Roman"/>
                <w:sz w:val="24"/>
                <w:szCs w:val="24"/>
              </w:rPr>
            </w:pPr>
            <w:r>
              <w:rPr>
                <w:rFonts w:ascii="Times New Roman" w:hAnsi="Times New Roman" w:cs="Times New Roman"/>
                <w:sz w:val="24"/>
                <w:szCs w:val="24"/>
                <w:lang w:val="en-GB"/>
              </w:rPr>
              <w:t xml:space="preserve">Produced sketches of building sections </w:t>
            </w:r>
          </w:p>
          <w:p w14:paraId="5303EC26" w14:textId="77777777" w:rsidR="002E50BC" w:rsidRDefault="00000000">
            <w:pPr>
              <w:numPr>
                <w:ilvl w:val="1"/>
                <w:numId w:val="30"/>
              </w:numPr>
              <w:spacing w:after="120" w:line="240" w:lineRule="auto"/>
              <w:rPr>
                <w:rFonts w:ascii="Times New Roman" w:eastAsia="Calibri" w:hAnsi="Times New Roman" w:cs="Times New Roman"/>
                <w:sz w:val="24"/>
                <w:szCs w:val="24"/>
              </w:rPr>
            </w:pPr>
            <w:r>
              <w:rPr>
                <w:rFonts w:ascii="Times New Roman" w:hAnsi="Times New Roman" w:cs="Times New Roman"/>
                <w:sz w:val="24"/>
                <w:szCs w:val="24"/>
                <w:lang w:val="en-GB"/>
              </w:rPr>
              <w:t xml:space="preserve">Produced sketches of building elevations  </w:t>
            </w:r>
          </w:p>
        </w:tc>
      </w:tr>
      <w:tr w:rsidR="002E50BC" w14:paraId="6681B901" w14:textId="77777777">
        <w:tc>
          <w:tcPr>
            <w:tcW w:w="2069" w:type="dxa"/>
          </w:tcPr>
          <w:p w14:paraId="573C28FA" w14:textId="77777777" w:rsidR="002E50BC" w:rsidRDefault="00000000" w:rsidP="00737D2C">
            <w:pPr>
              <w:pStyle w:val="ListParagraph"/>
              <w:numPr>
                <w:ilvl w:val="0"/>
                <w:numId w:val="125"/>
              </w:numPr>
              <w:spacing w:line="240" w:lineRule="auto"/>
              <w:ind w:left="447"/>
              <w:rPr>
                <w:rFonts w:ascii="Times New Roman" w:hAnsi="Times New Roman"/>
                <w:sz w:val="24"/>
                <w:szCs w:val="24"/>
              </w:rPr>
            </w:pPr>
            <w:r>
              <w:rPr>
                <w:rFonts w:ascii="Times New Roman" w:hAnsi="Times New Roman"/>
                <w:sz w:val="24"/>
                <w:szCs w:val="24"/>
              </w:rPr>
              <w:lastRenderedPageBreak/>
              <w:t>Resource Implications</w:t>
            </w:r>
          </w:p>
        </w:tc>
        <w:tc>
          <w:tcPr>
            <w:tcW w:w="6227" w:type="dxa"/>
          </w:tcPr>
          <w:p w14:paraId="39FCE1F3" w14:textId="77777777" w:rsidR="002E50BC" w:rsidRDefault="00000000" w:rsidP="00EC6DAE">
            <w:pPr>
              <w:numPr>
                <w:ilvl w:val="0"/>
                <w:numId w:val="32"/>
              </w:numPr>
              <w:spacing w:after="120" w:line="240" w:lineRule="auto"/>
              <w:ind w:left="376"/>
              <w:rPr>
                <w:rFonts w:ascii="Times New Roman" w:eastAsia="Calibri" w:hAnsi="Times New Roman" w:cs="Times New Roman"/>
                <w:sz w:val="24"/>
                <w:szCs w:val="24"/>
              </w:rPr>
            </w:pPr>
            <w:r>
              <w:rPr>
                <w:rFonts w:ascii="Times New Roman" w:eastAsia="Calibri" w:hAnsi="Times New Roman" w:cs="Times New Roman"/>
                <w:sz w:val="24"/>
                <w:szCs w:val="24"/>
              </w:rPr>
              <w:t>Access to relevant workplace where assessment can take place</w:t>
            </w:r>
          </w:p>
          <w:p w14:paraId="35750D08" w14:textId="77777777" w:rsidR="002E50BC" w:rsidRDefault="00000000" w:rsidP="00EC6DAE">
            <w:pPr>
              <w:numPr>
                <w:ilvl w:val="0"/>
                <w:numId w:val="32"/>
              </w:numPr>
              <w:spacing w:after="120" w:line="240" w:lineRule="auto"/>
              <w:ind w:left="376"/>
              <w:rPr>
                <w:rFonts w:ascii="Times New Roman" w:eastAsia="Calibri" w:hAnsi="Times New Roman" w:cs="Times New Roman"/>
                <w:sz w:val="24"/>
                <w:szCs w:val="24"/>
              </w:rPr>
            </w:pPr>
            <w:r>
              <w:rPr>
                <w:rFonts w:ascii="Times New Roman" w:eastAsia="Calibri" w:hAnsi="Times New Roman" w:cs="Times New Roman"/>
                <w:sz w:val="24"/>
                <w:szCs w:val="24"/>
              </w:rPr>
              <w:t>Materials, equipment and tools relevant to the proposed activity or tasks</w:t>
            </w:r>
          </w:p>
        </w:tc>
      </w:tr>
      <w:tr w:rsidR="002E50BC" w14:paraId="1A84001F" w14:textId="77777777">
        <w:trPr>
          <w:trHeight w:val="416"/>
        </w:trPr>
        <w:tc>
          <w:tcPr>
            <w:tcW w:w="2069" w:type="dxa"/>
          </w:tcPr>
          <w:p w14:paraId="19A3580C" w14:textId="77777777" w:rsidR="002E50BC" w:rsidRDefault="00000000" w:rsidP="00737D2C">
            <w:pPr>
              <w:pStyle w:val="ListParagraph"/>
              <w:numPr>
                <w:ilvl w:val="0"/>
                <w:numId w:val="125"/>
              </w:numPr>
              <w:spacing w:line="240" w:lineRule="auto"/>
              <w:ind w:left="447"/>
              <w:rPr>
                <w:rFonts w:ascii="Times New Roman" w:hAnsi="Times New Roman"/>
                <w:sz w:val="24"/>
                <w:szCs w:val="24"/>
              </w:rPr>
            </w:pPr>
            <w:r>
              <w:rPr>
                <w:rFonts w:ascii="Times New Roman" w:hAnsi="Times New Roman"/>
                <w:sz w:val="24"/>
                <w:szCs w:val="24"/>
              </w:rPr>
              <w:t>Methods of Assessment</w:t>
            </w:r>
          </w:p>
        </w:tc>
        <w:tc>
          <w:tcPr>
            <w:tcW w:w="6227" w:type="dxa"/>
          </w:tcPr>
          <w:p w14:paraId="2A75816D" w14:textId="77777777" w:rsidR="002E50BC" w:rsidRDefault="0000000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3.1 Written tests</w:t>
            </w:r>
          </w:p>
          <w:p w14:paraId="78F30DDB" w14:textId="77777777" w:rsidR="002E50BC" w:rsidRDefault="00000000">
            <w:pPr>
              <w:numPr>
                <w:ilvl w:val="1"/>
                <w:numId w:val="33"/>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Observation </w:t>
            </w:r>
          </w:p>
          <w:p w14:paraId="1F6793E8" w14:textId="77777777" w:rsidR="002E50BC" w:rsidRDefault="00000000">
            <w:pPr>
              <w:numPr>
                <w:ilvl w:val="1"/>
                <w:numId w:val="33"/>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Oral questioning </w:t>
            </w:r>
          </w:p>
          <w:p w14:paraId="63A1DCCF" w14:textId="77777777" w:rsidR="002E50BC" w:rsidRDefault="00000000">
            <w:pPr>
              <w:numPr>
                <w:ilvl w:val="1"/>
                <w:numId w:val="33"/>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Portfolio of Evidence</w:t>
            </w:r>
          </w:p>
          <w:p w14:paraId="53A0CD83" w14:textId="77777777" w:rsidR="002E50BC" w:rsidRDefault="00000000">
            <w:pPr>
              <w:numPr>
                <w:ilvl w:val="1"/>
                <w:numId w:val="33"/>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Interview</w:t>
            </w:r>
          </w:p>
          <w:p w14:paraId="5AF8EC09" w14:textId="77777777" w:rsidR="002E50BC" w:rsidRDefault="00000000">
            <w:pPr>
              <w:numPr>
                <w:ilvl w:val="1"/>
                <w:numId w:val="33"/>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Third party report</w:t>
            </w:r>
          </w:p>
        </w:tc>
      </w:tr>
      <w:tr w:rsidR="002E50BC" w14:paraId="21EE850B" w14:textId="77777777">
        <w:tc>
          <w:tcPr>
            <w:tcW w:w="2069" w:type="dxa"/>
          </w:tcPr>
          <w:p w14:paraId="5505597C" w14:textId="77777777" w:rsidR="002E50BC" w:rsidRDefault="00000000" w:rsidP="00737D2C">
            <w:pPr>
              <w:pStyle w:val="ListParagraph"/>
              <w:numPr>
                <w:ilvl w:val="0"/>
                <w:numId w:val="125"/>
              </w:numPr>
              <w:spacing w:line="240" w:lineRule="auto"/>
              <w:ind w:left="447"/>
              <w:rPr>
                <w:rFonts w:ascii="Times New Roman" w:hAnsi="Times New Roman"/>
                <w:sz w:val="24"/>
                <w:szCs w:val="24"/>
              </w:rPr>
            </w:pPr>
            <w:r>
              <w:rPr>
                <w:rFonts w:ascii="Times New Roman" w:hAnsi="Times New Roman"/>
                <w:sz w:val="24"/>
                <w:szCs w:val="24"/>
              </w:rPr>
              <w:t>Context of Assessment</w:t>
            </w:r>
          </w:p>
        </w:tc>
        <w:tc>
          <w:tcPr>
            <w:tcW w:w="6227" w:type="dxa"/>
          </w:tcPr>
          <w:p w14:paraId="4946DB0A" w14:textId="77777777" w:rsidR="002E50BC" w:rsidRDefault="0000000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Competency may be assessed </w:t>
            </w:r>
          </w:p>
          <w:p w14:paraId="3E4DE52D" w14:textId="77777777" w:rsidR="002E50BC" w:rsidRDefault="00000000">
            <w:pPr>
              <w:numPr>
                <w:ilvl w:val="0"/>
                <w:numId w:val="34"/>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On the job</w:t>
            </w:r>
          </w:p>
          <w:p w14:paraId="4D5DC152" w14:textId="77777777" w:rsidR="002E50BC" w:rsidRDefault="00000000">
            <w:pPr>
              <w:numPr>
                <w:ilvl w:val="0"/>
                <w:numId w:val="34"/>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Off the job</w:t>
            </w:r>
          </w:p>
          <w:p w14:paraId="20CE35B1" w14:textId="77777777" w:rsidR="002E50BC" w:rsidRDefault="00000000">
            <w:pPr>
              <w:numPr>
                <w:ilvl w:val="0"/>
                <w:numId w:val="34"/>
              </w:numPr>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During industrial attachment </w:t>
            </w:r>
          </w:p>
        </w:tc>
      </w:tr>
      <w:tr w:rsidR="002E50BC" w14:paraId="37DFDDB7" w14:textId="77777777">
        <w:tc>
          <w:tcPr>
            <w:tcW w:w="2069" w:type="dxa"/>
          </w:tcPr>
          <w:p w14:paraId="5672C43F" w14:textId="77777777" w:rsidR="002E50BC" w:rsidRDefault="00000000" w:rsidP="00737D2C">
            <w:pPr>
              <w:pStyle w:val="ListParagraph"/>
              <w:numPr>
                <w:ilvl w:val="0"/>
                <w:numId w:val="125"/>
              </w:numPr>
              <w:spacing w:line="240" w:lineRule="auto"/>
              <w:ind w:left="447"/>
              <w:rPr>
                <w:rFonts w:ascii="Times New Roman" w:hAnsi="Times New Roman"/>
                <w:sz w:val="24"/>
                <w:szCs w:val="24"/>
              </w:rPr>
            </w:pPr>
            <w:r>
              <w:rPr>
                <w:rFonts w:ascii="Times New Roman" w:hAnsi="Times New Roman"/>
                <w:sz w:val="24"/>
                <w:szCs w:val="24"/>
              </w:rPr>
              <w:t>Guidance information for assessment</w:t>
            </w:r>
          </w:p>
        </w:tc>
        <w:tc>
          <w:tcPr>
            <w:tcW w:w="6227" w:type="dxa"/>
          </w:tcPr>
          <w:p w14:paraId="0BDF8925" w14:textId="77777777" w:rsidR="002E50BC" w:rsidRDefault="0000000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Holistic assessment with other units relevant to the industry sector, workplace and job role is recommended.</w:t>
            </w:r>
          </w:p>
          <w:p w14:paraId="199D0545" w14:textId="77777777" w:rsidR="002E50BC" w:rsidRDefault="002E50BC">
            <w:pPr>
              <w:spacing w:line="240" w:lineRule="auto"/>
              <w:rPr>
                <w:rFonts w:ascii="Times New Roman" w:eastAsia="Calibri" w:hAnsi="Times New Roman" w:cs="Times New Roman"/>
                <w:sz w:val="24"/>
                <w:szCs w:val="24"/>
              </w:rPr>
            </w:pPr>
          </w:p>
        </w:tc>
      </w:tr>
    </w:tbl>
    <w:p w14:paraId="2249916B" w14:textId="77777777" w:rsidR="002E50BC" w:rsidRDefault="00000000">
      <w:p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 xml:space="preserve"> </w:t>
      </w:r>
    </w:p>
    <w:p w14:paraId="7B5C8AD6" w14:textId="77777777" w:rsidR="002E50BC" w:rsidRDefault="002E50BC">
      <w:pPr>
        <w:spacing w:after="0"/>
        <w:rPr>
          <w:rFonts w:ascii="Times New Roman" w:hAnsi="Times New Roman" w:cs="Times New Roman"/>
          <w:sz w:val="24"/>
          <w:szCs w:val="24"/>
        </w:rPr>
      </w:pPr>
    </w:p>
    <w:p w14:paraId="28473332" w14:textId="77777777" w:rsidR="002E50BC" w:rsidRDefault="002E50BC">
      <w:pPr>
        <w:rPr>
          <w:rFonts w:ascii="Times New Roman" w:hAnsi="Times New Roman" w:cs="Times New Roman"/>
          <w:sz w:val="24"/>
          <w:szCs w:val="24"/>
          <w:lang w:val="en-GB" w:eastAsia="en-GB"/>
        </w:rPr>
      </w:pPr>
    </w:p>
    <w:p w14:paraId="4E83DDF4" w14:textId="77777777" w:rsidR="002E50BC" w:rsidRDefault="002E50BC">
      <w:pPr>
        <w:rPr>
          <w:rFonts w:ascii="Times New Roman" w:hAnsi="Times New Roman" w:cs="Times New Roman"/>
          <w:sz w:val="24"/>
          <w:szCs w:val="24"/>
          <w:lang w:val="en-GB" w:eastAsia="en-GB"/>
        </w:rPr>
      </w:pPr>
    </w:p>
    <w:p w14:paraId="33E6BCD9" w14:textId="77777777" w:rsidR="002E50BC" w:rsidRDefault="002E50BC">
      <w:pPr>
        <w:rPr>
          <w:rFonts w:ascii="Times New Roman" w:hAnsi="Times New Roman" w:cs="Times New Roman"/>
          <w:sz w:val="24"/>
          <w:szCs w:val="24"/>
          <w:lang w:val="en-GB" w:eastAsia="en-GB"/>
        </w:rPr>
      </w:pPr>
    </w:p>
    <w:p w14:paraId="35E79731" w14:textId="77777777" w:rsidR="002E50BC" w:rsidRDefault="002E50BC">
      <w:pPr>
        <w:rPr>
          <w:rFonts w:ascii="Times New Roman" w:hAnsi="Times New Roman" w:cs="Times New Roman"/>
          <w:sz w:val="24"/>
          <w:szCs w:val="24"/>
          <w:lang w:val="en-GB" w:eastAsia="en-GB"/>
        </w:rPr>
      </w:pPr>
    </w:p>
    <w:p w14:paraId="109FFBC9" w14:textId="77777777" w:rsidR="002E50BC" w:rsidRDefault="002E50BC">
      <w:pPr>
        <w:rPr>
          <w:rFonts w:ascii="Times New Roman" w:hAnsi="Times New Roman" w:cs="Times New Roman"/>
          <w:sz w:val="24"/>
          <w:szCs w:val="24"/>
          <w:lang w:val="en-GB" w:eastAsia="en-GB"/>
        </w:rPr>
      </w:pPr>
    </w:p>
    <w:p w14:paraId="648AFE59" w14:textId="77777777" w:rsidR="002E50BC" w:rsidRDefault="002E50BC">
      <w:pPr>
        <w:rPr>
          <w:rFonts w:ascii="Times New Roman" w:hAnsi="Times New Roman" w:cs="Times New Roman"/>
          <w:sz w:val="24"/>
          <w:szCs w:val="24"/>
          <w:lang w:val="en-GB" w:eastAsia="en-GB"/>
        </w:rPr>
      </w:pPr>
    </w:p>
    <w:p w14:paraId="434C7C3E" w14:textId="77777777" w:rsidR="002E50BC" w:rsidRDefault="002E50BC">
      <w:pPr>
        <w:rPr>
          <w:rFonts w:ascii="Times New Roman" w:hAnsi="Times New Roman" w:cs="Times New Roman"/>
          <w:sz w:val="24"/>
          <w:szCs w:val="24"/>
          <w:lang w:val="en-GB" w:eastAsia="en-GB"/>
        </w:rPr>
      </w:pPr>
    </w:p>
    <w:p w14:paraId="68471D2E" w14:textId="77777777" w:rsidR="002E50BC" w:rsidRDefault="002E50BC">
      <w:pPr>
        <w:rPr>
          <w:rFonts w:ascii="Times New Roman" w:hAnsi="Times New Roman" w:cs="Times New Roman"/>
          <w:sz w:val="24"/>
          <w:szCs w:val="24"/>
          <w:lang w:val="en-GB" w:eastAsia="en-GB"/>
        </w:rPr>
      </w:pPr>
    </w:p>
    <w:p w14:paraId="0B375291" w14:textId="77777777" w:rsidR="002E50BC" w:rsidRDefault="002E50BC">
      <w:pPr>
        <w:pStyle w:val="Heading1"/>
      </w:pPr>
      <w:bookmarkStart w:id="34" w:name="_Toc65576294"/>
      <w:bookmarkStart w:id="35" w:name="_Toc526241972"/>
      <w:bookmarkStart w:id="36" w:name="_Toc527372798"/>
      <w:bookmarkEnd w:id="24"/>
    </w:p>
    <w:p w14:paraId="64674AE2" w14:textId="77777777" w:rsidR="002E50BC" w:rsidRDefault="002E50BC">
      <w:pPr>
        <w:pStyle w:val="Heading1"/>
      </w:pPr>
    </w:p>
    <w:p w14:paraId="69B0A182" w14:textId="77777777" w:rsidR="002E50BC" w:rsidRDefault="002E50BC">
      <w:pPr>
        <w:pStyle w:val="Heading1"/>
      </w:pPr>
    </w:p>
    <w:p w14:paraId="42C58FE1" w14:textId="77777777" w:rsidR="006446C5" w:rsidRDefault="006446C5">
      <w:pPr>
        <w:pStyle w:val="Heading1"/>
      </w:pPr>
      <w:bookmarkStart w:id="37" w:name="_Toc195609775"/>
    </w:p>
    <w:p w14:paraId="5BBD1369" w14:textId="77777777" w:rsidR="006446C5" w:rsidRDefault="006446C5">
      <w:pPr>
        <w:pStyle w:val="Heading1"/>
      </w:pPr>
    </w:p>
    <w:p w14:paraId="00E541ED" w14:textId="77777777" w:rsidR="006446C5" w:rsidRDefault="006446C5">
      <w:pPr>
        <w:pStyle w:val="Heading1"/>
      </w:pPr>
    </w:p>
    <w:p w14:paraId="17C25D98" w14:textId="77777777" w:rsidR="006446C5" w:rsidRDefault="006446C5">
      <w:pPr>
        <w:pStyle w:val="Heading1"/>
      </w:pPr>
    </w:p>
    <w:p w14:paraId="3830D729" w14:textId="761ED445" w:rsidR="002E50BC" w:rsidRDefault="00000000">
      <w:pPr>
        <w:pStyle w:val="Heading1"/>
      </w:pPr>
      <w:bookmarkStart w:id="38" w:name="_Toc197033900"/>
      <w:r>
        <w:t>CORE UNITS OF COMPETENCY</w:t>
      </w:r>
      <w:bookmarkEnd w:id="37"/>
      <w:bookmarkEnd w:id="38"/>
    </w:p>
    <w:p w14:paraId="44BB1F0E" w14:textId="77777777" w:rsidR="002E50BC" w:rsidRDefault="002E50BC">
      <w:pPr>
        <w:rPr>
          <w:rFonts w:ascii="Times New Roman" w:hAnsi="Times New Roman" w:cs="Times New Roman"/>
          <w:sz w:val="24"/>
          <w:szCs w:val="24"/>
          <w:lang w:val="en-GB" w:eastAsia="en-GB"/>
        </w:rPr>
      </w:pPr>
    </w:p>
    <w:p w14:paraId="59A329C9" w14:textId="77777777" w:rsidR="002E50BC" w:rsidRDefault="002E50BC">
      <w:pPr>
        <w:rPr>
          <w:rFonts w:ascii="Times New Roman" w:hAnsi="Times New Roman" w:cs="Times New Roman"/>
          <w:sz w:val="24"/>
          <w:szCs w:val="24"/>
          <w:lang w:val="en-GB" w:eastAsia="en-GB"/>
        </w:rPr>
      </w:pPr>
    </w:p>
    <w:p w14:paraId="6386EBB8" w14:textId="77777777" w:rsidR="002E50BC" w:rsidRDefault="002E50BC">
      <w:pPr>
        <w:rPr>
          <w:rFonts w:ascii="Times New Roman" w:hAnsi="Times New Roman" w:cs="Times New Roman"/>
          <w:sz w:val="24"/>
          <w:szCs w:val="24"/>
          <w:lang w:val="en-GB" w:eastAsia="en-GB"/>
        </w:rPr>
      </w:pPr>
    </w:p>
    <w:p w14:paraId="4A0DDAAB" w14:textId="77777777" w:rsidR="002E50BC" w:rsidRDefault="002E50BC">
      <w:pPr>
        <w:rPr>
          <w:rFonts w:ascii="Times New Roman" w:hAnsi="Times New Roman" w:cs="Times New Roman"/>
          <w:sz w:val="24"/>
          <w:szCs w:val="24"/>
          <w:lang w:val="en-GB" w:eastAsia="en-GB"/>
        </w:rPr>
      </w:pPr>
    </w:p>
    <w:p w14:paraId="108AB062" w14:textId="77777777" w:rsidR="002E50BC" w:rsidRDefault="002E50BC">
      <w:pPr>
        <w:rPr>
          <w:rFonts w:ascii="Times New Roman" w:hAnsi="Times New Roman" w:cs="Times New Roman"/>
          <w:sz w:val="24"/>
          <w:szCs w:val="24"/>
          <w:lang w:val="en-GB" w:eastAsia="en-GB"/>
        </w:rPr>
      </w:pPr>
    </w:p>
    <w:p w14:paraId="339D6669" w14:textId="77777777" w:rsidR="002E50BC" w:rsidRDefault="002E50BC">
      <w:pPr>
        <w:rPr>
          <w:rFonts w:ascii="Times New Roman" w:hAnsi="Times New Roman" w:cs="Times New Roman"/>
          <w:sz w:val="24"/>
          <w:szCs w:val="24"/>
          <w:lang w:val="en-GB" w:eastAsia="en-GB"/>
        </w:rPr>
      </w:pPr>
    </w:p>
    <w:p w14:paraId="386E9692" w14:textId="77777777" w:rsidR="002E50BC" w:rsidRDefault="002E50BC">
      <w:pPr>
        <w:rPr>
          <w:rFonts w:ascii="Times New Roman" w:hAnsi="Times New Roman" w:cs="Times New Roman"/>
          <w:sz w:val="24"/>
          <w:szCs w:val="24"/>
          <w:lang w:val="en-GB" w:eastAsia="en-GB"/>
        </w:rPr>
      </w:pPr>
    </w:p>
    <w:p w14:paraId="0593435F" w14:textId="77777777" w:rsidR="002E50BC" w:rsidRDefault="002E50BC">
      <w:pPr>
        <w:rPr>
          <w:rFonts w:ascii="Times New Roman" w:hAnsi="Times New Roman" w:cs="Times New Roman"/>
          <w:sz w:val="24"/>
          <w:szCs w:val="24"/>
          <w:lang w:val="en-GB" w:eastAsia="en-GB"/>
        </w:rPr>
      </w:pPr>
    </w:p>
    <w:p w14:paraId="7D8C4F4D" w14:textId="77777777" w:rsidR="002E50BC" w:rsidRDefault="002E50BC">
      <w:pPr>
        <w:rPr>
          <w:rFonts w:ascii="Times New Roman" w:hAnsi="Times New Roman" w:cs="Times New Roman"/>
          <w:sz w:val="24"/>
          <w:szCs w:val="24"/>
          <w:lang w:val="en-GB" w:eastAsia="en-GB"/>
        </w:rPr>
      </w:pPr>
    </w:p>
    <w:p w14:paraId="0ACB3B3B" w14:textId="77777777" w:rsidR="002E50BC" w:rsidRDefault="002E50BC">
      <w:pPr>
        <w:rPr>
          <w:rFonts w:ascii="Times New Roman" w:hAnsi="Times New Roman" w:cs="Times New Roman"/>
          <w:sz w:val="24"/>
          <w:szCs w:val="24"/>
          <w:lang w:val="en-GB" w:eastAsia="en-GB"/>
        </w:rPr>
      </w:pPr>
    </w:p>
    <w:p w14:paraId="31ABFC75" w14:textId="77777777" w:rsidR="002E50BC" w:rsidRDefault="002E50BC">
      <w:pPr>
        <w:rPr>
          <w:rFonts w:ascii="Times New Roman" w:hAnsi="Times New Roman" w:cs="Times New Roman"/>
          <w:sz w:val="24"/>
          <w:szCs w:val="24"/>
          <w:lang w:val="en-GB" w:eastAsia="en-GB"/>
        </w:rPr>
      </w:pPr>
    </w:p>
    <w:p w14:paraId="2E00ECEC" w14:textId="77777777" w:rsidR="002E50BC" w:rsidRDefault="002E50BC">
      <w:pPr>
        <w:rPr>
          <w:rFonts w:ascii="Times New Roman" w:hAnsi="Times New Roman" w:cs="Times New Roman"/>
          <w:sz w:val="24"/>
          <w:szCs w:val="24"/>
          <w:lang w:val="en-GB" w:eastAsia="en-GB"/>
        </w:rPr>
      </w:pPr>
    </w:p>
    <w:p w14:paraId="748DDA18" w14:textId="77777777" w:rsidR="002E50BC" w:rsidRDefault="002E50BC">
      <w:pPr>
        <w:rPr>
          <w:rFonts w:ascii="Times New Roman" w:hAnsi="Times New Roman" w:cs="Times New Roman"/>
          <w:sz w:val="24"/>
          <w:szCs w:val="24"/>
          <w:lang w:val="en-GB" w:eastAsia="en-GB"/>
        </w:rPr>
      </w:pPr>
    </w:p>
    <w:p w14:paraId="00F4CC0D" w14:textId="77777777" w:rsidR="002E50BC" w:rsidRDefault="002E50BC">
      <w:pPr>
        <w:rPr>
          <w:rFonts w:ascii="Times New Roman" w:hAnsi="Times New Roman" w:cs="Times New Roman"/>
          <w:sz w:val="24"/>
          <w:szCs w:val="24"/>
          <w:lang w:val="en-GB" w:eastAsia="en-GB"/>
        </w:rPr>
      </w:pPr>
    </w:p>
    <w:p w14:paraId="4A44AF9E" w14:textId="77777777" w:rsidR="002E50BC" w:rsidRDefault="002E50BC">
      <w:pPr>
        <w:rPr>
          <w:rFonts w:ascii="Times New Roman" w:hAnsi="Times New Roman" w:cs="Times New Roman"/>
          <w:sz w:val="24"/>
          <w:szCs w:val="24"/>
          <w:lang w:val="en-GB" w:eastAsia="en-GB"/>
        </w:rPr>
      </w:pPr>
    </w:p>
    <w:p w14:paraId="48121046" w14:textId="77777777" w:rsidR="002E50BC" w:rsidRDefault="002E50BC">
      <w:pPr>
        <w:rPr>
          <w:rFonts w:ascii="Times New Roman" w:hAnsi="Times New Roman" w:cs="Times New Roman"/>
          <w:sz w:val="24"/>
          <w:szCs w:val="24"/>
          <w:lang w:val="en-GB" w:eastAsia="en-GB"/>
        </w:rPr>
      </w:pPr>
    </w:p>
    <w:p w14:paraId="7807247E" w14:textId="77777777" w:rsidR="002E50BC" w:rsidRDefault="002E50BC">
      <w:pPr>
        <w:rPr>
          <w:rFonts w:ascii="Times New Roman" w:hAnsi="Times New Roman" w:cs="Times New Roman"/>
          <w:sz w:val="24"/>
          <w:szCs w:val="24"/>
          <w:lang w:val="en-GB" w:eastAsia="en-GB"/>
        </w:rPr>
      </w:pPr>
    </w:p>
    <w:p w14:paraId="450FF886" w14:textId="77777777" w:rsidR="002E50BC" w:rsidRDefault="002E50BC">
      <w:pPr>
        <w:rPr>
          <w:rFonts w:ascii="Times New Roman" w:hAnsi="Times New Roman" w:cs="Times New Roman"/>
          <w:sz w:val="24"/>
          <w:szCs w:val="24"/>
          <w:lang w:val="en-GB" w:eastAsia="en-GB"/>
        </w:rPr>
      </w:pPr>
    </w:p>
    <w:p w14:paraId="10BE052C" w14:textId="77777777" w:rsidR="002E50BC" w:rsidRDefault="002E50BC">
      <w:pPr>
        <w:rPr>
          <w:rFonts w:ascii="Times New Roman" w:hAnsi="Times New Roman" w:cs="Times New Roman"/>
          <w:sz w:val="24"/>
          <w:szCs w:val="24"/>
          <w:lang w:val="en-GB" w:eastAsia="en-GB"/>
        </w:rPr>
      </w:pPr>
    </w:p>
    <w:p w14:paraId="64D93050" w14:textId="77777777" w:rsidR="002E50BC" w:rsidRDefault="002E50BC">
      <w:pPr>
        <w:rPr>
          <w:rFonts w:ascii="Times New Roman" w:hAnsi="Times New Roman" w:cs="Times New Roman"/>
          <w:sz w:val="24"/>
          <w:szCs w:val="24"/>
          <w:lang w:val="en-GB" w:eastAsia="en-GB"/>
        </w:rPr>
      </w:pPr>
    </w:p>
    <w:p w14:paraId="34929506" w14:textId="64570762" w:rsidR="00D20B60" w:rsidRPr="00A05346" w:rsidRDefault="00D20B60" w:rsidP="00A05346">
      <w:pPr>
        <w:pStyle w:val="Heading2"/>
      </w:pPr>
      <w:bookmarkStart w:id="39" w:name="_Toc67651096"/>
      <w:bookmarkStart w:id="40" w:name="_Toc196898195"/>
      <w:bookmarkStart w:id="41" w:name="_Toc197033901"/>
      <w:r w:rsidRPr="00A05346">
        <w:t xml:space="preserve">INSTALL </w:t>
      </w:r>
      <w:bookmarkEnd w:id="39"/>
      <w:r w:rsidRPr="00A05346">
        <w:t>WATER SUPPLY</w:t>
      </w:r>
      <w:r w:rsidR="001F7B13" w:rsidRPr="00A05346">
        <w:t xml:space="preserve"> SYSTEM I</w:t>
      </w:r>
      <w:bookmarkEnd w:id="40"/>
      <w:bookmarkEnd w:id="41"/>
    </w:p>
    <w:p w14:paraId="766BD447" w14:textId="77777777" w:rsidR="00D20B60" w:rsidRPr="00D20B60" w:rsidRDefault="00D20B60" w:rsidP="00D20B60">
      <w:pPr>
        <w:spacing w:after="0"/>
        <w:rPr>
          <w:rFonts w:ascii="Times New Roman" w:eastAsia="Calibri" w:hAnsi="Times New Roman" w:cs="Times New Roman"/>
          <w:sz w:val="24"/>
          <w:szCs w:val="24"/>
        </w:rPr>
      </w:pPr>
    </w:p>
    <w:p w14:paraId="21BBA47A" w14:textId="77777777" w:rsidR="00D20B60" w:rsidRPr="00D20B60" w:rsidRDefault="00D20B60" w:rsidP="00D20B60">
      <w:pPr>
        <w:spacing w:after="0" w:line="276" w:lineRule="auto"/>
        <w:rPr>
          <w:rFonts w:ascii="Times New Roman" w:eastAsia="Calibri" w:hAnsi="Times New Roman" w:cs="Times New Roman"/>
          <w:b/>
          <w:bCs/>
          <w:sz w:val="24"/>
          <w:szCs w:val="24"/>
        </w:rPr>
      </w:pPr>
      <w:r w:rsidRPr="00D20B60">
        <w:rPr>
          <w:rFonts w:ascii="Times New Roman" w:eastAsia="Calibri" w:hAnsi="Times New Roman" w:cs="Times New Roman"/>
          <w:b/>
          <w:bCs/>
          <w:sz w:val="24"/>
          <w:szCs w:val="24"/>
        </w:rPr>
        <w:t xml:space="preserve">UNIT CODE: </w:t>
      </w:r>
      <w:r w:rsidRPr="00D20B60">
        <w:rPr>
          <w:rFonts w:ascii="Times New Roman" w:eastAsia="Times New Roman" w:hAnsi="Times New Roman" w:cs="Times New Roman"/>
          <w:b/>
          <w:bCs/>
          <w:sz w:val="24"/>
          <w:szCs w:val="24"/>
        </w:rPr>
        <w:t>0732 251 01A</w:t>
      </w:r>
    </w:p>
    <w:p w14:paraId="36A19963" w14:textId="77777777" w:rsidR="00D20B60" w:rsidRPr="00D20B60" w:rsidRDefault="00D20B60" w:rsidP="00D20B60">
      <w:pPr>
        <w:spacing w:after="0" w:line="276" w:lineRule="auto"/>
        <w:rPr>
          <w:rFonts w:ascii="Times New Roman" w:eastAsia="Calibri" w:hAnsi="Times New Roman" w:cs="Times New Roman"/>
          <w:b/>
          <w:bCs/>
          <w:sz w:val="24"/>
          <w:szCs w:val="24"/>
        </w:rPr>
      </w:pPr>
    </w:p>
    <w:p w14:paraId="7086463A" w14:textId="77777777" w:rsidR="00D20B60" w:rsidRPr="00D20B60" w:rsidRDefault="00D20B60" w:rsidP="00D20B60">
      <w:pPr>
        <w:spacing w:after="0" w:line="276" w:lineRule="auto"/>
        <w:rPr>
          <w:rFonts w:ascii="Times New Roman" w:eastAsia="Calibri" w:hAnsi="Times New Roman" w:cs="Times New Roman"/>
          <w:b/>
          <w:bCs/>
          <w:sz w:val="24"/>
          <w:szCs w:val="24"/>
        </w:rPr>
      </w:pPr>
      <w:r w:rsidRPr="00D20B60">
        <w:rPr>
          <w:rFonts w:ascii="Times New Roman" w:eastAsia="Calibri" w:hAnsi="Times New Roman" w:cs="Times New Roman"/>
          <w:b/>
          <w:bCs/>
          <w:sz w:val="24"/>
          <w:szCs w:val="24"/>
        </w:rPr>
        <w:t>Unit Description</w:t>
      </w:r>
    </w:p>
    <w:p w14:paraId="146EC1FA" w14:textId="77777777" w:rsidR="001F7B13" w:rsidRPr="00F445BD" w:rsidRDefault="001F7B13" w:rsidP="001F7B13">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This unit specifies the competencies required to install water supply system. It involves preparing pipe installation materials, performing domestic pipework and maintaining domestic pipework. It applies in the construction industry.</w:t>
      </w:r>
    </w:p>
    <w:p w14:paraId="2E62C06F" w14:textId="77777777" w:rsidR="001F7B13" w:rsidRDefault="001F7B13" w:rsidP="00D20B60">
      <w:pPr>
        <w:spacing w:after="0" w:line="276" w:lineRule="auto"/>
        <w:rPr>
          <w:rFonts w:ascii="Times New Roman" w:eastAsia="Calibri" w:hAnsi="Times New Roman" w:cs="Times New Roman"/>
          <w:b/>
          <w:bCs/>
          <w:sz w:val="24"/>
          <w:szCs w:val="24"/>
        </w:rPr>
      </w:pPr>
    </w:p>
    <w:p w14:paraId="0B04575A" w14:textId="76FEF750" w:rsidR="00D20B60" w:rsidRPr="00D20B60" w:rsidRDefault="00D20B60" w:rsidP="00D20B60">
      <w:pPr>
        <w:spacing w:after="0" w:line="276" w:lineRule="auto"/>
        <w:rPr>
          <w:rFonts w:ascii="Times New Roman" w:eastAsia="Times New Roman" w:hAnsi="Times New Roman" w:cs="Times New Roman"/>
          <w:b/>
          <w:bCs/>
          <w:sz w:val="24"/>
          <w:szCs w:val="24"/>
        </w:rPr>
      </w:pPr>
      <w:r w:rsidRPr="00D20B60">
        <w:rPr>
          <w:rFonts w:ascii="Times New Roman" w:eastAsia="Calibri" w:hAnsi="Times New Roman" w:cs="Times New Roman"/>
          <w:b/>
          <w:bCs/>
          <w:sz w:val="24"/>
          <w:szCs w:val="24"/>
        </w:rPr>
        <w:t>ELEMENTS AND PERFORMANCE CRITERIA</w:t>
      </w:r>
    </w:p>
    <w:tbl>
      <w:tblPr>
        <w:tblStyle w:val="TableGrid16"/>
        <w:tblW w:w="0" w:type="auto"/>
        <w:tblLook w:val="04A0" w:firstRow="1" w:lastRow="0" w:firstColumn="1" w:lastColumn="0" w:noHBand="0" w:noVBand="1"/>
      </w:tblPr>
      <w:tblGrid>
        <w:gridCol w:w="2728"/>
        <w:gridCol w:w="5902"/>
      </w:tblGrid>
      <w:tr w:rsidR="00D20B60" w:rsidRPr="00D20B60" w14:paraId="3A421738" w14:textId="77777777" w:rsidTr="00C14384">
        <w:tc>
          <w:tcPr>
            <w:tcW w:w="2875" w:type="dxa"/>
          </w:tcPr>
          <w:p w14:paraId="4097C2C8" w14:textId="77777777" w:rsidR="00D20B60" w:rsidRPr="00D20B60" w:rsidRDefault="00D20B60" w:rsidP="00D20B60">
            <w:pPr>
              <w:spacing w:after="0" w:line="240" w:lineRule="auto"/>
              <w:rPr>
                <w:rFonts w:ascii="Times New Roman" w:eastAsia="Calibri" w:hAnsi="Times New Roman"/>
                <w:b/>
                <w:bCs/>
                <w:sz w:val="24"/>
                <w:szCs w:val="24"/>
              </w:rPr>
            </w:pPr>
            <w:r w:rsidRPr="00D20B60">
              <w:rPr>
                <w:rFonts w:ascii="Times New Roman" w:eastAsia="Calibri" w:hAnsi="Times New Roman"/>
                <w:b/>
                <w:bCs/>
                <w:sz w:val="24"/>
                <w:szCs w:val="24"/>
              </w:rPr>
              <w:t>Element</w:t>
            </w:r>
          </w:p>
          <w:p w14:paraId="19183725" w14:textId="77777777" w:rsidR="00D20B60" w:rsidRPr="00D20B60" w:rsidRDefault="00D20B60" w:rsidP="00D20B60">
            <w:pPr>
              <w:spacing w:after="0" w:line="240" w:lineRule="auto"/>
              <w:rPr>
                <w:rFonts w:ascii="Times New Roman" w:eastAsia="Calibri" w:hAnsi="Times New Roman"/>
                <w:sz w:val="24"/>
                <w:szCs w:val="24"/>
              </w:rPr>
            </w:pPr>
            <w:r w:rsidRPr="00D20B60">
              <w:rPr>
                <w:rFonts w:ascii="Times New Roman" w:eastAsia="Calibri" w:hAnsi="Times New Roman"/>
                <w:sz w:val="24"/>
                <w:szCs w:val="24"/>
              </w:rPr>
              <w:t>These describe the key outcomes which make up workplace function</w:t>
            </w:r>
          </w:p>
        </w:tc>
        <w:tc>
          <w:tcPr>
            <w:tcW w:w="6475" w:type="dxa"/>
          </w:tcPr>
          <w:p w14:paraId="51083AAA" w14:textId="77777777" w:rsidR="00D20B60" w:rsidRPr="00D20B60" w:rsidRDefault="00D20B60" w:rsidP="00D20B60">
            <w:pPr>
              <w:spacing w:after="0" w:line="240" w:lineRule="auto"/>
              <w:rPr>
                <w:rFonts w:ascii="Times New Roman" w:eastAsia="Calibri" w:hAnsi="Times New Roman"/>
                <w:b/>
                <w:bCs/>
                <w:sz w:val="24"/>
                <w:szCs w:val="24"/>
              </w:rPr>
            </w:pPr>
            <w:r w:rsidRPr="00D20B60">
              <w:rPr>
                <w:rFonts w:ascii="Times New Roman" w:eastAsia="Calibri" w:hAnsi="Times New Roman"/>
                <w:b/>
                <w:bCs/>
                <w:sz w:val="24"/>
                <w:szCs w:val="24"/>
              </w:rPr>
              <w:t>Performance Criteria</w:t>
            </w:r>
          </w:p>
          <w:p w14:paraId="43BF7CC0" w14:textId="77777777" w:rsidR="00D20B60" w:rsidRPr="00D20B60" w:rsidRDefault="00D20B60" w:rsidP="00D20B60">
            <w:pPr>
              <w:spacing w:after="0" w:line="276" w:lineRule="auto"/>
              <w:rPr>
                <w:rFonts w:ascii="Times New Roman" w:hAnsi="Times New Roman"/>
                <w:bCs/>
                <w:sz w:val="24"/>
                <w:szCs w:val="24"/>
              </w:rPr>
            </w:pPr>
            <w:r w:rsidRPr="00D20B60">
              <w:rPr>
                <w:rFonts w:ascii="Times New Roman" w:hAnsi="Times New Roman"/>
                <w:bCs/>
                <w:sz w:val="24"/>
                <w:szCs w:val="24"/>
              </w:rPr>
              <w:t>These are assessable statements which specify the required level of performance for each of the elements</w:t>
            </w:r>
          </w:p>
          <w:p w14:paraId="2421A84B" w14:textId="77777777" w:rsidR="00D20B60" w:rsidRPr="00D20B60" w:rsidRDefault="00D20B60" w:rsidP="00D20B60">
            <w:pPr>
              <w:spacing w:after="0" w:line="276" w:lineRule="auto"/>
              <w:rPr>
                <w:rFonts w:ascii="Times New Roman" w:eastAsia="Calibri" w:hAnsi="Times New Roman"/>
                <w:i/>
                <w:iCs/>
                <w:sz w:val="24"/>
                <w:szCs w:val="24"/>
              </w:rPr>
            </w:pPr>
            <w:r w:rsidRPr="00D20B60">
              <w:rPr>
                <w:rFonts w:ascii="Times New Roman" w:eastAsia="Calibri" w:hAnsi="Times New Roman"/>
                <w:b/>
                <w:bCs/>
                <w:i/>
                <w:iCs/>
                <w:sz w:val="24"/>
                <w:szCs w:val="24"/>
              </w:rPr>
              <w:t>Bold</w:t>
            </w:r>
            <w:r w:rsidRPr="00D20B60">
              <w:rPr>
                <w:rFonts w:ascii="Times New Roman" w:eastAsia="Calibri" w:hAnsi="Times New Roman"/>
                <w:sz w:val="24"/>
                <w:szCs w:val="24"/>
              </w:rPr>
              <w:t xml:space="preserve"> </w:t>
            </w:r>
            <w:r w:rsidRPr="00D20B60">
              <w:rPr>
                <w:rFonts w:ascii="Times New Roman" w:eastAsia="Calibri" w:hAnsi="Times New Roman"/>
                <w:i/>
                <w:iCs/>
                <w:sz w:val="24"/>
                <w:szCs w:val="24"/>
              </w:rPr>
              <w:t>and italicized terms are elaborated in the Range</w:t>
            </w:r>
          </w:p>
        </w:tc>
      </w:tr>
      <w:tr w:rsidR="00D20B60" w:rsidRPr="00D20B60" w14:paraId="487AE0EB" w14:textId="77777777" w:rsidTr="00C14384">
        <w:tc>
          <w:tcPr>
            <w:tcW w:w="2875" w:type="dxa"/>
          </w:tcPr>
          <w:p w14:paraId="14818E3F" w14:textId="77777777" w:rsidR="00D20B60" w:rsidRPr="00D20B60" w:rsidRDefault="00D20B60" w:rsidP="00D20B60">
            <w:pPr>
              <w:numPr>
                <w:ilvl w:val="0"/>
                <w:numId w:val="35"/>
              </w:numPr>
              <w:spacing w:after="0" w:line="276" w:lineRule="auto"/>
              <w:ind w:left="447" w:hanging="283"/>
              <w:contextualSpacing/>
              <w:rPr>
                <w:rFonts w:ascii="Times New Roman" w:hAnsi="Times New Roman"/>
                <w:sz w:val="24"/>
                <w:szCs w:val="24"/>
              </w:rPr>
            </w:pPr>
            <w:r w:rsidRPr="00D20B60">
              <w:rPr>
                <w:rFonts w:ascii="Times New Roman" w:hAnsi="Times New Roman"/>
                <w:color w:val="000000"/>
                <w:sz w:val="24"/>
                <w:szCs w:val="24"/>
              </w:rPr>
              <w:t xml:space="preserve">Prepare and quantify pipe installation materials </w:t>
            </w:r>
          </w:p>
        </w:tc>
        <w:tc>
          <w:tcPr>
            <w:tcW w:w="6475" w:type="dxa"/>
          </w:tcPr>
          <w:p w14:paraId="493AC4A1" w14:textId="77777777" w:rsidR="00D20B60" w:rsidRPr="00D20B60" w:rsidRDefault="00D20B60" w:rsidP="00D20B60">
            <w:pPr>
              <w:numPr>
                <w:ilvl w:val="0"/>
                <w:numId w:val="36"/>
              </w:numPr>
              <w:spacing w:after="0" w:line="276" w:lineRule="auto"/>
              <w:contextualSpacing/>
              <w:rPr>
                <w:rFonts w:ascii="Times New Roman" w:hAnsi="Times New Roman"/>
                <w:sz w:val="24"/>
                <w:szCs w:val="24"/>
              </w:rPr>
            </w:pPr>
            <w:r w:rsidRPr="00D20B60">
              <w:rPr>
                <w:rFonts w:ascii="Times New Roman" w:hAnsi="Times New Roman"/>
                <w:b/>
                <w:i/>
                <w:sz w:val="24"/>
                <w:szCs w:val="24"/>
                <w:lang w:val="en-GB"/>
              </w:rPr>
              <w:t xml:space="preserve">Safety measures </w:t>
            </w:r>
            <w:r w:rsidRPr="00D20B60">
              <w:rPr>
                <w:rFonts w:ascii="Times New Roman" w:hAnsi="Times New Roman"/>
                <w:sz w:val="24"/>
                <w:szCs w:val="24"/>
                <w:lang w:val="en-GB"/>
              </w:rPr>
              <w:t>are applied as per work requirement</w:t>
            </w:r>
            <w:r w:rsidRPr="00D20B60">
              <w:rPr>
                <w:rFonts w:ascii="Times New Roman" w:hAnsi="Times New Roman"/>
                <w:b/>
                <w:i/>
                <w:sz w:val="24"/>
                <w:szCs w:val="24"/>
              </w:rPr>
              <w:t xml:space="preserve"> </w:t>
            </w:r>
          </w:p>
          <w:p w14:paraId="6E9621BD" w14:textId="77777777" w:rsidR="00D20B60" w:rsidRPr="00D20B60" w:rsidRDefault="00D20B60" w:rsidP="00D20B60">
            <w:pPr>
              <w:numPr>
                <w:ilvl w:val="0"/>
                <w:numId w:val="36"/>
              </w:numPr>
              <w:spacing w:after="0" w:line="276" w:lineRule="auto"/>
              <w:contextualSpacing/>
              <w:rPr>
                <w:rFonts w:ascii="Times New Roman" w:hAnsi="Times New Roman"/>
                <w:sz w:val="24"/>
                <w:szCs w:val="24"/>
              </w:rPr>
            </w:pPr>
            <w:r w:rsidRPr="00D20B60">
              <w:rPr>
                <w:rFonts w:ascii="Times New Roman" w:hAnsi="Times New Roman"/>
                <w:b/>
                <w:i/>
                <w:sz w:val="24"/>
                <w:szCs w:val="24"/>
              </w:rPr>
              <w:t>Pipe installation materials</w:t>
            </w:r>
            <w:r w:rsidRPr="00D20B60">
              <w:rPr>
                <w:rFonts w:ascii="Times New Roman" w:hAnsi="Times New Roman"/>
                <w:sz w:val="24"/>
                <w:szCs w:val="24"/>
              </w:rPr>
              <w:t xml:space="preserve"> are identified as per work requirement.</w:t>
            </w:r>
          </w:p>
          <w:p w14:paraId="109933EB" w14:textId="77777777" w:rsidR="00D20B60" w:rsidRPr="00D20B60" w:rsidRDefault="00D20B60" w:rsidP="00D20B60">
            <w:pPr>
              <w:numPr>
                <w:ilvl w:val="0"/>
                <w:numId w:val="36"/>
              </w:numPr>
              <w:spacing w:after="0" w:line="276" w:lineRule="auto"/>
              <w:contextualSpacing/>
              <w:rPr>
                <w:rFonts w:ascii="Times New Roman" w:hAnsi="Times New Roman"/>
                <w:sz w:val="24"/>
                <w:szCs w:val="24"/>
              </w:rPr>
            </w:pPr>
            <w:r w:rsidRPr="00D20B60">
              <w:rPr>
                <w:rFonts w:ascii="Times New Roman" w:eastAsia="Times New Roman" w:hAnsi="Times New Roman"/>
                <w:b/>
                <w:i/>
                <w:sz w:val="24"/>
                <w:szCs w:val="24"/>
              </w:rPr>
              <w:t>Pipes are prepared</w:t>
            </w:r>
            <w:r w:rsidRPr="00D20B60">
              <w:rPr>
                <w:rFonts w:ascii="Times New Roman" w:eastAsia="Times New Roman" w:hAnsi="Times New Roman"/>
                <w:sz w:val="24"/>
                <w:szCs w:val="24"/>
              </w:rPr>
              <w:t xml:space="preserve"> in accordance with manufacturer’s instructions. </w:t>
            </w:r>
          </w:p>
          <w:p w14:paraId="60697358" w14:textId="77777777" w:rsidR="00D20B60" w:rsidRPr="00D20B60" w:rsidRDefault="00D20B60" w:rsidP="00D20B60">
            <w:pPr>
              <w:numPr>
                <w:ilvl w:val="0"/>
                <w:numId w:val="36"/>
              </w:numPr>
              <w:spacing w:after="0" w:line="276" w:lineRule="auto"/>
              <w:contextualSpacing/>
              <w:rPr>
                <w:rFonts w:ascii="Times New Roman" w:hAnsi="Times New Roman"/>
                <w:sz w:val="24"/>
                <w:szCs w:val="24"/>
              </w:rPr>
            </w:pPr>
            <w:r w:rsidRPr="00D20B60">
              <w:rPr>
                <w:rFonts w:ascii="Times New Roman" w:eastAsia="Times New Roman" w:hAnsi="Times New Roman"/>
                <w:b/>
                <w:i/>
                <w:sz w:val="24"/>
                <w:szCs w:val="24"/>
              </w:rPr>
              <w:t xml:space="preserve">Pipes installation materials </w:t>
            </w:r>
            <w:r w:rsidRPr="00D20B60">
              <w:rPr>
                <w:rFonts w:ascii="Times New Roman" w:eastAsia="Times New Roman" w:hAnsi="Times New Roman"/>
                <w:sz w:val="24"/>
                <w:szCs w:val="24"/>
              </w:rPr>
              <w:t>are quantified as per work requirements.</w:t>
            </w:r>
          </w:p>
        </w:tc>
      </w:tr>
      <w:tr w:rsidR="00D20B60" w:rsidRPr="00D20B60" w14:paraId="5771FDAB" w14:textId="77777777" w:rsidTr="00C14384">
        <w:tc>
          <w:tcPr>
            <w:tcW w:w="2875" w:type="dxa"/>
          </w:tcPr>
          <w:p w14:paraId="2D136B11" w14:textId="77777777" w:rsidR="00D20B60" w:rsidRPr="00D20B60" w:rsidRDefault="00D20B60" w:rsidP="00D20B60">
            <w:pPr>
              <w:numPr>
                <w:ilvl w:val="0"/>
                <w:numId w:val="35"/>
              </w:numPr>
              <w:spacing w:after="0" w:line="276" w:lineRule="auto"/>
              <w:ind w:left="447" w:hanging="283"/>
              <w:contextualSpacing/>
              <w:rPr>
                <w:rFonts w:ascii="Times New Roman" w:hAnsi="Times New Roman"/>
                <w:bCs/>
                <w:sz w:val="24"/>
                <w:szCs w:val="24"/>
                <w:lang w:val="en-GB"/>
              </w:rPr>
            </w:pPr>
            <w:r w:rsidRPr="00D20B60">
              <w:rPr>
                <w:rFonts w:ascii="Times New Roman" w:hAnsi="Times New Roman"/>
                <w:bCs/>
                <w:sz w:val="24"/>
                <w:szCs w:val="24"/>
                <w:lang w:val="en-GB"/>
              </w:rPr>
              <w:t>Sketch simple plumbing drawing and symbols</w:t>
            </w:r>
          </w:p>
          <w:p w14:paraId="5CFF40E4" w14:textId="77777777" w:rsidR="00D20B60" w:rsidRPr="00D20B60" w:rsidRDefault="00D20B60" w:rsidP="00D20B60">
            <w:pPr>
              <w:spacing w:after="0" w:line="276" w:lineRule="auto"/>
              <w:ind w:left="360"/>
              <w:rPr>
                <w:rFonts w:ascii="Times New Roman" w:eastAsia="Calibri" w:hAnsi="Times New Roman"/>
                <w:color w:val="000000"/>
                <w:sz w:val="24"/>
                <w:szCs w:val="24"/>
              </w:rPr>
            </w:pPr>
          </w:p>
        </w:tc>
        <w:tc>
          <w:tcPr>
            <w:tcW w:w="6475" w:type="dxa"/>
          </w:tcPr>
          <w:p w14:paraId="4769633D" w14:textId="77777777" w:rsidR="00D20B60" w:rsidRPr="00D20B60" w:rsidRDefault="00D20B60" w:rsidP="00D20B60">
            <w:pPr>
              <w:numPr>
                <w:ilvl w:val="1"/>
                <w:numId w:val="128"/>
              </w:numPr>
              <w:spacing w:after="0" w:line="276" w:lineRule="auto"/>
              <w:contextualSpacing/>
              <w:rPr>
                <w:rFonts w:ascii="Times New Roman" w:eastAsia="Times New Roman" w:hAnsi="Times New Roman"/>
                <w:sz w:val="24"/>
                <w:szCs w:val="24"/>
              </w:rPr>
            </w:pPr>
            <w:r w:rsidRPr="00D20B60">
              <w:rPr>
                <w:rFonts w:ascii="Times New Roman" w:hAnsi="Times New Roman"/>
                <w:b/>
                <w:i/>
                <w:sz w:val="24"/>
                <w:szCs w:val="24"/>
                <w:lang w:val="en-GB"/>
              </w:rPr>
              <w:t xml:space="preserve"> Working pipework drawings </w:t>
            </w:r>
            <w:r w:rsidRPr="00D20B60">
              <w:rPr>
                <w:rFonts w:ascii="Times New Roman" w:hAnsi="Times New Roman"/>
                <w:sz w:val="24"/>
                <w:szCs w:val="24"/>
                <w:lang w:val="en-GB"/>
              </w:rPr>
              <w:t xml:space="preserve">are identified </w:t>
            </w:r>
            <w:r w:rsidRPr="00D20B60">
              <w:rPr>
                <w:rFonts w:ascii="Times New Roman" w:eastAsia="Times New Roman" w:hAnsi="Times New Roman"/>
                <w:sz w:val="24"/>
                <w:szCs w:val="24"/>
              </w:rPr>
              <w:t>as per work requirements.</w:t>
            </w:r>
          </w:p>
          <w:p w14:paraId="3110F107" w14:textId="77777777" w:rsidR="00D20B60" w:rsidRPr="00D20B60" w:rsidRDefault="00D20B60" w:rsidP="00D20B60">
            <w:pPr>
              <w:numPr>
                <w:ilvl w:val="1"/>
                <w:numId w:val="128"/>
              </w:numPr>
              <w:spacing w:after="0" w:line="276" w:lineRule="auto"/>
              <w:contextualSpacing/>
              <w:rPr>
                <w:rFonts w:ascii="Times New Roman" w:eastAsia="Times New Roman" w:hAnsi="Times New Roman"/>
                <w:sz w:val="24"/>
                <w:szCs w:val="24"/>
              </w:rPr>
            </w:pPr>
            <w:r w:rsidRPr="00D20B60">
              <w:rPr>
                <w:rFonts w:ascii="Times New Roman" w:hAnsi="Times New Roman"/>
                <w:b/>
                <w:i/>
                <w:sz w:val="24"/>
                <w:szCs w:val="24"/>
                <w:lang w:val="en-GB"/>
              </w:rPr>
              <w:t xml:space="preserve"> </w:t>
            </w:r>
            <w:r w:rsidRPr="00D20B60">
              <w:rPr>
                <w:rFonts w:ascii="Times New Roman" w:hAnsi="Times New Roman"/>
                <w:bCs/>
                <w:iCs/>
                <w:sz w:val="24"/>
                <w:szCs w:val="24"/>
                <w:lang w:val="en-GB"/>
              </w:rPr>
              <w:t>Working pipework drawings</w:t>
            </w:r>
            <w:r w:rsidRPr="00D20B60">
              <w:rPr>
                <w:rFonts w:ascii="Times New Roman" w:hAnsi="Times New Roman"/>
                <w:b/>
                <w:i/>
                <w:sz w:val="24"/>
                <w:szCs w:val="24"/>
                <w:lang w:val="en-GB"/>
              </w:rPr>
              <w:t xml:space="preserve"> </w:t>
            </w:r>
            <w:r w:rsidRPr="00D20B60">
              <w:rPr>
                <w:rFonts w:ascii="Times New Roman" w:hAnsi="Times New Roman"/>
                <w:sz w:val="24"/>
                <w:szCs w:val="24"/>
                <w:lang w:val="en-GB"/>
              </w:rPr>
              <w:t>are interpreted</w:t>
            </w:r>
            <w:r w:rsidRPr="00D20B60">
              <w:rPr>
                <w:rFonts w:ascii="Times New Roman" w:hAnsi="Times New Roman"/>
                <w:b/>
                <w:i/>
                <w:sz w:val="24"/>
                <w:szCs w:val="24"/>
                <w:lang w:val="en-GB"/>
              </w:rPr>
              <w:t xml:space="preserve"> </w:t>
            </w:r>
            <w:r w:rsidRPr="00D20B60">
              <w:rPr>
                <w:rFonts w:ascii="Times New Roman" w:eastAsia="Times New Roman" w:hAnsi="Times New Roman"/>
                <w:sz w:val="24"/>
                <w:szCs w:val="24"/>
              </w:rPr>
              <w:t>as per work requirements.</w:t>
            </w:r>
          </w:p>
          <w:p w14:paraId="71FB7986" w14:textId="77777777" w:rsidR="00D20B60" w:rsidRPr="00D20B60" w:rsidRDefault="00D20B60" w:rsidP="00D20B60">
            <w:pPr>
              <w:numPr>
                <w:ilvl w:val="1"/>
                <w:numId w:val="128"/>
              </w:numPr>
              <w:spacing w:after="0" w:line="276" w:lineRule="auto"/>
              <w:contextualSpacing/>
              <w:rPr>
                <w:rFonts w:ascii="Times New Roman" w:eastAsia="Times New Roman" w:hAnsi="Times New Roman"/>
                <w:sz w:val="24"/>
                <w:szCs w:val="24"/>
              </w:rPr>
            </w:pPr>
            <w:r w:rsidRPr="00D20B60">
              <w:rPr>
                <w:rFonts w:ascii="Times New Roman" w:eastAsia="Times New Roman" w:hAnsi="Times New Roman"/>
                <w:b/>
                <w:i/>
                <w:sz w:val="24"/>
                <w:szCs w:val="24"/>
              </w:rPr>
              <w:t>Measurements and symbols</w:t>
            </w:r>
            <w:r w:rsidRPr="00D20B60">
              <w:rPr>
                <w:rFonts w:ascii="Times New Roman" w:eastAsia="Times New Roman" w:hAnsi="Times New Roman"/>
                <w:sz w:val="24"/>
                <w:szCs w:val="24"/>
              </w:rPr>
              <w:t xml:space="preserve"> of pipe work drawings </w:t>
            </w:r>
            <w:r w:rsidRPr="00D20B60">
              <w:rPr>
                <w:rFonts w:ascii="Times New Roman" w:hAnsi="Times New Roman"/>
                <w:sz w:val="24"/>
                <w:szCs w:val="24"/>
                <w:lang w:val="en-GB"/>
              </w:rPr>
              <w:t>are interpreted</w:t>
            </w:r>
            <w:r w:rsidRPr="00D20B60">
              <w:rPr>
                <w:rFonts w:ascii="Times New Roman" w:hAnsi="Times New Roman"/>
                <w:b/>
                <w:i/>
                <w:sz w:val="24"/>
                <w:szCs w:val="24"/>
                <w:lang w:val="en-GB"/>
              </w:rPr>
              <w:t xml:space="preserve"> </w:t>
            </w:r>
            <w:r w:rsidRPr="00D20B60">
              <w:rPr>
                <w:rFonts w:ascii="Times New Roman" w:eastAsia="Times New Roman" w:hAnsi="Times New Roman"/>
                <w:sz w:val="24"/>
                <w:szCs w:val="24"/>
              </w:rPr>
              <w:t>as per work requirements.</w:t>
            </w:r>
          </w:p>
        </w:tc>
      </w:tr>
      <w:tr w:rsidR="00D20B60" w:rsidRPr="00D20B60" w14:paraId="6F855A82" w14:textId="77777777" w:rsidTr="00C14384">
        <w:tc>
          <w:tcPr>
            <w:tcW w:w="2875" w:type="dxa"/>
          </w:tcPr>
          <w:p w14:paraId="4B1D69DA" w14:textId="77777777" w:rsidR="00D20B60" w:rsidRPr="00D20B60" w:rsidRDefault="00D20B60" w:rsidP="00D20B60">
            <w:pPr>
              <w:numPr>
                <w:ilvl w:val="0"/>
                <w:numId w:val="35"/>
              </w:numPr>
              <w:spacing w:after="0" w:line="276" w:lineRule="auto"/>
              <w:ind w:left="447" w:hanging="283"/>
              <w:contextualSpacing/>
              <w:rPr>
                <w:rFonts w:ascii="Times New Roman" w:hAnsi="Times New Roman"/>
                <w:sz w:val="24"/>
                <w:szCs w:val="24"/>
              </w:rPr>
            </w:pPr>
            <w:r w:rsidRPr="00D20B60">
              <w:rPr>
                <w:rFonts w:ascii="Times New Roman" w:hAnsi="Times New Roman"/>
                <w:sz w:val="24"/>
                <w:szCs w:val="24"/>
              </w:rPr>
              <w:t>Perform domestic pipework</w:t>
            </w:r>
          </w:p>
        </w:tc>
        <w:tc>
          <w:tcPr>
            <w:tcW w:w="6475" w:type="dxa"/>
          </w:tcPr>
          <w:p w14:paraId="4272BD24" w14:textId="77777777" w:rsidR="00D20B60" w:rsidRPr="00D20B60" w:rsidRDefault="00D20B60" w:rsidP="00D20B60">
            <w:pPr>
              <w:numPr>
                <w:ilvl w:val="1"/>
                <w:numId w:val="127"/>
              </w:numPr>
              <w:spacing w:after="0" w:line="276" w:lineRule="auto"/>
              <w:contextualSpacing/>
              <w:rPr>
                <w:rFonts w:ascii="Times New Roman" w:hAnsi="Times New Roman"/>
                <w:sz w:val="24"/>
                <w:szCs w:val="24"/>
              </w:rPr>
            </w:pPr>
            <w:r w:rsidRPr="00D20B60">
              <w:rPr>
                <w:rFonts w:ascii="Times New Roman" w:eastAsia="Times New Roman" w:hAnsi="Times New Roman"/>
                <w:b/>
                <w:i/>
                <w:sz w:val="24"/>
                <w:szCs w:val="24"/>
              </w:rPr>
              <w:t>Piping tools and equipment</w:t>
            </w:r>
            <w:r w:rsidRPr="00D20B60">
              <w:rPr>
                <w:rFonts w:ascii="Times New Roman" w:eastAsia="Times New Roman" w:hAnsi="Times New Roman"/>
                <w:sz w:val="24"/>
                <w:szCs w:val="24"/>
              </w:rPr>
              <w:t xml:space="preserve"> are assembled as per </w:t>
            </w:r>
            <w:r w:rsidRPr="00D20B60">
              <w:rPr>
                <w:rFonts w:ascii="Times New Roman" w:hAnsi="Times New Roman"/>
                <w:sz w:val="24"/>
                <w:szCs w:val="24"/>
              </w:rPr>
              <w:t>work requirement.</w:t>
            </w:r>
          </w:p>
          <w:p w14:paraId="46CEEBF7" w14:textId="77777777" w:rsidR="00D20B60" w:rsidRPr="00D20B60" w:rsidRDefault="00D20B60" w:rsidP="00D20B60">
            <w:pPr>
              <w:numPr>
                <w:ilvl w:val="1"/>
                <w:numId w:val="127"/>
              </w:numPr>
              <w:spacing w:after="0" w:line="276" w:lineRule="auto"/>
              <w:contextualSpacing/>
              <w:rPr>
                <w:rFonts w:ascii="Times New Roman" w:hAnsi="Times New Roman"/>
                <w:sz w:val="24"/>
                <w:szCs w:val="24"/>
              </w:rPr>
            </w:pPr>
            <w:r w:rsidRPr="00D20B60">
              <w:rPr>
                <w:rFonts w:ascii="Times New Roman" w:eastAsia="Times New Roman" w:hAnsi="Times New Roman"/>
                <w:sz w:val="24"/>
                <w:szCs w:val="24"/>
              </w:rPr>
              <w:t>Pipe layout is set out based on working drawing</w:t>
            </w:r>
          </w:p>
          <w:p w14:paraId="0B3F2D10" w14:textId="77777777" w:rsidR="00D20B60" w:rsidRPr="00D20B60" w:rsidRDefault="00D20B60" w:rsidP="00D20B60">
            <w:pPr>
              <w:numPr>
                <w:ilvl w:val="1"/>
                <w:numId w:val="127"/>
              </w:numPr>
              <w:spacing w:after="0" w:line="276" w:lineRule="auto"/>
              <w:contextualSpacing/>
              <w:rPr>
                <w:rFonts w:ascii="Times New Roman" w:hAnsi="Times New Roman"/>
                <w:sz w:val="24"/>
                <w:szCs w:val="24"/>
              </w:rPr>
            </w:pPr>
            <w:r w:rsidRPr="00D20B60">
              <w:rPr>
                <w:rFonts w:ascii="Times New Roman" w:hAnsi="Times New Roman"/>
                <w:bCs/>
                <w:iCs/>
                <w:sz w:val="24"/>
                <w:szCs w:val="24"/>
              </w:rPr>
              <w:t>Pipes are mounted based on drawing specifications.</w:t>
            </w:r>
          </w:p>
          <w:p w14:paraId="11B0797C" w14:textId="77777777" w:rsidR="00D20B60" w:rsidRPr="00D20B60" w:rsidRDefault="00D20B60" w:rsidP="00D20B60">
            <w:pPr>
              <w:numPr>
                <w:ilvl w:val="1"/>
                <w:numId w:val="127"/>
              </w:numPr>
              <w:spacing w:after="0" w:line="276" w:lineRule="auto"/>
              <w:contextualSpacing/>
              <w:rPr>
                <w:rFonts w:ascii="Times New Roman" w:hAnsi="Times New Roman"/>
                <w:sz w:val="24"/>
                <w:szCs w:val="24"/>
              </w:rPr>
            </w:pPr>
            <w:r w:rsidRPr="00D20B60">
              <w:rPr>
                <w:rFonts w:ascii="Times New Roman" w:hAnsi="Times New Roman"/>
                <w:sz w:val="24"/>
                <w:szCs w:val="24"/>
              </w:rPr>
              <w:t xml:space="preserve">Storage and </w:t>
            </w:r>
            <w:r w:rsidRPr="00D20B60">
              <w:rPr>
                <w:rFonts w:ascii="Times New Roman" w:hAnsi="Times New Roman"/>
                <w:b/>
                <w:bCs/>
                <w:i/>
                <w:iCs/>
                <w:sz w:val="24"/>
                <w:szCs w:val="24"/>
              </w:rPr>
              <w:t>auxiliary fittings</w:t>
            </w:r>
            <w:r w:rsidRPr="00D20B60">
              <w:rPr>
                <w:rFonts w:ascii="Times New Roman" w:hAnsi="Times New Roman"/>
                <w:sz w:val="24"/>
                <w:szCs w:val="24"/>
              </w:rPr>
              <w:t xml:space="preserve"> are mounted based on manufacturer’s installation. </w:t>
            </w:r>
          </w:p>
          <w:p w14:paraId="3A314624" w14:textId="77777777" w:rsidR="00D20B60" w:rsidRPr="00D20B60" w:rsidRDefault="00D20B60" w:rsidP="00D20B60">
            <w:pPr>
              <w:numPr>
                <w:ilvl w:val="1"/>
                <w:numId w:val="127"/>
              </w:numPr>
              <w:spacing w:after="0" w:line="276" w:lineRule="auto"/>
              <w:contextualSpacing/>
              <w:rPr>
                <w:rFonts w:ascii="Times New Roman" w:hAnsi="Times New Roman"/>
                <w:sz w:val="24"/>
                <w:szCs w:val="24"/>
              </w:rPr>
            </w:pPr>
            <w:r w:rsidRPr="00D20B60">
              <w:rPr>
                <w:rFonts w:ascii="Times New Roman" w:hAnsi="Times New Roman"/>
                <w:b/>
                <w:bCs/>
                <w:i/>
                <w:iCs/>
                <w:sz w:val="24"/>
                <w:szCs w:val="24"/>
              </w:rPr>
              <w:t>Functionalit</w:t>
            </w:r>
            <w:r w:rsidRPr="00D20B60">
              <w:rPr>
                <w:rFonts w:ascii="Times New Roman" w:hAnsi="Times New Roman"/>
                <w:bCs/>
                <w:i/>
                <w:iCs/>
                <w:sz w:val="24"/>
                <w:szCs w:val="24"/>
              </w:rPr>
              <w:t>y</w:t>
            </w:r>
            <w:r w:rsidRPr="00D20B60">
              <w:rPr>
                <w:rFonts w:ascii="Times New Roman" w:hAnsi="Times New Roman"/>
                <w:b/>
                <w:bCs/>
                <w:i/>
                <w:iCs/>
                <w:sz w:val="24"/>
                <w:szCs w:val="24"/>
              </w:rPr>
              <w:t xml:space="preserve"> tests</w:t>
            </w:r>
            <w:r w:rsidRPr="00D20B60">
              <w:rPr>
                <w:rFonts w:ascii="Times New Roman" w:hAnsi="Times New Roman"/>
                <w:bCs/>
                <w:iCs/>
                <w:sz w:val="24"/>
                <w:szCs w:val="24"/>
              </w:rPr>
              <w:t xml:space="preserve"> are conducted as per work procedure</w:t>
            </w:r>
          </w:p>
          <w:p w14:paraId="0F5CA07B" w14:textId="77777777" w:rsidR="00D20B60" w:rsidRPr="00D20B60" w:rsidRDefault="00D20B60" w:rsidP="00D20B60">
            <w:pPr>
              <w:numPr>
                <w:ilvl w:val="1"/>
                <w:numId w:val="127"/>
              </w:numPr>
              <w:spacing w:after="0" w:line="276" w:lineRule="auto"/>
              <w:contextualSpacing/>
              <w:rPr>
                <w:rFonts w:ascii="Times New Roman" w:hAnsi="Times New Roman"/>
                <w:sz w:val="24"/>
                <w:szCs w:val="24"/>
              </w:rPr>
            </w:pPr>
            <w:r w:rsidRPr="00D20B60">
              <w:rPr>
                <w:rFonts w:ascii="Times New Roman" w:hAnsi="Times New Roman"/>
                <w:sz w:val="24"/>
                <w:szCs w:val="24"/>
              </w:rPr>
              <w:t>Housekeeping is performed as per work procedure.</w:t>
            </w:r>
          </w:p>
        </w:tc>
      </w:tr>
      <w:tr w:rsidR="00D20B60" w:rsidRPr="00D20B60" w14:paraId="5EAEAD17" w14:textId="77777777" w:rsidTr="00C14384">
        <w:tc>
          <w:tcPr>
            <w:tcW w:w="2875" w:type="dxa"/>
          </w:tcPr>
          <w:p w14:paraId="69EE2689" w14:textId="77777777" w:rsidR="00D20B60" w:rsidRPr="00D20B60" w:rsidRDefault="00D20B60" w:rsidP="00D20B60">
            <w:pPr>
              <w:numPr>
                <w:ilvl w:val="0"/>
                <w:numId w:val="35"/>
              </w:numPr>
              <w:spacing w:after="0" w:line="276" w:lineRule="auto"/>
              <w:ind w:left="447" w:hanging="283"/>
              <w:contextualSpacing/>
              <w:rPr>
                <w:rFonts w:ascii="Times New Roman" w:hAnsi="Times New Roman"/>
                <w:sz w:val="24"/>
                <w:szCs w:val="24"/>
              </w:rPr>
            </w:pPr>
            <w:bookmarkStart w:id="42" w:name="_Hlk179393433"/>
            <w:r w:rsidRPr="00D20B60">
              <w:rPr>
                <w:rFonts w:ascii="Times New Roman" w:hAnsi="Times New Roman"/>
                <w:sz w:val="24"/>
                <w:szCs w:val="24"/>
              </w:rPr>
              <w:t>Maintain domestic pipework</w:t>
            </w:r>
            <w:bookmarkEnd w:id="42"/>
          </w:p>
        </w:tc>
        <w:tc>
          <w:tcPr>
            <w:tcW w:w="6475" w:type="dxa"/>
          </w:tcPr>
          <w:p w14:paraId="7049329A" w14:textId="77777777" w:rsidR="00D20B60" w:rsidRPr="00D20B60" w:rsidRDefault="00D20B60" w:rsidP="00D20B60">
            <w:pPr>
              <w:numPr>
                <w:ilvl w:val="1"/>
                <w:numId w:val="37"/>
              </w:numPr>
              <w:spacing w:after="0" w:line="276" w:lineRule="auto"/>
              <w:contextualSpacing/>
              <w:rPr>
                <w:rFonts w:ascii="Times New Roman" w:hAnsi="Times New Roman"/>
                <w:sz w:val="24"/>
                <w:szCs w:val="24"/>
              </w:rPr>
            </w:pPr>
            <w:r w:rsidRPr="00D20B60">
              <w:rPr>
                <w:rFonts w:ascii="Times New Roman" w:hAnsi="Times New Roman"/>
                <w:bCs/>
                <w:iCs/>
                <w:sz w:val="24"/>
                <w:szCs w:val="24"/>
              </w:rPr>
              <w:t xml:space="preserve">Domestic pipework </w:t>
            </w:r>
            <w:r w:rsidRPr="00D20B60">
              <w:rPr>
                <w:rFonts w:ascii="Times New Roman" w:hAnsi="Times New Roman"/>
                <w:b/>
                <w:bCs/>
                <w:i/>
                <w:iCs/>
                <w:sz w:val="24"/>
                <w:szCs w:val="24"/>
              </w:rPr>
              <w:t>repair materials</w:t>
            </w:r>
            <w:r w:rsidRPr="00D20B60">
              <w:rPr>
                <w:rFonts w:ascii="Times New Roman" w:hAnsi="Times New Roman"/>
                <w:b/>
                <w:bCs/>
                <w:iCs/>
                <w:sz w:val="24"/>
                <w:szCs w:val="24"/>
              </w:rPr>
              <w:t xml:space="preserve"> </w:t>
            </w:r>
            <w:r w:rsidRPr="00D20B60">
              <w:rPr>
                <w:rFonts w:ascii="Times New Roman" w:hAnsi="Times New Roman"/>
                <w:iCs/>
                <w:sz w:val="24"/>
                <w:szCs w:val="24"/>
              </w:rPr>
              <w:t>are</w:t>
            </w:r>
            <w:r w:rsidRPr="00D20B60">
              <w:rPr>
                <w:rFonts w:ascii="Times New Roman" w:hAnsi="Times New Roman"/>
                <w:bCs/>
                <w:iCs/>
                <w:sz w:val="24"/>
                <w:szCs w:val="24"/>
              </w:rPr>
              <w:t xml:space="preserve"> identified as per job requirement. </w:t>
            </w:r>
          </w:p>
          <w:p w14:paraId="4327402C" w14:textId="77777777" w:rsidR="00D20B60" w:rsidRPr="00D20B60" w:rsidRDefault="00D20B60" w:rsidP="00D20B60">
            <w:pPr>
              <w:numPr>
                <w:ilvl w:val="1"/>
                <w:numId w:val="37"/>
              </w:numPr>
              <w:spacing w:after="0" w:line="276" w:lineRule="auto"/>
              <w:contextualSpacing/>
              <w:rPr>
                <w:rFonts w:ascii="Times New Roman" w:hAnsi="Times New Roman"/>
                <w:sz w:val="24"/>
                <w:szCs w:val="24"/>
              </w:rPr>
            </w:pPr>
            <w:r w:rsidRPr="00D20B60">
              <w:rPr>
                <w:rFonts w:ascii="Times New Roman" w:hAnsi="Times New Roman"/>
                <w:sz w:val="24"/>
                <w:szCs w:val="24"/>
              </w:rPr>
              <w:lastRenderedPageBreak/>
              <w:t>Notice for maintenance operation are issued as per work procedure.</w:t>
            </w:r>
          </w:p>
          <w:p w14:paraId="53D5A622" w14:textId="77777777" w:rsidR="00D20B60" w:rsidRPr="00D20B60" w:rsidRDefault="00D20B60" w:rsidP="00D20B60">
            <w:pPr>
              <w:numPr>
                <w:ilvl w:val="1"/>
                <w:numId w:val="37"/>
              </w:numPr>
              <w:spacing w:after="0" w:line="276" w:lineRule="auto"/>
              <w:contextualSpacing/>
              <w:rPr>
                <w:rFonts w:ascii="Times New Roman" w:hAnsi="Times New Roman"/>
                <w:sz w:val="24"/>
                <w:szCs w:val="24"/>
              </w:rPr>
            </w:pPr>
            <w:r w:rsidRPr="00D20B60">
              <w:rPr>
                <w:rFonts w:ascii="Times New Roman" w:hAnsi="Times New Roman"/>
                <w:b/>
                <w:i/>
                <w:sz w:val="24"/>
                <w:szCs w:val="24"/>
              </w:rPr>
              <w:t>Tools and equipment</w:t>
            </w:r>
            <w:r w:rsidRPr="00D20B60">
              <w:rPr>
                <w:rFonts w:ascii="Times New Roman" w:hAnsi="Times New Roman"/>
                <w:b/>
                <w:sz w:val="24"/>
                <w:szCs w:val="24"/>
              </w:rPr>
              <w:t xml:space="preserve"> </w:t>
            </w:r>
            <w:r w:rsidRPr="00D20B60">
              <w:rPr>
                <w:rFonts w:ascii="Times New Roman" w:hAnsi="Times New Roman"/>
                <w:sz w:val="24"/>
                <w:szCs w:val="24"/>
              </w:rPr>
              <w:t>are assembled as per work requirement</w:t>
            </w:r>
          </w:p>
          <w:p w14:paraId="46535180" w14:textId="77777777" w:rsidR="00D20B60" w:rsidRPr="00D20B60" w:rsidRDefault="00D20B60" w:rsidP="00D20B60">
            <w:pPr>
              <w:numPr>
                <w:ilvl w:val="1"/>
                <w:numId w:val="37"/>
              </w:numPr>
              <w:spacing w:after="0" w:line="276" w:lineRule="auto"/>
              <w:contextualSpacing/>
              <w:rPr>
                <w:rFonts w:ascii="Times New Roman" w:hAnsi="Times New Roman"/>
                <w:sz w:val="24"/>
                <w:szCs w:val="24"/>
              </w:rPr>
            </w:pPr>
            <w:r w:rsidRPr="00D20B60">
              <w:rPr>
                <w:rFonts w:ascii="Times New Roman" w:hAnsi="Times New Roman"/>
                <w:sz w:val="24"/>
                <w:szCs w:val="24"/>
              </w:rPr>
              <w:t>Pipework faults are repaired as per work requirement.</w:t>
            </w:r>
          </w:p>
          <w:p w14:paraId="056A6B9A" w14:textId="77777777" w:rsidR="00D20B60" w:rsidRPr="00D20B60" w:rsidRDefault="00D20B60" w:rsidP="00D20B60">
            <w:pPr>
              <w:numPr>
                <w:ilvl w:val="1"/>
                <w:numId w:val="37"/>
              </w:numPr>
              <w:spacing w:after="0" w:line="276" w:lineRule="auto"/>
              <w:contextualSpacing/>
              <w:rPr>
                <w:rFonts w:ascii="Times New Roman" w:hAnsi="Times New Roman"/>
                <w:sz w:val="24"/>
                <w:szCs w:val="24"/>
              </w:rPr>
            </w:pPr>
            <w:r w:rsidRPr="00D20B60">
              <w:rPr>
                <w:rFonts w:ascii="Times New Roman" w:hAnsi="Times New Roman"/>
                <w:sz w:val="24"/>
                <w:szCs w:val="24"/>
              </w:rPr>
              <w:t>Housekeeping is conducted as per work requirement.</w:t>
            </w:r>
          </w:p>
        </w:tc>
      </w:tr>
    </w:tbl>
    <w:p w14:paraId="6E332365" w14:textId="77777777" w:rsidR="00D20B60" w:rsidRPr="00D20B60" w:rsidRDefault="00D20B60" w:rsidP="00D20B60">
      <w:pPr>
        <w:spacing w:after="0" w:line="276" w:lineRule="auto"/>
        <w:rPr>
          <w:rFonts w:ascii="Times New Roman" w:eastAsia="Calibri" w:hAnsi="Times New Roman" w:cs="Times New Roman"/>
          <w:sz w:val="24"/>
          <w:szCs w:val="24"/>
        </w:rPr>
      </w:pPr>
    </w:p>
    <w:p w14:paraId="3AE1C3F1" w14:textId="77777777" w:rsidR="00D20B60" w:rsidRPr="00D20B60" w:rsidRDefault="00D20B60" w:rsidP="00D20B60">
      <w:pPr>
        <w:spacing w:after="0" w:line="276" w:lineRule="auto"/>
        <w:rPr>
          <w:rFonts w:ascii="Times New Roman" w:eastAsia="Calibri" w:hAnsi="Times New Roman" w:cs="Times New Roman"/>
          <w:b/>
          <w:bCs/>
          <w:sz w:val="24"/>
          <w:szCs w:val="24"/>
        </w:rPr>
      </w:pPr>
      <w:r w:rsidRPr="00D20B60">
        <w:rPr>
          <w:rFonts w:ascii="Times New Roman" w:eastAsia="Calibri" w:hAnsi="Times New Roman" w:cs="Times New Roman"/>
          <w:b/>
          <w:bCs/>
          <w:sz w:val="24"/>
          <w:szCs w:val="24"/>
        </w:rPr>
        <w:t>RANGE</w:t>
      </w:r>
    </w:p>
    <w:p w14:paraId="0226BDE9" w14:textId="77777777" w:rsidR="00D20B60" w:rsidRPr="00D20B60" w:rsidRDefault="00D20B60" w:rsidP="00D20B60">
      <w:pPr>
        <w:spacing w:after="0" w:line="276" w:lineRule="auto"/>
        <w:rPr>
          <w:rFonts w:ascii="Times New Roman" w:eastAsia="Calibri" w:hAnsi="Times New Roman" w:cs="Times New Roman"/>
          <w:sz w:val="24"/>
          <w:szCs w:val="24"/>
        </w:rPr>
      </w:pPr>
      <w:r w:rsidRPr="00D20B60">
        <w:rPr>
          <w:rFonts w:ascii="Times New Roman" w:eastAsia="Calibri"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TableGrid16"/>
        <w:tblW w:w="0" w:type="auto"/>
        <w:tblInd w:w="-572" w:type="dxa"/>
        <w:tblLook w:val="04A0" w:firstRow="1" w:lastRow="0" w:firstColumn="1" w:lastColumn="0" w:noHBand="0" w:noVBand="1"/>
      </w:tblPr>
      <w:tblGrid>
        <w:gridCol w:w="3571"/>
        <w:gridCol w:w="5631"/>
      </w:tblGrid>
      <w:tr w:rsidR="00D20B60" w:rsidRPr="00D20B60" w14:paraId="29048DF3" w14:textId="77777777" w:rsidTr="00C14384">
        <w:tc>
          <w:tcPr>
            <w:tcW w:w="3807" w:type="dxa"/>
          </w:tcPr>
          <w:p w14:paraId="23504074" w14:textId="77777777" w:rsidR="00D20B60" w:rsidRPr="00D20B60" w:rsidRDefault="00D20B60" w:rsidP="00D20B60">
            <w:pPr>
              <w:spacing w:after="0" w:line="276" w:lineRule="auto"/>
              <w:rPr>
                <w:rFonts w:ascii="Times New Roman" w:eastAsia="Calibri" w:hAnsi="Times New Roman"/>
                <w:b/>
                <w:bCs/>
                <w:sz w:val="24"/>
                <w:szCs w:val="24"/>
              </w:rPr>
            </w:pPr>
            <w:r w:rsidRPr="00D20B60">
              <w:rPr>
                <w:rFonts w:ascii="Times New Roman" w:eastAsia="Calibri" w:hAnsi="Times New Roman"/>
                <w:b/>
                <w:bCs/>
                <w:sz w:val="24"/>
                <w:szCs w:val="24"/>
              </w:rPr>
              <w:t>Variables</w:t>
            </w:r>
          </w:p>
        </w:tc>
        <w:tc>
          <w:tcPr>
            <w:tcW w:w="6115" w:type="dxa"/>
          </w:tcPr>
          <w:p w14:paraId="58C56D72" w14:textId="77777777" w:rsidR="00D20B60" w:rsidRPr="00D20B60" w:rsidRDefault="00D20B60" w:rsidP="00D20B60">
            <w:pPr>
              <w:spacing w:after="0" w:line="276" w:lineRule="auto"/>
              <w:rPr>
                <w:rFonts w:ascii="Times New Roman" w:eastAsia="Calibri" w:hAnsi="Times New Roman"/>
                <w:b/>
                <w:bCs/>
                <w:sz w:val="24"/>
                <w:szCs w:val="24"/>
              </w:rPr>
            </w:pPr>
            <w:r w:rsidRPr="00D20B60">
              <w:rPr>
                <w:rFonts w:ascii="Times New Roman" w:eastAsia="Calibri" w:hAnsi="Times New Roman"/>
                <w:b/>
                <w:bCs/>
                <w:sz w:val="24"/>
                <w:szCs w:val="24"/>
              </w:rPr>
              <w:t>Range</w:t>
            </w:r>
          </w:p>
        </w:tc>
      </w:tr>
      <w:tr w:rsidR="00D20B60" w:rsidRPr="00D20B60" w14:paraId="73E9623A" w14:textId="77777777" w:rsidTr="00C14384">
        <w:trPr>
          <w:trHeight w:val="2649"/>
        </w:trPr>
        <w:tc>
          <w:tcPr>
            <w:tcW w:w="3807" w:type="dxa"/>
          </w:tcPr>
          <w:p w14:paraId="2EC66D75" w14:textId="77777777" w:rsidR="00D20B60" w:rsidRPr="00D20B60" w:rsidRDefault="00D20B60" w:rsidP="00D20B60">
            <w:pPr>
              <w:numPr>
                <w:ilvl w:val="0"/>
                <w:numId w:val="38"/>
              </w:numPr>
              <w:spacing w:after="0" w:line="276" w:lineRule="auto"/>
              <w:ind w:left="570"/>
              <w:contextualSpacing/>
              <w:rPr>
                <w:rFonts w:ascii="Times New Roman" w:hAnsi="Times New Roman"/>
                <w:bCs/>
                <w:iCs/>
                <w:sz w:val="24"/>
                <w:szCs w:val="24"/>
              </w:rPr>
            </w:pPr>
            <w:r w:rsidRPr="00D20B60">
              <w:rPr>
                <w:rFonts w:ascii="Times New Roman" w:hAnsi="Times New Roman"/>
                <w:b/>
                <w:i/>
                <w:sz w:val="24"/>
                <w:szCs w:val="24"/>
                <w:lang w:val="en-GB"/>
              </w:rPr>
              <w:t xml:space="preserve">Safety measures </w:t>
            </w:r>
            <w:r w:rsidRPr="00D20B60">
              <w:rPr>
                <w:rFonts w:ascii="Times New Roman" w:hAnsi="Times New Roman"/>
                <w:bCs/>
                <w:iCs/>
                <w:sz w:val="24"/>
                <w:szCs w:val="24"/>
                <w:lang w:val="en-GB"/>
              </w:rPr>
              <w:t>may include but not limited to:</w:t>
            </w:r>
          </w:p>
          <w:p w14:paraId="0D61F49A" w14:textId="77777777" w:rsidR="00D20B60" w:rsidRPr="00D20B60" w:rsidRDefault="00D20B60" w:rsidP="00D20B60">
            <w:pPr>
              <w:spacing w:after="0" w:line="276" w:lineRule="auto"/>
              <w:rPr>
                <w:rFonts w:ascii="Times New Roman" w:eastAsia="Calibri" w:hAnsi="Times New Roman"/>
                <w:sz w:val="24"/>
                <w:szCs w:val="24"/>
              </w:rPr>
            </w:pPr>
          </w:p>
        </w:tc>
        <w:tc>
          <w:tcPr>
            <w:tcW w:w="6115" w:type="dxa"/>
          </w:tcPr>
          <w:p w14:paraId="01F17C49"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Personal protective equipment (PPE)</w:t>
            </w:r>
          </w:p>
          <w:p w14:paraId="2839A2CF" w14:textId="77777777" w:rsidR="00D20B60" w:rsidRPr="00D20B60" w:rsidRDefault="00D20B60" w:rsidP="00D20B60">
            <w:pPr>
              <w:numPr>
                <w:ilvl w:val="0"/>
                <w:numId w:val="40"/>
              </w:numPr>
              <w:spacing w:after="0" w:line="276" w:lineRule="auto"/>
              <w:contextualSpacing/>
              <w:rPr>
                <w:rFonts w:ascii="Times New Roman" w:hAnsi="Times New Roman"/>
                <w:sz w:val="24"/>
                <w:szCs w:val="24"/>
              </w:rPr>
            </w:pPr>
            <w:r w:rsidRPr="00D20B60">
              <w:rPr>
                <w:rFonts w:ascii="Times New Roman" w:hAnsi="Times New Roman"/>
                <w:sz w:val="24"/>
                <w:szCs w:val="24"/>
              </w:rPr>
              <w:t>Hardhat/ Helmet</w:t>
            </w:r>
          </w:p>
          <w:p w14:paraId="4627B212" w14:textId="77777777" w:rsidR="00D20B60" w:rsidRPr="00D20B60" w:rsidRDefault="00D20B60" w:rsidP="00D20B60">
            <w:pPr>
              <w:numPr>
                <w:ilvl w:val="0"/>
                <w:numId w:val="40"/>
              </w:numPr>
              <w:spacing w:after="0" w:line="276" w:lineRule="auto"/>
              <w:contextualSpacing/>
              <w:rPr>
                <w:rFonts w:ascii="Times New Roman" w:hAnsi="Times New Roman"/>
                <w:sz w:val="24"/>
                <w:szCs w:val="24"/>
              </w:rPr>
            </w:pPr>
            <w:r w:rsidRPr="00D20B60">
              <w:rPr>
                <w:rFonts w:ascii="Times New Roman" w:hAnsi="Times New Roman"/>
                <w:sz w:val="24"/>
                <w:szCs w:val="24"/>
              </w:rPr>
              <w:t>Safety gloves</w:t>
            </w:r>
          </w:p>
          <w:p w14:paraId="7BE74955" w14:textId="77777777" w:rsidR="00D20B60" w:rsidRPr="00D20B60" w:rsidRDefault="00D20B60" w:rsidP="00D20B60">
            <w:pPr>
              <w:numPr>
                <w:ilvl w:val="0"/>
                <w:numId w:val="40"/>
              </w:numPr>
              <w:spacing w:after="0" w:line="276" w:lineRule="auto"/>
              <w:contextualSpacing/>
              <w:rPr>
                <w:rFonts w:ascii="Times New Roman" w:hAnsi="Times New Roman"/>
                <w:sz w:val="24"/>
                <w:szCs w:val="24"/>
              </w:rPr>
            </w:pPr>
            <w:r w:rsidRPr="00D20B60">
              <w:rPr>
                <w:rFonts w:ascii="Times New Roman" w:hAnsi="Times New Roman"/>
                <w:sz w:val="24"/>
                <w:szCs w:val="24"/>
              </w:rPr>
              <w:t>Dustcoat / overall</w:t>
            </w:r>
          </w:p>
          <w:p w14:paraId="72F53830" w14:textId="77777777" w:rsidR="00D20B60" w:rsidRPr="00D20B60" w:rsidRDefault="00D20B60" w:rsidP="00D20B60">
            <w:pPr>
              <w:numPr>
                <w:ilvl w:val="0"/>
                <w:numId w:val="40"/>
              </w:numPr>
              <w:spacing w:after="0" w:line="276" w:lineRule="auto"/>
              <w:contextualSpacing/>
              <w:rPr>
                <w:rFonts w:ascii="Times New Roman" w:hAnsi="Times New Roman"/>
                <w:sz w:val="24"/>
                <w:szCs w:val="24"/>
              </w:rPr>
            </w:pPr>
            <w:r w:rsidRPr="00D20B60">
              <w:rPr>
                <w:rFonts w:ascii="Times New Roman" w:hAnsi="Times New Roman"/>
                <w:sz w:val="24"/>
                <w:szCs w:val="24"/>
              </w:rPr>
              <w:t>Safety shoes / boots</w:t>
            </w:r>
          </w:p>
          <w:p w14:paraId="44798272" w14:textId="77777777" w:rsidR="00D20B60" w:rsidRPr="00D20B60" w:rsidRDefault="00D20B60" w:rsidP="00D20B60">
            <w:pPr>
              <w:numPr>
                <w:ilvl w:val="0"/>
                <w:numId w:val="40"/>
              </w:numPr>
              <w:spacing w:after="0" w:line="276" w:lineRule="auto"/>
              <w:contextualSpacing/>
              <w:rPr>
                <w:rFonts w:ascii="Times New Roman" w:hAnsi="Times New Roman"/>
                <w:sz w:val="24"/>
                <w:szCs w:val="24"/>
              </w:rPr>
            </w:pPr>
            <w:r w:rsidRPr="00D20B60">
              <w:rPr>
                <w:rFonts w:ascii="Times New Roman" w:hAnsi="Times New Roman"/>
                <w:sz w:val="24"/>
                <w:szCs w:val="24"/>
              </w:rPr>
              <w:t>Safety goggles/ face mask</w:t>
            </w:r>
          </w:p>
          <w:p w14:paraId="048E36BE"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Handling tool and equipment.</w:t>
            </w:r>
          </w:p>
          <w:p w14:paraId="5ED6DD01"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Workplace behavior</w:t>
            </w:r>
          </w:p>
        </w:tc>
      </w:tr>
      <w:tr w:rsidR="00D20B60" w:rsidRPr="00D20B60" w14:paraId="0BFBFF7C" w14:textId="77777777" w:rsidTr="00C14384">
        <w:tc>
          <w:tcPr>
            <w:tcW w:w="3807" w:type="dxa"/>
          </w:tcPr>
          <w:p w14:paraId="5B6A365E" w14:textId="77777777" w:rsidR="00D20B60" w:rsidRPr="00D20B60" w:rsidRDefault="00D20B60" w:rsidP="00D20B60">
            <w:pPr>
              <w:numPr>
                <w:ilvl w:val="0"/>
                <w:numId w:val="38"/>
              </w:numPr>
              <w:spacing w:after="0" w:line="276" w:lineRule="auto"/>
              <w:ind w:left="570"/>
              <w:contextualSpacing/>
              <w:rPr>
                <w:rFonts w:ascii="Times New Roman" w:hAnsi="Times New Roman"/>
                <w:sz w:val="24"/>
                <w:szCs w:val="24"/>
              </w:rPr>
            </w:pPr>
            <w:r w:rsidRPr="00D20B60">
              <w:rPr>
                <w:rFonts w:ascii="Times New Roman" w:hAnsi="Times New Roman"/>
                <w:b/>
                <w:i/>
                <w:sz w:val="24"/>
                <w:szCs w:val="24"/>
              </w:rPr>
              <w:t xml:space="preserve">Pipe installation materials </w:t>
            </w:r>
            <w:r w:rsidRPr="00D20B60">
              <w:rPr>
                <w:rFonts w:ascii="Times New Roman" w:hAnsi="Times New Roman"/>
                <w:bCs/>
                <w:iCs/>
                <w:sz w:val="24"/>
                <w:szCs w:val="24"/>
                <w:lang w:val="en-GB"/>
              </w:rPr>
              <w:t>may include but not limited to:</w:t>
            </w:r>
          </w:p>
        </w:tc>
        <w:tc>
          <w:tcPr>
            <w:tcW w:w="6115" w:type="dxa"/>
          </w:tcPr>
          <w:p w14:paraId="14B49230"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Various types of pipes</w:t>
            </w:r>
          </w:p>
          <w:p w14:paraId="6E58ED56" w14:textId="77777777" w:rsidR="00D20B60" w:rsidRPr="00D20B60" w:rsidRDefault="00D20B60" w:rsidP="00D20B60">
            <w:pPr>
              <w:numPr>
                <w:ilvl w:val="0"/>
                <w:numId w:val="41"/>
              </w:numPr>
              <w:spacing w:after="0" w:line="240" w:lineRule="auto"/>
              <w:contextualSpacing/>
              <w:rPr>
                <w:rFonts w:ascii="Times New Roman" w:hAnsi="Times New Roman"/>
                <w:sz w:val="24"/>
                <w:szCs w:val="24"/>
              </w:rPr>
            </w:pPr>
            <w:r w:rsidRPr="00D20B60">
              <w:rPr>
                <w:rFonts w:ascii="Times New Roman" w:hAnsi="Times New Roman"/>
                <w:sz w:val="24"/>
                <w:szCs w:val="24"/>
              </w:rPr>
              <w:t>PPR-Polypropylene random pipes</w:t>
            </w:r>
          </w:p>
          <w:p w14:paraId="6495FB65" w14:textId="77777777" w:rsidR="00D20B60" w:rsidRPr="00D20B60" w:rsidRDefault="00D20B60" w:rsidP="00D20B60">
            <w:pPr>
              <w:numPr>
                <w:ilvl w:val="0"/>
                <w:numId w:val="41"/>
              </w:numPr>
              <w:spacing w:after="0" w:line="240" w:lineRule="auto"/>
              <w:contextualSpacing/>
              <w:rPr>
                <w:rFonts w:ascii="Times New Roman" w:hAnsi="Times New Roman"/>
                <w:sz w:val="24"/>
                <w:szCs w:val="24"/>
              </w:rPr>
            </w:pPr>
            <w:r w:rsidRPr="00D20B60">
              <w:rPr>
                <w:rFonts w:ascii="Times New Roman" w:hAnsi="Times New Roman"/>
                <w:sz w:val="24"/>
                <w:szCs w:val="24"/>
              </w:rPr>
              <w:t>HDPE-High density polyethylene pipes</w:t>
            </w:r>
          </w:p>
          <w:p w14:paraId="68DA34F8" w14:textId="77777777" w:rsidR="00D20B60" w:rsidRPr="00D20B60" w:rsidRDefault="00D20B60" w:rsidP="00D20B60">
            <w:pPr>
              <w:numPr>
                <w:ilvl w:val="0"/>
                <w:numId w:val="41"/>
              </w:numPr>
              <w:spacing w:after="0" w:line="240" w:lineRule="auto"/>
              <w:contextualSpacing/>
              <w:rPr>
                <w:rFonts w:ascii="Times New Roman" w:hAnsi="Times New Roman"/>
                <w:sz w:val="24"/>
                <w:szCs w:val="24"/>
              </w:rPr>
            </w:pPr>
            <w:r w:rsidRPr="00D20B60">
              <w:rPr>
                <w:rFonts w:ascii="Times New Roman" w:hAnsi="Times New Roman"/>
                <w:sz w:val="24"/>
                <w:szCs w:val="24"/>
              </w:rPr>
              <w:t>Galvanized iron (G.I) pipes</w:t>
            </w:r>
          </w:p>
          <w:p w14:paraId="162F01C9" w14:textId="77777777" w:rsidR="00D20B60" w:rsidRPr="00D20B60" w:rsidRDefault="00D20B60" w:rsidP="00D20B60">
            <w:pPr>
              <w:numPr>
                <w:ilvl w:val="0"/>
                <w:numId w:val="41"/>
              </w:numPr>
              <w:spacing w:after="0" w:line="240" w:lineRule="auto"/>
              <w:contextualSpacing/>
              <w:rPr>
                <w:rFonts w:ascii="Times New Roman" w:hAnsi="Times New Roman"/>
                <w:sz w:val="24"/>
                <w:szCs w:val="24"/>
              </w:rPr>
            </w:pPr>
            <w:r w:rsidRPr="00D20B60">
              <w:rPr>
                <w:rFonts w:ascii="Times New Roman" w:hAnsi="Times New Roman"/>
                <w:sz w:val="24"/>
                <w:szCs w:val="24"/>
              </w:rPr>
              <w:t>Chlorinated polyvinyl chloride (CPVC)</w:t>
            </w:r>
          </w:p>
          <w:p w14:paraId="246440E1" w14:textId="77777777" w:rsidR="00D20B60" w:rsidRPr="00D20B60" w:rsidRDefault="00D20B60" w:rsidP="00D20B60">
            <w:pPr>
              <w:numPr>
                <w:ilvl w:val="0"/>
                <w:numId w:val="41"/>
              </w:numPr>
              <w:spacing w:after="0" w:line="240" w:lineRule="auto"/>
              <w:contextualSpacing/>
              <w:rPr>
                <w:rFonts w:ascii="Times New Roman" w:hAnsi="Times New Roman"/>
                <w:sz w:val="24"/>
                <w:szCs w:val="24"/>
              </w:rPr>
            </w:pPr>
            <w:r w:rsidRPr="00D20B60">
              <w:rPr>
                <w:rFonts w:ascii="Times New Roman" w:hAnsi="Times New Roman"/>
                <w:sz w:val="24"/>
                <w:szCs w:val="24"/>
              </w:rPr>
              <w:t>Unplasticized polyvinyl chloride (UPVC)</w:t>
            </w:r>
          </w:p>
          <w:p w14:paraId="3519CECE"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Caulking supplies</w:t>
            </w:r>
          </w:p>
          <w:p w14:paraId="3A1F9139"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Various types of pipe support</w:t>
            </w:r>
          </w:p>
          <w:p w14:paraId="6813101F"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Sandpapers</w:t>
            </w:r>
          </w:p>
          <w:p w14:paraId="3E5E5BFD"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Threading oil</w:t>
            </w:r>
          </w:p>
          <w:p w14:paraId="44FBD3E0"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Thread tape</w:t>
            </w:r>
          </w:p>
        </w:tc>
      </w:tr>
      <w:tr w:rsidR="00D20B60" w:rsidRPr="00D20B60" w14:paraId="5EFB32AD" w14:textId="77777777" w:rsidTr="00C14384">
        <w:tc>
          <w:tcPr>
            <w:tcW w:w="3807" w:type="dxa"/>
          </w:tcPr>
          <w:p w14:paraId="5D84F9FB" w14:textId="77777777" w:rsidR="00D20B60" w:rsidRPr="00D20B60" w:rsidRDefault="00D20B60" w:rsidP="00D20B60">
            <w:pPr>
              <w:numPr>
                <w:ilvl w:val="0"/>
                <w:numId w:val="38"/>
              </w:numPr>
              <w:spacing w:after="0" w:line="276" w:lineRule="auto"/>
              <w:ind w:left="570"/>
              <w:contextualSpacing/>
              <w:rPr>
                <w:rFonts w:ascii="Times New Roman" w:hAnsi="Times New Roman"/>
                <w:bCs/>
                <w:iCs/>
                <w:sz w:val="24"/>
                <w:szCs w:val="24"/>
              </w:rPr>
            </w:pPr>
            <w:r w:rsidRPr="00D20B60">
              <w:rPr>
                <w:rFonts w:ascii="Times New Roman" w:eastAsia="Times New Roman" w:hAnsi="Times New Roman"/>
                <w:b/>
                <w:i/>
                <w:sz w:val="24"/>
                <w:szCs w:val="24"/>
              </w:rPr>
              <w:t xml:space="preserve">Pipe preparation </w:t>
            </w:r>
            <w:r w:rsidRPr="00D20B60">
              <w:rPr>
                <w:rFonts w:ascii="Times New Roman" w:hAnsi="Times New Roman"/>
                <w:bCs/>
                <w:iCs/>
                <w:sz w:val="24"/>
                <w:szCs w:val="24"/>
                <w:lang w:val="en-GB"/>
              </w:rPr>
              <w:t>may include but not limited to:</w:t>
            </w:r>
          </w:p>
        </w:tc>
        <w:tc>
          <w:tcPr>
            <w:tcW w:w="6115" w:type="dxa"/>
          </w:tcPr>
          <w:p w14:paraId="51770C64"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 xml:space="preserve">Pipe bending </w:t>
            </w:r>
          </w:p>
          <w:p w14:paraId="5F233BFB" w14:textId="77777777" w:rsidR="00D20B60" w:rsidRPr="00D20B60" w:rsidRDefault="00D20B60" w:rsidP="00D20B60">
            <w:pPr>
              <w:numPr>
                <w:ilvl w:val="0"/>
                <w:numId w:val="42"/>
              </w:numPr>
              <w:spacing w:after="0" w:line="276" w:lineRule="auto"/>
              <w:contextualSpacing/>
              <w:rPr>
                <w:rFonts w:ascii="Times New Roman" w:hAnsi="Times New Roman"/>
                <w:sz w:val="24"/>
                <w:szCs w:val="24"/>
              </w:rPr>
            </w:pPr>
            <w:r w:rsidRPr="00D20B60">
              <w:rPr>
                <w:rFonts w:ascii="Times New Roman" w:hAnsi="Times New Roman"/>
                <w:sz w:val="24"/>
                <w:szCs w:val="24"/>
              </w:rPr>
              <w:t>Cold bending</w:t>
            </w:r>
          </w:p>
          <w:p w14:paraId="65C0FC59" w14:textId="77777777" w:rsidR="00D20B60" w:rsidRPr="00D20B60" w:rsidRDefault="00D20B60" w:rsidP="00D20B60">
            <w:pPr>
              <w:numPr>
                <w:ilvl w:val="0"/>
                <w:numId w:val="42"/>
              </w:numPr>
              <w:spacing w:after="0" w:line="276" w:lineRule="auto"/>
              <w:contextualSpacing/>
              <w:rPr>
                <w:rFonts w:ascii="Times New Roman" w:hAnsi="Times New Roman"/>
                <w:sz w:val="24"/>
                <w:szCs w:val="24"/>
              </w:rPr>
            </w:pPr>
            <w:r w:rsidRPr="00D20B60">
              <w:rPr>
                <w:rFonts w:ascii="Times New Roman" w:hAnsi="Times New Roman"/>
                <w:sz w:val="24"/>
                <w:szCs w:val="24"/>
              </w:rPr>
              <w:t>Heat bending</w:t>
            </w:r>
          </w:p>
          <w:p w14:paraId="379DDF50" w14:textId="77777777" w:rsidR="00D20B60" w:rsidRPr="00D20B60" w:rsidRDefault="00D20B60" w:rsidP="00D20B60">
            <w:pPr>
              <w:numPr>
                <w:ilvl w:val="0"/>
                <w:numId w:val="39"/>
              </w:numPr>
              <w:spacing w:after="0" w:line="240" w:lineRule="auto"/>
              <w:contextualSpacing/>
              <w:rPr>
                <w:rFonts w:ascii="Times New Roman" w:hAnsi="Times New Roman"/>
                <w:sz w:val="24"/>
                <w:szCs w:val="24"/>
              </w:rPr>
            </w:pPr>
            <w:r w:rsidRPr="00D20B60">
              <w:rPr>
                <w:rFonts w:ascii="Times New Roman" w:hAnsi="Times New Roman"/>
                <w:sz w:val="24"/>
                <w:szCs w:val="24"/>
              </w:rPr>
              <w:t>Pipe cutting</w:t>
            </w:r>
          </w:p>
          <w:p w14:paraId="3E8CD901"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Pipe jointing</w:t>
            </w:r>
          </w:p>
          <w:p w14:paraId="3C6DC624" w14:textId="77777777" w:rsidR="00D20B60" w:rsidRPr="00D20B60" w:rsidRDefault="00D20B60" w:rsidP="00D20B60">
            <w:pPr>
              <w:numPr>
                <w:ilvl w:val="0"/>
                <w:numId w:val="43"/>
              </w:numPr>
              <w:spacing w:after="0" w:line="276" w:lineRule="auto"/>
              <w:contextualSpacing/>
              <w:rPr>
                <w:rFonts w:ascii="Times New Roman" w:hAnsi="Times New Roman"/>
                <w:sz w:val="24"/>
                <w:szCs w:val="24"/>
              </w:rPr>
            </w:pPr>
            <w:r w:rsidRPr="00D20B60">
              <w:rPr>
                <w:rFonts w:ascii="Times New Roman" w:hAnsi="Times New Roman"/>
                <w:sz w:val="24"/>
                <w:szCs w:val="24"/>
              </w:rPr>
              <w:t>Pipe threading</w:t>
            </w:r>
          </w:p>
          <w:p w14:paraId="5A57378E" w14:textId="77777777" w:rsidR="00D20B60" w:rsidRPr="00D20B60" w:rsidRDefault="00D20B60" w:rsidP="00D20B60">
            <w:pPr>
              <w:numPr>
                <w:ilvl w:val="0"/>
                <w:numId w:val="43"/>
              </w:numPr>
              <w:spacing w:after="0" w:line="276" w:lineRule="auto"/>
              <w:contextualSpacing/>
              <w:rPr>
                <w:rFonts w:ascii="Times New Roman" w:hAnsi="Times New Roman"/>
                <w:sz w:val="24"/>
                <w:szCs w:val="24"/>
              </w:rPr>
            </w:pPr>
            <w:r w:rsidRPr="00D20B60">
              <w:rPr>
                <w:rFonts w:ascii="Times New Roman" w:hAnsi="Times New Roman"/>
                <w:sz w:val="24"/>
                <w:szCs w:val="24"/>
              </w:rPr>
              <w:t>Pipe welding</w:t>
            </w:r>
          </w:p>
        </w:tc>
      </w:tr>
      <w:tr w:rsidR="00D20B60" w:rsidRPr="00D20B60" w14:paraId="757BD32B" w14:textId="77777777" w:rsidTr="00C14384">
        <w:tc>
          <w:tcPr>
            <w:tcW w:w="3807" w:type="dxa"/>
          </w:tcPr>
          <w:p w14:paraId="65D40CDC" w14:textId="77777777" w:rsidR="00D20B60" w:rsidRPr="00D20B60" w:rsidRDefault="00D20B60" w:rsidP="00D20B60">
            <w:pPr>
              <w:numPr>
                <w:ilvl w:val="0"/>
                <w:numId w:val="38"/>
              </w:numPr>
              <w:spacing w:after="0" w:line="276" w:lineRule="auto"/>
              <w:ind w:left="570"/>
              <w:contextualSpacing/>
              <w:rPr>
                <w:rFonts w:ascii="Times New Roman" w:hAnsi="Times New Roman"/>
                <w:b/>
                <w:bCs/>
                <w:i/>
                <w:iCs/>
                <w:sz w:val="24"/>
                <w:szCs w:val="24"/>
              </w:rPr>
            </w:pPr>
            <w:r w:rsidRPr="00D20B60">
              <w:rPr>
                <w:rFonts w:ascii="Times New Roman" w:eastAsia="Times New Roman" w:hAnsi="Times New Roman"/>
                <w:b/>
                <w:i/>
                <w:sz w:val="24"/>
                <w:szCs w:val="24"/>
              </w:rPr>
              <w:lastRenderedPageBreak/>
              <w:t xml:space="preserve">Piping tools and equipment </w:t>
            </w:r>
            <w:r w:rsidRPr="00D20B60">
              <w:rPr>
                <w:rFonts w:ascii="Times New Roman" w:hAnsi="Times New Roman"/>
                <w:bCs/>
                <w:iCs/>
                <w:sz w:val="24"/>
                <w:szCs w:val="24"/>
                <w:lang w:val="en-GB"/>
              </w:rPr>
              <w:t>may include but not limited to:</w:t>
            </w:r>
          </w:p>
        </w:tc>
        <w:tc>
          <w:tcPr>
            <w:tcW w:w="6115" w:type="dxa"/>
          </w:tcPr>
          <w:p w14:paraId="12FE30FC"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Pipe wrench</w:t>
            </w:r>
          </w:p>
          <w:p w14:paraId="3CA9FDF4"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Pipe cutter</w:t>
            </w:r>
          </w:p>
          <w:p w14:paraId="60803B47"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Hacksaw</w:t>
            </w:r>
          </w:p>
          <w:p w14:paraId="326EF121"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 xml:space="preserve">Pipe threading machine </w:t>
            </w:r>
          </w:p>
          <w:p w14:paraId="65254CC3"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diestock</w:t>
            </w:r>
          </w:p>
          <w:p w14:paraId="62FEC382"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 xml:space="preserve">Pipe vice </w:t>
            </w:r>
          </w:p>
          <w:p w14:paraId="629F36EE"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Files</w:t>
            </w:r>
          </w:p>
          <w:p w14:paraId="110B2719"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Screwdrivers</w:t>
            </w:r>
          </w:p>
          <w:p w14:paraId="73E7AD5D"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Drill with various sizes of bits</w:t>
            </w:r>
          </w:p>
          <w:p w14:paraId="19F2CD56"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Mallet</w:t>
            </w:r>
          </w:p>
          <w:p w14:paraId="12BC1C29"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Ballpein hammer</w:t>
            </w:r>
          </w:p>
          <w:p w14:paraId="5591020C"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Cold chisel</w:t>
            </w:r>
          </w:p>
          <w:p w14:paraId="37086632"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PPR welding machine/ Heat Fusion</w:t>
            </w:r>
          </w:p>
          <w:p w14:paraId="58454BDA"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Pipe bender</w:t>
            </w:r>
          </w:p>
        </w:tc>
      </w:tr>
      <w:tr w:rsidR="00D20B60" w:rsidRPr="00D20B60" w14:paraId="2CB5D884" w14:textId="77777777" w:rsidTr="00C14384">
        <w:tc>
          <w:tcPr>
            <w:tcW w:w="3807" w:type="dxa"/>
          </w:tcPr>
          <w:p w14:paraId="2A6104D2" w14:textId="77777777" w:rsidR="00D20B60" w:rsidRPr="00D20B60" w:rsidRDefault="00D20B60" w:rsidP="00D20B60">
            <w:pPr>
              <w:numPr>
                <w:ilvl w:val="0"/>
                <w:numId w:val="38"/>
              </w:numPr>
              <w:spacing w:after="0" w:line="276" w:lineRule="auto"/>
              <w:ind w:left="570"/>
              <w:contextualSpacing/>
              <w:rPr>
                <w:rFonts w:ascii="Times New Roman" w:eastAsia="Times New Roman" w:hAnsi="Times New Roman"/>
                <w:b/>
                <w:i/>
                <w:sz w:val="24"/>
                <w:szCs w:val="24"/>
              </w:rPr>
            </w:pPr>
            <w:r w:rsidRPr="00D20B60">
              <w:rPr>
                <w:rFonts w:ascii="Times New Roman" w:hAnsi="Times New Roman"/>
                <w:b/>
                <w:i/>
                <w:sz w:val="24"/>
                <w:szCs w:val="24"/>
                <w:lang w:val="en-GB"/>
              </w:rPr>
              <w:t>Pipework drawings</w:t>
            </w:r>
            <w:r w:rsidRPr="00D20B60">
              <w:rPr>
                <w:rFonts w:ascii="Times New Roman" w:hAnsi="Times New Roman"/>
                <w:bCs/>
                <w:iCs/>
                <w:sz w:val="24"/>
                <w:szCs w:val="24"/>
                <w:lang w:val="en-GB"/>
              </w:rPr>
              <w:t xml:space="preserve"> may include but not limited to:</w:t>
            </w:r>
            <w:r w:rsidRPr="00D20B60">
              <w:rPr>
                <w:rFonts w:ascii="Times New Roman" w:hAnsi="Times New Roman"/>
                <w:b/>
                <w:i/>
                <w:sz w:val="24"/>
                <w:szCs w:val="24"/>
                <w:lang w:val="en-GB"/>
              </w:rPr>
              <w:t xml:space="preserve"> </w:t>
            </w:r>
          </w:p>
        </w:tc>
        <w:tc>
          <w:tcPr>
            <w:tcW w:w="6115" w:type="dxa"/>
          </w:tcPr>
          <w:p w14:paraId="6702AADA"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Pictorials</w:t>
            </w:r>
          </w:p>
          <w:p w14:paraId="6C6160BB"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Free hand sketches</w:t>
            </w:r>
          </w:p>
          <w:p w14:paraId="6EC8E994"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Isometric drawings</w:t>
            </w:r>
          </w:p>
        </w:tc>
      </w:tr>
      <w:tr w:rsidR="00D20B60" w:rsidRPr="00D20B60" w14:paraId="70B798BF" w14:textId="77777777" w:rsidTr="00C14384">
        <w:tc>
          <w:tcPr>
            <w:tcW w:w="3807" w:type="dxa"/>
          </w:tcPr>
          <w:p w14:paraId="573FFC45" w14:textId="77777777" w:rsidR="00D20B60" w:rsidRPr="00D20B60" w:rsidRDefault="00D20B60" w:rsidP="00D20B60">
            <w:pPr>
              <w:numPr>
                <w:ilvl w:val="0"/>
                <w:numId w:val="38"/>
              </w:numPr>
              <w:spacing w:after="0" w:line="276" w:lineRule="auto"/>
              <w:ind w:left="570"/>
              <w:contextualSpacing/>
              <w:rPr>
                <w:rFonts w:ascii="Times New Roman" w:hAnsi="Times New Roman"/>
                <w:sz w:val="24"/>
                <w:szCs w:val="24"/>
              </w:rPr>
            </w:pPr>
            <w:r w:rsidRPr="00D20B60">
              <w:rPr>
                <w:rFonts w:ascii="Times New Roman" w:hAnsi="Times New Roman"/>
                <w:b/>
                <w:bCs/>
                <w:i/>
                <w:iCs/>
                <w:sz w:val="24"/>
                <w:szCs w:val="24"/>
              </w:rPr>
              <w:t xml:space="preserve">Auxiliary fittings </w:t>
            </w:r>
            <w:r w:rsidRPr="00D20B60">
              <w:rPr>
                <w:rFonts w:ascii="Times New Roman" w:hAnsi="Times New Roman"/>
                <w:bCs/>
                <w:iCs/>
                <w:sz w:val="24"/>
                <w:szCs w:val="24"/>
                <w:lang w:val="en-GB"/>
              </w:rPr>
              <w:t>may include but not limited to:</w:t>
            </w:r>
          </w:p>
        </w:tc>
        <w:tc>
          <w:tcPr>
            <w:tcW w:w="6115" w:type="dxa"/>
          </w:tcPr>
          <w:p w14:paraId="4CBDC55F" w14:textId="77777777" w:rsidR="00D20B60" w:rsidRPr="00D20B60" w:rsidRDefault="00D20B60" w:rsidP="00D20B60">
            <w:pPr>
              <w:numPr>
                <w:ilvl w:val="1"/>
                <w:numId w:val="44"/>
              </w:numPr>
              <w:pBdr>
                <w:top w:val="nil"/>
                <w:left w:val="nil"/>
                <w:bottom w:val="nil"/>
                <w:right w:val="nil"/>
                <w:between w:val="nil"/>
              </w:pBdr>
              <w:spacing w:after="0" w:line="276" w:lineRule="auto"/>
              <w:contextualSpacing/>
              <w:rPr>
                <w:rFonts w:ascii="Times New Roman" w:hAnsi="Times New Roman"/>
                <w:sz w:val="24"/>
                <w:szCs w:val="24"/>
              </w:rPr>
            </w:pPr>
            <w:r w:rsidRPr="00D20B60">
              <w:rPr>
                <w:rFonts w:ascii="Times New Roman" w:hAnsi="Times New Roman"/>
                <w:sz w:val="24"/>
                <w:szCs w:val="24"/>
              </w:rPr>
              <w:t>Tee</w:t>
            </w:r>
          </w:p>
          <w:p w14:paraId="2749B357" w14:textId="77777777" w:rsidR="00D20B60" w:rsidRPr="00D20B60" w:rsidRDefault="00D20B60" w:rsidP="00D20B60">
            <w:pPr>
              <w:numPr>
                <w:ilvl w:val="1"/>
                <w:numId w:val="44"/>
              </w:numPr>
              <w:pBdr>
                <w:top w:val="nil"/>
                <w:left w:val="nil"/>
                <w:bottom w:val="nil"/>
                <w:right w:val="nil"/>
                <w:between w:val="nil"/>
              </w:pBdr>
              <w:spacing w:after="0" w:line="276" w:lineRule="auto"/>
              <w:contextualSpacing/>
              <w:rPr>
                <w:rFonts w:ascii="Times New Roman" w:hAnsi="Times New Roman"/>
                <w:sz w:val="24"/>
                <w:szCs w:val="24"/>
              </w:rPr>
            </w:pPr>
            <w:r w:rsidRPr="00D20B60">
              <w:rPr>
                <w:rFonts w:ascii="Times New Roman" w:hAnsi="Times New Roman"/>
                <w:sz w:val="24"/>
                <w:szCs w:val="24"/>
              </w:rPr>
              <w:t>Unions</w:t>
            </w:r>
          </w:p>
          <w:p w14:paraId="5171E4AD" w14:textId="77777777" w:rsidR="00D20B60" w:rsidRPr="00D20B60" w:rsidRDefault="00D20B60" w:rsidP="00D20B60">
            <w:pPr>
              <w:numPr>
                <w:ilvl w:val="1"/>
                <w:numId w:val="44"/>
              </w:numPr>
              <w:pBdr>
                <w:top w:val="nil"/>
                <w:left w:val="nil"/>
                <w:bottom w:val="nil"/>
                <w:right w:val="nil"/>
                <w:between w:val="nil"/>
              </w:pBdr>
              <w:spacing w:after="0" w:line="276" w:lineRule="auto"/>
              <w:contextualSpacing/>
              <w:rPr>
                <w:rFonts w:ascii="Times New Roman" w:hAnsi="Times New Roman"/>
                <w:sz w:val="24"/>
                <w:szCs w:val="24"/>
              </w:rPr>
            </w:pPr>
            <w:r w:rsidRPr="00D20B60">
              <w:rPr>
                <w:rFonts w:ascii="Times New Roman" w:hAnsi="Times New Roman"/>
                <w:sz w:val="24"/>
                <w:szCs w:val="24"/>
              </w:rPr>
              <w:t>Elbows</w:t>
            </w:r>
          </w:p>
          <w:p w14:paraId="195E930C" w14:textId="77777777" w:rsidR="00D20B60" w:rsidRPr="00D20B60" w:rsidRDefault="00D20B60" w:rsidP="00D20B60">
            <w:pPr>
              <w:numPr>
                <w:ilvl w:val="1"/>
                <w:numId w:val="44"/>
              </w:numPr>
              <w:pBdr>
                <w:top w:val="nil"/>
                <w:left w:val="nil"/>
                <w:bottom w:val="nil"/>
                <w:right w:val="nil"/>
                <w:between w:val="nil"/>
              </w:pBdr>
              <w:spacing w:after="0" w:line="276" w:lineRule="auto"/>
              <w:contextualSpacing/>
              <w:rPr>
                <w:rFonts w:ascii="Times New Roman" w:hAnsi="Times New Roman"/>
                <w:sz w:val="24"/>
                <w:szCs w:val="24"/>
              </w:rPr>
            </w:pPr>
            <w:r w:rsidRPr="00D20B60">
              <w:rPr>
                <w:rFonts w:ascii="Times New Roman" w:hAnsi="Times New Roman"/>
                <w:sz w:val="24"/>
                <w:szCs w:val="24"/>
              </w:rPr>
              <w:t>Adapters</w:t>
            </w:r>
          </w:p>
          <w:p w14:paraId="5C3BF0CD" w14:textId="77777777" w:rsidR="00D20B60" w:rsidRPr="00D20B60" w:rsidRDefault="00D20B60" w:rsidP="00D20B60">
            <w:pPr>
              <w:numPr>
                <w:ilvl w:val="1"/>
                <w:numId w:val="44"/>
              </w:numPr>
              <w:pBdr>
                <w:top w:val="nil"/>
                <w:left w:val="nil"/>
                <w:bottom w:val="nil"/>
                <w:right w:val="nil"/>
                <w:between w:val="nil"/>
              </w:pBdr>
              <w:spacing w:after="0" w:line="276" w:lineRule="auto"/>
              <w:contextualSpacing/>
              <w:rPr>
                <w:rFonts w:ascii="Times New Roman" w:hAnsi="Times New Roman"/>
                <w:sz w:val="24"/>
                <w:szCs w:val="24"/>
              </w:rPr>
            </w:pPr>
            <w:r w:rsidRPr="00D20B60">
              <w:rPr>
                <w:rFonts w:ascii="Times New Roman" w:hAnsi="Times New Roman"/>
                <w:sz w:val="24"/>
                <w:szCs w:val="24"/>
              </w:rPr>
              <w:t>Nipples</w:t>
            </w:r>
          </w:p>
          <w:p w14:paraId="0291C038" w14:textId="77777777" w:rsidR="00D20B60" w:rsidRPr="00D20B60" w:rsidRDefault="00D20B60" w:rsidP="00D20B60">
            <w:pPr>
              <w:numPr>
                <w:ilvl w:val="1"/>
                <w:numId w:val="44"/>
              </w:numPr>
              <w:pBdr>
                <w:top w:val="nil"/>
                <w:left w:val="nil"/>
                <w:bottom w:val="nil"/>
                <w:right w:val="nil"/>
                <w:between w:val="nil"/>
              </w:pBdr>
              <w:spacing w:after="0" w:line="276" w:lineRule="auto"/>
              <w:contextualSpacing/>
              <w:rPr>
                <w:rFonts w:ascii="Times New Roman" w:hAnsi="Times New Roman"/>
                <w:sz w:val="24"/>
                <w:szCs w:val="24"/>
              </w:rPr>
            </w:pPr>
            <w:r w:rsidRPr="00D20B60">
              <w:rPr>
                <w:rFonts w:ascii="Times New Roman" w:hAnsi="Times New Roman"/>
                <w:sz w:val="24"/>
                <w:szCs w:val="24"/>
              </w:rPr>
              <w:t>Valves</w:t>
            </w:r>
          </w:p>
          <w:p w14:paraId="2C87CC5B"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Tank connectors</w:t>
            </w:r>
          </w:p>
        </w:tc>
      </w:tr>
      <w:tr w:rsidR="00D20B60" w:rsidRPr="00D20B60" w14:paraId="7A0595DF" w14:textId="77777777" w:rsidTr="00C14384">
        <w:tc>
          <w:tcPr>
            <w:tcW w:w="3807" w:type="dxa"/>
          </w:tcPr>
          <w:p w14:paraId="4E6BD87D" w14:textId="77777777" w:rsidR="00D20B60" w:rsidRPr="00D20B60" w:rsidRDefault="00D20B60" w:rsidP="00D20B60">
            <w:pPr>
              <w:numPr>
                <w:ilvl w:val="0"/>
                <w:numId w:val="38"/>
              </w:numPr>
              <w:spacing w:after="0" w:line="276" w:lineRule="auto"/>
              <w:ind w:left="570"/>
              <w:contextualSpacing/>
              <w:rPr>
                <w:rFonts w:ascii="Times New Roman" w:hAnsi="Times New Roman"/>
                <w:sz w:val="24"/>
                <w:szCs w:val="24"/>
              </w:rPr>
            </w:pPr>
            <w:r w:rsidRPr="00D20B60">
              <w:rPr>
                <w:rFonts w:ascii="Times New Roman" w:hAnsi="Times New Roman"/>
                <w:b/>
                <w:bCs/>
                <w:i/>
                <w:iCs/>
                <w:sz w:val="24"/>
                <w:szCs w:val="24"/>
              </w:rPr>
              <w:t xml:space="preserve">Functionality tests </w:t>
            </w:r>
            <w:r w:rsidRPr="00D20B60">
              <w:rPr>
                <w:rFonts w:ascii="Times New Roman" w:hAnsi="Times New Roman"/>
                <w:bCs/>
                <w:iCs/>
                <w:sz w:val="24"/>
                <w:szCs w:val="24"/>
                <w:lang w:val="en-GB"/>
              </w:rPr>
              <w:t>may include but not limited to:</w:t>
            </w:r>
          </w:p>
        </w:tc>
        <w:tc>
          <w:tcPr>
            <w:tcW w:w="6115" w:type="dxa"/>
          </w:tcPr>
          <w:p w14:paraId="1A5D0C0E" w14:textId="77777777" w:rsidR="00D20B60" w:rsidRPr="00D20B60" w:rsidRDefault="00D20B60" w:rsidP="00D20B60">
            <w:pPr>
              <w:numPr>
                <w:ilvl w:val="0"/>
                <w:numId w:val="45"/>
              </w:numPr>
              <w:spacing w:after="0" w:line="276" w:lineRule="auto"/>
              <w:contextualSpacing/>
              <w:rPr>
                <w:rFonts w:ascii="Times New Roman" w:hAnsi="Times New Roman"/>
                <w:sz w:val="24"/>
                <w:szCs w:val="24"/>
              </w:rPr>
            </w:pPr>
            <w:r w:rsidRPr="00D20B60">
              <w:rPr>
                <w:rFonts w:ascii="Times New Roman" w:hAnsi="Times New Roman"/>
                <w:sz w:val="24"/>
                <w:szCs w:val="24"/>
              </w:rPr>
              <w:t>Water test</w:t>
            </w:r>
          </w:p>
          <w:p w14:paraId="7EA423FD" w14:textId="77777777" w:rsidR="00D20B60" w:rsidRPr="00D20B60" w:rsidRDefault="00D20B60" w:rsidP="00D20B60">
            <w:pPr>
              <w:numPr>
                <w:ilvl w:val="0"/>
                <w:numId w:val="45"/>
              </w:numPr>
              <w:spacing w:after="0" w:line="276" w:lineRule="auto"/>
              <w:contextualSpacing/>
              <w:rPr>
                <w:rFonts w:ascii="Times New Roman" w:hAnsi="Times New Roman"/>
                <w:sz w:val="24"/>
                <w:szCs w:val="24"/>
              </w:rPr>
            </w:pPr>
            <w:r w:rsidRPr="00D20B60">
              <w:rPr>
                <w:rFonts w:ascii="Times New Roman" w:hAnsi="Times New Roman"/>
                <w:sz w:val="24"/>
                <w:szCs w:val="24"/>
              </w:rPr>
              <w:t>Air test</w:t>
            </w:r>
          </w:p>
        </w:tc>
      </w:tr>
    </w:tbl>
    <w:p w14:paraId="43537AAE" w14:textId="77777777" w:rsidR="00D20B60" w:rsidRPr="00D20B60" w:rsidRDefault="00D20B60" w:rsidP="00D20B60">
      <w:pPr>
        <w:spacing w:after="0" w:line="276" w:lineRule="auto"/>
        <w:rPr>
          <w:rFonts w:ascii="Times New Roman" w:eastAsia="Calibri" w:hAnsi="Times New Roman" w:cs="Times New Roman"/>
          <w:sz w:val="24"/>
          <w:szCs w:val="24"/>
        </w:rPr>
      </w:pPr>
    </w:p>
    <w:p w14:paraId="749649FD" w14:textId="77777777" w:rsidR="00D20B60" w:rsidRPr="00D20B60" w:rsidRDefault="00D20B60" w:rsidP="00D20B60">
      <w:pPr>
        <w:spacing w:after="0" w:line="276" w:lineRule="auto"/>
        <w:rPr>
          <w:rFonts w:ascii="Times New Roman" w:eastAsia="Times New Roman" w:hAnsi="Times New Roman" w:cs="Times New Roman"/>
          <w:b/>
          <w:sz w:val="24"/>
          <w:szCs w:val="24"/>
        </w:rPr>
      </w:pPr>
      <w:r w:rsidRPr="00D20B60">
        <w:rPr>
          <w:rFonts w:ascii="Times New Roman" w:eastAsia="Times New Roman" w:hAnsi="Times New Roman" w:cs="Times New Roman"/>
          <w:b/>
          <w:sz w:val="24"/>
          <w:szCs w:val="24"/>
        </w:rPr>
        <w:t>REQUIRED SKILLS AND KNOWLEDGE</w:t>
      </w:r>
    </w:p>
    <w:p w14:paraId="44A15483" w14:textId="77777777" w:rsidR="00D20B60" w:rsidRPr="00D20B60" w:rsidRDefault="00D20B60" w:rsidP="00D20B60">
      <w:pPr>
        <w:spacing w:after="0" w:line="276" w:lineRule="auto"/>
        <w:ind w:left="20" w:right="40"/>
        <w:rPr>
          <w:rFonts w:ascii="Times New Roman" w:eastAsia="Times New Roman" w:hAnsi="Times New Roman" w:cs="Times New Roman"/>
          <w:sz w:val="24"/>
          <w:szCs w:val="24"/>
        </w:rPr>
      </w:pPr>
      <w:r w:rsidRPr="00D20B60">
        <w:rPr>
          <w:rFonts w:ascii="Times New Roman" w:eastAsia="Times New Roman" w:hAnsi="Times New Roman" w:cs="Times New Roman"/>
          <w:sz w:val="24"/>
          <w:szCs w:val="24"/>
        </w:rPr>
        <w:t>This section describes the skills and knowledge required for this unit of competency.</w:t>
      </w:r>
    </w:p>
    <w:p w14:paraId="7C340B1D" w14:textId="77777777" w:rsidR="00D20B60" w:rsidRPr="00D20B60" w:rsidRDefault="00D20B60" w:rsidP="00D20B60">
      <w:pPr>
        <w:spacing w:after="0" w:line="276" w:lineRule="auto"/>
        <w:ind w:left="20"/>
        <w:rPr>
          <w:rFonts w:ascii="Times New Roman" w:eastAsia="Times New Roman" w:hAnsi="Times New Roman" w:cs="Times New Roman"/>
          <w:b/>
          <w:sz w:val="24"/>
          <w:szCs w:val="24"/>
        </w:rPr>
      </w:pPr>
      <w:r w:rsidRPr="00D20B60">
        <w:rPr>
          <w:rFonts w:ascii="Times New Roman" w:eastAsia="Times New Roman" w:hAnsi="Times New Roman" w:cs="Times New Roman"/>
          <w:b/>
          <w:sz w:val="24"/>
          <w:szCs w:val="24"/>
        </w:rPr>
        <w:t>Required Skills</w:t>
      </w:r>
    </w:p>
    <w:p w14:paraId="739B5C75" w14:textId="77777777" w:rsidR="00D20B60" w:rsidRPr="00D20B60" w:rsidRDefault="00D20B60" w:rsidP="00D20B60">
      <w:pPr>
        <w:spacing w:after="0" w:line="276" w:lineRule="auto"/>
        <w:rPr>
          <w:rFonts w:ascii="Times New Roman" w:eastAsia="Calibri" w:hAnsi="Times New Roman" w:cs="Times New Roman"/>
          <w:sz w:val="24"/>
          <w:szCs w:val="24"/>
        </w:rPr>
      </w:pPr>
      <w:r w:rsidRPr="00D20B60">
        <w:rPr>
          <w:rFonts w:ascii="Times New Roman" w:eastAsia="Times New Roman" w:hAnsi="Times New Roman" w:cs="Times New Roman"/>
          <w:sz w:val="24"/>
          <w:szCs w:val="24"/>
        </w:rPr>
        <w:t>The individual needs to demonstrate the following skills</w:t>
      </w:r>
    </w:p>
    <w:p w14:paraId="2A36D756" w14:textId="77777777" w:rsidR="00D20B60" w:rsidRPr="00D20B60" w:rsidRDefault="00D20B60" w:rsidP="00D20B60">
      <w:pPr>
        <w:numPr>
          <w:ilvl w:val="0"/>
          <w:numId w:val="46"/>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Communication skills</w:t>
      </w:r>
    </w:p>
    <w:p w14:paraId="14EFC833" w14:textId="77777777" w:rsidR="00D20B60" w:rsidRPr="00D20B60" w:rsidRDefault="00D20B60" w:rsidP="00D20B60">
      <w:pPr>
        <w:numPr>
          <w:ilvl w:val="0"/>
          <w:numId w:val="46"/>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 xml:space="preserve">Problem solving skills </w:t>
      </w:r>
    </w:p>
    <w:p w14:paraId="4DE00AB8" w14:textId="77777777" w:rsidR="00D20B60" w:rsidRPr="00D20B60" w:rsidRDefault="00D20B60" w:rsidP="00D20B60">
      <w:pPr>
        <w:numPr>
          <w:ilvl w:val="0"/>
          <w:numId w:val="46"/>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Organizing skills</w:t>
      </w:r>
    </w:p>
    <w:p w14:paraId="2708058B" w14:textId="77777777" w:rsidR="00D20B60" w:rsidRPr="00D20B60" w:rsidRDefault="00D20B60" w:rsidP="00D20B60">
      <w:pPr>
        <w:numPr>
          <w:ilvl w:val="0"/>
          <w:numId w:val="46"/>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Measuring skills</w:t>
      </w:r>
    </w:p>
    <w:p w14:paraId="79C97105" w14:textId="77777777" w:rsidR="00D20B60" w:rsidRPr="00D20B60" w:rsidRDefault="00D20B60" w:rsidP="00D20B60">
      <w:pPr>
        <w:numPr>
          <w:ilvl w:val="0"/>
          <w:numId w:val="46"/>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Numeracy skills</w:t>
      </w:r>
    </w:p>
    <w:p w14:paraId="4001D09E" w14:textId="77777777" w:rsidR="00D20B60" w:rsidRPr="00D20B60" w:rsidRDefault="00D20B60" w:rsidP="00D20B60">
      <w:pPr>
        <w:numPr>
          <w:ilvl w:val="0"/>
          <w:numId w:val="46"/>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Cutting skills</w:t>
      </w:r>
    </w:p>
    <w:p w14:paraId="20AD045C" w14:textId="77777777" w:rsidR="00D20B60" w:rsidRPr="00D20B60" w:rsidRDefault="00D20B60" w:rsidP="00D20B60">
      <w:pPr>
        <w:numPr>
          <w:ilvl w:val="0"/>
          <w:numId w:val="46"/>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Threading skills</w:t>
      </w:r>
    </w:p>
    <w:p w14:paraId="288CF16D" w14:textId="77777777" w:rsidR="00D20B60" w:rsidRPr="00D20B60" w:rsidRDefault="00D20B60" w:rsidP="00D20B60">
      <w:pPr>
        <w:numPr>
          <w:ilvl w:val="0"/>
          <w:numId w:val="46"/>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lastRenderedPageBreak/>
        <w:t>Fusion skills</w:t>
      </w:r>
    </w:p>
    <w:p w14:paraId="42169852" w14:textId="77777777" w:rsidR="00D20B60" w:rsidRPr="00D20B60" w:rsidRDefault="00D20B60" w:rsidP="00D20B60">
      <w:pPr>
        <w:numPr>
          <w:ilvl w:val="0"/>
          <w:numId w:val="46"/>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Bending skills</w:t>
      </w:r>
    </w:p>
    <w:p w14:paraId="77DE64B1" w14:textId="77777777" w:rsidR="00D20B60" w:rsidRPr="00D20B60" w:rsidRDefault="00D20B60" w:rsidP="00D20B60">
      <w:pPr>
        <w:numPr>
          <w:ilvl w:val="0"/>
          <w:numId w:val="46"/>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Interpersonal Relationship skills</w:t>
      </w:r>
    </w:p>
    <w:p w14:paraId="29C9D183" w14:textId="77777777" w:rsidR="00D20B60" w:rsidRPr="00D20B60" w:rsidRDefault="00D20B60" w:rsidP="00D20B60">
      <w:pPr>
        <w:spacing w:after="0" w:line="276" w:lineRule="auto"/>
        <w:rPr>
          <w:rFonts w:ascii="Times New Roman" w:eastAsia="Calibri" w:hAnsi="Times New Roman" w:cs="Times New Roman"/>
          <w:sz w:val="24"/>
          <w:szCs w:val="24"/>
        </w:rPr>
      </w:pPr>
      <w:r w:rsidRPr="00D20B60">
        <w:rPr>
          <w:rFonts w:ascii="Times New Roman" w:eastAsia="Times New Roman" w:hAnsi="Times New Roman" w:cs="Times New Roman"/>
          <w:b/>
          <w:sz w:val="24"/>
          <w:szCs w:val="24"/>
        </w:rPr>
        <w:t>Required Knowledge</w:t>
      </w:r>
    </w:p>
    <w:p w14:paraId="3E776821" w14:textId="77777777" w:rsidR="00D20B60" w:rsidRPr="00D20B60" w:rsidRDefault="00D20B60" w:rsidP="00D20B60">
      <w:pPr>
        <w:spacing w:after="0" w:line="276" w:lineRule="auto"/>
        <w:rPr>
          <w:rFonts w:ascii="Times New Roman" w:eastAsia="Calibri" w:hAnsi="Times New Roman" w:cs="Times New Roman"/>
          <w:sz w:val="24"/>
          <w:szCs w:val="24"/>
        </w:rPr>
      </w:pPr>
      <w:r w:rsidRPr="00D20B60">
        <w:rPr>
          <w:rFonts w:ascii="Times New Roman" w:eastAsia="Times New Roman" w:hAnsi="Times New Roman" w:cs="Times New Roman"/>
          <w:sz w:val="24"/>
          <w:szCs w:val="24"/>
        </w:rPr>
        <w:t>The individual needs to demonstrate knowledge of:</w:t>
      </w:r>
    </w:p>
    <w:p w14:paraId="05E29627" w14:textId="77777777" w:rsidR="00D20B60" w:rsidRPr="00D20B60" w:rsidRDefault="00D20B60" w:rsidP="00D20B60">
      <w:pPr>
        <w:numPr>
          <w:ilvl w:val="0"/>
          <w:numId w:val="47"/>
        </w:numPr>
        <w:spacing w:after="0" w:line="276" w:lineRule="auto"/>
        <w:rPr>
          <w:rFonts w:ascii="Times New Roman" w:eastAsia="Times New Roman" w:hAnsi="Times New Roman" w:cs="Times New Roman"/>
          <w:sz w:val="24"/>
          <w:szCs w:val="24"/>
        </w:rPr>
      </w:pPr>
      <w:r w:rsidRPr="00D20B60">
        <w:rPr>
          <w:rFonts w:ascii="Times New Roman" w:eastAsia="Times New Roman" w:hAnsi="Times New Roman" w:cs="Times New Roman"/>
          <w:sz w:val="24"/>
          <w:szCs w:val="24"/>
        </w:rPr>
        <w:t>Measurement</w:t>
      </w:r>
    </w:p>
    <w:p w14:paraId="60A719AD" w14:textId="77777777" w:rsidR="00D20B60" w:rsidRPr="00D20B60" w:rsidRDefault="00D20B60" w:rsidP="00D20B60">
      <w:pPr>
        <w:numPr>
          <w:ilvl w:val="0"/>
          <w:numId w:val="47"/>
        </w:numPr>
        <w:spacing w:after="0" w:line="276" w:lineRule="auto"/>
        <w:rPr>
          <w:rFonts w:ascii="Times New Roman" w:eastAsia="Times New Roman" w:hAnsi="Times New Roman" w:cs="Times New Roman"/>
          <w:sz w:val="24"/>
          <w:szCs w:val="24"/>
        </w:rPr>
      </w:pPr>
      <w:r w:rsidRPr="00D20B60">
        <w:rPr>
          <w:rFonts w:ascii="Times New Roman" w:eastAsia="Times New Roman" w:hAnsi="Times New Roman" w:cs="Times New Roman"/>
          <w:sz w:val="24"/>
          <w:szCs w:val="24"/>
        </w:rPr>
        <w:t>Fusion</w:t>
      </w:r>
    </w:p>
    <w:p w14:paraId="0590F4F1" w14:textId="77777777" w:rsidR="00D20B60" w:rsidRPr="00D20B60" w:rsidRDefault="00D20B60" w:rsidP="00D20B60">
      <w:pPr>
        <w:numPr>
          <w:ilvl w:val="0"/>
          <w:numId w:val="47"/>
        </w:numPr>
        <w:spacing w:after="0" w:line="276" w:lineRule="auto"/>
        <w:rPr>
          <w:rFonts w:ascii="Times New Roman" w:eastAsia="Times New Roman" w:hAnsi="Times New Roman" w:cs="Times New Roman"/>
          <w:sz w:val="24"/>
          <w:szCs w:val="24"/>
        </w:rPr>
      </w:pPr>
      <w:r w:rsidRPr="00D20B60">
        <w:rPr>
          <w:rFonts w:ascii="Times New Roman" w:eastAsia="Times New Roman" w:hAnsi="Times New Roman" w:cs="Times New Roman"/>
          <w:sz w:val="24"/>
          <w:szCs w:val="24"/>
        </w:rPr>
        <w:t>Bending</w:t>
      </w:r>
    </w:p>
    <w:p w14:paraId="25117507" w14:textId="77777777" w:rsidR="00D20B60" w:rsidRPr="00D20B60" w:rsidRDefault="00D20B60" w:rsidP="00D20B60">
      <w:pPr>
        <w:numPr>
          <w:ilvl w:val="0"/>
          <w:numId w:val="47"/>
        </w:numPr>
        <w:spacing w:after="0" w:line="276" w:lineRule="auto"/>
        <w:rPr>
          <w:rFonts w:ascii="Times New Roman" w:eastAsia="Times New Roman" w:hAnsi="Times New Roman" w:cs="Times New Roman"/>
          <w:sz w:val="24"/>
          <w:szCs w:val="24"/>
        </w:rPr>
      </w:pPr>
      <w:r w:rsidRPr="00D20B60">
        <w:rPr>
          <w:rFonts w:ascii="Times New Roman" w:eastAsia="Times New Roman" w:hAnsi="Times New Roman" w:cs="Times New Roman"/>
          <w:sz w:val="24"/>
          <w:szCs w:val="24"/>
        </w:rPr>
        <w:t>Mensuration</w:t>
      </w:r>
    </w:p>
    <w:p w14:paraId="29C35F37" w14:textId="77777777" w:rsidR="00D20B60" w:rsidRPr="00D20B60" w:rsidRDefault="00D20B60" w:rsidP="00D20B60">
      <w:pPr>
        <w:numPr>
          <w:ilvl w:val="0"/>
          <w:numId w:val="47"/>
        </w:numPr>
        <w:spacing w:after="0" w:line="276" w:lineRule="auto"/>
        <w:rPr>
          <w:rFonts w:ascii="Times New Roman" w:eastAsia="Times New Roman" w:hAnsi="Times New Roman" w:cs="Times New Roman"/>
          <w:sz w:val="24"/>
          <w:szCs w:val="24"/>
        </w:rPr>
      </w:pPr>
      <w:r w:rsidRPr="00D20B60">
        <w:rPr>
          <w:rFonts w:ascii="Times New Roman" w:eastAsia="Times New Roman" w:hAnsi="Times New Roman" w:cs="Times New Roman"/>
          <w:sz w:val="24"/>
          <w:szCs w:val="24"/>
        </w:rPr>
        <w:t xml:space="preserve">Threading </w:t>
      </w:r>
    </w:p>
    <w:p w14:paraId="47289A5F" w14:textId="77777777" w:rsidR="00D20B60" w:rsidRPr="00D20B60" w:rsidRDefault="00D20B60" w:rsidP="00D20B60">
      <w:pPr>
        <w:numPr>
          <w:ilvl w:val="0"/>
          <w:numId w:val="47"/>
        </w:numPr>
        <w:spacing w:after="0" w:line="276" w:lineRule="auto"/>
        <w:rPr>
          <w:rFonts w:ascii="Times New Roman" w:eastAsia="Times New Roman" w:hAnsi="Times New Roman" w:cs="Times New Roman"/>
          <w:sz w:val="24"/>
          <w:szCs w:val="24"/>
        </w:rPr>
      </w:pPr>
      <w:r w:rsidRPr="00D20B60">
        <w:rPr>
          <w:rFonts w:ascii="Times New Roman" w:eastAsia="Times New Roman" w:hAnsi="Times New Roman" w:cs="Times New Roman"/>
          <w:sz w:val="24"/>
          <w:szCs w:val="24"/>
        </w:rPr>
        <w:t xml:space="preserve">Testing </w:t>
      </w:r>
    </w:p>
    <w:p w14:paraId="7BB6FCBC" w14:textId="77777777" w:rsidR="00D20B60" w:rsidRPr="00D20B60" w:rsidRDefault="00D20B60" w:rsidP="00D20B60">
      <w:pPr>
        <w:tabs>
          <w:tab w:val="left" w:pos="740"/>
        </w:tabs>
        <w:spacing w:after="0" w:line="276" w:lineRule="auto"/>
        <w:rPr>
          <w:rFonts w:ascii="Times New Roman" w:eastAsia="Symbol" w:hAnsi="Times New Roman" w:cs="Times New Roman"/>
          <w:sz w:val="24"/>
          <w:szCs w:val="24"/>
        </w:rPr>
      </w:pPr>
    </w:p>
    <w:p w14:paraId="360AAA6A" w14:textId="77777777" w:rsidR="00D20B60" w:rsidRPr="00D20B60" w:rsidRDefault="00D20B60" w:rsidP="00D20B60">
      <w:pPr>
        <w:spacing w:after="0" w:line="276" w:lineRule="auto"/>
        <w:rPr>
          <w:rFonts w:ascii="Times New Roman" w:eastAsia="Calibri" w:hAnsi="Times New Roman" w:cs="Times New Roman"/>
          <w:b/>
          <w:sz w:val="24"/>
          <w:szCs w:val="24"/>
        </w:rPr>
      </w:pPr>
      <w:r w:rsidRPr="00D20B60">
        <w:rPr>
          <w:rFonts w:ascii="Times New Roman" w:eastAsia="Calibri" w:hAnsi="Times New Roman" w:cs="Times New Roman"/>
          <w:b/>
          <w:sz w:val="24"/>
          <w:szCs w:val="24"/>
        </w:rPr>
        <w:t>EVIDENCE GUIDE</w:t>
      </w:r>
    </w:p>
    <w:p w14:paraId="5238708F" w14:textId="77777777" w:rsidR="00D20B60" w:rsidRPr="00D20B60" w:rsidRDefault="00D20B60" w:rsidP="00D20B60">
      <w:pPr>
        <w:spacing w:after="0" w:line="276" w:lineRule="auto"/>
        <w:rPr>
          <w:rFonts w:ascii="Times New Roman" w:eastAsia="Times New Roman" w:hAnsi="Times New Roman" w:cs="Times New Roman"/>
          <w:sz w:val="24"/>
          <w:szCs w:val="24"/>
        </w:rPr>
      </w:pPr>
      <w:r w:rsidRPr="00D20B60">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TableGrid16"/>
        <w:tblW w:w="0" w:type="auto"/>
        <w:tblLook w:val="04A0" w:firstRow="1" w:lastRow="0" w:firstColumn="1" w:lastColumn="0" w:noHBand="0" w:noVBand="1"/>
      </w:tblPr>
      <w:tblGrid>
        <w:gridCol w:w="2583"/>
        <w:gridCol w:w="6047"/>
      </w:tblGrid>
      <w:tr w:rsidR="00D20B60" w:rsidRPr="00D20B60" w14:paraId="1D148E34" w14:textId="77777777" w:rsidTr="00C14384">
        <w:tc>
          <w:tcPr>
            <w:tcW w:w="2695" w:type="dxa"/>
          </w:tcPr>
          <w:p w14:paraId="5A4305CC" w14:textId="77777777" w:rsidR="00D20B60" w:rsidRPr="00D20B60" w:rsidRDefault="00D20B60" w:rsidP="00D20B60">
            <w:pPr>
              <w:numPr>
                <w:ilvl w:val="0"/>
                <w:numId w:val="48"/>
              </w:numPr>
              <w:spacing w:after="0" w:line="276" w:lineRule="auto"/>
              <w:contextualSpacing/>
              <w:rPr>
                <w:rFonts w:ascii="Times New Roman" w:hAnsi="Times New Roman"/>
                <w:sz w:val="24"/>
                <w:szCs w:val="24"/>
              </w:rPr>
            </w:pPr>
            <w:r w:rsidRPr="00D20B60">
              <w:rPr>
                <w:rFonts w:ascii="Times New Roman" w:hAnsi="Times New Roman"/>
                <w:sz w:val="24"/>
                <w:szCs w:val="24"/>
              </w:rPr>
              <w:t>Critical aspects of competency</w:t>
            </w:r>
          </w:p>
        </w:tc>
        <w:tc>
          <w:tcPr>
            <w:tcW w:w="6655" w:type="dxa"/>
            <w:vAlign w:val="bottom"/>
          </w:tcPr>
          <w:p w14:paraId="584259DF" w14:textId="77777777" w:rsidR="00D20B60" w:rsidRPr="00D20B60" w:rsidRDefault="00D20B60" w:rsidP="00D20B60">
            <w:pPr>
              <w:spacing w:after="0" w:line="276" w:lineRule="auto"/>
              <w:rPr>
                <w:rFonts w:ascii="Times New Roman" w:eastAsia="Calibri" w:hAnsi="Times New Roman"/>
                <w:sz w:val="24"/>
                <w:szCs w:val="24"/>
              </w:rPr>
            </w:pPr>
            <w:r w:rsidRPr="00D20B60">
              <w:rPr>
                <w:rFonts w:ascii="Times New Roman" w:eastAsia="Calibri" w:hAnsi="Times New Roman"/>
                <w:sz w:val="24"/>
                <w:szCs w:val="24"/>
              </w:rPr>
              <w:t>Assessment requires evidence that the Candidate:</w:t>
            </w:r>
          </w:p>
          <w:p w14:paraId="047E9609" w14:textId="77777777" w:rsidR="00D20B60" w:rsidRPr="00D20B60" w:rsidRDefault="00D20B60" w:rsidP="00D20B60">
            <w:pPr>
              <w:numPr>
                <w:ilvl w:val="0"/>
                <w:numId w:val="49"/>
              </w:numPr>
              <w:spacing w:after="0" w:line="276" w:lineRule="auto"/>
              <w:contextualSpacing/>
              <w:rPr>
                <w:rFonts w:ascii="Times New Roman" w:hAnsi="Times New Roman"/>
                <w:sz w:val="24"/>
                <w:szCs w:val="24"/>
                <w:lang w:val="en-GB"/>
              </w:rPr>
            </w:pPr>
            <w:r w:rsidRPr="00D20B60">
              <w:rPr>
                <w:rFonts w:ascii="Times New Roman" w:hAnsi="Times New Roman"/>
                <w:sz w:val="24"/>
                <w:szCs w:val="24"/>
                <w:lang w:val="en-GB"/>
              </w:rPr>
              <w:t>Applied safety measures as per work requirement.</w:t>
            </w:r>
          </w:p>
          <w:p w14:paraId="074E7877" w14:textId="77777777" w:rsidR="00D20B60" w:rsidRPr="00D20B60" w:rsidRDefault="00D20B60" w:rsidP="00D20B60">
            <w:pPr>
              <w:numPr>
                <w:ilvl w:val="0"/>
                <w:numId w:val="49"/>
              </w:numPr>
              <w:spacing w:after="0" w:line="276" w:lineRule="auto"/>
              <w:contextualSpacing/>
              <w:rPr>
                <w:rFonts w:ascii="Times New Roman" w:eastAsia="Calibri" w:hAnsi="Times New Roman"/>
                <w:sz w:val="24"/>
                <w:szCs w:val="24"/>
                <w:lang w:val="en-GB"/>
              </w:rPr>
            </w:pPr>
            <w:r w:rsidRPr="00D20B60">
              <w:rPr>
                <w:rFonts w:ascii="Times New Roman" w:eastAsia="Calibri" w:hAnsi="Times New Roman"/>
                <w:sz w:val="24"/>
                <w:szCs w:val="24"/>
                <w:lang w:val="en-GB"/>
              </w:rPr>
              <w:t xml:space="preserve">Identified pipe installation materials as per </w:t>
            </w:r>
            <w:r w:rsidRPr="00D20B60">
              <w:rPr>
                <w:rFonts w:ascii="Times New Roman" w:eastAsia="Calibri" w:hAnsi="Times New Roman"/>
                <w:sz w:val="24"/>
                <w:szCs w:val="24"/>
              </w:rPr>
              <w:t>work requirement.</w:t>
            </w:r>
          </w:p>
          <w:p w14:paraId="6870329D" w14:textId="77777777" w:rsidR="00D20B60" w:rsidRPr="00D20B60" w:rsidRDefault="00D20B60" w:rsidP="00D20B60">
            <w:pPr>
              <w:numPr>
                <w:ilvl w:val="0"/>
                <w:numId w:val="49"/>
              </w:numPr>
              <w:spacing w:after="0" w:line="276" w:lineRule="auto"/>
              <w:contextualSpacing/>
              <w:rPr>
                <w:rFonts w:ascii="Times New Roman" w:eastAsia="Calibri" w:hAnsi="Times New Roman"/>
                <w:sz w:val="24"/>
                <w:szCs w:val="24"/>
                <w:lang w:val="en-GB"/>
              </w:rPr>
            </w:pPr>
            <w:r w:rsidRPr="00D20B60">
              <w:rPr>
                <w:rFonts w:ascii="Times New Roman" w:eastAsia="Calibri" w:hAnsi="Times New Roman"/>
                <w:sz w:val="24"/>
                <w:szCs w:val="24"/>
              </w:rPr>
              <w:t>Prepared pipes as per the manufacturer’s instructions.</w:t>
            </w:r>
          </w:p>
          <w:p w14:paraId="33529285" w14:textId="77777777" w:rsidR="00D20B60" w:rsidRPr="00D20B60" w:rsidRDefault="00D20B60" w:rsidP="00D20B60">
            <w:pPr>
              <w:numPr>
                <w:ilvl w:val="0"/>
                <w:numId w:val="49"/>
              </w:numPr>
              <w:spacing w:after="0" w:line="276" w:lineRule="auto"/>
              <w:contextualSpacing/>
              <w:rPr>
                <w:rFonts w:ascii="Times New Roman" w:eastAsia="Calibri" w:hAnsi="Times New Roman"/>
                <w:sz w:val="24"/>
                <w:szCs w:val="24"/>
                <w:lang w:val="en-GB"/>
              </w:rPr>
            </w:pPr>
            <w:r w:rsidRPr="00D20B60">
              <w:rPr>
                <w:rFonts w:ascii="Times New Roman" w:eastAsia="Calibri" w:hAnsi="Times New Roman"/>
                <w:sz w:val="24"/>
                <w:szCs w:val="24"/>
                <w:lang w:val="en-GB"/>
              </w:rPr>
              <w:t>Assembled piping tools and equipment as per work requirement.</w:t>
            </w:r>
          </w:p>
          <w:p w14:paraId="01CBB7DC" w14:textId="77777777" w:rsidR="00D20B60" w:rsidRPr="00D20B60" w:rsidRDefault="00D20B60" w:rsidP="00D20B60">
            <w:pPr>
              <w:numPr>
                <w:ilvl w:val="0"/>
                <w:numId w:val="49"/>
              </w:numPr>
              <w:spacing w:after="0" w:line="276" w:lineRule="auto"/>
              <w:contextualSpacing/>
              <w:rPr>
                <w:rFonts w:ascii="Times New Roman" w:eastAsia="Calibri" w:hAnsi="Times New Roman"/>
                <w:sz w:val="24"/>
                <w:szCs w:val="24"/>
                <w:lang w:val="en-GB"/>
              </w:rPr>
            </w:pPr>
            <w:r w:rsidRPr="00D20B60">
              <w:rPr>
                <w:rFonts w:ascii="Times New Roman" w:eastAsia="Calibri" w:hAnsi="Times New Roman"/>
                <w:sz w:val="24"/>
                <w:szCs w:val="24"/>
                <w:lang w:val="en-GB"/>
              </w:rPr>
              <w:t>Set out pipe layout based on working drawing.</w:t>
            </w:r>
          </w:p>
          <w:p w14:paraId="7F592798" w14:textId="77777777" w:rsidR="00D20B60" w:rsidRPr="00D20B60" w:rsidRDefault="00D20B60" w:rsidP="00D20B60">
            <w:pPr>
              <w:numPr>
                <w:ilvl w:val="0"/>
                <w:numId w:val="49"/>
              </w:numPr>
              <w:spacing w:after="0" w:line="276" w:lineRule="auto"/>
              <w:contextualSpacing/>
              <w:rPr>
                <w:rFonts w:ascii="Times New Roman" w:eastAsia="Calibri" w:hAnsi="Times New Roman"/>
                <w:sz w:val="24"/>
                <w:szCs w:val="24"/>
                <w:lang w:val="en-GB"/>
              </w:rPr>
            </w:pPr>
            <w:r w:rsidRPr="00D20B60">
              <w:rPr>
                <w:rFonts w:ascii="Times New Roman" w:eastAsia="Calibri" w:hAnsi="Times New Roman"/>
                <w:sz w:val="24"/>
                <w:szCs w:val="24"/>
                <w:lang w:val="en-GB"/>
              </w:rPr>
              <w:t>Mounted pipes based on drawing specifications.</w:t>
            </w:r>
          </w:p>
          <w:p w14:paraId="1A50E6AA" w14:textId="77777777" w:rsidR="00D20B60" w:rsidRPr="00D20B60" w:rsidRDefault="00D20B60" w:rsidP="00D20B60">
            <w:pPr>
              <w:numPr>
                <w:ilvl w:val="0"/>
                <w:numId w:val="49"/>
              </w:numPr>
              <w:spacing w:after="0" w:line="276" w:lineRule="auto"/>
              <w:contextualSpacing/>
              <w:rPr>
                <w:rFonts w:ascii="Times New Roman" w:hAnsi="Times New Roman"/>
                <w:sz w:val="24"/>
                <w:szCs w:val="24"/>
                <w:lang w:val="en-GB"/>
              </w:rPr>
            </w:pPr>
            <w:r w:rsidRPr="00D20B60">
              <w:rPr>
                <w:rFonts w:ascii="Times New Roman" w:hAnsi="Times New Roman"/>
                <w:sz w:val="24"/>
                <w:szCs w:val="24"/>
                <w:lang w:val="en-GB"/>
              </w:rPr>
              <w:t>Mounted auxiliary fittings as per manufacturer’s instructions.</w:t>
            </w:r>
          </w:p>
          <w:p w14:paraId="2CADB64A" w14:textId="77777777" w:rsidR="00D20B60" w:rsidRPr="00D20B60" w:rsidRDefault="00D20B60" w:rsidP="00D20B60">
            <w:pPr>
              <w:numPr>
                <w:ilvl w:val="0"/>
                <w:numId w:val="49"/>
              </w:numPr>
              <w:spacing w:after="0" w:line="276" w:lineRule="auto"/>
              <w:contextualSpacing/>
              <w:rPr>
                <w:rFonts w:ascii="Times New Roman" w:eastAsia="Calibri" w:hAnsi="Times New Roman"/>
                <w:sz w:val="24"/>
                <w:szCs w:val="24"/>
                <w:lang w:val="en-GB"/>
              </w:rPr>
            </w:pPr>
            <w:r w:rsidRPr="00D20B60">
              <w:rPr>
                <w:rFonts w:ascii="Times New Roman" w:hAnsi="Times New Roman"/>
                <w:sz w:val="24"/>
                <w:szCs w:val="24"/>
                <w:lang w:val="en-GB"/>
              </w:rPr>
              <w:t>Conducted functionality test as per work procedure.</w:t>
            </w:r>
          </w:p>
          <w:p w14:paraId="1F370702" w14:textId="77777777" w:rsidR="00D20B60" w:rsidRPr="00D20B60" w:rsidRDefault="00D20B60" w:rsidP="00D20B60">
            <w:pPr>
              <w:numPr>
                <w:ilvl w:val="0"/>
                <w:numId w:val="49"/>
              </w:numPr>
              <w:spacing w:after="0" w:line="276" w:lineRule="auto"/>
              <w:contextualSpacing/>
              <w:rPr>
                <w:rFonts w:ascii="Times New Roman" w:eastAsia="Calibri" w:hAnsi="Times New Roman"/>
                <w:sz w:val="24"/>
                <w:szCs w:val="24"/>
                <w:lang w:val="en-GB"/>
              </w:rPr>
            </w:pPr>
            <w:r w:rsidRPr="00D20B60">
              <w:rPr>
                <w:rFonts w:ascii="Times New Roman" w:eastAsia="Calibri" w:hAnsi="Times New Roman"/>
                <w:bCs/>
                <w:sz w:val="24"/>
                <w:szCs w:val="24"/>
              </w:rPr>
              <w:t>Performed housekeeping as per work procedure.</w:t>
            </w:r>
          </w:p>
        </w:tc>
      </w:tr>
      <w:tr w:rsidR="00D20B60" w:rsidRPr="00D20B60" w14:paraId="3130E681" w14:textId="77777777" w:rsidTr="00C14384">
        <w:tc>
          <w:tcPr>
            <w:tcW w:w="2695" w:type="dxa"/>
          </w:tcPr>
          <w:p w14:paraId="38A01664" w14:textId="77777777" w:rsidR="00D20B60" w:rsidRPr="00D20B60" w:rsidRDefault="00D20B60" w:rsidP="00D20B60">
            <w:pPr>
              <w:numPr>
                <w:ilvl w:val="0"/>
                <w:numId w:val="48"/>
              </w:numPr>
              <w:spacing w:after="0" w:line="276" w:lineRule="auto"/>
              <w:contextualSpacing/>
              <w:rPr>
                <w:rFonts w:ascii="Times New Roman" w:hAnsi="Times New Roman"/>
                <w:sz w:val="24"/>
                <w:szCs w:val="24"/>
              </w:rPr>
            </w:pPr>
            <w:r w:rsidRPr="00D20B60">
              <w:rPr>
                <w:rFonts w:ascii="Times New Roman" w:hAnsi="Times New Roman"/>
                <w:sz w:val="24"/>
                <w:szCs w:val="24"/>
              </w:rPr>
              <w:t>Resource Implications</w:t>
            </w:r>
          </w:p>
        </w:tc>
        <w:tc>
          <w:tcPr>
            <w:tcW w:w="6655" w:type="dxa"/>
          </w:tcPr>
          <w:p w14:paraId="7087C853" w14:textId="77777777" w:rsidR="00D20B60" w:rsidRPr="00D20B60" w:rsidRDefault="00D20B60" w:rsidP="00D20B60">
            <w:pPr>
              <w:spacing w:after="0" w:line="276" w:lineRule="auto"/>
              <w:rPr>
                <w:rFonts w:ascii="Times New Roman" w:eastAsia="Calibri" w:hAnsi="Times New Roman"/>
                <w:bCs/>
                <w:sz w:val="24"/>
                <w:szCs w:val="24"/>
              </w:rPr>
            </w:pPr>
            <w:r w:rsidRPr="00D20B60">
              <w:rPr>
                <w:rFonts w:ascii="Times New Roman" w:eastAsia="Calibri" w:hAnsi="Times New Roman"/>
                <w:bCs/>
                <w:sz w:val="24"/>
                <w:szCs w:val="24"/>
              </w:rPr>
              <w:t>The following resources must be provided:</w:t>
            </w:r>
          </w:p>
          <w:p w14:paraId="241D1BBA" w14:textId="77777777" w:rsidR="00D20B60" w:rsidRPr="00D20B60" w:rsidRDefault="00D20B60" w:rsidP="00D20B60">
            <w:pPr>
              <w:numPr>
                <w:ilvl w:val="0"/>
                <w:numId w:val="50"/>
              </w:numPr>
              <w:pBdr>
                <w:top w:val="nil"/>
                <w:left w:val="nil"/>
                <w:bottom w:val="nil"/>
                <w:right w:val="nil"/>
                <w:between w:val="nil"/>
              </w:pBdr>
              <w:spacing w:after="0" w:line="276" w:lineRule="auto"/>
              <w:contextualSpacing/>
              <w:jc w:val="both"/>
              <w:rPr>
                <w:rFonts w:ascii="Times New Roman" w:hAnsi="Times New Roman"/>
                <w:color w:val="000000"/>
                <w:kern w:val="28"/>
                <w:sz w:val="24"/>
                <w:szCs w:val="24"/>
              </w:rPr>
            </w:pPr>
            <w:r w:rsidRPr="00D20B60">
              <w:rPr>
                <w:rFonts w:ascii="Times New Roman" w:hAnsi="Times New Roman"/>
                <w:color w:val="000000"/>
                <w:kern w:val="28"/>
                <w:sz w:val="24"/>
                <w:szCs w:val="24"/>
              </w:rPr>
              <w:t>Appropriately simulated environment where assessment can take place.</w:t>
            </w:r>
          </w:p>
          <w:p w14:paraId="0BBD86EA" w14:textId="77777777" w:rsidR="00D20B60" w:rsidRPr="00D20B60" w:rsidRDefault="00D20B60" w:rsidP="00D20B60">
            <w:pPr>
              <w:numPr>
                <w:ilvl w:val="0"/>
                <w:numId w:val="50"/>
              </w:numPr>
              <w:pBdr>
                <w:top w:val="nil"/>
                <w:left w:val="nil"/>
                <w:bottom w:val="nil"/>
                <w:right w:val="nil"/>
                <w:between w:val="nil"/>
              </w:pBdr>
              <w:spacing w:after="0" w:line="276" w:lineRule="auto"/>
              <w:contextualSpacing/>
              <w:jc w:val="both"/>
              <w:rPr>
                <w:rFonts w:ascii="Times New Roman" w:hAnsi="Times New Roman"/>
                <w:color w:val="000000"/>
                <w:kern w:val="28"/>
                <w:sz w:val="24"/>
                <w:szCs w:val="24"/>
              </w:rPr>
            </w:pPr>
            <w:r w:rsidRPr="00D20B60">
              <w:rPr>
                <w:rFonts w:ascii="Times New Roman" w:hAnsi="Times New Roman"/>
                <w:color w:val="000000"/>
                <w:kern w:val="28"/>
                <w:sz w:val="24"/>
                <w:szCs w:val="24"/>
              </w:rPr>
              <w:t>Access to relevant work environment</w:t>
            </w:r>
          </w:p>
          <w:p w14:paraId="00ED7868" w14:textId="77777777" w:rsidR="00D20B60" w:rsidRPr="00D20B60" w:rsidRDefault="00D20B60" w:rsidP="00D20B60">
            <w:pPr>
              <w:numPr>
                <w:ilvl w:val="0"/>
                <w:numId w:val="50"/>
              </w:numPr>
              <w:pBdr>
                <w:top w:val="nil"/>
                <w:left w:val="nil"/>
                <w:bottom w:val="nil"/>
                <w:right w:val="nil"/>
                <w:between w:val="nil"/>
              </w:pBdr>
              <w:spacing w:after="0" w:line="276" w:lineRule="auto"/>
              <w:contextualSpacing/>
              <w:jc w:val="both"/>
              <w:rPr>
                <w:rFonts w:ascii="Times New Roman" w:hAnsi="Times New Roman"/>
                <w:color w:val="000000"/>
                <w:kern w:val="28"/>
                <w:sz w:val="24"/>
                <w:szCs w:val="24"/>
              </w:rPr>
            </w:pPr>
            <w:r w:rsidRPr="00D20B60">
              <w:rPr>
                <w:rFonts w:ascii="Times New Roman" w:hAnsi="Times New Roman"/>
                <w:color w:val="000000"/>
                <w:kern w:val="28"/>
                <w:sz w:val="24"/>
                <w:szCs w:val="24"/>
              </w:rPr>
              <w:t>Resources relevant to the proposed activities or tasks</w:t>
            </w:r>
            <w:r w:rsidRPr="00D20B60">
              <w:rPr>
                <w:rFonts w:ascii="Times New Roman" w:hAnsi="Times New Roman"/>
                <w:bCs/>
                <w:sz w:val="24"/>
                <w:szCs w:val="24"/>
              </w:rPr>
              <w:t xml:space="preserve"> </w:t>
            </w:r>
          </w:p>
        </w:tc>
      </w:tr>
      <w:tr w:rsidR="00D20B60" w:rsidRPr="00D20B60" w14:paraId="579BFAF4" w14:textId="77777777" w:rsidTr="00C14384">
        <w:tc>
          <w:tcPr>
            <w:tcW w:w="2695" w:type="dxa"/>
          </w:tcPr>
          <w:p w14:paraId="3C07A999" w14:textId="77777777" w:rsidR="00D20B60" w:rsidRPr="00D20B60" w:rsidRDefault="00D20B60" w:rsidP="00D20B60">
            <w:pPr>
              <w:numPr>
                <w:ilvl w:val="0"/>
                <w:numId w:val="48"/>
              </w:numPr>
              <w:spacing w:after="0" w:line="276" w:lineRule="auto"/>
              <w:contextualSpacing/>
              <w:rPr>
                <w:rFonts w:ascii="Times New Roman" w:hAnsi="Times New Roman"/>
                <w:sz w:val="24"/>
                <w:szCs w:val="24"/>
              </w:rPr>
            </w:pPr>
            <w:r w:rsidRPr="00D20B60">
              <w:rPr>
                <w:rFonts w:ascii="Times New Roman" w:hAnsi="Times New Roman"/>
                <w:sz w:val="24"/>
                <w:szCs w:val="24"/>
              </w:rPr>
              <w:t>Methods of Assessment</w:t>
            </w:r>
          </w:p>
        </w:tc>
        <w:tc>
          <w:tcPr>
            <w:tcW w:w="6655" w:type="dxa"/>
          </w:tcPr>
          <w:p w14:paraId="0D02238C" w14:textId="77777777" w:rsidR="00D20B60" w:rsidRPr="00D20B60" w:rsidRDefault="00D20B60" w:rsidP="00D20B60">
            <w:pPr>
              <w:spacing w:after="0" w:line="276" w:lineRule="auto"/>
              <w:rPr>
                <w:rFonts w:ascii="Times New Roman" w:eastAsia="Calibri" w:hAnsi="Times New Roman"/>
                <w:bCs/>
                <w:sz w:val="24"/>
                <w:szCs w:val="24"/>
              </w:rPr>
            </w:pPr>
            <w:r w:rsidRPr="00D20B60">
              <w:rPr>
                <w:rFonts w:ascii="Times New Roman" w:eastAsia="Calibri" w:hAnsi="Times New Roman"/>
                <w:bCs/>
                <w:sz w:val="24"/>
                <w:szCs w:val="24"/>
              </w:rPr>
              <w:t>Competency may be assessed through:</w:t>
            </w:r>
          </w:p>
          <w:p w14:paraId="261A5C45" w14:textId="77777777" w:rsidR="00D20B60" w:rsidRPr="00D20B60" w:rsidRDefault="00D20B60" w:rsidP="00D20B60">
            <w:pPr>
              <w:numPr>
                <w:ilvl w:val="1"/>
                <w:numId w:val="48"/>
              </w:numPr>
              <w:spacing w:after="0" w:line="240" w:lineRule="auto"/>
              <w:contextualSpacing/>
              <w:rPr>
                <w:rFonts w:ascii="Times New Roman" w:hAnsi="Times New Roman"/>
                <w:bCs/>
                <w:sz w:val="24"/>
                <w:szCs w:val="24"/>
              </w:rPr>
            </w:pPr>
            <w:r w:rsidRPr="00D20B60">
              <w:rPr>
                <w:rFonts w:ascii="Times New Roman" w:hAnsi="Times New Roman"/>
                <w:bCs/>
                <w:sz w:val="24"/>
                <w:szCs w:val="24"/>
              </w:rPr>
              <w:t>Practical</w:t>
            </w:r>
          </w:p>
          <w:p w14:paraId="5C529590" w14:textId="77777777" w:rsidR="00D20B60" w:rsidRPr="00D20B60" w:rsidRDefault="00D20B60" w:rsidP="00D20B60">
            <w:pPr>
              <w:numPr>
                <w:ilvl w:val="1"/>
                <w:numId w:val="48"/>
              </w:numPr>
              <w:spacing w:after="0" w:line="276" w:lineRule="auto"/>
              <w:contextualSpacing/>
              <w:rPr>
                <w:rFonts w:ascii="Times New Roman" w:hAnsi="Times New Roman"/>
                <w:bCs/>
                <w:sz w:val="24"/>
                <w:szCs w:val="24"/>
              </w:rPr>
            </w:pPr>
            <w:r w:rsidRPr="00D20B60">
              <w:rPr>
                <w:rFonts w:ascii="Times New Roman" w:hAnsi="Times New Roman"/>
                <w:bCs/>
                <w:sz w:val="24"/>
                <w:szCs w:val="24"/>
              </w:rPr>
              <w:t>Project</w:t>
            </w:r>
          </w:p>
          <w:p w14:paraId="67408EA0" w14:textId="77777777" w:rsidR="00D20B60" w:rsidRPr="00D20B60" w:rsidRDefault="00D20B60" w:rsidP="00D20B60">
            <w:pPr>
              <w:numPr>
                <w:ilvl w:val="1"/>
                <w:numId w:val="48"/>
              </w:numPr>
              <w:spacing w:after="0" w:line="276" w:lineRule="auto"/>
              <w:contextualSpacing/>
              <w:rPr>
                <w:rFonts w:ascii="Times New Roman" w:hAnsi="Times New Roman"/>
                <w:bCs/>
                <w:sz w:val="24"/>
                <w:szCs w:val="24"/>
              </w:rPr>
            </w:pPr>
            <w:r w:rsidRPr="00D20B60">
              <w:rPr>
                <w:rFonts w:ascii="Times New Roman" w:hAnsi="Times New Roman"/>
                <w:bCs/>
                <w:sz w:val="24"/>
                <w:szCs w:val="24"/>
              </w:rPr>
              <w:t>Third party reports</w:t>
            </w:r>
          </w:p>
          <w:p w14:paraId="32AC7DBF" w14:textId="77777777" w:rsidR="00D20B60" w:rsidRPr="00D20B60" w:rsidRDefault="00D20B60" w:rsidP="00D20B60">
            <w:pPr>
              <w:numPr>
                <w:ilvl w:val="1"/>
                <w:numId w:val="48"/>
              </w:numPr>
              <w:spacing w:after="0" w:line="276" w:lineRule="auto"/>
              <w:contextualSpacing/>
              <w:rPr>
                <w:rFonts w:ascii="Times New Roman" w:hAnsi="Times New Roman"/>
                <w:bCs/>
                <w:sz w:val="24"/>
                <w:szCs w:val="24"/>
              </w:rPr>
            </w:pPr>
            <w:r w:rsidRPr="00D20B60">
              <w:rPr>
                <w:rFonts w:ascii="Times New Roman" w:hAnsi="Times New Roman"/>
                <w:bCs/>
                <w:sz w:val="24"/>
                <w:szCs w:val="24"/>
              </w:rPr>
              <w:t>Portfolio of evidence (POE)</w:t>
            </w:r>
          </w:p>
          <w:p w14:paraId="1E60D843" w14:textId="77777777" w:rsidR="00D20B60" w:rsidRPr="00D20B60" w:rsidRDefault="00D20B60" w:rsidP="00D20B60">
            <w:pPr>
              <w:numPr>
                <w:ilvl w:val="1"/>
                <w:numId w:val="48"/>
              </w:numPr>
              <w:spacing w:after="0" w:line="276" w:lineRule="auto"/>
              <w:contextualSpacing/>
              <w:rPr>
                <w:rFonts w:ascii="Times New Roman" w:hAnsi="Times New Roman"/>
                <w:bCs/>
                <w:sz w:val="24"/>
                <w:szCs w:val="24"/>
              </w:rPr>
            </w:pPr>
            <w:r w:rsidRPr="00D20B60">
              <w:rPr>
                <w:rFonts w:ascii="Times New Roman" w:hAnsi="Times New Roman"/>
                <w:bCs/>
                <w:sz w:val="24"/>
                <w:szCs w:val="24"/>
              </w:rPr>
              <w:t>Oral questioning</w:t>
            </w:r>
          </w:p>
          <w:p w14:paraId="04554DF2" w14:textId="77777777" w:rsidR="00D20B60" w:rsidRPr="00D20B60" w:rsidRDefault="00D20B60" w:rsidP="00D20B60">
            <w:pPr>
              <w:numPr>
                <w:ilvl w:val="1"/>
                <w:numId w:val="48"/>
              </w:numPr>
              <w:spacing w:after="0" w:line="276" w:lineRule="auto"/>
              <w:contextualSpacing/>
              <w:rPr>
                <w:rFonts w:ascii="Times New Roman" w:hAnsi="Times New Roman"/>
                <w:bCs/>
                <w:sz w:val="24"/>
                <w:szCs w:val="24"/>
              </w:rPr>
            </w:pPr>
            <w:r w:rsidRPr="00D20B60">
              <w:rPr>
                <w:rFonts w:ascii="Times New Roman" w:hAnsi="Times New Roman"/>
                <w:bCs/>
                <w:sz w:val="24"/>
                <w:szCs w:val="24"/>
              </w:rPr>
              <w:t>Written test</w:t>
            </w:r>
          </w:p>
        </w:tc>
      </w:tr>
      <w:tr w:rsidR="00D20B60" w:rsidRPr="00D20B60" w14:paraId="037B3A26" w14:textId="77777777" w:rsidTr="00C14384">
        <w:tc>
          <w:tcPr>
            <w:tcW w:w="2695" w:type="dxa"/>
          </w:tcPr>
          <w:p w14:paraId="15F74BC5" w14:textId="77777777" w:rsidR="00D20B60" w:rsidRPr="00D20B60" w:rsidRDefault="00D20B60" w:rsidP="00D20B60">
            <w:pPr>
              <w:numPr>
                <w:ilvl w:val="0"/>
                <w:numId w:val="48"/>
              </w:numPr>
              <w:spacing w:after="0" w:line="276" w:lineRule="auto"/>
              <w:contextualSpacing/>
              <w:rPr>
                <w:rFonts w:ascii="Times New Roman" w:hAnsi="Times New Roman"/>
                <w:sz w:val="24"/>
                <w:szCs w:val="24"/>
              </w:rPr>
            </w:pPr>
            <w:r w:rsidRPr="00D20B60">
              <w:rPr>
                <w:rFonts w:ascii="Times New Roman" w:hAnsi="Times New Roman"/>
                <w:sz w:val="24"/>
                <w:szCs w:val="24"/>
              </w:rPr>
              <w:lastRenderedPageBreak/>
              <w:t>Context of Assessment</w:t>
            </w:r>
          </w:p>
        </w:tc>
        <w:tc>
          <w:tcPr>
            <w:tcW w:w="6655" w:type="dxa"/>
          </w:tcPr>
          <w:p w14:paraId="4B2271F9" w14:textId="77777777" w:rsidR="00D20B60" w:rsidRPr="00D20B60" w:rsidRDefault="00D20B60" w:rsidP="00D20B60">
            <w:pPr>
              <w:spacing w:after="0" w:line="276" w:lineRule="auto"/>
              <w:rPr>
                <w:rFonts w:ascii="Times New Roman" w:eastAsia="Calibri" w:hAnsi="Times New Roman"/>
                <w:bCs/>
                <w:sz w:val="24"/>
                <w:szCs w:val="24"/>
              </w:rPr>
            </w:pPr>
            <w:r w:rsidRPr="00D20B60">
              <w:rPr>
                <w:rFonts w:ascii="Times New Roman" w:eastAsia="Calibri" w:hAnsi="Times New Roman"/>
                <w:bCs/>
                <w:sz w:val="24"/>
                <w:szCs w:val="24"/>
              </w:rPr>
              <w:t>Assessment may be done in a work place or a simulated work place.</w:t>
            </w:r>
          </w:p>
        </w:tc>
      </w:tr>
      <w:tr w:rsidR="00D20B60" w:rsidRPr="00D20B60" w14:paraId="4BC097CA" w14:textId="77777777" w:rsidTr="00C14384">
        <w:tc>
          <w:tcPr>
            <w:tcW w:w="2695" w:type="dxa"/>
          </w:tcPr>
          <w:p w14:paraId="29726B5E" w14:textId="77777777" w:rsidR="00D20B60" w:rsidRPr="00D20B60" w:rsidRDefault="00D20B60" w:rsidP="00D20B60">
            <w:pPr>
              <w:numPr>
                <w:ilvl w:val="0"/>
                <w:numId w:val="48"/>
              </w:numPr>
              <w:spacing w:after="0" w:line="276" w:lineRule="auto"/>
              <w:contextualSpacing/>
              <w:rPr>
                <w:rFonts w:ascii="Times New Roman" w:hAnsi="Times New Roman"/>
                <w:sz w:val="24"/>
                <w:szCs w:val="24"/>
              </w:rPr>
            </w:pPr>
            <w:r w:rsidRPr="00D20B60">
              <w:rPr>
                <w:rFonts w:ascii="Times New Roman" w:hAnsi="Times New Roman"/>
                <w:sz w:val="24"/>
                <w:szCs w:val="24"/>
              </w:rPr>
              <w:t>Guidance information for assessment</w:t>
            </w:r>
          </w:p>
        </w:tc>
        <w:tc>
          <w:tcPr>
            <w:tcW w:w="6655" w:type="dxa"/>
          </w:tcPr>
          <w:p w14:paraId="258DCB65" w14:textId="77777777" w:rsidR="00D20B60" w:rsidRPr="00D20B60" w:rsidRDefault="00D20B60" w:rsidP="00D20B60">
            <w:pPr>
              <w:spacing w:after="0" w:line="276" w:lineRule="auto"/>
              <w:rPr>
                <w:rFonts w:ascii="Times New Roman" w:eastAsia="Calibri" w:hAnsi="Times New Roman"/>
                <w:bCs/>
                <w:sz w:val="24"/>
                <w:szCs w:val="24"/>
              </w:rPr>
            </w:pPr>
            <w:r w:rsidRPr="00D20B60">
              <w:rPr>
                <w:rFonts w:ascii="Times New Roman" w:eastAsia="Calibri" w:hAnsi="Times New Roman"/>
                <w:bCs/>
                <w:sz w:val="24"/>
                <w:szCs w:val="24"/>
              </w:rPr>
              <w:t>Holistic assessment with other units relevant to the industry sector workplace and job role is recommended.</w:t>
            </w:r>
          </w:p>
        </w:tc>
      </w:tr>
    </w:tbl>
    <w:p w14:paraId="2F59B48A" w14:textId="77777777" w:rsidR="00D20B60" w:rsidRPr="00D20B60" w:rsidRDefault="00D20B60" w:rsidP="00D20B60">
      <w:pPr>
        <w:keepNext/>
        <w:keepLines/>
        <w:spacing w:before="40" w:after="0" w:line="276" w:lineRule="auto"/>
        <w:jc w:val="center"/>
        <w:outlineLvl w:val="1"/>
        <w:rPr>
          <w:rFonts w:ascii="Times New Roman" w:eastAsia="Times New Roman" w:hAnsi="Times New Roman" w:cs="Times New Roman"/>
          <w:b/>
          <w:bCs/>
          <w:sz w:val="24"/>
          <w:szCs w:val="24"/>
        </w:rPr>
      </w:pPr>
      <w:bookmarkStart w:id="43" w:name="_Toc29966386"/>
      <w:bookmarkStart w:id="44" w:name="_Toc65254925"/>
      <w:bookmarkStart w:id="45" w:name="_Toc67651097"/>
    </w:p>
    <w:p w14:paraId="26CB5BDC" w14:textId="77777777" w:rsidR="005855F3" w:rsidRDefault="005855F3">
      <w:pPr>
        <w:spacing w:after="0" w:line="240" w:lineRule="auto"/>
        <w:rPr>
          <w:rFonts w:ascii="Times New Roman" w:eastAsia="Times New Roman" w:hAnsi="Times New Roman" w:cs="Times New Roman"/>
          <w:b/>
          <w:bCs/>
          <w:sz w:val="24"/>
          <w:szCs w:val="24"/>
        </w:rPr>
      </w:pPr>
      <w:bookmarkStart w:id="46" w:name="_Toc196898196"/>
      <w:r>
        <w:rPr>
          <w:rFonts w:ascii="Times New Roman" w:eastAsia="Times New Roman" w:hAnsi="Times New Roman" w:cs="Times New Roman"/>
          <w:b/>
          <w:bCs/>
          <w:sz w:val="24"/>
          <w:szCs w:val="24"/>
        </w:rPr>
        <w:br w:type="page"/>
      </w:r>
    </w:p>
    <w:p w14:paraId="1F6FD5B8" w14:textId="66188458" w:rsidR="00D20B60" w:rsidRPr="00A05346" w:rsidRDefault="00D20B60" w:rsidP="00A05346">
      <w:pPr>
        <w:pStyle w:val="Heading2"/>
      </w:pPr>
      <w:bookmarkStart w:id="47" w:name="_Toc197033902"/>
      <w:r w:rsidRPr="00A05346">
        <w:lastRenderedPageBreak/>
        <w:t>INSTALL SANITARY APPLIANCES</w:t>
      </w:r>
      <w:bookmarkEnd w:id="43"/>
      <w:bookmarkEnd w:id="44"/>
      <w:bookmarkEnd w:id="45"/>
      <w:bookmarkEnd w:id="46"/>
      <w:r w:rsidR="001F7B13" w:rsidRPr="00A05346">
        <w:t xml:space="preserve"> I</w:t>
      </w:r>
      <w:bookmarkEnd w:id="47"/>
    </w:p>
    <w:p w14:paraId="2066C78A" w14:textId="77777777" w:rsidR="00D20B60" w:rsidRPr="00D20B60" w:rsidRDefault="00D20B60" w:rsidP="00D20B60">
      <w:pPr>
        <w:spacing w:after="0"/>
        <w:rPr>
          <w:rFonts w:ascii="Times New Roman" w:eastAsia="Calibri" w:hAnsi="Times New Roman" w:cs="Times New Roman"/>
          <w:sz w:val="24"/>
          <w:szCs w:val="24"/>
        </w:rPr>
      </w:pPr>
    </w:p>
    <w:p w14:paraId="2201CEDA" w14:textId="77777777" w:rsidR="00D20B60" w:rsidRPr="00D20B60" w:rsidRDefault="00D20B60" w:rsidP="00D20B60">
      <w:pPr>
        <w:spacing w:after="0" w:line="276" w:lineRule="auto"/>
        <w:ind w:right="2300"/>
        <w:rPr>
          <w:rFonts w:ascii="Times New Roman" w:eastAsia="Times New Roman" w:hAnsi="Times New Roman" w:cs="Times New Roman"/>
          <w:b/>
          <w:sz w:val="24"/>
          <w:szCs w:val="24"/>
        </w:rPr>
      </w:pPr>
      <w:r w:rsidRPr="00D20B60">
        <w:rPr>
          <w:rFonts w:ascii="Times New Roman" w:eastAsia="Times New Roman" w:hAnsi="Times New Roman" w:cs="Times New Roman"/>
          <w:b/>
          <w:sz w:val="24"/>
          <w:szCs w:val="24"/>
        </w:rPr>
        <w:t>UNIT CODE: 0732 251 02A</w:t>
      </w:r>
    </w:p>
    <w:p w14:paraId="3A69533E" w14:textId="77777777" w:rsidR="00D20B60" w:rsidRPr="00D20B60" w:rsidRDefault="00D20B60" w:rsidP="00D20B60">
      <w:pPr>
        <w:spacing w:after="0" w:line="276" w:lineRule="auto"/>
        <w:ind w:left="20"/>
        <w:rPr>
          <w:rFonts w:ascii="Times New Roman" w:eastAsia="Times New Roman" w:hAnsi="Times New Roman" w:cs="Times New Roman"/>
          <w:b/>
          <w:sz w:val="24"/>
          <w:szCs w:val="24"/>
        </w:rPr>
      </w:pPr>
    </w:p>
    <w:p w14:paraId="75AB4763" w14:textId="77777777" w:rsidR="00D20B60" w:rsidRPr="00D20B60" w:rsidRDefault="00D20B60" w:rsidP="00D20B60">
      <w:pPr>
        <w:spacing w:after="0" w:line="276" w:lineRule="auto"/>
        <w:ind w:left="20"/>
        <w:rPr>
          <w:rFonts w:ascii="Times New Roman" w:eastAsia="Times New Roman" w:hAnsi="Times New Roman" w:cs="Times New Roman"/>
          <w:b/>
          <w:sz w:val="24"/>
          <w:szCs w:val="24"/>
        </w:rPr>
      </w:pPr>
      <w:r w:rsidRPr="00D20B60">
        <w:rPr>
          <w:rFonts w:ascii="Times New Roman" w:eastAsia="Times New Roman" w:hAnsi="Times New Roman" w:cs="Times New Roman"/>
          <w:b/>
          <w:sz w:val="24"/>
          <w:szCs w:val="24"/>
        </w:rPr>
        <w:t>Unit Description</w:t>
      </w:r>
    </w:p>
    <w:p w14:paraId="5BF76972" w14:textId="77777777" w:rsidR="001F7B13" w:rsidRPr="00F445BD" w:rsidRDefault="001F7B13" w:rsidP="001F7B13">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This unit specifies the competencies required to install sanitary appliances. It involves preparing materials for sanitary appliances, fixing sanitary appliances and maintaining sanitary appliances. It applies in the construction industry.</w:t>
      </w:r>
    </w:p>
    <w:p w14:paraId="66C575C3" w14:textId="77777777" w:rsidR="00D20B60" w:rsidRPr="00D20B60" w:rsidRDefault="00D20B60" w:rsidP="00D20B60">
      <w:pPr>
        <w:spacing w:after="0" w:line="276" w:lineRule="auto"/>
        <w:ind w:left="720"/>
        <w:contextualSpacing/>
        <w:rPr>
          <w:rFonts w:ascii="Times New Roman" w:eastAsia="Times New Roman" w:hAnsi="Times New Roman" w:cs="Times New Roman"/>
          <w:sz w:val="24"/>
          <w:szCs w:val="24"/>
        </w:rPr>
      </w:pPr>
    </w:p>
    <w:p w14:paraId="4043A18A" w14:textId="77777777" w:rsidR="00D20B60" w:rsidRPr="00D20B60" w:rsidRDefault="00D20B60" w:rsidP="00D20B60">
      <w:pPr>
        <w:spacing w:after="0" w:line="276" w:lineRule="auto"/>
        <w:rPr>
          <w:rFonts w:ascii="Times New Roman" w:eastAsia="Times New Roman" w:hAnsi="Times New Roman" w:cs="Times New Roman"/>
          <w:b/>
          <w:bCs/>
          <w:sz w:val="24"/>
          <w:szCs w:val="24"/>
        </w:rPr>
      </w:pPr>
      <w:r w:rsidRPr="00D20B60">
        <w:rPr>
          <w:rFonts w:ascii="Times New Roman" w:eastAsia="Calibri" w:hAnsi="Times New Roman" w:cs="Times New Roman"/>
          <w:b/>
          <w:bCs/>
          <w:sz w:val="24"/>
          <w:szCs w:val="24"/>
        </w:rPr>
        <w:t>ELEMENTS AND PERFORMANCE CRITERIA</w:t>
      </w:r>
    </w:p>
    <w:tbl>
      <w:tblPr>
        <w:tblStyle w:val="TableGrid16"/>
        <w:tblW w:w="0" w:type="auto"/>
        <w:tblLook w:val="04A0" w:firstRow="1" w:lastRow="0" w:firstColumn="1" w:lastColumn="0" w:noHBand="0" w:noVBand="1"/>
      </w:tblPr>
      <w:tblGrid>
        <w:gridCol w:w="2903"/>
        <w:gridCol w:w="5152"/>
      </w:tblGrid>
      <w:tr w:rsidR="00D20B60" w:rsidRPr="00D20B60" w14:paraId="302D47E1" w14:textId="77777777" w:rsidTr="00C14384">
        <w:tc>
          <w:tcPr>
            <w:tcW w:w="2903" w:type="dxa"/>
          </w:tcPr>
          <w:p w14:paraId="7D9913F4" w14:textId="77777777" w:rsidR="00D20B60" w:rsidRPr="00D20B60" w:rsidRDefault="00D20B60" w:rsidP="00D20B60">
            <w:pPr>
              <w:spacing w:after="0" w:line="240" w:lineRule="auto"/>
              <w:rPr>
                <w:rFonts w:ascii="Times New Roman" w:eastAsia="Calibri" w:hAnsi="Times New Roman"/>
                <w:b/>
                <w:bCs/>
                <w:sz w:val="24"/>
                <w:szCs w:val="24"/>
              </w:rPr>
            </w:pPr>
            <w:r w:rsidRPr="00D20B60">
              <w:rPr>
                <w:rFonts w:ascii="Times New Roman" w:eastAsia="Calibri" w:hAnsi="Times New Roman"/>
                <w:b/>
                <w:bCs/>
                <w:sz w:val="24"/>
                <w:szCs w:val="24"/>
              </w:rPr>
              <w:t>Element</w:t>
            </w:r>
          </w:p>
          <w:p w14:paraId="749F7C43" w14:textId="77777777" w:rsidR="00D20B60" w:rsidRPr="00D20B60" w:rsidRDefault="00D20B60" w:rsidP="00D20B60">
            <w:pPr>
              <w:spacing w:after="0" w:line="240" w:lineRule="auto"/>
              <w:rPr>
                <w:rFonts w:ascii="Times New Roman" w:eastAsia="Calibri" w:hAnsi="Times New Roman"/>
                <w:sz w:val="24"/>
                <w:szCs w:val="24"/>
              </w:rPr>
            </w:pPr>
            <w:r w:rsidRPr="00D20B60">
              <w:rPr>
                <w:rFonts w:ascii="Times New Roman" w:eastAsia="Calibri" w:hAnsi="Times New Roman"/>
                <w:sz w:val="24"/>
                <w:szCs w:val="24"/>
              </w:rPr>
              <w:t>These describe the key outcomes which make up workplace function</w:t>
            </w:r>
          </w:p>
        </w:tc>
        <w:tc>
          <w:tcPr>
            <w:tcW w:w="5152" w:type="dxa"/>
          </w:tcPr>
          <w:p w14:paraId="256F03AA" w14:textId="77777777" w:rsidR="00D20B60" w:rsidRPr="00D20B60" w:rsidRDefault="00D20B60" w:rsidP="00D20B60">
            <w:pPr>
              <w:spacing w:after="0" w:line="240" w:lineRule="auto"/>
              <w:rPr>
                <w:rFonts w:ascii="Times New Roman" w:eastAsia="Calibri" w:hAnsi="Times New Roman"/>
                <w:b/>
                <w:bCs/>
                <w:sz w:val="24"/>
                <w:szCs w:val="24"/>
              </w:rPr>
            </w:pPr>
            <w:r w:rsidRPr="00D20B60">
              <w:rPr>
                <w:rFonts w:ascii="Times New Roman" w:eastAsia="Calibri" w:hAnsi="Times New Roman"/>
                <w:b/>
                <w:bCs/>
                <w:sz w:val="24"/>
                <w:szCs w:val="24"/>
              </w:rPr>
              <w:t>Performance Criteria</w:t>
            </w:r>
          </w:p>
          <w:p w14:paraId="2EEC44D6" w14:textId="77777777" w:rsidR="00D20B60" w:rsidRPr="00D20B60" w:rsidRDefault="00D20B60" w:rsidP="00D20B60">
            <w:pPr>
              <w:spacing w:after="0" w:line="276" w:lineRule="auto"/>
              <w:rPr>
                <w:rFonts w:ascii="Times New Roman" w:hAnsi="Times New Roman"/>
                <w:bCs/>
                <w:sz w:val="24"/>
                <w:szCs w:val="24"/>
              </w:rPr>
            </w:pPr>
            <w:r w:rsidRPr="00D20B60">
              <w:rPr>
                <w:rFonts w:ascii="Times New Roman" w:hAnsi="Times New Roman"/>
                <w:bCs/>
                <w:sz w:val="24"/>
                <w:szCs w:val="24"/>
              </w:rPr>
              <w:t>These are assessable statements which</w:t>
            </w:r>
          </w:p>
          <w:p w14:paraId="3919826F" w14:textId="77777777" w:rsidR="00D20B60" w:rsidRPr="00D20B60" w:rsidRDefault="00D20B60" w:rsidP="00D20B60">
            <w:pPr>
              <w:spacing w:after="0" w:line="276" w:lineRule="auto"/>
              <w:rPr>
                <w:rFonts w:ascii="Times New Roman" w:hAnsi="Times New Roman"/>
                <w:bCs/>
                <w:sz w:val="24"/>
                <w:szCs w:val="24"/>
              </w:rPr>
            </w:pPr>
            <w:r w:rsidRPr="00D20B60">
              <w:rPr>
                <w:rFonts w:ascii="Times New Roman" w:hAnsi="Times New Roman"/>
                <w:bCs/>
                <w:sz w:val="24"/>
                <w:szCs w:val="24"/>
              </w:rPr>
              <w:t>specify the required level of performance</w:t>
            </w:r>
          </w:p>
          <w:p w14:paraId="22ADBB1C" w14:textId="77777777" w:rsidR="00D20B60" w:rsidRPr="00D20B60" w:rsidRDefault="00D20B60" w:rsidP="00D20B60">
            <w:pPr>
              <w:spacing w:after="0" w:line="276" w:lineRule="auto"/>
              <w:rPr>
                <w:rFonts w:ascii="Times New Roman" w:hAnsi="Times New Roman"/>
                <w:bCs/>
                <w:sz w:val="24"/>
                <w:szCs w:val="24"/>
              </w:rPr>
            </w:pPr>
            <w:r w:rsidRPr="00D20B60">
              <w:rPr>
                <w:rFonts w:ascii="Times New Roman" w:hAnsi="Times New Roman"/>
                <w:bCs/>
                <w:sz w:val="24"/>
                <w:szCs w:val="24"/>
              </w:rPr>
              <w:t>for each of the elements</w:t>
            </w:r>
          </w:p>
          <w:p w14:paraId="7DEFF264" w14:textId="77777777" w:rsidR="00D20B60" w:rsidRPr="00D20B60" w:rsidRDefault="00D20B60" w:rsidP="00D20B60">
            <w:pPr>
              <w:spacing w:after="0" w:line="276" w:lineRule="auto"/>
              <w:rPr>
                <w:rFonts w:ascii="Times New Roman" w:eastAsia="Calibri" w:hAnsi="Times New Roman"/>
                <w:i/>
                <w:iCs/>
                <w:sz w:val="24"/>
                <w:szCs w:val="24"/>
              </w:rPr>
            </w:pPr>
            <w:r w:rsidRPr="00D20B60">
              <w:rPr>
                <w:rFonts w:ascii="Times New Roman" w:eastAsia="Calibri" w:hAnsi="Times New Roman"/>
                <w:b/>
                <w:bCs/>
                <w:i/>
                <w:iCs/>
                <w:sz w:val="24"/>
                <w:szCs w:val="24"/>
              </w:rPr>
              <w:t>Bold</w:t>
            </w:r>
            <w:r w:rsidRPr="00D20B60">
              <w:rPr>
                <w:rFonts w:ascii="Times New Roman" w:eastAsia="Calibri" w:hAnsi="Times New Roman"/>
                <w:sz w:val="24"/>
                <w:szCs w:val="24"/>
              </w:rPr>
              <w:t xml:space="preserve"> </w:t>
            </w:r>
            <w:r w:rsidRPr="00D20B60">
              <w:rPr>
                <w:rFonts w:ascii="Times New Roman" w:eastAsia="Calibri" w:hAnsi="Times New Roman"/>
                <w:i/>
                <w:iCs/>
                <w:sz w:val="24"/>
                <w:szCs w:val="24"/>
              </w:rPr>
              <w:t>and italicized terms are elaborated</w:t>
            </w:r>
          </w:p>
          <w:p w14:paraId="7932E2A2" w14:textId="77777777" w:rsidR="00D20B60" w:rsidRPr="00D20B60" w:rsidRDefault="00D20B60" w:rsidP="00D20B60">
            <w:pPr>
              <w:spacing w:after="0" w:line="276" w:lineRule="auto"/>
              <w:rPr>
                <w:rFonts w:ascii="Times New Roman" w:eastAsia="Calibri" w:hAnsi="Times New Roman"/>
                <w:sz w:val="24"/>
                <w:szCs w:val="24"/>
              </w:rPr>
            </w:pPr>
            <w:r w:rsidRPr="00D20B60">
              <w:rPr>
                <w:rFonts w:ascii="Times New Roman" w:eastAsia="Calibri" w:hAnsi="Times New Roman"/>
                <w:i/>
                <w:iCs/>
                <w:sz w:val="24"/>
                <w:szCs w:val="24"/>
              </w:rPr>
              <w:t>in the Range</w:t>
            </w:r>
          </w:p>
        </w:tc>
      </w:tr>
      <w:tr w:rsidR="00D20B60" w:rsidRPr="00D20B60" w14:paraId="0A1E4DF0" w14:textId="77777777" w:rsidTr="00C14384">
        <w:tc>
          <w:tcPr>
            <w:tcW w:w="2903" w:type="dxa"/>
          </w:tcPr>
          <w:p w14:paraId="542B5349" w14:textId="77777777" w:rsidR="00D20B60" w:rsidRPr="00D20B60" w:rsidRDefault="00D20B60" w:rsidP="00D20B60">
            <w:pPr>
              <w:numPr>
                <w:ilvl w:val="0"/>
                <w:numId w:val="51"/>
              </w:numPr>
              <w:spacing w:after="0" w:line="276" w:lineRule="auto"/>
              <w:contextualSpacing/>
              <w:rPr>
                <w:rFonts w:ascii="Times New Roman" w:hAnsi="Times New Roman"/>
                <w:sz w:val="24"/>
                <w:szCs w:val="24"/>
              </w:rPr>
            </w:pPr>
            <w:r w:rsidRPr="00D20B60">
              <w:rPr>
                <w:rFonts w:ascii="Times New Roman" w:hAnsi="Times New Roman"/>
                <w:sz w:val="24"/>
                <w:szCs w:val="24"/>
              </w:rPr>
              <w:t>Prepare materials for sanitary appliances</w:t>
            </w:r>
          </w:p>
          <w:p w14:paraId="1D26FB7A" w14:textId="77777777" w:rsidR="00D20B60" w:rsidRPr="00D20B60" w:rsidRDefault="00D20B60" w:rsidP="00D20B60">
            <w:pPr>
              <w:spacing w:after="0" w:line="276" w:lineRule="auto"/>
              <w:ind w:left="720"/>
              <w:contextualSpacing/>
              <w:rPr>
                <w:rFonts w:ascii="Times New Roman" w:hAnsi="Times New Roman"/>
                <w:sz w:val="24"/>
                <w:szCs w:val="24"/>
              </w:rPr>
            </w:pPr>
          </w:p>
        </w:tc>
        <w:tc>
          <w:tcPr>
            <w:tcW w:w="5152" w:type="dxa"/>
          </w:tcPr>
          <w:p w14:paraId="7B8A36A2" w14:textId="77777777" w:rsidR="00D20B60" w:rsidRPr="00D20B60" w:rsidRDefault="00D20B60" w:rsidP="00D20B60">
            <w:pPr>
              <w:numPr>
                <w:ilvl w:val="0"/>
                <w:numId w:val="52"/>
              </w:numPr>
              <w:spacing w:after="0" w:line="276" w:lineRule="auto"/>
              <w:contextualSpacing/>
              <w:rPr>
                <w:rFonts w:ascii="Times New Roman" w:hAnsi="Times New Roman"/>
                <w:sz w:val="24"/>
                <w:szCs w:val="24"/>
              </w:rPr>
            </w:pPr>
            <w:r w:rsidRPr="00D20B60">
              <w:rPr>
                <w:rFonts w:ascii="Times New Roman" w:hAnsi="Times New Roman"/>
                <w:b/>
                <w:i/>
                <w:sz w:val="24"/>
                <w:szCs w:val="24"/>
                <w:lang w:val="en-GB"/>
              </w:rPr>
              <w:t xml:space="preserve">Safety measures </w:t>
            </w:r>
            <w:r w:rsidRPr="00D20B60">
              <w:rPr>
                <w:rFonts w:ascii="Times New Roman" w:hAnsi="Times New Roman"/>
                <w:sz w:val="24"/>
                <w:szCs w:val="24"/>
                <w:lang w:val="en-GB"/>
              </w:rPr>
              <w:t>are applied as per work requirement</w:t>
            </w:r>
            <w:r w:rsidRPr="00D20B60">
              <w:rPr>
                <w:rFonts w:ascii="Times New Roman" w:hAnsi="Times New Roman"/>
                <w:b/>
                <w:i/>
                <w:sz w:val="24"/>
                <w:szCs w:val="24"/>
              </w:rPr>
              <w:t xml:space="preserve"> </w:t>
            </w:r>
          </w:p>
          <w:p w14:paraId="005ED15A" w14:textId="77777777" w:rsidR="00D20B60" w:rsidRPr="00D20B60" w:rsidRDefault="00D20B60" w:rsidP="00D20B60">
            <w:pPr>
              <w:numPr>
                <w:ilvl w:val="0"/>
                <w:numId w:val="52"/>
              </w:numPr>
              <w:spacing w:after="0" w:line="276" w:lineRule="auto"/>
              <w:contextualSpacing/>
              <w:rPr>
                <w:rFonts w:ascii="Times New Roman" w:hAnsi="Times New Roman"/>
                <w:sz w:val="24"/>
                <w:szCs w:val="24"/>
              </w:rPr>
            </w:pPr>
            <w:r w:rsidRPr="00D20B60">
              <w:rPr>
                <w:rFonts w:ascii="Times New Roman" w:hAnsi="Times New Roman"/>
                <w:b/>
                <w:i/>
                <w:sz w:val="24"/>
                <w:szCs w:val="24"/>
              </w:rPr>
              <w:t>Sanitary appliances installation materials</w:t>
            </w:r>
            <w:r w:rsidRPr="00D20B60">
              <w:rPr>
                <w:rFonts w:ascii="Times New Roman" w:hAnsi="Times New Roman"/>
                <w:sz w:val="24"/>
                <w:szCs w:val="24"/>
              </w:rPr>
              <w:t xml:space="preserve"> are identified as per job requirement.</w:t>
            </w:r>
          </w:p>
          <w:p w14:paraId="50921DC5" w14:textId="77777777" w:rsidR="00D20B60" w:rsidRPr="00D20B60" w:rsidRDefault="00D20B60" w:rsidP="00D20B60">
            <w:pPr>
              <w:numPr>
                <w:ilvl w:val="0"/>
                <w:numId w:val="52"/>
              </w:numPr>
              <w:spacing w:before="100" w:after="0" w:line="276" w:lineRule="auto"/>
              <w:contextualSpacing/>
              <w:rPr>
                <w:rFonts w:ascii="Times New Roman" w:hAnsi="Times New Roman"/>
                <w:sz w:val="24"/>
                <w:szCs w:val="24"/>
              </w:rPr>
            </w:pPr>
            <w:r w:rsidRPr="00D20B60">
              <w:rPr>
                <w:rFonts w:ascii="Times New Roman" w:hAnsi="Times New Roman"/>
                <w:b/>
                <w:bCs/>
                <w:i/>
                <w:iCs/>
                <w:sz w:val="24"/>
                <w:szCs w:val="24"/>
              </w:rPr>
              <w:t>Sanitary appliances</w:t>
            </w:r>
            <w:r w:rsidRPr="00D20B60">
              <w:rPr>
                <w:rFonts w:ascii="Times New Roman" w:hAnsi="Times New Roman"/>
                <w:b/>
                <w:bCs/>
                <w:i/>
                <w:iCs/>
                <w:sz w:val="24"/>
                <w:szCs w:val="24"/>
                <w:lang w:bidi="ar"/>
              </w:rPr>
              <w:t xml:space="preserve"> </w:t>
            </w:r>
            <w:r w:rsidRPr="00D20B60">
              <w:rPr>
                <w:rFonts w:ascii="Times New Roman" w:hAnsi="Times New Roman"/>
                <w:sz w:val="24"/>
                <w:szCs w:val="24"/>
                <w:lang w:bidi="ar"/>
              </w:rPr>
              <w:t xml:space="preserve">are selected based job requirement. </w:t>
            </w:r>
          </w:p>
          <w:p w14:paraId="108CF1A0" w14:textId="77777777" w:rsidR="00D20B60" w:rsidRPr="00D20B60" w:rsidRDefault="00D20B60" w:rsidP="00D20B60">
            <w:pPr>
              <w:numPr>
                <w:ilvl w:val="0"/>
                <w:numId w:val="52"/>
              </w:numPr>
              <w:spacing w:after="0" w:line="276" w:lineRule="auto"/>
              <w:contextualSpacing/>
              <w:rPr>
                <w:rFonts w:ascii="Times New Roman" w:hAnsi="Times New Roman"/>
                <w:sz w:val="24"/>
                <w:szCs w:val="24"/>
              </w:rPr>
            </w:pPr>
            <w:r w:rsidRPr="00D20B60">
              <w:rPr>
                <w:rFonts w:ascii="Times New Roman" w:hAnsi="Times New Roman"/>
                <w:sz w:val="24"/>
                <w:szCs w:val="24"/>
              </w:rPr>
              <w:t xml:space="preserve">Sanitary appliances parts are assembled as per manufacturer’s manual. </w:t>
            </w:r>
          </w:p>
        </w:tc>
      </w:tr>
      <w:tr w:rsidR="00D20B60" w:rsidRPr="00D20B60" w14:paraId="54227B41" w14:textId="77777777" w:rsidTr="00C14384">
        <w:tc>
          <w:tcPr>
            <w:tcW w:w="2903" w:type="dxa"/>
          </w:tcPr>
          <w:p w14:paraId="47A09640" w14:textId="77777777" w:rsidR="00D20B60" w:rsidRPr="00D20B60" w:rsidRDefault="00D20B60" w:rsidP="00D20B60">
            <w:pPr>
              <w:numPr>
                <w:ilvl w:val="0"/>
                <w:numId w:val="51"/>
              </w:numPr>
              <w:spacing w:after="0" w:line="276" w:lineRule="auto"/>
              <w:contextualSpacing/>
              <w:rPr>
                <w:rFonts w:ascii="Times New Roman" w:hAnsi="Times New Roman"/>
                <w:sz w:val="24"/>
                <w:szCs w:val="24"/>
              </w:rPr>
            </w:pPr>
            <w:r w:rsidRPr="00D20B60">
              <w:rPr>
                <w:rFonts w:ascii="Times New Roman" w:hAnsi="Times New Roman"/>
                <w:sz w:val="24"/>
                <w:szCs w:val="24"/>
                <w:lang w:val="en-GB"/>
              </w:rPr>
              <w:t>Sketch simple sanitary appliances drawings and symbols.</w:t>
            </w:r>
          </w:p>
        </w:tc>
        <w:tc>
          <w:tcPr>
            <w:tcW w:w="5152" w:type="dxa"/>
          </w:tcPr>
          <w:p w14:paraId="76B0F993" w14:textId="77777777" w:rsidR="00D20B60" w:rsidRPr="00D20B60" w:rsidRDefault="00D20B60" w:rsidP="00D20B60">
            <w:pPr>
              <w:numPr>
                <w:ilvl w:val="1"/>
                <w:numId w:val="51"/>
              </w:numPr>
              <w:spacing w:after="0" w:line="276" w:lineRule="auto"/>
              <w:contextualSpacing/>
              <w:rPr>
                <w:rFonts w:ascii="Times New Roman" w:eastAsia="Times New Roman" w:hAnsi="Times New Roman"/>
                <w:sz w:val="24"/>
                <w:szCs w:val="24"/>
              </w:rPr>
            </w:pPr>
            <w:r w:rsidRPr="00D20B60">
              <w:rPr>
                <w:rFonts w:ascii="Times New Roman" w:hAnsi="Times New Roman"/>
                <w:b/>
                <w:i/>
                <w:sz w:val="24"/>
                <w:szCs w:val="24"/>
                <w:lang w:val="en-GB"/>
              </w:rPr>
              <w:t xml:space="preserve"> Working sanitary drawings </w:t>
            </w:r>
            <w:r w:rsidRPr="00D20B60">
              <w:rPr>
                <w:rFonts w:ascii="Times New Roman" w:hAnsi="Times New Roman"/>
                <w:sz w:val="24"/>
                <w:szCs w:val="24"/>
                <w:lang w:val="en-GB"/>
              </w:rPr>
              <w:t xml:space="preserve">are identified </w:t>
            </w:r>
            <w:r w:rsidRPr="00D20B60">
              <w:rPr>
                <w:rFonts w:ascii="Times New Roman" w:eastAsia="Times New Roman" w:hAnsi="Times New Roman"/>
                <w:sz w:val="24"/>
                <w:szCs w:val="24"/>
              </w:rPr>
              <w:t>as per work requirements.</w:t>
            </w:r>
          </w:p>
          <w:p w14:paraId="7E6384EB" w14:textId="77777777" w:rsidR="00D20B60" w:rsidRPr="00D20B60" w:rsidRDefault="00D20B60" w:rsidP="00D20B60">
            <w:pPr>
              <w:numPr>
                <w:ilvl w:val="1"/>
                <w:numId w:val="51"/>
              </w:numPr>
              <w:spacing w:after="0" w:line="276" w:lineRule="auto"/>
              <w:contextualSpacing/>
              <w:rPr>
                <w:rFonts w:ascii="Times New Roman" w:eastAsia="Times New Roman" w:hAnsi="Times New Roman"/>
                <w:sz w:val="24"/>
                <w:szCs w:val="24"/>
              </w:rPr>
            </w:pPr>
            <w:r w:rsidRPr="00D20B60">
              <w:rPr>
                <w:rFonts w:ascii="Times New Roman" w:hAnsi="Times New Roman"/>
                <w:b/>
                <w:i/>
                <w:sz w:val="24"/>
                <w:szCs w:val="24"/>
                <w:lang w:val="en-GB"/>
              </w:rPr>
              <w:t xml:space="preserve"> </w:t>
            </w:r>
            <w:r w:rsidRPr="00D20B60">
              <w:rPr>
                <w:rFonts w:ascii="Times New Roman" w:hAnsi="Times New Roman"/>
                <w:sz w:val="24"/>
                <w:szCs w:val="24"/>
                <w:lang w:val="en-GB"/>
              </w:rPr>
              <w:t xml:space="preserve">Working sanitary drawings are interpreted </w:t>
            </w:r>
            <w:r w:rsidRPr="00D20B60">
              <w:rPr>
                <w:rFonts w:ascii="Times New Roman" w:eastAsia="Times New Roman" w:hAnsi="Times New Roman"/>
                <w:sz w:val="24"/>
                <w:szCs w:val="24"/>
              </w:rPr>
              <w:t>as per work requirements.</w:t>
            </w:r>
          </w:p>
          <w:p w14:paraId="4AEF29C6" w14:textId="77777777" w:rsidR="00D20B60" w:rsidRPr="00D20B60" w:rsidRDefault="00D20B60" w:rsidP="00D20B60">
            <w:pPr>
              <w:numPr>
                <w:ilvl w:val="1"/>
                <w:numId w:val="51"/>
              </w:numPr>
              <w:spacing w:after="0" w:line="276" w:lineRule="auto"/>
              <w:contextualSpacing/>
              <w:rPr>
                <w:rFonts w:ascii="Times New Roman" w:eastAsia="Times New Roman" w:hAnsi="Times New Roman"/>
                <w:sz w:val="24"/>
                <w:szCs w:val="24"/>
              </w:rPr>
            </w:pPr>
            <w:r w:rsidRPr="00D20B60">
              <w:rPr>
                <w:rFonts w:ascii="Times New Roman" w:eastAsia="Times New Roman" w:hAnsi="Times New Roman"/>
                <w:sz w:val="24"/>
                <w:szCs w:val="24"/>
              </w:rPr>
              <w:t xml:space="preserve">Measurements and symbols of sanitary drawings </w:t>
            </w:r>
            <w:r w:rsidRPr="00D20B60">
              <w:rPr>
                <w:rFonts w:ascii="Times New Roman" w:hAnsi="Times New Roman"/>
                <w:sz w:val="24"/>
                <w:szCs w:val="24"/>
                <w:lang w:val="en-GB"/>
              </w:rPr>
              <w:t>are interpreted</w:t>
            </w:r>
            <w:r w:rsidRPr="00D20B60">
              <w:rPr>
                <w:rFonts w:ascii="Times New Roman" w:hAnsi="Times New Roman"/>
                <w:b/>
                <w:i/>
                <w:sz w:val="24"/>
                <w:szCs w:val="24"/>
                <w:lang w:val="en-GB"/>
              </w:rPr>
              <w:t xml:space="preserve"> </w:t>
            </w:r>
            <w:r w:rsidRPr="00D20B60">
              <w:rPr>
                <w:rFonts w:ascii="Times New Roman" w:eastAsia="Times New Roman" w:hAnsi="Times New Roman"/>
                <w:sz w:val="24"/>
                <w:szCs w:val="24"/>
              </w:rPr>
              <w:t>as per work requirements.</w:t>
            </w:r>
          </w:p>
        </w:tc>
      </w:tr>
      <w:tr w:rsidR="00D20B60" w:rsidRPr="00D20B60" w14:paraId="3EF4BF8A" w14:textId="77777777" w:rsidTr="00C14384">
        <w:tc>
          <w:tcPr>
            <w:tcW w:w="2903" w:type="dxa"/>
          </w:tcPr>
          <w:p w14:paraId="49DF3CC9" w14:textId="77777777" w:rsidR="00D20B60" w:rsidRPr="00D20B60" w:rsidRDefault="00D20B60" w:rsidP="00D20B60">
            <w:pPr>
              <w:numPr>
                <w:ilvl w:val="0"/>
                <w:numId w:val="51"/>
              </w:numPr>
              <w:spacing w:after="0" w:line="276" w:lineRule="auto"/>
              <w:contextualSpacing/>
              <w:rPr>
                <w:rFonts w:ascii="Times New Roman" w:hAnsi="Times New Roman"/>
                <w:sz w:val="24"/>
                <w:szCs w:val="24"/>
              </w:rPr>
            </w:pPr>
            <w:r w:rsidRPr="00D20B60">
              <w:rPr>
                <w:rFonts w:ascii="Times New Roman" w:hAnsi="Times New Roman"/>
                <w:sz w:val="24"/>
                <w:szCs w:val="24"/>
              </w:rPr>
              <w:t>Fix sanitary appliances</w:t>
            </w:r>
          </w:p>
          <w:p w14:paraId="142BD280" w14:textId="77777777" w:rsidR="00D20B60" w:rsidRPr="00D20B60" w:rsidRDefault="00D20B60" w:rsidP="00D20B60">
            <w:pPr>
              <w:spacing w:after="0" w:line="276" w:lineRule="auto"/>
              <w:ind w:left="720"/>
              <w:contextualSpacing/>
              <w:rPr>
                <w:rFonts w:ascii="Times New Roman" w:hAnsi="Times New Roman"/>
                <w:sz w:val="24"/>
                <w:szCs w:val="24"/>
              </w:rPr>
            </w:pPr>
          </w:p>
        </w:tc>
        <w:tc>
          <w:tcPr>
            <w:tcW w:w="5152" w:type="dxa"/>
          </w:tcPr>
          <w:p w14:paraId="7037260E" w14:textId="77777777" w:rsidR="00D20B60" w:rsidRPr="00D20B60" w:rsidRDefault="00D20B60" w:rsidP="00D20B60">
            <w:pPr>
              <w:numPr>
                <w:ilvl w:val="1"/>
                <w:numId w:val="51"/>
              </w:numPr>
              <w:spacing w:after="0" w:line="276" w:lineRule="auto"/>
              <w:contextualSpacing/>
              <w:rPr>
                <w:rFonts w:ascii="Times New Roman" w:hAnsi="Times New Roman"/>
                <w:sz w:val="24"/>
                <w:szCs w:val="24"/>
              </w:rPr>
            </w:pPr>
            <w:r w:rsidRPr="00D20B60">
              <w:rPr>
                <w:rFonts w:ascii="Times New Roman" w:eastAsia="Times New Roman" w:hAnsi="Times New Roman"/>
                <w:b/>
                <w:i/>
                <w:sz w:val="24"/>
                <w:szCs w:val="24"/>
              </w:rPr>
              <w:t>Sanitary appliances installation tools and equipment</w:t>
            </w:r>
            <w:r w:rsidRPr="00D20B60">
              <w:rPr>
                <w:rFonts w:ascii="Times New Roman" w:eastAsia="Times New Roman" w:hAnsi="Times New Roman"/>
                <w:sz w:val="24"/>
                <w:szCs w:val="24"/>
              </w:rPr>
              <w:t xml:space="preserve"> are assembled as per </w:t>
            </w:r>
            <w:r w:rsidRPr="00D20B60">
              <w:rPr>
                <w:rFonts w:ascii="Times New Roman" w:hAnsi="Times New Roman"/>
                <w:sz w:val="24"/>
                <w:szCs w:val="24"/>
              </w:rPr>
              <w:t>work requirement.</w:t>
            </w:r>
          </w:p>
          <w:p w14:paraId="0EBBD1B6" w14:textId="77777777" w:rsidR="00D20B60" w:rsidRPr="00D20B60" w:rsidRDefault="00D20B60" w:rsidP="00D20B60">
            <w:pPr>
              <w:numPr>
                <w:ilvl w:val="1"/>
                <w:numId w:val="51"/>
              </w:numPr>
              <w:spacing w:after="0" w:line="276" w:lineRule="auto"/>
              <w:contextualSpacing/>
              <w:rPr>
                <w:rFonts w:ascii="Times New Roman" w:hAnsi="Times New Roman"/>
                <w:sz w:val="24"/>
                <w:szCs w:val="24"/>
              </w:rPr>
            </w:pPr>
            <w:r w:rsidRPr="00D20B60">
              <w:rPr>
                <w:rFonts w:ascii="Times New Roman" w:hAnsi="Times New Roman"/>
                <w:sz w:val="24"/>
                <w:szCs w:val="24"/>
              </w:rPr>
              <w:t>Sanitary appliances setting out is performed based on working drawing.</w:t>
            </w:r>
          </w:p>
          <w:p w14:paraId="5668F8E0" w14:textId="77777777" w:rsidR="00D20B60" w:rsidRPr="00D20B60" w:rsidRDefault="00D20B60" w:rsidP="00D20B60">
            <w:pPr>
              <w:numPr>
                <w:ilvl w:val="1"/>
                <w:numId w:val="51"/>
              </w:numPr>
              <w:spacing w:after="0" w:line="276" w:lineRule="auto"/>
              <w:contextualSpacing/>
              <w:rPr>
                <w:rFonts w:ascii="Times New Roman" w:hAnsi="Times New Roman"/>
                <w:sz w:val="24"/>
                <w:szCs w:val="24"/>
              </w:rPr>
            </w:pPr>
            <w:r w:rsidRPr="00D20B60">
              <w:rPr>
                <w:rFonts w:ascii="Times New Roman" w:hAnsi="Times New Roman"/>
                <w:sz w:val="24"/>
                <w:szCs w:val="24"/>
              </w:rPr>
              <w:t>Sanitary appliances are mounted based on working drawing.</w:t>
            </w:r>
          </w:p>
          <w:p w14:paraId="14208757" w14:textId="77777777" w:rsidR="00D20B60" w:rsidRPr="00D20B60" w:rsidRDefault="00D20B60" w:rsidP="00D20B60">
            <w:pPr>
              <w:numPr>
                <w:ilvl w:val="1"/>
                <w:numId w:val="51"/>
              </w:numPr>
              <w:spacing w:after="0" w:line="276" w:lineRule="auto"/>
              <w:contextualSpacing/>
              <w:rPr>
                <w:rFonts w:ascii="Times New Roman" w:hAnsi="Times New Roman"/>
                <w:sz w:val="24"/>
                <w:szCs w:val="24"/>
              </w:rPr>
            </w:pPr>
            <w:r w:rsidRPr="00D20B60">
              <w:rPr>
                <w:rFonts w:ascii="Times New Roman" w:hAnsi="Times New Roman"/>
                <w:b/>
                <w:i/>
                <w:sz w:val="24"/>
                <w:szCs w:val="24"/>
              </w:rPr>
              <w:t>Appliances</w:t>
            </w:r>
            <w:r w:rsidRPr="00D20B60">
              <w:rPr>
                <w:rFonts w:ascii="Times New Roman" w:hAnsi="Times New Roman"/>
                <w:sz w:val="24"/>
                <w:szCs w:val="24"/>
              </w:rPr>
              <w:t xml:space="preserve"> </w:t>
            </w:r>
            <w:r w:rsidRPr="00D20B60">
              <w:rPr>
                <w:rFonts w:ascii="Times New Roman" w:hAnsi="Times New Roman"/>
                <w:b/>
                <w:i/>
                <w:sz w:val="24"/>
                <w:szCs w:val="24"/>
              </w:rPr>
              <w:t>functionality test</w:t>
            </w:r>
            <w:r w:rsidRPr="00D20B60">
              <w:rPr>
                <w:rFonts w:ascii="Times New Roman" w:hAnsi="Times New Roman"/>
                <w:sz w:val="24"/>
                <w:szCs w:val="24"/>
              </w:rPr>
              <w:t xml:space="preserve"> is conducted as per work procedure. </w:t>
            </w:r>
          </w:p>
        </w:tc>
      </w:tr>
      <w:tr w:rsidR="00D20B60" w:rsidRPr="00D20B60" w14:paraId="084810F9" w14:textId="77777777" w:rsidTr="00C14384">
        <w:tc>
          <w:tcPr>
            <w:tcW w:w="2903" w:type="dxa"/>
          </w:tcPr>
          <w:p w14:paraId="4E64EE0B" w14:textId="77777777" w:rsidR="00D20B60" w:rsidRPr="00D20B60" w:rsidRDefault="00D20B60" w:rsidP="00D20B60">
            <w:pPr>
              <w:numPr>
                <w:ilvl w:val="0"/>
                <w:numId w:val="51"/>
              </w:numPr>
              <w:spacing w:after="0" w:line="276" w:lineRule="auto"/>
              <w:contextualSpacing/>
              <w:rPr>
                <w:rFonts w:ascii="Times New Roman" w:hAnsi="Times New Roman"/>
                <w:sz w:val="24"/>
                <w:szCs w:val="24"/>
              </w:rPr>
            </w:pPr>
            <w:r w:rsidRPr="00D20B60">
              <w:rPr>
                <w:rFonts w:ascii="Times New Roman" w:hAnsi="Times New Roman"/>
                <w:sz w:val="24"/>
                <w:szCs w:val="24"/>
              </w:rPr>
              <w:lastRenderedPageBreak/>
              <w:t>Maintain sanitary appliances</w:t>
            </w:r>
          </w:p>
        </w:tc>
        <w:tc>
          <w:tcPr>
            <w:tcW w:w="5152" w:type="dxa"/>
          </w:tcPr>
          <w:p w14:paraId="110CFED4" w14:textId="77777777" w:rsidR="00D20B60" w:rsidRPr="00D20B60" w:rsidRDefault="00D20B60" w:rsidP="00D20B60">
            <w:pPr>
              <w:numPr>
                <w:ilvl w:val="1"/>
                <w:numId w:val="51"/>
              </w:numPr>
              <w:spacing w:after="0" w:line="276" w:lineRule="auto"/>
              <w:contextualSpacing/>
              <w:rPr>
                <w:rFonts w:ascii="Times New Roman" w:hAnsi="Times New Roman"/>
                <w:bCs/>
                <w:iCs/>
                <w:sz w:val="24"/>
                <w:szCs w:val="24"/>
              </w:rPr>
            </w:pPr>
            <w:r w:rsidRPr="00D20B60">
              <w:rPr>
                <w:rFonts w:ascii="Times New Roman" w:hAnsi="Times New Roman"/>
                <w:b/>
                <w:bCs/>
                <w:i/>
                <w:iCs/>
                <w:sz w:val="24"/>
                <w:szCs w:val="24"/>
              </w:rPr>
              <w:t>Sanitary appliances repair materials</w:t>
            </w:r>
            <w:r w:rsidRPr="00D20B60">
              <w:rPr>
                <w:rFonts w:ascii="Times New Roman" w:hAnsi="Times New Roman"/>
                <w:b/>
                <w:bCs/>
                <w:iCs/>
                <w:sz w:val="24"/>
                <w:szCs w:val="24"/>
              </w:rPr>
              <w:t xml:space="preserve"> </w:t>
            </w:r>
            <w:r w:rsidRPr="00D20B60">
              <w:rPr>
                <w:rFonts w:ascii="Times New Roman" w:hAnsi="Times New Roman"/>
                <w:iCs/>
                <w:sz w:val="24"/>
                <w:szCs w:val="24"/>
              </w:rPr>
              <w:t>are</w:t>
            </w:r>
            <w:r w:rsidRPr="00D20B60">
              <w:rPr>
                <w:rFonts w:ascii="Times New Roman" w:hAnsi="Times New Roman"/>
                <w:bCs/>
                <w:iCs/>
                <w:sz w:val="24"/>
                <w:szCs w:val="24"/>
              </w:rPr>
              <w:t xml:space="preserve"> assembled as per work requirement.</w:t>
            </w:r>
          </w:p>
          <w:p w14:paraId="3A98D4E5" w14:textId="77777777" w:rsidR="00D20B60" w:rsidRPr="00D20B60" w:rsidRDefault="00D20B60" w:rsidP="00D20B60">
            <w:pPr>
              <w:numPr>
                <w:ilvl w:val="1"/>
                <w:numId w:val="51"/>
              </w:numPr>
              <w:spacing w:after="0" w:line="276" w:lineRule="auto"/>
              <w:contextualSpacing/>
              <w:rPr>
                <w:rFonts w:ascii="Times New Roman" w:hAnsi="Times New Roman"/>
                <w:bCs/>
                <w:iCs/>
                <w:sz w:val="24"/>
                <w:szCs w:val="24"/>
              </w:rPr>
            </w:pPr>
            <w:r w:rsidRPr="00D20B60">
              <w:rPr>
                <w:rFonts w:ascii="Times New Roman" w:hAnsi="Times New Roman"/>
                <w:bCs/>
                <w:iCs/>
                <w:sz w:val="24"/>
                <w:szCs w:val="24"/>
              </w:rPr>
              <w:t xml:space="preserve"> </w:t>
            </w:r>
            <w:r w:rsidRPr="00D20B60">
              <w:rPr>
                <w:rFonts w:ascii="Times New Roman" w:hAnsi="Times New Roman"/>
                <w:sz w:val="24"/>
                <w:szCs w:val="24"/>
              </w:rPr>
              <w:t>Notice for maintenance operation is issued as per work procedure.</w:t>
            </w:r>
          </w:p>
          <w:p w14:paraId="142C32C8" w14:textId="77777777" w:rsidR="00D20B60" w:rsidRPr="00D20B60" w:rsidRDefault="00D20B60" w:rsidP="00D20B60">
            <w:pPr>
              <w:numPr>
                <w:ilvl w:val="1"/>
                <w:numId w:val="51"/>
              </w:numPr>
              <w:spacing w:after="0" w:line="276" w:lineRule="auto"/>
              <w:contextualSpacing/>
              <w:rPr>
                <w:rFonts w:ascii="Times New Roman" w:hAnsi="Times New Roman"/>
                <w:bCs/>
                <w:iCs/>
                <w:sz w:val="24"/>
                <w:szCs w:val="24"/>
              </w:rPr>
            </w:pPr>
            <w:r w:rsidRPr="00D20B60">
              <w:rPr>
                <w:rFonts w:ascii="Times New Roman" w:hAnsi="Times New Roman"/>
                <w:b/>
                <w:i/>
                <w:sz w:val="24"/>
                <w:szCs w:val="24"/>
              </w:rPr>
              <w:t>Tools and equipment</w:t>
            </w:r>
            <w:r w:rsidRPr="00D20B60">
              <w:rPr>
                <w:rFonts w:ascii="Times New Roman" w:hAnsi="Times New Roman"/>
                <w:b/>
                <w:sz w:val="24"/>
                <w:szCs w:val="24"/>
              </w:rPr>
              <w:t xml:space="preserve"> </w:t>
            </w:r>
            <w:r w:rsidRPr="00D20B60">
              <w:rPr>
                <w:rFonts w:ascii="Times New Roman" w:hAnsi="Times New Roman"/>
                <w:sz w:val="24"/>
                <w:szCs w:val="24"/>
              </w:rPr>
              <w:t>are assembled as per work requirement.</w:t>
            </w:r>
          </w:p>
          <w:p w14:paraId="7EA4D11C" w14:textId="77777777" w:rsidR="00D20B60" w:rsidRPr="00D20B60" w:rsidRDefault="00D20B60" w:rsidP="00D20B60">
            <w:pPr>
              <w:numPr>
                <w:ilvl w:val="1"/>
                <w:numId w:val="51"/>
              </w:numPr>
              <w:spacing w:after="0" w:line="276" w:lineRule="auto"/>
              <w:contextualSpacing/>
              <w:rPr>
                <w:rFonts w:ascii="Times New Roman" w:hAnsi="Times New Roman"/>
                <w:bCs/>
                <w:iCs/>
                <w:sz w:val="24"/>
                <w:szCs w:val="24"/>
              </w:rPr>
            </w:pPr>
            <w:r w:rsidRPr="00D20B60">
              <w:rPr>
                <w:rFonts w:ascii="Times New Roman" w:hAnsi="Times New Roman"/>
                <w:b/>
                <w:i/>
                <w:sz w:val="24"/>
                <w:szCs w:val="24"/>
              </w:rPr>
              <w:t>Sanitary appliances faults</w:t>
            </w:r>
            <w:r w:rsidRPr="00D20B60">
              <w:rPr>
                <w:rFonts w:ascii="Times New Roman" w:hAnsi="Times New Roman"/>
                <w:sz w:val="24"/>
                <w:szCs w:val="24"/>
              </w:rPr>
              <w:t xml:space="preserve"> are repaired as per work requirement.</w:t>
            </w:r>
          </w:p>
          <w:p w14:paraId="13F710B1" w14:textId="77777777" w:rsidR="00D20B60" w:rsidRPr="00D20B60" w:rsidRDefault="00D20B60" w:rsidP="00D20B60">
            <w:pPr>
              <w:numPr>
                <w:ilvl w:val="1"/>
                <w:numId w:val="51"/>
              </w:numPr>
              <w:spacing w:after="0" w:line="276" w:lineRule="auto"/>
              <w:contextualSpacing/>
              <w:rPr>
                <w:rFonts w:ascii="Times New Roman" w:hAnsi="Times New Roman"/>
                <w:bCs/>
                <w:iCs/>
                <w:sz w:val="24"/>
                <w:szCs w:val="24"/>
              </w:rPr>
            </w:pPr>
            <w:r w:rsidRPr="00D20B60">
              <w:rPr>
                <w:rFonts w:ascii="Times New Roman" w:hAnsi="Times New Roman"/>
                <w:b/>
                <w:i/>
                <w:sz w:val="24"/>
                <w:szCs w:val="24"/>
              </w:rPr>
              <w:t xml:space="preserve">Housekeeping </w:t>
            </w:r>
            <w:r w:rsidRPr="00D20B60">
              <w:rPr>
                <w:rFonts w:ascii="Times New Roman" w:hAnsi="Times New Roman"/>
                <w:sz w:val="24"/>
                <w:szCs w:val="24"/>
              </w:rPr>
              <w:t>is performed as per work procedure.</w:t>
            </w:r>
          </w:p>
        </w:tc>
      </w:tr>
    </w:tbl>
    <w:p w14:paraId="4FBFDC8D" w14:textId="77777777" w:rsidR="00D20B60" w:rsidRPr="00D20B60" w:rsidRDefault="00D20B60" w:rsidP="00D20B60">
      <w:pPr>
        <w:spacing w:after="0" w:line="276" w:lineRule="auto"/>
        <w:rPr>
          <w:rFonts w:ascii="Times New Roman" w:eastAsia="Calibri" w:hAnsi="Times New Roman" w:cs="Times New Roman"/>
          <w:b/>
          <w:bCs/>
          <w:i/>
          <w:sz w:val="24"/>
          <w:szCs w:val="24"/>
        </w:rPr>
      </w:pPr>
    </w:p>
    <w:p w14:paraId="0E7CDAA0" w14:textId="77777777" w:rsidR="00D20B60" w:rsidRPr="00D20B60" w:rsidRDefault="00D20B60" w:rsidP="00D20B60">
      <w:pPr>
        <w:spacing w:after="0" w:line="276" w:lineRule="auto"/>
        <w:rPr>
          <w:rFonts w:ascii="Times New Roman" w:eastAsia="Calibri" w:hAnsi="Times New Roman" w:cs="Times New Roman"/>
          <w:b/>
          <w:bCs/>
          <w:sz w:val="24"/>
          <w:szCs w:val="24"/>
        </w:rPr>
      </w:pPr>
      <w:r w:rsidRPr="00D20B60">
        <w:rPr>
          <w:rFonts w:ascii="Times New Roman" w:eastAsia="Calibri" w:hAnsi="Times New Roman" w:cs="Times New Roman"/>
          <w:b/>
          <w:bCs/>
          <w:sz w:val="24"/>
          <w:szCs w:val="24"/>
        </w:rPr>
        <w:t>RANGE</w:t>
      </w:r>
    </w:p>
    <w:p w14:paraId="66DBF7F3" w14:textId="77777777" w:rsidR="00D20B60" w:rsidRPr="00D20B60" w:rsidRDefault="00D20B60" w:rsidP="00D20B60">
      <w:pPr>
        <w:spacing w:after="0" w:line="276" w:lineRule="auto"/>
        <w:rPr>
          <w:rFonts w:ascii="Times New Roman" w:eastAsia="Calibri" w:hAnsi="Times New Roman" w:cs="Times New Roman"/>
          <w:sz w:val="24"/>
          <w:szCs w:val="24"/>
        </w:rPr>
      </w:pPr>
      <w:r w:rsidRPr="00D20B60">
        <w:rPr>
          <w:rFonts w:ascii="Times New Roman" w:eastAsia="Calibri"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TableGrid16"/>
        <w:tblpPr w:leftFromText="180" w:rightFromText="180" w:vertAnchor="text" w:tblpY="1"/>
        <w:tblOverlap w:val="never"/>
        <w:tblW w:w="0" w:type="auto"/>
        <w:tblLook w:val="04A0" w:firstRow="1" w:lastRow="0" w:firstColumn="1" w:lastColumn="0" w:noHBand="0" w:noVBand="1"/>
      </w:tblPr>
      <w:tblGrid>
        <w:gridCol w:w="2958"/>
        <w:gridCol w:w="5232"/>
      </w:tblGrid>
      <w:tr w:rsidR="00D20B60" w:rsidRPr="00D20B60" w14:paraId="52F8BB82" w14:textId="77777777" w:rsidTr="00C14384">
        <w:trPr>
          <w:trHeight w:val="150"/>
        </w:trPr>
        <w:tc>
          <w:tcPr>
            <w:tcW w:w="2958" w:type="dxa"/>
          </w:tcPr>
          <w:p w14:paraId="1FC41E97" w14:textId="77777777" w:rsidR="00D20B60" w:rsidRPr="00D20B60" w:rsidRDefault="00D20B60" w:rsidP="00D20B60">
            <w:pPr>
              <w:spacing w:after="0" w:line="276" w:lineRule="auto"/>
              <w:rPr>
                <w:rFonts w:ascii="Times New Roman" w:eastAsia="Calibri" w:hAnsi="Times New Roman"/>
                <w:b/>
                <w:bCs/>
                <w:sz w:val="24"/>
                <w:szCs w:val="24"/>
              </w:rPr>
            </w:pPr>
            <w:r w:rsidRPr="00D20B60">
              <w:rPr>
                <w:rFonts w:ascii="Times New Roman" w:eastAsia="Calibri" w:hAnsi="Times New Roman"/>
                <w:b/>
                <w:bCs/>
                <w:sz w:val="24"/>
                <w:szCs w:val="24"/>
              </w:rPr>
              <w:t>Variables</w:t>
            </w:r>
          </w:p>
        </w:tc>
        <w:tc>
          <w:tcPr>
            <w:tcW w:w="5232" w:type="dxa"/>
          </w:tcPr>
          <w:p w14:paraId="41D63D41" w14:textId="77777777" w:rsidR="00D20B60" w:rsidRPr="00D20B60" w:rsidRDefault="00D20B60" w:rsidP="00D20B60">
            <w:pPr>
              <w:spacing w:after="0" w:line="276" w:lineRule="auto"/>
              <w:rPr>
                <w:rFonts w:ascii="Times New Roman" w:eastAsia="Calibri" w:hAnsi="Times New Roman"/>
                <w:b/>
                <w:bCs/>
                <w:sz w:val="24"/>
                <w:szCs w:val="24"/>
              </w:rPr>
            </w:pPr>
            <w:r w:rsidRPr="00D20B60">
              <w:rPr>
                <w:rFonts w:ascii="Times New Roman" w:eastAsia="Calibri" w:hAnsi="Times New Roman"/>
                <w:b/>
                <w:bCs/>
                <w:sz w:val="24"/>
                <w:szCs w:val="24"/>
              </w:rPr>
              <w:t>Range</w:t>
            </w:r>
          </w:p>
        </w:tc>
      </w:tr>
      <w:tr w:rsidR="00D20B60" w:rsidRPr="00D20B60" w14:paraId="445685DD" w14:textId="77777777" w:rsidTr="00C14384">
        <w:trPr>
          <w:trHeight w:val="150"/>
        </w:trPr>
        <w:tc>
          <w:tcPr>
            <w:tcW w:w="2958" w:type="dxa"/>
          </w:tcPr>
          <w:p w14:paraId="2B3E3C59" w14:textId="77777777" w:rsidR="00D20B60" w:rsidRPr="00D20B60" w:rsidRDefault="00D20B60" w:rsidP="00D20B60">
            <w:pPr>
              <w:numPr>
                <w:ilvl w:val="0"/>
                <w:numId w:val="53"/>
              </w:numPr>
              <w:spacing w:after="0" w:line="276" w:lineRule="auto"/>
              <w:contextualSpacing/>
              <w:rPr>
                <w:rFonts w:ascii="Times New Roman" w:hAnsi="Times New Roman"/>
                <w:b/>
                <w:bCs/>
                <w:i/>
                <w:iCs/>
                <w:sz w:val="24"/>
                <w:szCs w:val="24"/>
              </w:rPr>
            </w:pPr>
            <w:r w:rsidRPr="00D20B60">
              <w:rPr>
                <w:rFonts w:ascii="Times New Roman" w:hAnsi="Times New Roman"/>
                <w:b/>
                <w:bCs/>
                <w:i/>
                <w:iCs/>
                <w:sz w:val="24"/>
                <w:szCs w:val="24"/>
              </w:rPr>
              <w:t xml:space="preserve">Safety measures </w:t>
            </w:r>
            <w:r w:rsidRPr="00D20B60">
              <w:rPr>
                <w:rFonts w:ascii="Times New Roman" w:hAnsi="Times New Roman"/>
                <w:sz w:val="24"/>
                <w:szCs w:val="24"/>
              </w:rPr>
              <w:t>may include but not limited to:</w:t>
            </w:r>
          </w:p>
          <w:p w14:paraId="0D9DFF2C" w14:textId="77777777" w:rsidR="00D20B60" w:rsidRPr="00D20B60" w:rsidRDefault="00D20B60" w:rsidP="00D20B60">
            <w:pPr>
              <w:spacing w:after="0" w:line="276" w:lineRule="auto"/>
              <w:ind w:left="360"/>
              <w:rPr>
                <w:rFonts w:ascii="Times New Roman" w:eastAsia="Calibri" w:hAnsi="Times New Roman"/>
                <w:sz w:val="24"/>
                <w:szCs w:val="24"/>
              </w:rPr>
            </w:pPr>
          </w:p>
        </w:tc>
        <w:tc>
          <w:tcPr>
            <w:tcW w:w="5232" w:type="dxa"/>
          </w:tcPr>
          <w:p w14:paraId="0152F07D"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Personal protective equipment</w:t>
            </w:r>
          </w:p>
          <w:p w14:paraId="65E0930C" w14:textId="77777777" w:rsidR="00D20B60" w:rsidRPr="00D20B60" w:rsidRDefault="00D20B60" w:rsidP="00D20B60">
            <w:pPr>
              <w:numPr>
                <w:ilvl w:val="0"/>
                <w:numId w:val="54"/>
              </w:numPr>
              <w:spacing w:after="0" w:line="276" w:lineRule="auto"/>
              <w:contextualSpacing/>
              <w:rPr>
                <w:rFonts w:ascii="Times New Roman" w:hAnsi="Times New Roman"/>
                <w:sz w:val="24"/>
                <w:szCs w:val="24"/>
              </w:rPr>
            </w:pPr>
            <w:r w:rsidRPr="00D20B60">
              <w:rPr>
                <w:rFonts w:ascii="Times New Roman" w:hAnsi="Times New Roman"/>
                <w:sz w:val="24"/>
                <w:szCs w:val="24"/>
              </w:rPr>
              <w:t>Hardhat/ Helmet</w:t>
            </w:r>
          </w:p>
          <w:p w14:paraId="73761092" w14:textId="77777777" w:rsidR="00D20B60" w:rsidRPr="00D20B60" w:rsidRDefault="00D20B60" w:rsidP="00D20B60">
            <w:pPr>
              <w:numPr>
                <w:ilvl w:val="0"/>
                <w:numId w:val="54"/>
              </w:numPr>
              <w:spacing w:after="0" w:line="276" w:lineRule="auto"/>
              <w:contextualSpacing/>
              <w:rPr>
                <w:rFonts w:ascii="Times New Roman" w:hAnsi="Times New Roman"/>
                <w:sz w:val="24"/>
                <w:szCs w:val="24"/>
              </w:rPr>
            </w:pPr>
            <w:r w:rsidRPr="00D20B60">
              <w:rPr>
                <w:rFonts w:ascii="Times New Roman" w:hAnsi="Times New Roman"/>
                <w:sz w:val="24"/>
                <w:szCs w:val="24"/>
              </w:rPr>
              <w:t>Safety gloves</w:t>
            </w:r>
          </w:p>
          <w:p w14:paraId="136694D9" w14:textId="77777777" w:rsidR="00D20B60" w:rsidRPr="00D20B60" w:rsidRDefault="00D20B60" w:rsidP="00D20B60">
            <w:pPr>
              <w:numPr>
                <w:ilvl w:val="0"/>
                <w:numId w:val="54"/>
              </w:numPr>
              <w:spacing w:after="0" w:line="276" w:lineRule="auto"/>
              <w:contextualSpacing/>
              <w:rPr>
                <w:rFonts w:ascii="Times New Roman" w:hAnsi="Times New Roman"/>
                <w:sz w:val="24"/>
                <w:szCs w:val="24"/>
              </w:rPr>
            </w:pPr>
            <w:r w:rsidRPr="00D20B60">
              <w:rPr>
                <w:rFonts w:ascii="Times New Roman" w:hAnsi="Times New Roman"/>
                <w:sz w:val="24"/>
                <w:szCs w:val="24"/>
              </w:rPr>
              <w:t>Dustcoat / overall</w:t>
            </w:r>
          </w:p>
          <w:p w14:paraId="6168FA35" w14:textId="77777777" w:rsidR="00D20B60" w:rsidRPr="00D20B60" w:rsidRDefault="00D20B60" w:rsidP="00D20B60">
            <w:pPr>
              <w:numPr>
                <w:ilvl w:val="0"/>
                <w:numId w:val="54"/>
              </w:numPr>
              <w:spacing w:after="0" w:line="276" w:lineRule="auto"/>
              <w:contextualSpacing/>
              <w:rPr>
                <w:rFonts w:ascii="Times New Roman" w:hAnsi="Times New Roman"/>
                <w:sz w:val="24"/>
                <w:szCs w:val="24"/>
              </w:rPr>
            </w:pPr>
            <w:r w:rsidRPr="00D20B60">
              <w:rPr>
                <w:rFonts w:ascii="Times New Roman" w:hAnsi="Times New Roman"/>
                <w:sz w:val="24"/>
                <w:szCs w:val="24"/>
              </w:rPr>
              <w:t>Safety shoes / boots</w:t>
            </w:r>
          </w:p>
          <w:p w14:paraId="1353B7FF" w14:textId="77777777" w:rsidR="00D20B60" w:rsidRPr="00D20B60" w:rsidRDefault="00D20B60" w:rsidP="00D20B60">
            <w:pPr>
              <w:numPr>
                <w:ilvl w:val="0"/>
                <w:numId w:val="54"/>
              </w:numPr>
              <w:spacing w:after="0" w:line="276" w:lineRule="auto"/>
              <w:contextualSpacing/>
              <w:rPr>
                <w:rFonts w:ascii="Times New Roman" w:hAnsi="Times New Roman"/>
                <w:sz w:val="24"/>
                <w:szCs w:val="24"/>
              </w:rPr>
            </w:pPr>
            <w:r w:rsidRPr="00D20B60">
              <w:rPr>
                <w:rFonts w:ascii="Times New Roman" w:hAnsi="Times New Roman"/>
                <w:sz w:val="24"/>
                <w:szCs w:val="24"/>
              </w:rPr>
              <w:t>Safety goggles/ face mask</w:t>
            </w:r>
          </w:p>
          <w:p w14:paraId="0DC664F7"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Handling tool and equipment.</w:t>
            </w:r>
          </w:p>
          <w:p w14:paraId="0F1C1B78" w14:textId="77777777" w:rsidR="00D20B60" w:rsidRPr="00D20B60" w:rsidRDefault="00D20B60" w:rsidP="00D20B60">
            <w:pPr>
              <w:numPr>
                <w:ilvl w:val="0"/>
                <w:numId w:val="39"/>
              </w:numPr>
              <w:spacing w:after="0" w:line="276" w:lineRule="auto"/>
              <w:rPr>
                <w:rFonts w:ascii="Times New Roman" w:eastAsia="Calibri" w:hAnsi="Times New Roman"/>
                <w:sz w:val="24"/>
                <w:szCs w:val="24"/>
              </w:rPr>
            </w:pPr>
            <w:r w:rsidRPr="00D20B60">
              <w:rPr>
                <w:rFonts w:ascii="Times New Roman" w:hAnsi="Times New Roman"/>
                <w:sz w:val="24"/>
                <w:szCs w:val="24"/>
              </w:rPr>
              <w:t>Workplace behavior</w:t>
            </w:r>
          </w:p>
        </w:tc>
      </w:tr>
      <w:tr w:rsidR="00D20B60" w:rsidRPr="00D20B60" w14:paraId="72C5A4E8" w14:textId="77777777" w:rsidTr="00C14384">
        <w:trPr>
          <w:trHeight w:val="150"/>
        </w:trPr>
        <w:tc>
          <w:tcPr>
            <w:tcW w:w="2958" w:type="dxa"/>
          </w:tcPr>
          <w:p w14:paraId="465A3CC3" w14:textId="77777777" w:rsidR="00D20B60" w:rsidRPr="00D20B60" w:rsidRDefault="00D20B60" w:rsidP="00D20B60">
            <w:pPr>
              <w:numPr>
                <w:ilvl w:val="0"/>
                <w:numId w:val="53"/>
              </w:numPr>
              <w:spacing w:after="0" w:line="276" w:lineRule="auto"/>
              <w:contextualSpacing/>
              <w:rPr>
                <w:rFonts w:ascii="Times New Roman" w:hAnsi="Times New Roman"/>
                <w:sz w:val="24"/>
                <w:szCs w:val="24"/>
              </w:rPr>
            </w:pPr>
            <w:r w:rsidRPr="00D20B60">
              <w:rPr>
                <w:rFonts w:ascii="Times New Roman" w:hAnsi="Times New Roman"/>
                <w:b/>
                <w:i/>
                <w:sz w:val="24"/>
                <w:szCs w:val="24"/>
              </w:rPr>
              <w:t>Sanitary appliances installation repair material</w:t>
            </w:r>
            <w:r w:rsidRPr="00D20B60">
              <w:rPr>
                <w:rFonts w:ascii="Times New Roman" w:hAnsi="Times New Roman"/>
                <w:sz w:val="24"/>
                <w:szCs w:val="24"/>
              </w:rPr>
              <w:t>s may include but not limited to:</w:t>
            </w:r>
          </w:p>
        </w:tc>
        <w:tc>
          <w:tcPr>
            <w:tcW w:w="5232" w:type="dxa"/>
          </w:tcPr>
          <w:p w14:paraId="0ED9D7A4"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Screws</w:t>
            </w:r>
          </w:p>
          <w:p w14:paraId="5632570A"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Adhesives</w:t>
            </w:r>
          </w:p>
          <w:p w14:paraId="6441F7C4"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Cement</w:t>
            </w:r>
          </w:p>
          <w:p w14:paraId="51CB11F0"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Sand</w:t>
            </w:r>
          </w:p>
          <w:p w14:paraId="767C0810"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Pipes</w:t>
            </w:r>
          </w:p>
          <w:p w14:paraId="0F4E52E3"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Traps</w:t>
            </w:r>
          </w:p>
          <w:p w14:paraId="4ACE98B8"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eastAsia="Calibri" w:hAnsi="Times New Roman"/>
                <w:sz w:val="24"/>
                <w:szCs w:val="24"/>
              </w:rPr>
              <w:t>Caulking material</w:t>
            </w:r>
          </w:p>
        </w:tc>
      </w:tr>
      <w:tr w:rsidR="00D20B60" w:rsidRPr="00D20B60" w14:paraId="189F800D" w14:textId="77777777" w:rsidTr="00C14384">
        <w:trPr>
          <w:trHeight w:val="150"/>
        </w:trPr>
        <w:tc>
          <w:tcPr>
            <w:tcW w:w="2958" w:type="dxa"/>
          </w:tcPr>
          <w:p w14:paraId="23543EDC" w14:textId="77777777" w:rsidR="00D20B60" w:rsidRPr="00D20B60" w:rsidRDefault="00D20B60" w:rsidP="00D20B60">
            <w:pPr>
              <w:numPr>
                <w:ilvl w:val="0"/>
                <w:numId w:val="53"/>
              </w:numPr>
              <w:spacing w:after="0" w:line="276" w:lineRule="auto"/>
              <w:contextualSpacing/>
              <w:rPr>
                <w:rFonts w:ascii="Times New Roman" w:hAnsi="Times New Roman"/>
                <w:b/>
                <w:i/>
                <w:sz w:val="24"/>
                <w:szCs w:val="24"/>
              </w:rPr>
            </w:pPr>
            <w:r w:rsidRPr="00D20B60">
              <w:rPr>
                <w:rFonts w:ascii="Times New Roman" w:hAnsi="Times New Roman"/>
                <w:b/>
                <w:bCs/>
                <w:i/>
                <w:iCs/>
                <w:sz w:val="24"/>
                <w:szCs w:val="24"/>
              </w:rPr>
              <w:t>Sanitary appliances</w:t>
            </w:r>
            <w:r w:rsidRPr="00D20B60">
              <w:rPr>
                <w:rFonts w:ascii="Times New Roman" w:hAnsi="Times New Roman"/>
                <w:b/>
                <w:bCs/>
                <w:i/>
                <w:iCs/>
                <w:sz w:val="24"/>
                <w:szCs w:val="24"/>
                <w:lang w:bidi="ar"/>
              </w:rPr>
              <w:t xml:space="preserve"> </w:t>
            </w:r>
            <w:r w:rsidRPr="00D20B60">
              <w:rPr>
                <w:rFonts w:ascii="Times New Roman" w:hAnsi="Times New Roman"/>
                <w:sz w:val="24"/>
                <w:szCs w:val="24"/>
              </w:rPr>
              <w:t>may include but not limited to:</w:t>
            </w:r>
          </w:p>
        </w:tc>
        <w:tc>
          <w:tcPr>
            <w:tcW w:w="5232" w:type="dxa"/>
          </w:tcPr>
          <w:p w14:paraId="71FC4B05"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Wash hand basin</w:t>
            </w:r>
          </w:p>
          <w:p w14:paraId="76D6FB7E"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Water closet</w:t>
            </w:r>
          </w:p>
          <w:p w14:paraId="307B1A91"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Bath tub</w:t>
            </w:r>
          </w:p>
          <w:p w14:paraId="7DB70803"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Urinal</w:t>
            </w:r>
          </w:p>
          <w:p w14:paraId="71BB4509"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Kitchen sink</w:t>
            </w:r>
          </w:p>
          <w:p w14:paraId="3854647A"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Shower head</w:t>
            </w:r>
          </w:p>
        </w:tc>
      </w:tr>
      <w:tr w:rsidR="00D20B60" w:rsidRPr="00D20B60" w14:paraId="2966F6CA" w14:textId="77777777" w:rsidTr="00C14384">
        <w:trPr>
          <w:trHeight w:val="150"/>
        </w:trPr>
        <w:tc>
          <w:tcPr>
            <w:tcW w:w="2958" w:type="dxa"/>
          </w:tcPr>
          <w:p w14:paraId="3A00437F" w14:textId="77777777" w:rsidR="00D20B60" w:rsidRPr="00D20B60" w:rsidRDefault="00D20B60" w:rsidP="00D20B60">
            <w:pPr>
              <w:numPr>
                <w:ilvl w:val="0"/>
                <w:numId w:val="53"/>
              </w:numPr>
              <w:spacing w:after="0" w:line="276" w:lineRule="auto"/>
              <w:contextualSpacing/>
              <w:rPr>
                <w:rFonts w:ascii="Times New Roman" w:hAnsi="Times New Roman"/>
                <w:b/>
                <w:bCs/>
                <w:i/>
                <w:iCs/>
                <w:sz w:val="24"/>
                <w:szCs w:val="24"/>
              </w:rPr>
            </w:pPr>
            <w:r w:rsidRPr="00D20B60">
              <w:rPr>
                <w:rFonts w:ascii="Times New Roman" w:hAnsi="Times New Roman"/>
                <w:b/>
                <w:i/>
                <w:sz w:val="24"/>
                <w:szCs w:val="24"/>
                <w:lang w:val="en-GB"/>
              </w:rPr>
              <w:t>Sanitary drawings:</w:t>
            </w:r>
          </w:p>
          <w:p w14:paraId="372A31A2" w14:textId="77777777" w:rsidR="00D20B60" w:rsidRPr="00D20B60" w:rsidRDefault="00D20B60" w:rsidP="00D20B60">
            <w:pPr>
              <w:spacing w:after="0" w:line="276" w:lineRule="auto"/>
              <w:ind w:left="720"/>
              <w:contextualSpacing/>
              <w:rPr>
                <w:rFonts w:ascii="Times New Roman" w:hAnsi="Times New Roman"/>
                <w:b/>
                <w:bCs/>
                <w:i/>
                <w:iCs/>
                <w:sz w:val="24"/>
                <w:szCs w:val="24"/>
              </w:rPr>
            </w:pPr>
            <w:r w:rsidRPr="00D20B60">
              <w:rPr>
                <w:rFonts w:ascii="Times New Roman" w:hAnsi="Times New Roman"/>
                <w:sz w:val="24"/>
                <w:szCs w:val="24"/>
              </w:rPr>
              <w:lastRenderedPageBreak/>
              <w:t>may include but not limited to:</w:t>
            </w:r>
          </w:p>
        </w:tc>
        <w:tc>
          <w:tcPr>
            <w:tcW w:w="5232" w:type="dxa"/>
          </w:tcPr>
          <w:p w14:paraId="68BEED2A"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lastRenderedPageBreak/>
              <w:t>Pictorials</w:t>
            </w:r>
          </w:p>
          <w:p w14:paraId="7F9D51E0"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Free hand sketches</w:t>
            </w:r>
          </w:p>
          <w:p w14:paraId="515AF49C"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eastAsia="Calibri" w:hAnsi="Times New Roman"/>
                <w:sz w:val="24"/>
                <w:szCs w:val="24"/>
              </w:rPr>
              <w:lastRenderedPageBreak/>
              <w:t>Isometric drawings</w:t>
            </w:r>
          </w:p>
        </w:tc>
      </w:tr>
      <w:tr w:rsidR="00D20B60" w:rsidRPr="00D20B60" w14:paraId="23D7C965" w14:textId="77777777" w:rsidTr="00C14384">
        <w:trPr>
          <w:trHeight w:val="4530"/>
        </w:trPr>
        <w:tc>
          <w:tcPr>
            <w:tcW w:w="2958" w:type="dxa"/>
          </w:tcPr>
          <w:p w14:paraId="6E166F5C" w14:textId="77777777" w:rsidR="00D20B60" w:rsidRPr="00D20B60" w:rsidRDefault="00D20B60" w:rsidP="00D20B60">
            <w:pPr>
              <w:numPr>
                <w:ilvl w:val="0"/>
                <w:numId w:val="53"/>
              </w:numPr>
              <w:spacing w:after="0" w:line="276" w:lineRule="auto"/>
              <w:contextualSpacing/>
              <w:rPr>
                <w:rFonts w:ascii="Times New Roman" w:hAnsi="Times New Roman"/>
                <w:sz w:val="24"/>
                <w:szCs w:val="24"/>
              </w:rPr>
            </w:pPr>
            <w:r w:rsidRPr="00D20B60">
              <w:rPr>
                <w:rFonts w:ascii="Times New Roman" w:eastAsia="Times New Roman" w:hAnsi="Times New Roman"/>
                <w:b/>
                <w:i/>
                <w:sz w:val="24"/>
                <w:szCs w:val="24"/>
              </w:rPr>
              <w:lastRenderedPageBreak/>
              <w:t>Sanitary appliances installation tools and equipment</w:t>
            </w:r>
            <w:r w:rsidRPr="00D20B60">
              <w:rPr>
                <w:rFonts w:ascii="Times New Roman" w:eastAsia="Times New Roman" w:hAnsi="Times New Roman"/>
                <w:sz w:val="24"/>
                <w:szCs w:val="24"/>
              </w:rPr>
              <w:t xml:space="preserve"> </w:t>
            </w:r>
            <w:r w:rsidRPr="00D20B60">
              <w:rPr>
                <w:rFonts w:ascii="Times New Roman" w:hAnsi="Times New Roman"/>
                <w:sz w:val="24"/>
                <w:szCs w:val="24"/>
              </w:rPr>
              <w:t>may include but not limited to:</w:t>
            </w:r>
          </w:p>
          <w:p w14:paraId="6DBAFD4D" w14:textId="77777777" w:rsidR="00D20B60" w:rsidRPr="00D20B60" w:rsidRDefault="00D20B60" w:rsidP="00D20B60">
            <w:pPr>
              <w:spacing w:after="0" w:line="276" w:lineRule="auto"/>
              <w:rPr>
                <w:rFonts w:ascii="Times New Roman" w:eastAsia="Calibri" w:hAnsi="Times New Roman"/>
                <w:sz w:val="24"/>
                <w:szCs w:val="24"/>
              </w:rPr>
            </w:pPr>
          </w:p>
        </w:tc>
        <w:tc>
          <w:tcPr>
            <w:tcW w:w="5232" w:type="dxa"/>
          </w:tcPr>
          <w:p w14:paraId="39946DEE"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Pipe wrench</w:t>
            </w:r>
          </w:p>
          <w:p w14:paraId="0E4A2027"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Adjustable spanner</w:t>
            </w:r>
          </w:p>
          <w:p w14:paraId="4CC01FBB"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Pipe cutter</w:t>
            </w:r>
          </w:p>
          <w:p w14:paraId="018E1F2E"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Hacksaw</w:t>
            </w:r>
          </w:p>
          <w:p w14:paraId="444EDDCF"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Files</w:t>
            </w:r>
          </w:p>
          <w:p w14:paraId="20A02D96"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Screwdrivers</w:t>
            </w:r>
          </w:p>
          <w:p w14:paraId="3C019B33"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Drill with various sizes of bits</w:t>
            </w:r>
          </w:p>
          <w:p w14:paraId="24ABC6D9"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Mallet</w:t>
            </w:r>
          </w:p>
          <w:p w14:paraId="6CF84C12"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Ball hammer</w:t>
            </w:r>
          </w:p>
          <w:p w14:paraId="0C8B3532"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Electric cables</w:t>
            </w:r>
          </w:p>
          <w:p w14:paraId="53846CF2"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Masonry chisel</w:t>
            </w:r>
          </w:p>
          <w:p w14:paraId="1A545915" w14:textId="77777777" w:rsidR="00D20B60" w:rsidRPr="00D20B60" w:rsidRDefault="00D20B60" w:rsidP="00D20B60">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PPR machine / Heat Fusion</w:t>
            </w:r>
          </w:p>
          <w:p w14:paraId="30EA33F3" w14:textId="77777777" w:rsidR="00D20B60" w:rsidRPr="00D20B60" w:rsidRDefault="00D20B60" w:rsidP="00D20B60">
            <w:pPr>
              <w:numPr>
                <w:ilvl w:val="0"/>
                <w:numId w:val="39"/>
              </w:numPr>
              <w:spacing w:after="0" w:line="276" w:lineRule="auto"/>
              <w:rPr>
                <w:rFonts w:ascii="Times New Roman" w:eastAsia="Calibri" w:hAnsi="Times New Roman"/>
                <w:sz w:val="24"/>
                <w:szCs w:val="24"/>
              </w:rPr>
            </w:pPr>
            <w:r w:rsidRPr="00D20B60">
              <w:rPr>
                <w:rFonts w:ascii="Times New Roman" w:hAnsi="Times New Roman"/>
                <w:sz w:val="24"/>
                <w:szCs w:val="24"/>
              </w:rPr>
              <w:t>Trowel</w:t>
            </w:r>
          </w:p>
        </w:tc>
      </w:tr>
      <w:tr w:rsidR="00D20B60" w:rsidRPr="00D20B60" w14:paraId="4A308002" w14:textId="77777777" w:rsidTr="00C14384">
        <w:trPr>
          <w:trHeight w:val="4530"/>
        </w:trPr>
        <w:tc>
          <w:tcPr>
            <w:tcW w:w="2958" w:type="dxa"/>
          </w:tcPr>
          <w:p w14:paraId="3987BB27" w14:textId="5964CC2B" w:rsidR="006446C5" w:rsidRPr="00D20B60" w:rsidRDefault="00D20B60" w:rsidP="006446C5">
            <w:pPr>
              <w:numPr>
                <w:ilvl w:val="0"/>
                <w:numId w:val="53"/>
              </w:numPr>
              <w:spacing w:after="0" w:line="276" w:lineRule="auto"/>
              <w:contextualSpacing/>
              <w:rPr>
                <w:rFonts w:ascii="Times New Roman" w:hAnsi="Times New Roman"/>
                <w:sz w:val="24"/>
                <w:szCs w:val="24"/>
              </w:rPr>
            </w:pPr>
            <w:r w:rsidRPr="00D20B60">
              <w:rPr>
                <w:rFonts w:ascii="Times New Roman" w:hAnsi="Times New Roman"/>
                <w:b/>
                <w:i/>
                <w:sz w:val="24"/>
                <w:szCs w:val="24"/>
              </w:rPr>
              <w:t xml:space="preserve">Sanitary appliances </w:t>
            </w:r>
            <w:r w:rsidR="001F7B13" w:rsidRPr="00D20B60">
              <w:rPr>
                <w:rFonts w:ascii="Times New Roman" w:hAnsi="Times New Roman"/>
                <w:b/>
                <w:i/>
                <w:sz w:val="24"/>
                <w:szCs w:val="24"/>
              </w:rPr>
              <w:t>faults</w:t>
            </w:r>
            <w:r w:rsidR="001F7B13">
              <w:rPr>
                <w:rFonts w:ascii="Times New Roman" w:hAnsi="Times New Roman"/>
                <w:b/>
                <w:i/>
                <w:sz w:val="24"/>
                <w:szCs w:val="24"/>
              </w:rPr>
              <w:t xml:space="preserve"> </w:t>
            </w:r>
            <w:r w:rsidR="001F7B13" w:rsidRPr="00D20B60">
              <w:rPr>
                <w:rFonts w:ascii="Times New Roman" w:hAnsi="Times New Roman"/>
                <w:sz w:val="24"/>
                <w:szCs w:val="24"/>
              </w:rPr>
              <w:t>may</w:t>
            </w:r>
            <w:r w:rsidR="006446C5" w:rsidRPr="00D20B60">
              <w:rPr>
                <w:rFonts w:ascii="Times New Roman" w:hAnsi="Times New Roman"/>
                <w:sz w:val="24"/>
                <w:szCs w:val="24"/>
              </w:rPr>
              <w:t xml:space="preserve"> include but not limited to:</w:t>
            </w:r>
          </w:p>
          <w:p w14:paraId="2855F28C" w14:textId="27238E6D" w:rsidR="00D20B60" w:rsidRPr="00D20B60" w:rsidRDefault="00D20B60" w:rsidP="006446C5">
            <w:pPr>
              <w:spacing w:after="0" w:line="276" w:lineRule="auto"/>
              <w:ind w:left="720"/>
              <w:contextualSpacing/>
              <w:rPr>
                <w:rFonts w:ascii="Times New Roman" w:eastAsia="Times New Roman" w:hAnsi="Times New Roman"/>
                <w:b/>
                <w:i/>
                <w:sz w:val="24"/>
                <w:szCs w:val="24"/>
              </w:rPr>
            </w:pPr>
          </w:p>
        </w:tc>
        <w:tc>
          <w:tcPr>
            <w:tcW w:w="5232" w:type="dxa"/>
          </w:tcPr>
          <w:p w14:paraId="0446A9F2" w14:textId="77777777" w:rsidR="00D20B60" w:rsidRPr="00D20B60" w:rsidRDefault="00D20B60" w:rsidP="006446C5">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Leaking Faucet</w:t>
            </w:r>
          </w:p>
          <w:p w14:paraId="25F26E86" w14:textId="77777777" w:rsidR="00D20B60" w:rsidRPr="00D20B60" w:rsidRDefault="00D20B60" w:rsidP="006446C5">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Clogged Sink or Drain</w:t>
            </w:r>
          </w:p>
          <w:p w14:paraId="6086DAB4" w14:textId="77777777" w:rsidR="00D20B60" w:rsidRPr="00D20B60" w:rsidRDefault="00D20B60" w:rsidP="006446C5">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Running Toilet</w:t>
            </w:r>
          </w:p>
          <w:p w14:paraId="308104EE" w14:textId="77777777" w:rsidR="00D20B60" w:rsidRPr="00D20B60" w:rsidRDefault="00D20B60" w:rsidP="006446C5">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Low Water Pressure</w:t>
            </w:r>
          </w:p>
          <w:p w14:paraId="60A6FA9F" w14:textId="77777777" w:rsidR="00D20B60" w:rsidRPr="00D20B60" w:rsidRDefault="00D20B60" w:rsidP="006446C5">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Weak Flush or Clogged Toilet</w:t>
            </w:r>
          </w:p>
          <w:p w14:paraId="00E98FA4" w14:textId="77777777" w:rsidR="00D20B60" w:rsidRPr="00D20B60" w:rsidRDefault="00D20B60" w:rsidP="006446C5">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Broken or Cracked Sink</w:t>
            </w:r>
          </w:p>
          <w:p w14:paraId="1B382CF2" w14:textId="77777777" w:rsidR="00D20B60" w:rsidRPr="00D20B60" w:rsidRDefault="00D20B60" w:rsidP="006446C5">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Faulty Water Heater</w:t>
            </w:r>
          </w:p>
          <w:p w14:paraId="5520F364" w14:textId="77777777" w:rsidR="00D20B60" w:rsidRPr="00D20B60" w:rsidRDefault="00D20B60" w:rsidP="006446C5">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Leak at Joints or Connections</w:t>
            </w:r>
          </w:p>
          <w:p w14:paraId="6C262080" w14:textId="77777777" w:rsidR="00D20B60" w:rsidRPr="00D20B60" w:rsidRDefault="00D20B60" w:rsidP="006446C5">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Slow Draining Bathtub or Shower</w:t>
            </w:r>
          </w:p>
          <w:p w14:paraId="0DB9B681" w14:textId="77777777" w:rsidR="00D20B60" w:rsidRPr="00D20B60" w:rsidRDefault="00D20B60" w:rsidP="006446C5">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Faulty Showerhead (leaking or low flow)</w:t>
            </w:r>
          </w:p>
          <w:p w14:paraId="289B2AD6" w14:textId="77777777" w:rsidR="00D20B60" w:rsidRPr="00D20B60" w:rsidRDefault="00D20B60" w:rsidP="006446C5">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Overflowing Urinal</w:t>
            </w:r>
          </w:p>
          <w:p w14:paraId="63C72184" w14:textId="77777777" w:rsidR="00D20B60" w:rsidRPr="00D20B60" w:rsidRDefault="00D20B60" w:rsidP="006446C5">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 xml:space="preserve">Bad </w:t>
            </w:r>
            <w:proofErr w:type="spellStart"/>
            <w:r w:rsidRPr="00D20B60">
              <w:rPr>
                <w:rFonts w:ascii="Times New Roman" w:hAnsi="Times New Roman"/>
                <w:sz w:val="24"/>
                <w:szCs w:val="24"/>
              </w:rPr>
              <w:t>odours</w:t>
            </w:r>
            <w:proofErr w:type="spellEnd"/>
            <w:r w:rsidRPr="00D20B60">
              <w:rPr>
                <w:rFonts w:ascii="Times New Roman" w:hAnsi="Times New Roman"/>
                <w:sz w:val="24"/>
                <w:szCs w:val="24"/>
              </w:rPr>
              <w:t xml:space="preserve"> from Drains</w:t>
            </w:r>
          </w:p>
          <w:p w14:paraId="695DB39F" w14:textId="77777777" w:rsidR="00D20B60" w:rsidRPr="00D20B60" w:rsidRDefault="00D20B60" w:rsidP="006446C5">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Corroded Pipes or Fittings</w:t>
            </w:r>
          </w:p>
          <w:p w14:paraId="4AC0BF77" w14:textId="77777777" w:rsidR="00D20B60" w:rsidRPr="00D20B60" w:rsidRDefault="00D20B60" w:rsidP="006446C5">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Non-functioning Bidet</w:t>
            </w:r>
          </w:p>
          <w:p w14:paraId="034005F0" w14:textId="4A235AF2" w:rsidR="00D20B60" w:rsidRPr="00D20B60" w:rsidRDefault="00D20B60" w:rsidP="006446C5">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Incorrectly Mounted Fixtures</w:t>
            </w:r>
          </w:p>
        </w:tc>
      </w:tr>
      <w:tr w:rsidR="00D20B60" w:rsidRPr="00D20B60" w14:paraId="2CCC7266" w14:textId="77777777" w:rsidTr="00D20B60">
        <w:trPr>
          <w:trHeight w:val="2117"/>
        </w:trPr>
        <w:tc>
          <w:tcPr>
            <w:tcW w:w="2958" w:type="dxa"/>
          </w:tcPr>
          <w:p w14:paraId="5B850AD1" w14:textId="08DDDE05" w:rsidR="006446C5" w:rsidRPr="00D20B60" w:rsidRDefault="006446C5" w:rsidP="006446C5">
            <w:pPr>
              <w:numPr>
                <w:ilvl w:val="0"/>
                <w:numId w:val="53"/>
              </w:numPr>
              <w:spacing w:after="0" w:line="276" w:lineRule="auto"/>
              <w:contextualSpacing/>
              <w:rPr>
                <w:rFonts w:ascii="Times New Roman" w:hAnsi="Times New Roman"/>
                <w:sz w:val="24"/>
                <w:szCs w:val="24"/>
              </w:rPr>
            </w:pPr>
            <w:r w:rsidRPr="00D20B60">
              <w:rPr>
                <w:rFonts w:ascii="Times New Roman" w:hAnsi="Times New Roman"/>
                <w:b/>
                <w:i/>
                <w:sz w:val="24"/>
                <w:szCs w:val="24"/>
              </w:rPr>
              <w:t>Housekeeping</w:t>
            </w:r>
            <w:r>
              <w:rPr>
                <w:rFonts w:ascii="Times New Roman" w:hAnsi="Times New Roman"/>
                <w:b/>
                <w:i/>
                <w:sz w:val="24"/>
                <w:szCs w:val="24"/>
              </w:rPr>
              <w:t xml:space="preserve"> </w:t>
            </w:r>
            <w:r w:rsidRPr="00D20B60">
              <w:rPr>
                <w:rFonts w:ascii="Times New Roman" w:hAnsi="Times New Roman"/>
                <w:sz w:val="24"/>
                <w:szCs w:val="24"/>
              </w:rPr>
              <w:t>may include but not limited to:</w:t>
            </w:r>
          </w:p>
          <w:p w14:paraId="41ABB2EE" w14:textId="19FCEBAA" w:rsidR="00D20B60" w:rsidRPr="00D20B60" w:rsidRDefault="00D20B60" w:rsidP="006446C5">
            <w:pPr>
              <w:spacing w:after="0" w:line="276" w:lineRule="auto"/>
              <w:ind w:left="720"/>
              <w:contextualSpacing/>
              <w:rPr>
                <w:rFonts w:ascii="Times New Roman" w:hAnsi="Times New Roman"/>
                <w:b/>
                <w:i/>
                <w:sz w:val="24"/>
                <w:szCs w:val="24"/>
              </w:rPr>
            </w:pPr>
          </w:p>
        </w:tc>
        <w:tc>
          <w:tcPr>
            <w:tcW w:w="5232" w:type="dxa"/>
          </w:tcPr>
          <w:p w14:paraId="72FC3C02" w14:textId="77777777" w:rsidR="00D20B60" w:rsidRPr="00D20B60" w:rsidRDefault="00D20B60" w:rsidP="006446C5">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Care and maintenance</w:t>
            </w:r>
          </w:p>
          <w:p w14:paraId="519719FA" w14:textId="77777777" w:rsidR="00D20B60" w:rsidRPr="00D20B60" w:rsidRDefault="00D20B60" w:rsidP="006446C5">
            <w:pPr>
              <w:numPr>
                <w:ilvl w:val="0"/>
                <w:numId w:val="39"/>
              </w:numPr>
              <w:spacing w:after="0" w:line="276" w:lineRule="auto"/>
              <w:rPr>
                <w:rFonts w:ascii="Times New Roman" w:hAnsi="Times New Roman"/>
                <w:sz w:val="24"/>
                <w:szCs w:val="24"/>
              </w:rPr>
            </w:pPr>
            <w:r w:rsidRPr="00D20B60">
              <w:rPr>
                <w:rFonts w:ascii="Times New Roman" w:hAnsi="Times New Roman"/>
                <w:sz w:val="24"/>
                <w:szCs w:val="24"/>
              </w:rPr>
              <w:t>Storage</w:t>
            </w:r>
          </w:p>
        </w:tc>
      </w:tr>
    </w:tbl>
    <w:p w14:paraId="4A3774FA" w14:textId="77777777" w:rsidR="00D20B60" w:rsidRPr="00D20B60" w:rsidRDefault="00D20B60" w:rsidP="00D20B60">
      <w:pPr>
        <w:spacing w:after="0" w:line="276" w:lineRule="auto"/>
        <w:ind w:left="20"/>
        <w:rPr>
          <w:rFonts w:ascii="Times New Roman" w:eastAsia="Times New Roman" w:hAnsi="Times New Roman" w:cs="Times New Roman"/>
          <w:b/>
          <w:sz w:val="24"/>
          <w:szCs w:val="24"/>
        </w:rPr>
      </w:pPr>
      <w:r w:rsidRPr="00D20B60">
        <w:rPr>
          <w:rFonts w:ascii="Times New Roman" w:eastAsia="Times New Roman" w:hAnsi="Times New Roman" w:cs="Times New Roman"/>
          <w:b/>
          <w:sz w:val="24"/>
          <w:szCs w:val="24"/>
        </w:rPr>
        <w:t>REQUIRED SKILLS AND KNOWLEDGE</w:t>
      </w:r>
    </w:p>
    <w:p w14:paraId="4C8F825F" w14:textId="77777777" w:rsidR="00D20B60" w:rsidRPr="00D20B60" w:rsidRDefault="00D20B60" w:rsidP="00D20B60">
      <w:pPr>
        <w:spacing w:after="0" w:line="276" w:lineRule="auto"/>
        <w:ind w:left="20" w:right="40"/>
        <w:rPr>
          <w:rFonts w:ascii="Times New Roman" w:eastAsia="Times New Roman" w:hAnsi="Times New Roman" w:cs="Times New Roman"/>
          <w:sz w:val="24"/>
          <w:szCs w:val="24"/>
        </w:rPr>
      </w:pPr>
      <w:r w:rsidRPr="00D20B60">
        <w:rPr>
          <w:rFonts w:ascii="Times New Roman" w:eastAsia="Times New Roman" w:hAnsi="Times New Roman" w:cs="Times New Roman"/>
          <w:sz w:val="24"/>
          <w:szCs w:val="24"/>
        </w:rPr>
        <w:t>This section describes the skills and knowledge required for this unit of competency.</w:t>
      </w:r>
    </w:p>
    <w:p w14:paraId="38895167" w14:textId="77777777" w:rsidR="00D20B60" w:rsidRPr="00D20B60" w:rsidRDefault="00D20B60" w:rsidP="00D20B60">
      <w:pPr>
        <w:spacing w:after="0" w:line="276" w:lineRule="auto"/>
        <w:ind w:left="20"/>
        <w:rPr>
          <w:rFonts w:ascii="Times New Roman" w:eastAsia="Times New Roman" w:hAnsi="Times New Roman" w:cs="Times New Roman"/>
          <w:b/>
          <w:sz w:val="24"/>
          <w:szCs w:val="24"/>
        </w:rPr>
      </w:pPr>
      <w:r w:rsidRPr="00D20B60">
        <w:rPr>
          <w:rFonts w:ascii="Times New Roman" w:eastAsia="Times New Roman" w:hAnsi="Times New Roman" w:cs="Times New Roman"/>
          <w:b/>
          <w:sz w:val="24"/>
          <w:szCs w:val="24"/>
        </w:rPr>
        <w:lastRenderedPageBreak/>
        <w:t>Required Skills</w:t>
      </w:r>
    </w:p>
    <w:p w14:paraId="07049C8F" w14:textId="77777777" w:rsidR="00D20B60" w:rsidRPr="00D20B60" w:rsidRDefault="00D20B60" w:rsidP="00D20B60">
      <w:pPr>
        <w:spacing w:after="0" w:line="276" w:lineRule="auto"/>
        <w:ind w:left="20"/>
        <w:rPr>
          <w:rFonts w:ascii="Times New Roman" w:eastAsia="Times New Roman" w:hAnsi="Times New Roman" w:cs="Times New Roman"/>
          <w:sz w:val="24"/>
          <w:szCs w:val="24"/>
        </w:rPr>
      </w:pPr>
      <w:r w:rsidRPr="00D20B60">
        <w:rPr>
          <w:rFonts w:ascii="Times New Roman" w:eastAsia="Times New Roman" w:hAnsi="Times New Roman" w:cs="Times New Roman"/>
          <w:sz w:val="24"/>
          <w:szCs w:val="24"/>
        </w:rPr>
        <w:t>The individual needs to demonstrate the following skills:</w:t>
      </w:r>
    </w:p>
    <w:p w14:paraId="56F6E002" w14:textId="77777777" w:rsidR="00D20B60" w:rsidRPr="00D20B60" w:rsidRDefault="00D20B60" w:rsidP="00D20B60">
      <w:pPr>
        <w:numPr>
          <w:ilvl w:val="0"/>
          <w:numId w:val="55"/>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Critical-thinking skills</w:t>
      </w:r>
    </w:p>
    <w:p w14:paraId="57FC8032" w14:textId="77777777" w:rsidR="00D20B60" w:rsidRPr="00D20B60" w:rsidRDefault="00D20B60" w:rsidP="00D20B60">
      <w:pPr>
        <w:numPr>
          <w:ilvl w:val="0"/>
          <w:numId w:val="55"/>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Organizing skills</w:t>
      </w:r>
    </w:p>
    <w:p w14:paraId="0CCEE558" w14:textId="77777777" w:rsidR="00D20B60" w:rsidRPr="00D20B60" w:rsidRDefault="00D20B60" w:rsidP="00D20B60">
      <w:pPr>
        <w:numPr>
          <w:ilvl w:val="0"/>
          <w:numId w:val="55"/>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Measuring skills</w:t>
      </w:r>
    </w:p>
    <w:p w14:paraId="78411903" w14:textId="77777777" w:rsidR="00D20B60" w:rsidRPr="00D20B60" w:rsidRDefault="00D20B60" w:rsidP="00D20B60">
      <w:pPr>
        <w:numPr>
          <w:ilvl w:val="0"/>
          <w:numId w:val="55"/>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Numeracy skills</w:t>
      </w:r>
    </w:p>
    <w:p w14:paraId="74698332" w14:textId="77777777" w:rsidR="00D20B60" w:rsidRPr="00D20B60" w:rsidRDefault="00D20B60" w:rsidP="00D20B60">
      <w:pPr>
        <w:numPr>
          <w:ilvl w:val="0"/>
          <w:numId w:val="55"/>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Cutting skills</w:t>
      </w:r>
    </w:p>
    <w:p w14:paraId="0EDAFFCA" w14:textId="77777777" w:rsidR="00D20B60" w:rsidRPr="00D20B60" w:rsidRDefault="00D20B60" w:rsidP="00D20B60">
      <w:pPr>
        <w:numPr>
          <w:ilvl w:val="0"/>
          <w:numId w:val="55"/>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Threading skills</w:t>
      </w:r>
    </w:p>
    <w:p w14:paraId="0293AE25" w14:textId="77777777" w:rsidR="00D20B60" w:rsidRPr="00D20B60" w:rsidRDefault="00D20B60" w:rsidP="00D20B60">
      <w:pPr>
        <w:numPr>
          <w:ilvl w:val="0"/>
          <w:numId w:val="55"/>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Fusion skills</w:t>
      </w:r>
    </w:p>
    <w:p w14:paraId="768C7909" w14:textId="77777777" w:rsidR="00D20B60" w:rsidRPr="00D20B60" w:rsidRDefault="00D20B60" w:rsidP="00D20B60">
      <w:pPr>
        <w:numPr>
          <w:ilvl w:val="0"/>
          <w:numId w:val="55"/>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Bending skills</w:t>
      </w:r>
    </w:p>
    <w:p w14:paraId="060C45F0" w14:textId="77777777" w:rsidR="00D20B60" w:rsidRPr="00D20B60" w:rsidRDefault="00D20B60" w:rsidP="00D20B60">
      <w:pPr>
        <w:numPr>
          <w:ilvl w:val="0"/>
          <w:numId w:val="55"/>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Quality of materials identification skills</w:t>
      </w:r>
    </w:p>
    <w:p w14:paraId="1FE3AF61" w14:textId="77777777" w:rsidR="00D20B60" w:rsidRPr="00D20B60" w:rsidRDefault="00D20B60" w:rsidP="00D20B60">
      <w:pPr>
        <w:tabs>
          <w:tab w:val="left" w:pos="740"/>
        </w:tabs>
        <w:spacing w:after="0" w:line="276" w:lineRule="auto"/>
        <w:ind w:left="740"/>
        <w:rPr>
          <w:rFonts w:ascii="Times New Roman" w:eastAsia="Symbol" w:hAnsi="Times New Roman" w:cs="Times New Roman"/>
          <w:sz w:val="24"/>
          <w:szCs w:val="24"/>
        </w:rPr>
      </w:pPr>
    </w:p>
    <w:p w14:paraId="7CCBCFA3" w14:textId="77777777" w:rsidR="00D20B60" w:rsidRPr="00D20B60" w:rsidRDefault="00D20B60" w:rsidP="00D20B60">
      <w:pPr>
        <w:spacing w:after="0" w:line="276" w:lineRule="auto"/>
        <w:ind w:left="20"/>
        <w:rPr>
          <w:rFonts w:ascii="Times New Roman" w:eastAsia="Times New Roman" w:hAnsi="Times New Roman" w:cs="Times New Roman"/>
          <w:b/>
          <w:sz w:val="24"/>
          <w:szCs w:val="24"/>
        </w:rPr>
      </w:pPr>
      <w:r w:rsidRPr="00D20B60">
        <w:rPr>
          <w:rFonts w:ascii="Times New Roman" w:eastAsia="Times New Roman" w:hAnsi="Times New Roman" w:cs="Times New Roman"/>
          <w:b/>
          <w:sz w:val="24"/>
          <w:szCs w:val="24"/>
        </w:rPr>
        <w:t>Required knowledge</w:t>
      </w:r>
    </w:p>
    <w:p w14:paraId="31E99148" w14:textId="77777777" w:rsidR="00D20B60" w:rsidRPr="00D20B60" w:rsidRDefault="00D20B60" w:rsidP="00D20B60">
      <w:pPr>
        <w:spacing w:after="0" w:line="276" w:lineRule="auto"/>
        <w:ind w:left="20"/>
        <w:rPr>
          <w:rFonts w:ascii="Times New Roman" w:eastAsia="Times New Roman" w:hAnsi="Times New Roman" w:cs="Times New Roman"/>
          <w:sz w:val="24"/>
          <w:szCs w:val="24"/>
        </w:rPr>
      </w:pPr>
      <w:r w:rsidRPr="00D20B60">
        <w:rPr>
          <w:rFonts w:ascii="Times New Roman" w:eastAsia="Times New Roman" w:hAnsi="Times New Roman" w:cs="Times New Roman"/>
          <w:sz w:val="24"/>
          <w:szCs w:val="24"/>
        </w:rPr>
        <w:t>The individual needs to demonstrate knowledge of:</w:t>
      </w:r>
    </w:p>
    <w:p w14:paraId="687754BD" w14:textId="77777777" w:rsidR="00D20B60" w:rsidRPr="00D20B60" w:rsidRDefault="00D20B60" w:rsidP="00D20B60">
      <w:pPr>
        <w:numPr>
          <w:ilvl w:val="0"/>
          <w:numId w:val="56"/>
        </w:numPr>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Conversion of units</w:t>
      </w:r>
    </w:p>
    <w:p w14:paraId="44FAD1D8" w14:textId="77777777" w:rsidR="00D20B60" w:rsidRPr="00D20B60" w:rsidRDefault="00D20B60" w:rsidP="00D20B60">
      <w:pPr>
        <w:numPr>
          <w:ilvl w:val="0"/>
          <w:numId w:val="56"/>
        </w:numPr>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Measurement</w:t>
      </w:r>
    </w:p>
    <w:p w14:paraId="6551169F" w14:textId="77777777" w:rsidR="00D20B60" w:rsidRPr="00D20B60" w:rsidRDefault="00D20B60" w:rsidP="00D20B60">
      <w:pPr>
        <w:numPr>
          <w:ilvl w:val="0"/>
          <w:numId w:val="56"/>
        </w:numPr>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Fusion</w:t>
      </w:r>
    </w:p>
    <w:p w14:paraId="72DDB2B7" w14:textId="77777777" w:rsidR="00D20B60" w:rsidRPr="00D20B60" w:rsidRDefault="00D20B60" w:rsidP="00D20B60">
      <w:pPr>
        <w:numPr>
          <w:ilvl w:val="0"/>
          <w:numId w:val="56"/>
        </w:numPr>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Bending</w:t>
      </w:r>
    </w:p>
    <w:p w14:paraId="3E1E1855" w14:textId="77777777" w:rsidR="00D20B60" w:rsidRPr="00D20B60" w:rsidRDefault="00D20B60" w:rsidP="00D20B60">
      <w:pPr>
        <w:numPr>
          <w:ilvl w:val="0"/>
          <w:numId w:val="56"/>
        </w:numPr>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Mensuration</w:t>
      </w:r>
    </w:p>
    <w:p w14:paraId="2398467A" w14:textId="77777777" w:rsidR="00D20B60" w:rsidRPr="00D20B60" w:rsidRDefault="00D20B60" w:rsidP="00D20B60">
      <w:pPr>
        <w:numPr>
          <w:ilvl w:val="0"/>
          <w:numId w:val="56"/>
        </w:numPr>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Types of cloaking materials</w:t>
      </w:r>
    </w:p>
    <w:p w14:paraId="23D488BE" w14:textId="77777777" w:rsidR="00D20B60" w:rsidRPr="00D20B60" w:rsidRDefault="00D20B60" w:rsidP="00D20B60">
      <w:pPr>
        <w:numPr>
          <w:ilvl w:val="0"/>
          <w:numId w:val="56"/>
        </w:numPr>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Types of valves</w:t>
      </w:r>
    </w:p>
    <w:p w14:paraId="2B8EB35F" w14:textId="77777777" w:rsidR="00D20B60" w:rsidRPr="00D20B60" w:rsidRDefault="00D20B60" w:rsidP="00D20B60">
      <w:pPr>
        <w:numPr>
          <w:ilvl w:val="0"/>
          <w:numId w:val="56"/>
        </w:numPr>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Types of appliances</w:t>
      </w:r>
    </w:p>
    <w:p w14:paraId="1C840EE4" w14:textId="77777777" w:rsidR="00D20B60" w:rsidRPr="00D20B60" w:rsidRDefault="00D20B60" w:rsidP="00D20B60">
      <w:pPr>
        <w:numPr>
          <w:ilvl w:val="0"/>
          <w:numId w:val="56"/>
        </w:numPr>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Types of traps</w:t>
      </w:r>
    </w:p>
    <w:p w14:paraId="113C1055" w14:textId="77777777" w:rsidR="00D20B60" w:rsidRPr="00D20B60" w:rsidRDefault="00D20B60" w:rsidP="00D20B60">
      <w:pPr>
        <w:numPr>
          <w:ilvl w:val="0"/>
          <w:numId w:val="57"/>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Testing</w:t>
      </w:r>
    </w:p>
    <w:p w14:paraId="484B35A4" w14:textId="77777777" w:rsidR="00D20B60" w:rsidRPr="00D20B60" w:rsidRDefault="00D20B60" w:rsidP="00D20B60">
      <w:pPr>
        <w:numPr>
          <w:ilvl w:val="0"/>
          <w:numId w:val="57"/>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Special appliances and</w:t>
      </w:r>
    </w:p>
    <w:p w14:paraId="0855A73A" w14:textId="77777777" w:rsidR="00D20B60" w:rsidRPr="00D20B60" w:rsidRDefault="00D20B60" w:rsidP="00D20B60">
      <w:pPr>
        <w:numPr>
          <w:ilvl w:val="0"/>
          <w:numId w:val="57"/>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New technologies</w:t>
      </w:r>
    </w:p>
    <w:p w14:paraId="58FD1CF5" w14:textId="77777777" w:rsidR="00D20B60" w:rsidRPr="00D20B60" w:rsidRDefault="00D20B60" w:rsidP="00D20B60">
      <w:pPr>
        <w:tabs>
          <w:tab w:val="left" w:pos="740"/>
        </w:tabs>
        <w:spacing w:after="0" w:line="276" w:lineRule="auto"/>
        <w:ind w:left="740"/>
        <w:rPr>
          <w:rFonts w:ascii="Times New Roman" w:eastAsia="Times New Roman" w:hAnsi="Times New Roman" w:cs="Times New Roman"/>
          <w:sz w:val="24"/>
          <w:szCs w:val="24"/>
        </w:rPr>
      </w:pPr>
    </w:p>
    <w:p w14:paraId="014CC863" w14:textId="77777777" w:rsidR="00D20B60" w:rsidRPr="00D20B60" w:rsidRDefault="00D20B60" w:rsidP="00D20B60">
      <w:pPr>
        <w:tabs>
          <w:tab w:val="left" w:pos="740"/>
        </w:tabs>
        <w:spacing w:after="0" w:line="276" w:lineRule="auto"/>
        <w:ind w:left="740"/>
        <w:rPr>
          <w:rFonts w:ascii="Times New Roman" w:eastAsia="Symbol" w:hAnsi="Times New Roman" w:cs="Times New Roman"/>
          <w:sz w:val="24"/>
          <w:szCs w:val="24"/>
        </w:rPr>
      </w:pPr>
    </w:p>
    <w:p w14:paraId="79B02839" w14:textId="77777777" w:rsidR="00D20B60" w:rsidRPr="00D20B60" w:rsidRDefault="00D20B60" w:rsidP="00D20B60">
      <w:pPr>
        <w:spacing w:after="0" w:line="276" w:lineRule="auto"/>
        <w:rPr>
          <w:rFonts w:ascii="Times New Roman" w:eastAsia="Calibri" w:hAnsi="Times New Roman" w:cs="Times New Roman"/>
          <w:b/>
          <w:sz w:val="24"/>
          <w:szCs w:val="24"/>
        </w:rPr>
      </w:pPr>
      <w:r w:rsidRPr="00D20B60">
        <w:rPr>
          <w:rFonts w:ascii="Times New Roman" w:eastAsia="Calibri" w:hAnsi="Times New Roman" w:cs="Times New Roman"/>
          <w:b/>
          <w:sz w:val="24"/>
          <w:szCs w:val="24"/>
        </w:rPr>
        <w:t>EVIDENCE GUIDE</w:t>
      </w:r>
    </w:p>
    <w:p w14:paraId="7603FDA1" w14:textId="77777777" w:rsidR="00D20B60" w:rsidRPr="00D20B60" w:rsidRDefault="00D20B60" w:rsidP="00D20B60">
      <w:pPr>
        <w:spacing w:after="0" w:line="276" w:lineRule="auto"/>
        <w:rPr>
          <w:rFonts w:ascii="Times New Roman" w:eastAsia="Times New Roman" w:hAnsi="Times New Roman" w:cs="Times New Roman"/>
          <w:sz w:val="24"/>
          <w:szCs w:val="24"/>
        </w:rPr>
      </w:pPr>
      <w:r w:rsidRPr="00D20B60">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TableGrid16"/>
        <w:tblW w:w="0" w:type="auto"/>
        <w:tblLook w:val="04A0" w:firstRow="1" w:lastRow="0" w:firstColumn="1" w:lastColumn="0" w:noHBand="0" w:noVBand="1"/>
      </w:tblPr>
      <w:tblGrid>
        <w:gridCol w:w="2617"/>
        <w:gridCol w:w="6013"/>
      </w:tblGrid>
      <w:tr w:rsidR="00D20B60" w:rsidRPr="00D20B60" w14:paraId="22962447" w14:textId="77777777" w:rsidTr="00C14384">
        <w:tc>
          <w:tcPr>
            <w:tcW w:w="2695" w:type="dxa"/>
          </w:tcPr>
          <w:p w14:paraId="1225F6A9" w14:textId="77777777" w:rsidR="00D20B60" w:rsidRPr="00D20B60" w:rsidRDefault="00D20B60" w:rsidP="00D20B60">
            <w:pPr>
              <w:numPr>
                <w:ilvl w:val="0"/>
                <w:numId w:val="58"/>
              </w:numPr>
              <w:spacing w:after="0" w:line="276" w:lineRule="auto"/>
              <w:contextualSpacing/>
              <w:rPr>
                <w:rFonts w:ascii="Times New Roman" w:hAnsi="Times New Roman"/>
                <w:sz w:val="24"/>
                <w:szCs w:val="24"/>
              </w:rPr>
            </w:pPr>
            <w:r w:rsidRPr="00D20B60">
              <w:rPr>
                <w:rFonts w:ascii="Times New Roman" w:hAnsi="Times New Roman"/>
                <w:sz w:val="24"/>
                <w:szCs w:val="24"/>
              </w:rPr>
              <w:t>Critical aspects of competency</w:t>
            </w:r>
          </w:p>
        </w:tc>
        <w:tc>
          <w:tcPr>
            <w:tcW w:w="6655" w:type="dxa"/>
            <w:vAlign w:val="bottom"/>
          </w:tcPr>
          <w:p w14:paraId="55747DE5" w14:textId="77777777" w:rsidR="00D20B60" w:rsidRPr="00D20B60" w:rsidRDefault="00D20B60" w:rsidP="00D20B60">
            <w:pPr>
              <w:spacing w:after="0" w:line="276" w:lineRule="auto"/>
              <w:rPr>
                <w:rFonts w:ascii="Times New Roman" w:eastAsia="Calibri" w:hAnsi="Times New Roman"/>
                <w:sz w:val="24"/>
                <w:szCs w:val="24"/>
              </w:rPr>
            </w:pPr>
            <w:r w:rsidRPr="00D20B60">
              <w:rPr>
                <w:rFonts w:ascii="Times New Roman" w:eastAsia="Calibri" w:hAnsi="Times New Roman"/>
                <w:sz w:val="24"/>
                <w:szCs w:val="24"/>
              </w:rPr>
              <w:t>Assessment requires evidence that the Candidate:</w:t>
            </w:r>
          </w:p>
          <w:p w14:paraId="710EA57C" w14:textId="77777777" w:rsidR="00D20B60" w:rsidRPr="00D20B60" w:rsidRDefault="00D20B60" w:rsidP="00D20B60">
            <w:pPr>
              <w:numPr>
                <w:ilvl w:val="0"/>
                <w:numId w:val="59"/>
              </w:numPr>
              <w:spacing w:after="0" w:line="276" w:lineRule="auto"/>
              <w:contextualSpacing/>
              <w:rPr>
                <w:rFonts w:ascii="Times New Roman" w:hAnsi="Times New Roman"/>
                <w:sz w:val="24"/>
                <w:szCs w:val="24"/>
                <w:lang w:val="en-GB"/>
              </w:rPr>
            </w:pPr>
            <w:r w:rsidRPr="00D20B60">
              <w:rPr>
                <w:rFonts w:ascii="Times New Roman" w:hAnsi="Times New Roman"/>
                <w:sz w:val="24"/>
                <w:szCs w:val="24"/>
                <w:lang w:val="en-GB"/>
              </w:rPr>
              <w:t>Applied safety measures as per work requirement.</w:t>
            </w:r>
          </w:p>
          <w:p w14:paraId="59EF8A72" w14:textId="77777777" w:rsidR="00D20B60" w:rsidRPr="00D20B60" w:rsidRDefault="00D20B60" w:rsidP="00D20B60">
            <w:pPr>
              <w:numPr>
                <w:ilvl w:val="0"/>
                <w:numId w:val="59"/>
              </w:numPr>
              <w:spacing w:after="0" w:line="276" w:lineRule="auto"/>
              <w:contextualSpacing/>
              <w:rPr>
                <w:rFonts w:ascii="Times New Roman" w:hAnsi="Times New Roman"/>
                <w:sz w:val="24"/>
                <w:szCs w:val="24"/>
                <w:lang w:val="en-GB"/>
              </w:rPr>
            </w:pPr>
            <w:r w:rsidRPr="00D20B60">
              <w:rPr>
                <w:rFonts w:ascii="Times New Roman" w:hAnsi="Times New Roman"/>
                <w:sz w:val="24"/>
                <w:szCs w:val="24"/>
                <w:lang w:val="en-GB"/>
              </w:rPr>
              <w:t>Identified sanitary installation materials as per job requirement</w:t>
            </w:r>
          </w:p>
          <w:p w14:paraId="559F0FC1" w14:textId="77777777" w:rsidR="00D20B60" w:rsidRPr="00D20B60" w:rsidRDefault="00D20B60" w:rsidP="00D20B60">
            <w:pPr>
              <w:numPr>
                <w:ilvl w:val="0"/>
                <w:numId w:val="59"/>
              </w:numPr>
              <w:spacing w:after="0" w:line="276" w:lineRule="auto"/>
              <w:contextualSpacing/>
              <w:rPr>
                <w:rFonts w:ascii="Times New Roman" w:hAnsi="Times New Roman"/>
                <w:sz w:val="24"/>
                <w:szCs w:val="24"/>
                <w:lang w:val="en-GB"/>
              </w:rPr>
            </w:pPr>
            <w:r w:rsidRPr="00D20B60">
              <w:rPr>
                <w:rFonts w:ascii="Times New Roman" w:hAnsi="Times New Roman"/>
                <w:sz w:val="24"/>
                <w:szCs w:val="24"/>
                <w:lang w:val="en-GB"/>
              </w:rPr>
              <w:t>Selected sanitary appliances based on job requirement.</w:t>
            </w:r>
          </w:p>
          <w:p w14:paraId="522C3EDF" w14:textId="77777777" w:rsidR="00D20B60" w:rsidRPr="00D20B60" w:rsidRDefault="00D20B60" w:rsidP="00D20B60">
            <w:pPr>
              <w:numPr>
                <w:ilvl w:val="0"/>
                <w:numId w:val="59"/>
              </w:numPr>
              <w:spacing w:after="0" w:line="276" w:lineRule="auto"/>
              <w:contextualSpacing/>
              <w:rPr>
                <w:rFonts w:ascii="Times New Roman" w:hAnsi="Times New Roman"/>
                <w:sz w:val="24"/>
                <w:szCs w:val="24"/>
                <w:lang w:val="en-GB"/>
              </w:rPr>
            </w:pPr>
            <w:r w:rsidRPr="00D20B60">
              <w:rPr>
                <w:rFonts w:ascii="Times New Roman" w:hAnsi="Times New Roman"/>
                <w:sz w:val="24"/>
                <w:szCs w:val="24"/>
                <w:lang w:val="en-GB"/>
              </w:rPr>
              <w:t xml:space="preserve">Assembled sanitary appliances tools and equipment as per work requirement </w:t>
            </w:r>
          </w:p>
          <w:p w14:paraId="0674D019" w14:textId="77777777" w:rsidR="00D20B60" w:rsidRPr="00D20B60" w:rsidRDefault="00D20B60" w:rsidP="00D20B60">
            <w:pPr>
              <w:numPr>
                <w:ilvl w:val="0"/>
                <w:numId w:val="59"/>
              </w:numPr>
              <w:spacing w:after="0" w:line="276" w:lineRule="auto"/>
              <w:contextualSpacing/>
              <w:rPr>
                <w:rFonts w:ascii="Times New Roman" w:hAnsi="Times New Roman"/>
                <w:sz w:val="24"/>
                <w:szCs w:val="24"/>
                <w:lang w:val="en-GB"/>
              </w:rPr>
            </w:pPr>
            <w:r w:rsidRPr="00D20B60">
              <w:rPr>
                <w:rFonts w:ascii="Times New Roman" w:hAnsi="Times New Roman"/>
                <w:sz w:val="24"/>
                <w:szCs w:val="24"/>
                <w:lang w:val="en-GB"/>
              </w:rPr>
              <w:lastRenderedPageBreak/>
              <w:t>Assembled sanitary appliance parts as per manufacturer’s manual.</w:t>
            </w:r>
          </w:p>
          <w:p w14:paraId="4A6015D0" w14:textId="77777777" w:rsidR="00D20B60" w:rsidRPr="00D20B60" w:rsidRDefault="00D20B60" w:rsidP="00D20B60">
            <w:pPr>
              <w:numPr>
                <w:ilvl w:val="0"/>
                <w:numId w:val="59"/>
              </w:numPr>
              <w:spacing w:after="0" w:line="276" w:lineRule="auto"/>
              <w:contextualSpacing/>
              <w:rPr>
                <w:rFonts w:ascii="Times New Roman" w:hAnsi="Times New Roman"/>
                <w:b/>
                <w:sz w:val="24"/>
                <w:szCs w:val="24"/>
                <w:lang w:val="en-GB"/>
              </w:rPr>
            </w:pPr>
            <w:r w:rsidRPr="00D20B60">
              <w:rPr>
                <w:rFonts w:ascii="Times New Roman" w:hAnsi="Times New Roman"/>
                <w:sz w:val="24"/>
                <w:szCs w:val="24"/>
                <w:lang w:val="en-GB"/>
              </w:rPr>
              <w:t>Set out sanitary appliance layout based on working drawing</w:t>
            </w:r>
          </w:p>
          <w:p w14:paraId="6331B862" w14:textId="77777777" w:rsidR="00D20B60" w:rsidRPr="00D20B60" w:rsidRDefault="00D20B60" w:rsidP="00D20B60">
            <w:pPr>
              <w:numPr>
                <w:ilvl w:val="0"/>
                <w:numId w:val="59"/>
              </w:numPr>
              <w:spacing w:after="0" w:line="276" w:lineRule="auto"/>
              <w:contextualSpacing/>
              <w:rPr>
                <w:rFonts w:ascii="Times New Roman" w:hAnsi="Times New Roman"/>
                <w:sz w:val="24"/>
                <w:szCs w:val="24"/>
                <w:lang w:val="en-GB"/>
              </w:rPr>
            </w:pPr>
            <w:r w:rsidRPr="00D20B60">
              <w:rPr>
                <w:rFonts w:ascii="Times New Roman" w:hAnsi="Times New Roman"/>
                <w:sz w:val="24"/>
                <w:szCs w:val="24"/>
                <w:lang w:val="en-GB"/>
              </w:rPr>
              <w:t>Mounted sanitary appliance based on working drawing.</w:t>
            </w:r>
          </w:p>
          <w:p w14:paraId="057B700E" w14:textId="77777777" w:rsidR="00D20B60" w:rsidRPr="00D20B60" w:rsidRDefault="00D20B60" w:rsidP="00D20B60">
            <w:pPr>
              <w:numPr>
                <w:ilvl w:val="0"/>
                <w:numId w:val="59"/>
              </w:numPr>
              <w:spacing w:after="0" w:line="276" w:lineRule="auto"/>
              <w:contextualSpacing/>
              <w:rPr>
                <w:rFonts w:ascii="Times New Roman" w:eastAsia="Calibri" w:hAnsi="Times New Roman"/>
                <w:sz w:val="24"/>
                <w:szCs w:val="24"/>
                <w:lang w:val="en-GB"/>
              </w:rPr>
            </w:pPr>
            <w:r w:rsidRPr="00D20B60">
              <w:rPr>
                <w:rFonts w:ascii="Times New Roman" w:hAnsi="Times New Roman"/>
                <w:sz w:val="24"/>
                <w:szCs w:val="24"/>
                <w:lang w:val="en-GB"/>
              </w:rPr>
              <w:t>Conducted functionality test as per work procedure.</w:t>
            </w:r>
          </w:p>
          <w:p w14:paraId="6B868480" w14:textId="77777777" w:rsidR="00D20B60" w:rsidRPr="00D20B60" w:rsidRDefault="00D20B60" w:rsidP="00D20B60">
            <w:pPr>
              <w:numPr>
                <w:ilvl w:val="0"/>
                <w:numId w:val="59"/>
              </w:numPr>
              <w:spacing w:after="0" w:line="276" w:lineRule="auto"/>
              <w:contextualSpacing/>
              <w:rPr>
                <w:rFonts w:ascii="Times New Roman" w:eastAsia="Calibri" w:hAnsi="Times New Roman"/>
                <w:sz w:val="24"/>
                <w:szCs w:val="24"/>
                <w:lang w:val="en-GB"/>
              </w:rPr>
            </w:pPr>
            <w:r w:rsidRPr="00D20B60">
              <w:rPr>
                <w:rFonts w:ascii="Times New Roman" w:eastAsia="Calibri" w:hAnsi="Times New Roman"/>
                <w:bCs/>
                <w:sz w:val="24"/>
                <w:szCs w:val="24"/>
              </w:rPr>
              <w:t>Performed housekeeping as per work procedure.</w:t>
            </w:r>
          </w:p>
        </w:tc>
      </w:tr>
      <w:tr w:rsidR="00D20B60" w:rsidRPr="00D20B60" w14:paraId="1F7F0F7A" w14:textId="77777777" w:rsidTr="00C14384">
        <w:tc>
          <w:tcPr>
            <w:tcW w:w="2695" w:type="dxa"/>
          </w:tcPr>
          <w:p w14:paraId="74FA8258" w14:textId="77777777" w:rsidR="00D20B60" w:rsidRPr="00D20B60" w:rsidRDefault="00D20B60" w:rsidP="00D20B60">
            <w:pPr>
              <w:numPr>
                <w:ilvl w:val="0"/>
                <w:numId w:val="58"/>
              </w:numPr>
              <w:spacing w:after="0" w:line="276" w:lineRule="auto"/>
              <w:contextualSpacing/>
              <w:rPr>
                <w:rFonts w:ascii="Times New Roman" w:hAnsi="Times New Roman"/>
                <w:sz w:val="24"/>
                <w:szCs w:val="24"/>
              </w:rPr>
            </w:pPr>
            <w:r w:rsidRPr="00D20B60">
              <w:rPr>
                <w:rFonts w:ascii="Times New Roman" w:hAnsi="Times New Roman"/>
                <w:sz w:val="24"/>
                <w:szCs w:val="24"/>
              </w:rPr>
              <w:lastRenderedPageBreak/>
              <w:t>Resource Implications</w:t>
            </w:r>
          </w:p>
        </w:tc>
        <w:tc>
          <w:tcPr>
            <w:tcW w:w="6655" w:type="dxa"/>
            <w:vAlign w:val="bottom"/>
          </w:tcPr>
          <w:p w14:paraId="49675FE8" w14:textId="77777777" w:rsidR="00D20B60" w:rsidRPr="00D20B60" w:rsidRDefault="00D20B60" w:rsidP="00D20B60">
            <w:pPr>
              <w:spacing w:after="0" w:line="276" w:lineRule="auto"/>
              <w:rPr>
                <w:rFonts w:ascii="Times New Roman" w:eastAsia="Calibri" w:hAnsi="Times New Roman"/>
                <w:bCs/>
                <w:sz w:val="24"/>
                <w:szCs w:val="24"/>
              </w:rPr>
            </w:pPr>
            <w:r w:rsidRPr="00D20B60">
              <w:rPr>
                <w:rFonts w:ascii="Times New Roman" w:eastAsia="Calibri" w:hAnsi="Times New Roman"/>
                <w:bCs/>
                <w:sz w:val="24"/>
                <w:szCs w:val="24"/>
              </w:rPr>
              <w:t>The following resources must be provided:</w:t>
            </w:r>
          </w:p>
          <w:p w14:paraId="1DD71D87" w14:textId="77777777" w:rsidR="00D20B60" w:rsidRPr="00D20B60" w:rsidRDefault="00D20B60" w:rsidP="00D20B60">
            <w:pPr>
              <w:numPr>
                <w:ilvl w:val="0"/>
                <w:numId w:val="60"/>
              </w:numPr>
              <w:pBdr>
                <w:top w:val="nil"/>
                <w:left w:val="nil"/>
                <w:bottom w:val="nil"/>
                <w:right w:val="nil"/>
                <w:between w:val="nil"/>
              </w:pBdr>
              <w:spacing w:after="0" w:line="276" w:lineRule="auto"/>
              <w:contextualSpacing/>
              <w:jc w:val="both"/>
              <w:rPr>
                <w:rFonts w:ascii="Times New Roman" w:hAnsi="Times New Roman"/>
                <w:color w:val="000000"/>
                <w:kern w:val="28"/>
                <w:sz w:val="24"/>
                <w:szCs w:val="24"/>
              </w:rPr>
            </w:pPr>
            <w:r w:rsidRPr="00D20B60">
              <w:rPr>
                <w:rFonts w:ascii="Times New Roman" w:hAnsi="Times New Roman"/>
                <w:color w:val="000000"/>
                <w:kern w:val="28"/>
                <w:sz w:val="24"/>
                <w:szCs w:val="24"/>
              </w:rPr>
              <w:t>Appropriately simulated environment where assessment can take place</w:t>
            </w:r>
          </w:p>
          <w:p w14:paraId="60947A24" w14:textId="77777777" w:rsidR="00D20B60" w:rsidRPr="00D20B60" w:rsidRDefault="00D20B60" w:rsidP="00D20B60">
            <w:pPr>
              <w:numPr>
                <w:ilvl w:val="0"/>
                <w:numId w:val="60"/>
              </w:numPr>
              <w:pBdr>
                <w:top w:val="nil"/>
                <w:left w:val="nil"/>
                <w:bottom w:val="nil"/>
                <w:right w:val="nil"/>
                <w:between w:val="nil"/>
              </w:pBdr>
              <w:spacing w:after="0" w:line="276" w:lineRule="auto"/>
              <w:contextualSpacing/>
              <w:jc w:val="both"/>
              <w:rPr>
                <w:rFonts w:ascii="Times New Roman" w:hAnsi="Times New Roman"/>
                <w:color w:val="000000"/>
                <w:kern w:val="28"/>
                <w:sz w:val="24"/>
                <w:szCs w:val="24"/>
              </w:rPr>
            </w:pPr>
            <w:r w:rsidRPr="00D20B60">
              <w:rPr>
                <w:rFonts w:ascii="Times New Roman" w:hAnsi="Times New Roman"/>
                <w:color w:val="000000"/>
                <w:kern w:val="28"/>
                <w:sz w:val="24"/>
                <w:szCs w:val="24"/>
              </w:rPr>
              <w:t>Access to relevant work environment</w:t>
            </w:r>
          </w:p>
          <w:p w14:paraId="3B1E9676" w14:textId="77777777" w:rsidR="00D20B60" w:rsidRPr="00D20B60" w:rsidRDefault="00D20B60" w:rsidP="00D20B60">
            <w:pPr>
              <w:numPr>
                <w:ilvl w:val="0"/>
                <w:numId w:val="60"/>
              </w:numPr>
              <w:spacing w:after="0" w:line="240" w:lineRule="auto"/>
              <w:contextualSpacing/>
              <w:rPr>
                <w:rFonts w:ascii="Times New Roman" w:hAnsi="Times New Roman"/>
                <w:sz w:val="24"/>
                <w:szCs w:val="24"/>
              </w:rPr>
            </w:pPr>
            <w:r w:rsidRPr="00D20B60">
              <w:rPr>
                <w:rFonts w:ascii="Times New Roman" w:hAnsi="Times New Roman"/>
                <w:color w:val="000000"/>
                <w:kern w:val="28"/>
                <w:sz w:val="24"/>
                <w:szCs w:val="24"/>
              </w:rPr>
              <w:t>Resources relevant to the proposed activities or tasks</w:t>
            </w:r>
          </w:p>
        </w:tc>
      </w:tr>
      <w:tr w:rsidR="00D20B60" w:rsidRPr="00D20B60" w14:paraId="7D1E668C" w14:textId="77777777" w:rsidTr="00C14384">
        <w:tc>
          <w:tcPr>
            <w:tcW w:w="2695" w:type="dxa"/>
          </w:tcPr>
          <w:p w14:paraId="6881704B" w14:textId="77777777" w:rsidR="00D20B60" w:rsidRPr="00D20B60" w:rsidRDefault="00D20B60" w:rsidP="00D20B60">
            <w:pPr>
              <w:numPr>
                <w:ilvl w:val="0"/>
                <w:numId w:val="58"/>
              </w:numPr>
              <w:spacing w:after="0" w:line="276" w:lineRule="auto"/>
              <w:contextualSpacing/>
              <w:rPr>
                <w:rFonts w:ascii="Times New Roman" w:hAnsi="Times New Roman"/>
                <w:sz w:val="24"/>
                <w:szCs w:val="24"/>
              </w:rPr>
            </w:pPr>
            <w:r w:rsidRPr="00D20B60">
              <w:rPr>
                <w:rFonts w:ascii="Times New Roman" w:hAnsi="Times New Roman"/>
                <w:sz w:val="24"/>
                <w:szCs w:val="24"/>
              </w:rPr>
              <w:t>Methods of Assessment</w:t>
            </w:r>
          </w:p>
        </w:tc>
        <w:tc>
          <w:tcPr>
            <w:tcW w:w="6655" w:type="dxa"/>
          </w:tcPr>
          <w:p w14:paraId="48BDD732" w14:textId="77777777" w:rsidR="00D20B60" w:rsidRPr="00D20B60" w:rsidRDefault="00D20B60" w:rsidP="00D20B60">
            <w:pPr>
              <w:spacing w:after="0" w:line="276" w:lineRule="auto"/>
              <w:rPr>
                <w:rFonts w:ascii="Times New Roman" w:eastAsia="Calibri" w:hAnsi="Times New Roman"/>
                <w:bCs/>
                <w:sz w:val="24"/>
                <w:szCs w:val="24"/>
              </w:rPr>
            </w:pPr>
            <w:r w:rsidRPr="00D20B60">
              <w:rPr>
                <w:rFonts w:ascii="Times New Roman" w:eastAsia="Calibri" w:hAnsi="Times New Roman"/>
                <w:bCs/>
                <w:sz w:val="24"/>
                <w:szCs w:val="24"/>
              </w:rPr>
              <w:t>Competency may be assessed through:</w:t>
            </w:r>
          </w:p>
          <w:p w14:paraId="35F56CDC" w14:textId="77777777" w:rsidR="00D20B60" w:rsidRPr="00D20B60" w:rsidRDefault="00D20B60" w:rsidP="00D20B60">
            <w:pPr>
              <w:numPr>
                <w:ilvl w:val="1"/>
                <w:numId w:val="58"/>
              </w:numPr>
              <w:spacing w:after="0" w:line="240" w:lineRule="auto"/>
              <w:contextualSpacing/>
              <w:rPr>
                <w:rFonts w:ascii="Times New Roman" w:hAnsi="Times New Roman"/>
                <w:bCs/>
                <w:sz w:val="24"/>
                <w:szCs w:val="24"/>
              </w:rPr>
            </w:pPr>
            <w:r w:rsidRPr="00D20B60">
              <w:rPr>
                <w:rFonts w:ascii="Times New Roman" w:hAnsi="Times New Roman"/>
                <w:bCs/>
                <w:sz w:val="24"/>
                <w:szCs w:val="24"/>
              </w:rPr>
              <w:t>Practical</w:t>
            </w:r>
          </w:p>
          <w:p w14:paraId="235E09A4" w14:textId="77777777" w:rsidR="00D20B60" w:rsidRPr="00D20B60" w:rsidRDefault="00D20B60" w:rsidP="00D20B60">
            <w:pPr>
              <w:numPr>
                <w:ilvl w:val="1"/>
                <w:numId w:val="58"/>
              </w:numPr>
              <w:spacing w:after="0" w:line="276" w:lineRule="auto"/>
              <w:contextualSpacing/>
              <w:rPr>
                <w:rFonts w:ascii="Times New Roman" w:hAnsi="Times New Roman"/>
                <w:bCs/>
                <w:sz w:val="24"/>
                <w:szCs w:val="24"/>
              </w:rPr>
            </w:pPr>
            <w:r w:rsidRPr="00D20B60">
              <w:rPr>
                <w:rFonts w:ascii="Times New Roman" w:hAnsi="Times New Roman"/>
                <w:bCs/>
                <w:sz w:val="24"/>
                <w:szCs w:val="24"/>
              </w:rPr>
              <w:t>Project</w:t>
            </w:r>
          </w:p>
          <w:p w14:paraId="69A4AA9F" w14:textId="77777777" w:rsidR="00D20B60" w:rsidRPr="00D20B60" w:rsidRDefault="00D20B60" w:rsidP="00D20B60">
            <w:pPr>
              <w:numPr>
                <w:ilvl w:val="1"/>
                <w:numId w:val="58"/>
              </w:numPr>
              <w:spacing w:after="0" w:line="276" w:lineRule="auto"/>
              <w:contextualSpacing/>
              <w:rPr>
                <w:rFonts w:ascii="Times New Roman" w:hAnsi="Times New Roman"/>
                <w:bCs/>
                <w:sz w:val="24"/>
                <w:szCs w:val="24"/>
              </w:rPr>
            </w:pPr>
            <w:r w:rsidRPr="00D20B60">
              <w:rPr>
                <w:rFonts w:ascii="Times New Roman" w:hAnsi="Times New Roman"/>
                <w:bCs/>
                <w:sz w:val="24"/>
                <w:szCs w:val="24"/>
              </w:rPr>
              <w:t>Third party reports</w:t>
            </w:r>
          </w:p>
          <w:p w14:paraId="6D3291FE" w14:textId="77777777" w:rsidR="00D20B60" w:rsidRPr="00D20B60" w:rsidRDefault="00D20B60" w:rsidP="00D20B60">
            <w:pPr>
              <w:numPr>
                <w:ilvl w:val="1"/>
                <w:numId w:val="58"/>
              </w:numPr>
              <w:spacing w:after="0" w:line="276" w:lineRule="auto"/>
              <w:contextualSpacing/>
              <w:rPr>
                <w:rFonts w:ascii="Times New Roman" w:hAnsi="Times New Roman"/>
                <w:bCs/>
                <w:sz w:val="24"/>
                <w:szCs w:val="24"/>
              </w:rPr>
            </w:pPr>
            <w:r w:rsidRPr="00D20B60">
              <w:rPr>
                <w:rFonts w:ascii="Times New Roman" w:hAnsi="Times New Roman"/>
                <w:bCs/>
                <w:sz w:val="24"/>
                <w:szCs w:val="24"/>
              </w:rPr>
              <w:t>Portfolio of evidence</w:t>
            </w:r>
          </w:p>
          <w:p w14:paraId="48179D42" w14:textId="77777777" w:rsidR="00D20B60" w:rsidRPr="00D20B60" w:rsidRDefault="00D20B60" w:rsidP="00D20B60">
            <w:pPr>
              <w:numPr>
                <w:ilvl w:val="1"/>
                <w:numId w:val="58"/>
              </w:numPr>
              <w:spacing w:after="0" w:line="276" w:lineRule="auto"/>
              <w:contextualSpacing/>
              <w:rPr>
                <w:rFonts w:ascii="Times New Roman" w:hAnsi="Times New Roman"/>
                <w:bCs/>
                <w:sz w:val="24"/>
                <w:szCs w:val="24"/>
              </w:rPr>
            </w:pPr>
            <w:r w:rsidRPr="00D20B60">
              <w:rPr>
                <w:rFonts w:ascii="Times New Roman" w:hAnsi="Times New Roman"/>
                <w:bCs/>
                <w:sz w:val="24"/>
                <w:szCs w:val="24"/>
              </w:rPr>
              <w:t>Oral questioning</w:t>
            </w:r>
          </w:p>
          <w:p w14:paraId="4CF8BAAD" w14:textId="77777777" w:rsidR="00D20B60" w:rsidRPr="00D20B60" w:rsidRDefault="00D20B60" w:rsidP="00D20B60">
            <w:pPr>
              <w:numPr>
                <w:ilvl w:val="1"/>
                <w:numId w:val="58"/>
              </w:numPr>
              <w:spacing w:after="0" w:line="276" w:lineRule="auto"/>
              <w:contextualSpacing/>
              <w:rPr>
                <w:rFonts w:ascii="Times New Roman" w:hAnsi="Times New Roman"/>
                <w:bCs/>
                <w:sz w:val="24"/>
                <w:szCs w:val="24"/>
              </w:rPr>
            </w:pPr>
            <w:r w:rsidRPr="00D20B60">
              <w:rPr>
                <w:rFonts w:ascii="Times New Roman" w:hAnsi="Times New Roman"/>
                <w:bCs/>
                <w:sz w:val="24"/>
                <w:szCs w:val="24"/>
              </w:rPr>
              <w:t>Written test</w:t>
            </w:r>
          </w:p>
        </w:tc>
      </w:tr>
      <w:tr w:rsidR="00D20B60" w:rsidRPr="00D20B60" w14:paraId="38474C6C" w14:textId="77777777" w:rsidTr="00C14384">
        <w:tc>
          <w:tcPr>
            <w:tcW w:w="2695" w:type="dxa"/>
          </w:tcPr>
          <w:p w14:paraId="1250F1B0" w14:textId="77777777" w:rsidR="00D20B60" w:rsidRPr="00D20B60" w:rsidRDefault="00D20B60" w:rsidP="00D20B60">
            <w:pPr>
              <w:numPr>
                <w:ilvl w:val="0"/>
                <w:numId w:val="58"/>
              </w:numPr>
              <w:spacing w:after="0" w:line="276" w:lineRule="auto"/>
              <w:contextualSpacing/>
              <w:rPr>
                <w:rFonts w:ascii="Times New Roman" w:hAnsi="Times New Roman"/>
                <w:sz w:val="24"/>
                <w:szCs w:val="24"/>
              </w:rPr>
            </w:pPr>
            <w:r w:rsidRPr="00D20B60">
              <w:rPr>
                <w:rFonts w:ascii="Times New Roman" w:hAnsi="Times New Roman"/>
                <w:sz w:val="24"/>
                <w:szCs w:val="24"/>
              </w:rPr>
              <w:t>Context of Assessment</w:t>
            </w:r>
          </w:p>
        </w:tc>
        <w:tc>
          <w:tcPr>
            <w:tcW w:w="6655" w:type="dxa"/>
          </w:tcPr>
          <w:p w14:paraId="4654A4E9" w14:textId="77777777" w:rsidR="00D20B60" w:rsidRPr="00D20B60" w:rsidRDefault="00D20B60" w:rsidP="00D20B60">
            <w:pPr>
              <w:spacing w:after="0" w:line="276" w:lineRule="auto"/>
              <w:rPr>
                <w:rFonts w:ascii="Times New Roman" w:eastAsia="Calibri" w:hAnsi="Times New Roman"/>
                <w:bCs/>
                <w:sz w:val="24"/>
                <w:szCs w:val="24"/>
              </w:rPr>
            </w:pPr>
            <w:r w:rsidRPr="00D20B60">
              <w:rPr>
                <w:rFonts w:ascii="Times New Roman" w:eastAsia="Calibri" w:hAnsi="Times New Roman"/>
                <w:bCs/>
                <w:sz w:val="24"/>
                <w:szCs w:val="24"/>
              </w:rPr>
              <w:t>Assessment may be done in a work place or a simulated work place.</w:t>
            </w:r>
          </w:p>
        </w:tc>
      </w:tr>
      <w:tr w:rsidR="00D20B60" w:rsidRPr="00D20B60" w14:paraId="57E86560" w14:textId="77777777" w:rsidTr="00C14384">
        <w:tc>
          <w:tcPr>
            <w:tcW w:w="2695" w:type="dxa"/>
          </w:tcPr>
          <w:p w14:paraId="224B938B" w14:textId="77777777" w:rsidR="00D20B60" w:rsidRPr="00D20B60" w:rsidRDefault="00D20B60" w:rsidP="00D20B60">
            <w:pPr>
              <w:numPr>
                <w:ilvl w:val="0"/>
                <w:numId w:val="58"/>
              </w:numPr>
              <w:spacing w:after="0" w:line="276" w:lineRule="auto"/>
              <w:contextualSpacing/>
              <w:rPr>
                <w:rFonts w:ascii="Times New Roman" w:hAnsi="Times New Roman"/>
                <w:sz w:val="24"/>
                <w:szCs w:val="24"/>
              </w:rPr>
            </w:pPr>
            <w:r w:rsidRPr="00D20B60">
              <w:rPr>
                <w:rFonts w:ascii="Times New Roman" w:hAnsi="Times New Roman"/>
                <w:sz w:val="24"/>
                <w:szCs w:val="24"/>
              </w:rPr>
              <w:t>Guidance information for assessment</w:t>
            </w:r>
          </w:p>
        </w:tc>
        <w:tc>
          <w:tcPr>
            <w:tcW w:w="6655" w:type="dxa"/>
          </w:tcPr>
          <w:p w14:paraId="4867F9D6" w14:textId="77777777" w:rsidR="00D20B60" w:rsidRPr="00D20B60" w:rsidRDefault="00D20B60" w:rsidP="00D20B60">
            <w:pPr>
              <w:spacing w:after="0" w:line="276" w:lineRule="auto"/>
              <w:rPr>
                <w:rFonts w:ascii="Times New Roman" w:eastAsia="Calibri" w:hAnsi="Times New Roman"/>
                <w:bCs/>
                <w:sz w:val="24"/>
                <w:szCs w:val="24"/>
              </w:rPr>
            </w:pPr>
            <w:r w:rsidRPr="00D20B60">
              <w:rPr>
                <w:rFonts w:ascii="Times New Roman" w:eastAsia="Calibri" w:hAnsi="Times New Roman"/>
                <w:bCs/>
                <w:sz w:val="24"/>
                <w:szCs w:val="24"/>
              </w:rPr>
              <w:t>Holistic assessment with other units relevant to the industry sector workplace and job role is recommended</w:t>
            </w:r>
          </w:p>
        </w:tc>
      </w:tr>
    </w:tbl>
    <w:p w14:paraId="0985FD87" w14:textId="77777777" w:rsidR="00D20B60" w:rsidRPr="00D20B60" w:rsidRDefault="00D20B60" w:rsidP="00D20B60">
      <w:pPr>
        <w:tabs>
          <w:tab w:val="left" w:pos="740"/>
        </w:tabs>
        <w:spacing w:after="0" w:line="276" w:lineRule="auto"/>
        <w:rPr>
          <w:rFonts w:ascii="Times New Roman" w:eastAsia="Symbol" w:hAnsi="Times New Roman" w:cs="Times New Roman"/>
          <w:sz w:val="24"/>
          <w:szCs w:val="24"/>
        </w:rPr>
      </w:pPr>
    </w:p>
    <w:p w14:paraId="745BDBDD" w14:textId="77777777" w:rsidR="00D20B60" w:rsidRPr="00D20B60" w:rsidRDefault="00D20B60" w:rsidP="00D20B60">
      <w:pPr>
        <w:spacing w:after="0" w:line="276" w:lineRule="auto"/>
        <w:ind w:left="20" w:right="220"/>
        <w:jc w:val="both"/>
        <w:rPr>
          <w:rFonts w:ascii="Times New Roman" w:eastAsia="Times New Roman" w:hAnsi="Times New Roman" w:cs="Times New Roman"/>
          <w:sz w:val="24"/>
          <w:szCs w:val="24"/>
        </w:rPr>
      </w:pPr>
    </w:p>
    <w:p w14:paraId="2AB5954F" w14:textId="77777777" w:rsidR="00D20B60" w:rsidRDefault="00D20B60">
      <w:pPr>
        <w:spacing w:after="0" w:line="240" w:lineRule="auto"/>
        <w:rPr>
          <w:rFonts w:ascii="Times New Roman" w:eastAsia="Times New Roman" w:hAnsi="Times New Roman" w:cs="Times New Roman"/>
          <w:b/>
          <w:bCs/>
          <w:sz w:val="24"/>
          <w:szCs w:val="24"/>
        </w:rPr>
      </w:pPr>
      <w:bookmarkStart w:id="48" w:name="_Toc29966387"/>
      <w:bookmarkStart w:id="49" w:name="_Toc65254926"/>
      <w:bookmarkStart w:id="50" w:name="_Toc67651098"/>
      <w:bookmarkStart w:id="51" w:name="_Toc196898197"/>
      <w:r>
        <w:rPr>
          <w:rFonts w:ascii="Times New Roman" w:eastAsia="Times New Roman" w:hAnsi="Times New Roman" w:cs="Times New Roman"/>
          <w:b/>
          <w:bCs/>
          <w:sz w:val="24"/>
          <w:szCs w:val="24"/>
        </w:rPr>
        <w:br w:type="page"/>
      </w:r>
    </w:p>
    <w:p w14:paraId="030E937E" w14:textId="7EB0BD67" w:rsidR="00D20B60" w:rsidRPr="00A05346" w:rsidRDefault="00D20B60" w:rsidP="00A05346">
      <w:pPr>
        <w:pStyle w:val="Heading2"/>
      </w:pPr>
      <w:bookmarkStart w:id="52" w:name="_Toc197033903"/>
      <w:r w:rsidRPr="00A05346">
        <w:lastRenderedPageBreak/>
        <w:t>INSTALL DRAINAGE SYSTEM</w:t>
      </w:r>
      <w:bookmarkEnd w:id="48"/>
      <w:bookmarkEnd w:id="49"/>
      <w:bookmarkEnd w:id="50"/>
      <w:r w:rsidR="001F7B13" w:rsidRPr="00A05346">
        <w:t xml:space="preserve"> I</w:t>
      </w:r>
      <w:r w:rsidRPr="00A05346">
        <w:t>.</w:t>
      </w:r>
      <w:bookmarkEnd w:id="51"/>
      <w:bookmarkEnd w:id="52"/>
    </w:p>
    <w:p w14:paraId="613CF2F5" w14:textId="77777777" w:rsidR="00D20B60" w:rsidRPr="00D20B60" w:rsidRDefault="00D20B60" w:rsidP="00D20B60">
      <w:pPr>
        <w:spacing w:after="0" w:line="276" w:lineRule="auto"/>
        <w:rPr>
          <w:rFonts w:ascii="Times New Roman" w:eastAsia="Calibri" w:hAnsi="Times New Roman" w:cs="Times New Roman"/>
          <w:sz w:val="24"/>
          <w:szCs w:val="24"/>
        </w:rPr>
      </w:pPr>
    </w:p>
    <w:p w14:paraId="7A4184F5" w14:textId="77777777" w:rsidR="00D20B60" w:rsidRPr="00D20B60" w:rsidRDefault="00D20B60" w:rsidP="00D20B60">
      <w:pPr>
        <w:spacing w:after="0" w:line="276" w:lineRule="auto"/>
        <w:ind w:left="20" w:right="960"/>
        <w:rPr>
          <w:rFonts w:ascii="Times New Roman" w:eastAsia="Times New Roman" w:hAnsi="Times New Roman" w:cs="Times New Roman"/>
          <w:b/>
          <w:sz w:val="24"/>
          <w:szCs w:val="24"/>
        </w:rPr>
      </w:pPr>
      <w:r w:rsidRPr="00D20B60">
        <w:rPr>
          <w:rFonts w:ascii="Times New Roman" w:eastAsia="Times New Roman" w:hAnsi="Times New Roman" w:cs="Times New Roman"/>
          <w:b/>
          <w:sz w:val="24"/>
          <w:szCs w:val="24"/>
        </w:rPr>
        <w:t>UNIT CODE: 0732 251 03A</w:t>
      </w:r>
    </w:p>
    <w:p w14:paraId="3E96A7AF" w14:textId="77777777" w:rsidR="00D20B60" w:rsidRPr="00D20B60" w:rsidRDefault="00D20B60" w:rsidP="00D20B60">
      <w:pPr>
        <w:spacing w:after="0" w:line="276" w:lineRule="auto"/>
        <w:ind w:left="20"/>
        <w:rPr>
          <w:rFonts w:ascii="Times New Roman" w:eastAsia="Times New Roman" w:hAnsi="Times New Roman" w:cs="Times New Roman"/>
          <w:b/>
          <w:sz w:val="24"/>
          <w:szCs w:val="24"/>
        </w:rPr>
      </w:pPr>
      <w:r w:rsidRPr="00D20B60">
        <w:rPr>
          <w:rFonts w:ascii="Times New Roman" w:eastAsia="Times New Roman" w:hAnsi="Times New Roman" w:cs="Times New Roman"/>
          <w:b/>
          <w:sz w:val="24"/>
          <w:szCs w:val="24"/>
        </w:rPr>
        <w:t>Unit Description</w:t>
      </w:r>
    </w:p>
    <w:p w14:paraId="24EFB58C" w14:textId="77777777" w:rsidR="001F7B13" w:rsidRPr="00F445BD" w:rsidRDefault="001F7B13" w:rsidP="001F7B13">
      <w:pPr>
        <w:spacing w:after="0" w:line="276" w:lineRule="auto"/>
        <w:rPr>
          <w:rFonts w:ascii="Times New Roman" w:eastAsia="Times New Roman" w:hAnsi="Times New Roman" w:cs="Times New Roman"/>
          <w:sz w:val="24"/>
          <w:szCs w:val="24"/>
        </w:rPr>
      </w:pPr>
      <w:bookmarkStart w:id="53" w:name="_Hlk197024742"/>
      <w:r w:rsidRPr="00F445BD">
        <w:rPr>
          <w:rFonts w:ascii="Times New Roman" w:eastAsia="Times New Roman" w:hAnsi="Times New Roman" w:cs="Times New Roman"/>
          <w:sz w:val="24"/>
          <w:szCs w:val="24"/>
        </w:rPr>
        <w:t xml:space="preserve">This unit specifies the competencies required to install domestic drainage system. It involves </w:t>
      </w:r>
      <w:r w:rsidRPr="00F445BD">
        <w:rPr>
          <w:rFonts w:ascii="Times New Roman" w:hAnsi="Times New Roman" w:cs="Times New Roman"/>
          <w:sz w:val="24"/>
          <w:szCs w:val="24"/>
        </w:rPr>
        <w:t>Installing above ground drainage system,</w:t>
      </w:r>
      <w:r w:rsidRPr="00F445BD">
        <w:rPr>
          <w:rFonts w:ascii="Times New Roman" w:eastAsia="Times New Roman" w:hAnsi="Times New Roman" w:cs="Times New Roman"/>
          <w:sz w:val="24"/>
          <w:szCs w:val="24"/>
        </w:rPr>
        <w:t xml:space="preserve"> </w:t>
      </w:r>
      <w:r w:rsidRPr="00F445BD">
        <w:rPr>
          <w:rFonts w:ascii="Times New Roman" w:hAnsi="Times New Roman" w:cs="Times New Roman"/>
          <w:sz w:val="24"/>
          <w:szCs w:val="24"/>
        </w:rPr>
        <w:t>installing below ground drainage system</w:t>
      </w:r>
      <w:r w:rsidRPr="00F445BD">
        <w:rPr>
          <w:rFonts w:ascii="Times New Roman" w:eastAsia="Times New Roman" w:hAnsi="Times New Roman" w:cs="Times New Roman"/>
          <w:sz w:val="24"/>
          <w:szCs w:val="24"/>
        </w:rPr>
        <w:t xml:space="preserve">, and </w:t>
      </w:r>
      <w:r w:rsidRPr="00F445BD">
        <w:rPr>
          <w:rFonts w:ascii="Times New Roman" w:hAnsi="Times New Roman" w:cs="Times New Roman"/>
          <w:sz w:val="24"/>
          <w:szCs w:val="24"/>
        </w:rPr>
        <w:t>maintaining drainage systems</w:t>
      </w:r>
      <w:r w:rsidRPr="00F445BD">
        <w:rPr>
          <w:rFonts w:ascii="Times New Roman" w:eastAsia="Times New Roman" w:hAnsi="Times New Roman" w:cs="Times New Roman"/>
          <w:sz w:val="24"/>
          <w:szCs w:val="24"/>
        </w:rPr>
        <w:t>. It applies in the construction industry.</w:t>
      </w:r>
    </w:p>
    <w:bookmarkEnd w:id="53"/>
    <w:p w14:paraId="3D24A9A0" w14:textId="77777777" w:rsidR="00D20B60" w:rsidRPr="00D20B60" w:rsidRDefault="00D20B60" w:rsidP="00D20B60">
      <w:pPr>
        <w:spacing w:after="0" w:line="276" w:lineRule="auto"/>
        <w:rPr>
          <w:rFonts w:ascii="Times New Roman" w:eastAsia="Calibri" w:hAnsi="Times New Roman" w:cs="Times New Roman"/>
          <w:b/>
          <w:bCs/>
          <w:sz w:val="24"/>
          <w:szCs w:val="24"/>
        </w:rPr>
      </w:pPr>
    </w:p>
    <w:p w14:paraId="428C421B" w14:textId="77777777" w:rsidR="00D20B60" w:rsidRPr="00D20B60" w:rsidRDefault="00D20B60" w:rsidP="00D20B60">
      <w:pPr>
        <w:spacing w:after="0" w:line="276" w:lineRule="auto"/>
        <w:rPr>
          <w:rFonts w:ascii="Times New Roman" w:eastAsia="Times New Roman" w:hAnsi="Times New Roman" w:cs="Times New Roman"/>
          <w:b/>
          <w:bCs/>
          <w:sz w:val="24"/>
          <w:szCs w:val="24"/>
        </w:rPr>
      </w:pPr>
      <w:r w:rsidRPr="00D20B60">
        <w:rPr>
          <w:rFonts w:ascii="Times New Roman" w:eastAsia="Calibri" w:hAnsi="Times New Roman" w:cs="Times New Roman"/>
          <w:b/>
          <w:bCs/>
          <w:sz w:val="24"/>
          <w:szCs w:val="24"/>
        </w:rPr>
        <w:t>ELEMENTS AND PERFORMANCE CRITERIA</w:t>
      </w:r>
    </w:p>
    <w:tbl>
      <w:tblPr>
        <w:tblStyle w:val="TableGrid16"/>
        <w:tblW w:w="9209" w:type="dxa"/>
        <w:tblLook w:val="04A0" w:firstRow="1" w:lastRow="0" w:firstColumn="1" w:lastColumn="0" w:noHBand="0" w:noVBand="1"/>
      </w:tblPr>
      <w:tblGrid>
        <w:gridCol w:w="2830"/>
        <w:gridCol w:w="6379"/>
      </w:tblGrid>
      <w:tr w:rsidR="00D20B60" w:rsidRPr="00D20B60" w14:paraId="40D1C52B" w14:textId="77777777" w:rsidTr="00C14384">
        <w:tc>
          <w:tcPr>
            <w:tcW w:w="2830" w:type="dxa"/>
          </w:tcPr>
          <w:p w14:paraId="19D0DDA1" w14:textId="77777777" w:rsidR="00D20B60" w:rsidRPr="00D20B60" w:rsidRDefault="00D20B60" w:rsidP="00D20B60">
            <w:pPr>
              <w:spacing w:after="0" w:line="240" w:lineRule="auto"/>
              <w:rPr>
                <w:rFonts w:ascii="Times New Roman" w:eastAsia="Calibri" w:hAnsi="Times New Roman"/>
                <w:b/>
                <w:bCs/>
                <w:sz w:val="24"/>
                <w:szCs w:val="24"/>
              </w:rPr>
            </w:pPr>
            <w:r w:rsidRPr="00D20B60">
              <w:rPr>
                <w:rFonts w:ascii="Times New Roman" w:eastAsia="Calibri" w:hAnsi="Times New Roman"/>
                <w:b/>
                <w:bCs/>
                <w:sz w:val="24"/>
                <w:szCs w:val="24"/>
              </w:rPr>
              <w:t>Element</w:t>
            </w:r>
          </w:p>
          <w:p w14:paraId="7CD31877" w14:textId="77777777" w:rsidR="00D20B60" w:rsidRPr="00D20B60" w:rsidRDefault="00D20B60" w:rsidP="00D20B60">
            <w:pPr>
              <w:spacing w:after="0" w:line="240" w:lineRule="auto"/>
              <w:rPr>
                <w:rFonts w:ascii="Times New Roman" w:eastAsia="Calibri" w:hAnsi="Times New Roman"/>
                <w:sz w:val="24"/>
                <w:szCs w:val="24"/>
              </w:rPr>
            </w:pPr>
            <w:r w:rsidRPr="00D20B60">
              <w:rPr>
                <w:rFonts w:ascii="Times New Roman" w:eastAsia="Calibri" w:hAnsi="Times New Roman"/>
                <w:sz w:val="24"/>
                <w:szCs w:val="24"/>
              </w:rPr>
              <w:t>These describe the key outcomes which make up workplace function</w:t>
            </w:r>
          </w:p>
        </w:tc>
        <w:tc>
          <w:tcPr>
            <w:tcW w:w="6379" w:type="dxa"/>
          </w:tcPr>
          <w:p w14:paraId="495E8929" w14:textId="77777777" w:rsidR="00D20B60" w:rsidRPr="00D20B60" w:rsidRDefault="00D20B60" w:rsidP="00D20B60">
            <w:pPr>
              <w:spacing w:after="0" w:line="240" w:lineRule="auto"/>
              <w:rPr>
                <w:rFonts w:ascii="Times New Roman" w:eastAsia="Calibri" w:hAnsi="Times New Roman"/>
                <w:b/>
                <w:bCs/>
                <w:sz w:val="24"/>
                <w:szCs w:val="24"/>
              </w:rPr>
            </w:pPr>
            <w:r w:rsidRPr="00D20B60">
              <w:rPr>
                <w:rFonts w:ascii="Times New Roman" w:eastAsia="Calibri" w:hAnsi="Times New Roman"/>
                <w:b/>
                <w:bCs/>
                <w:sz w:val="24"/>
                <w:szCs w:val="24"/>
              </w:rPr>
              <w:t>Performance Criteria</w:t>
            </w:r>
          </w:p>
          <w:p w14:paraId="4AC0D484" w14:textId="77777777" w:rsidR="00D20B60" w:rsidRPr="00D20B60" w:rsidRDefault="00D20B60" w:rsidP="00D20B60">
            <w:pPr>
              <w:spacing w:after="0" w:line="276" w:lineRule="auto"/>
              <w:rPr>
                <w:rFonts w:ascii="Times New Roman" w:hAnsi="Times New Roman"/>
                <w:bCs/>
                <w:sz w:val="24"/>
                <w:szCs w:val="24"/>
              </w:rPr>
            </w:pPr>
            <w:r w:rsidRPr="00D20B60">
              <w:rPr>
                <w:rFonts w:ascii="Times New Roman" w:hAnsi="Times New Roman"/>
                <w:bCs/>
                <w:sz w:val="24"/>
                <w:szCs w:val="24"/>
              </w:rPr>
              <w:t>These are assessable statements which</w:t>
            </w:r>
          </w:p>
          <w:p w14:paraId="62A5B7FF" w14:textId="77777777" w:rsidR="00D20B60" w:rsidRPr="00D20B60" w:rsidRDefault="00D20B60" w:rsidP="00D20B60">
            <w:pPr>
              <w:spacing w:after="0" w:line="276" w:lineRule="auto"/>
              <w:rPr>
                <w:rFonts w:ascii="Times New Roman" w:hAnsi="Times New Roman"/>
                <w:bCs/>
                <w:sz w:val="24"/>
                <w:szCs w:val="24"/>
              </w:rPr>
            </w:pPr>
            <w:r w:rsidRPr="00D20B60">
              <w:rPr>
                <w:rFonts w:ascii="Times New Roman" w:hAnsi="Times New Roman"/>
                <w:bCs/>
                <w:sz w:val="24"/>
                <w:szCs w:val="24"/>
              </w:rPr>
              <w:t>specify the required level of performance</w:t>
            </w:r>
          </w:p>
          <w:p w14:paraId="0A90AEFF" w14:textId="77777777" w:rsidR="00D20B60" w:rsidRPr="00D20B60" w:rsidRDefault="00D20B60" w:rsidP="00D20B60">
            <w:pPr>
              <w:spacing w:after="0" w:line="276" w:lineRule="auto"/>
              <w:rPr>
                <w:rFonts w:ascii="Times New Roman" w:hAnsi="Times New Roman"/>
                <w:bCs/>
                <w:sz w:val="24"/>
                <w:szCs w:val="24"/>
              </w:rPr>
            </w:pPr>
            <w:r w:rsidRPr="00D20B60">
              <w:rPr>
                <w:rFonts w:ascii="Times New Roman" w:hAnsi="Times New Roman"/>
                <w:bCs/>
                <w:sz w:val="24"/>
                <w:szCs w:val="24"/>
              </w:rPr>
              <w:t>for each of the elements</w:t>
            </w:r>
          </w:p>
          <w:p w14:paraId="6B961BB0" w14:textId="77777777" w:rsidR="00D20B60" w:rsidRPr="00D20B60" w:rsidRDefault="00D20B60" w:rsidP="00D20B60">
            <w:pPr>
              <w:spacing w:after="0" w:line="276" w:lineRule="auto"/>
              <w:rPr>
                <w:rFonts w:ascii="Times New Roman" w:eastAsia="Calibri" w:hAnsi="Times New Roman"/>
                <w:i/>
                <w:iCs/>
                <w:sz w:val="24"/>
                <w:szCs w:val="24"/>
              </w:rPr>
            </w:pPr>
            <w:r w:rsidRPr="00D20B60">
              <w:rPr>
                <w:rFonts w:ascii="Times New Roman" w:eastAsia="Calibri" w:hAnsi="Times New Roman"/>
                <w:b/>
                <w:bCs/>
                <w:i/>
                <w:iCs/>
                <w:sz w:val="24"/>
                <w:szCs w:val="24"/>
              </w:rPr>
              <w:t>Bold</w:t>
            </w:r>
            <w:r w:rsidRPr="00D20B60">
              <w:rPr>
                <w:rFonts w:ascii="Times New Roman" w:eastAsia="Calibri" w:hAnsi="Times New Roman"/>
                <w:sz w:val="24"/>
                <w:szCs w:val="24"/>
              </w:rPr>
              <w:t xml:space="preserve"> </w:t>
            </w:r>
            <w:r w:rsidRPr="00D20B60">
              <w:rPr>
                <w:rFonts w:ascii="Times New Roman" w:eastAsia="Calibri" w:hAnsi="Times New Roman"/>
                <w:i/>
                <w:iCs/>
                <w:sz w:val="24"/>
                <w:szCs w:val="24"/>
              </w:rPr>
              <w:t>and italicized terms are elaborated</w:t>
            </w:r>
          </w:p>
          <w:p w14:paraId="78B131D6" w14:textId="77777777" w:rsidR="00D20B60" w:rsidRPr="00D20B60" w:rsidRDefault="00D20B60" w:rsidP="00D20B60">
            <w:pPr>
              <w:spacing w:after="0" w:line="276" w:lineRule="auto"/>
              <w:rPr>
                <w:rFonts w:ascii="Times New Roman" w:eastAsia="Calibri" w:hAnsi="Times New Roman"/>
                <w:sz w:val="24"/>
                <w:szCs w:val="24"/>
              </w:rPr>
            </w:pPr>
            <w:r w:rsidRPr="00D20B60">
              <w:rPr>
                <w:rFonts w:ascii="Times New Roman" w:eastAsia="Calibri" w:hAnsi="Times New Roman"/>
                <w:i/>
                <w:iCs/>
                <w:sz w:val="24"/>
                <w:szCs w:val="24"/>
              </w:rPr>
              <w:t>in the Range</w:t>
            </w:r>
          </w:p>
        </w:tc>
      </w:tr>
      <w:tr w:rsidR="00D20B60" w:rsidRPr="00D20B60" w14:paraId="05E0031A" w14:textId="77777777" w:rsidTr="00C14384">
        <w:tc>
          <w:tcPr>
            <w:tcW w:w="2830" w:type="dxa"/>
          </w:tcPr>
          <w:p w14:paraId="4A85E826" w14:textId="77777777" w:rsidR="00D20B60" w:rsidRPr="00D20B60" w:rsidRDefault="00D20B60" w:rsidP="00D20B60">
            <w:pPr>
              <w:numPr>
                <w:ilvl w:val="0"/>
                <w:numId w:val="61"/>
              </w:numPr>
              <w:spacing w:after="0" w:line="276" w:lineRule="auto"/>
              <w:ind w:left="447"/>
              <w:contextualSpacing/>
              <w:rPr>
                <w:rFonts w:ascii="Times New Roman" w:hAnsi="Times New Roman"/>
                <w:sz w:val="24"/>
                <w:szCs w:val="24"/>
              </w:rPr>
            </w:pPr>
            <w:r w:rsidRPr="00D20B60">
              <w:rPr>
                <w:rFonts w:ascii="Times New Roman" w:hAnsi="Times New Roman"/>
                <w:sz w:val="24"/>
                <w:szCs w:val="24"/>
              </w:rPr>
              <w:t>Install above ground drainage system</w:t>
            </w:r>
          </w:p>
        </w:tc>
        <w:tc>
          <w:tcPr>
            <w:tcW w:w="6379" w:type="dxa"/>
          </w:tcPr>
          <w:p w14:paraId="0E27D85E" w14:textId="77777777" w:rsidR="00D20B60" w:rsidRPr="00D20B60" w:rsidRDefault="00D20B60" w:rsidP="00D20B60">
            <w:pPr>
              <w:numPr>
                <w:ilvl w:val="0"/>
                <w:numId w:val="62"/>
              </w:numPr>
              <w:spacing w:after="0" w:line="240" w:lineRule="auto"/>
              <w:contextualSpacing/>
              <w:rPr>
                <w:rFonts w:ascii="Times New Roman" w:hAnsi="Times New Roman"/>
                <w:sz w:val="24"/>
                <w:szCs w:val="24"/>
              </w:rPr>
            </w:pPr>
            <w:r w:rsidRPr="00D20B60">
              <w:rPr>
                <w:rFonts w:ascii="Times New Roman" w:hAnsi="Times New Roman"/>
                <w:b/>
                <w:i/>
                <w:sz w:val="24"/>
                <w:szCs w:val="24"/>
              </w:rPr>
              <w:t>Safety measures</w:t>
            </w:r>
            <w:r w:rsidRPr="00D20B60">
              <w:rPr>
                <w:rFonts w:ascii="Times New Roman" w:hAnsi="Times New Roman"/>
                <w:sz w:val="24"/>
                <w:szCs w:val="24"/>
              </w:rPr>
              <w:t xml:space="preserve"> are applied as per work requirement.</w:t>
            </w:r>
          </w:p>
          <w:p w14:paraId="29A44A78" w14:textId="77777777" w:rsidR="00D20B60" w:rsidRPr="00D20B60" w:rsidRDefault="00D20B60" w:rsidP="00D20B60">
            <w:pPr>
              <w:numPr>
                <w:ilvl w:val="0"/>
                <w:numId w:val="62"/>
              </w:numPr>
              <w:spacing w:after="0" w:line="240" w:lineRule="auto"/>
              <w:contextualSpacing/>
              <w:rPr>
                <w:rFonts w:ascii="Times New Roman" w:hAnsi="Times New Roman"/>
                <w:sz w:val="24"/>
                <w:szCs w:val="24"/>
              </w:rPr>
            </w:pPr>
            <w:r w:rsidRPr="00D20B60">
              <w:rPr>
                <w:rFonts w:ascii="Times New Roman" w:hAnsi="Times New Roman"/>
                <w:b/>
                <w:i/>
                <w:sz w:val="24"/>
                <w:szCs w:val="24"/>
              </w:rPr>
              <w:t>Above ground drainage materials</w:t>
            </w:r>
            <w:r w:rsidRPr="00D20B60">
              <w:rPr>
                <w:rFonts w:ascii="Times New Roman" w:hAnsi="Times New Roman"/>
                <w:sz w:val="24"/>
                <w:szCs w:val="24"/>
              </w:rPr>
              <w:t xml:space="preserve"> are prepared</w:t>
            </w:r>
            <w:r w:rsidRPr="00D20B60">
              <w:rPr>
                <w:rFonts w:ascii="Times New Roman" w:hAnsi="Times New Roman"/>
                <w:color w:val="000000"/>
                <w:kern w:val="28"/>
                <w:sz w:val="24"/>
                <w:szCs w:val="24"/>
              </w:rPr>
              <w:t xml:space="preserve"> </w:t>
            </w:r>
            <w:r w:rsidRPr="00D20B60">
              <w:rPr>
                <w:rFonts w:ascii="Times New Roman" w:hAnsi="Times New Roman"/>
                <w:sz w:val="24"/>
                <w:szCs w:val="24"/>
              </w:rPr>
              <w:t>based on working drawing.</w:t>
            </w:r>
          </w:p>
          <w:p w14:paraId="1EC9998A" w14:textId="77777777" w:rsidR="00D20B60" w:rsidRPr="00D20B60" w:rsidRDefault="00D20B60" w:rsidP="00D20B60">
            <w:pPr>
              <w:numPr>
                <w:ilvl w:val="0"/>
                <w:numId w:val="62"/>
              </w:numPr>
              <w:spacing w:after="0" w:line="240" w:lineRule="auto"/>
              <w:contextualSpacing/>
              <w:rPr>
                <w:rFonts w:ascii="Times New Roman" w:eastAsia="Calibri" w:hAnsi="Times New Roman"/>
                <w:sz w:val="24"/>
                <w:szCs w:val="24"/>
              </w:rPr>
            </w:pPr>
            <w:r w:rsidRPr="00D20B60">
              <w:rPr>
                <w:rFonts w:ascii="Times New Roman" w:hAnsi="Times New Roman"/>
                <w:b/>
                <w:i/>
                <w:sz w:val="24"/>
                <w:szCs w:val="24"/>
              </w:rPr>
              <w:t>Drainage tools and equipment</w:t>
            </w:r>
            <w:r w:rsidRPr="00D20B60">
              <w:rPr>
                <w:rFonts w:ascii="Times New Roman" w:hAnsi="Times New Roman"/>
                <w:sz w:val="24"/>
                <w:szCs w:val="24"/>
              </w:rPr>
              <w:t xml:space="preserve"> are assembled as per work requirement.</w:t>
            </w:r>
            <w:r w:rsidRPr="00D20B60">
              <w:rPr>
                <w:rFonts w:ascii="Times New Roman" w:eastAsia="Times New Roman" w:hAnsi="Times New Roman"/>
                <w:sz w:val="24"/>
                <w:szCs w:val="24"/>
              </w:rPr>
              <w:t xml:space="preserve"> </w:t>
            </w:r>
          </w:p>
          <w:p w14:paraId="37140299" w14:textId="77777777" w:rsidR="00D20B60" w:rsidRPr="00D20B60" w:rsidRDefault="00D20B60" w:rsidP="00D20B60">
            <w:pPr>
              <w:numPr>
                <w:ilvl w:val="0"/>
                <w:numId w:val="62"/>
              </w:numPr>
              <w:spacing w:after="0" w:line="240" w:lineRule="auto"/>
              <w:contextualSpacing/>
              <w:rPr>
                <w:rFonts w:ascii="Times New Roman" w:eastAsia="Calibri" w:hAnsi="Times New Roman"/>
                <w:sz w:val="24"/>
                <w:szCs w:val="24"/>
              </w:rPr>
            </w:pPr>
            <w:r w:rsidRPr="00D20B60">
              <w:rPr>
                <w:rFonts w:ascii="Times New Roman" w:eastAsia="Times New Roman" w:hAnsi="Times New Roman"/>
                <w:sz w:val="24"/>
                <w:szCs w:val="24"/>
              </w:rPr>
              <w:t>Drainage pipe layout is set out based on working drawing.</w:t>
            </w:r>
          </w:p>
          <w:p w14:paraId="15B47BA8" w14:textId="77777777" w:rsidR="00D20B60" w:rsidRPr="00D20B60" w:rsidRDefault="00D20B60" w:rsidP="00D20B60">
            <w:pPr>
              <w:numPr>
                <w:ilvl w:val="0"/>
                <w:numId w:val="62"/>
              </w:numPr>
              <w:spacing w:after="0" w:line="240" w:lineRule="auto"/>
              <w:contextualSpacing/>
              <w:rPr>
                <w:rFonts w:ascii="Times New Roman" w:eastAsia="Calibri" w:hAnsi="Times New Roman"/>
                <w:sz w:val="24"/>
                <w:szCs w:val="24"/>
              </w:rPr>
            </w:pPr>
            <w:r w:rsidRPr="00D20B60">
              <w:rPr>
                <w:rFonts w:ascii="Times New Roman" w:eastAsia="Times New Roman" w:hAnsi="Times New Roman"/>
                <w:sz w:val="24"/>
                <w:szCs w:val="24"/>
              </w:rPr>
              <w:t>Drainage pipework is installed as per the layout.</w:t>
            </w:r>
          </w:p>
          <w:p w14:paraId="47F887DD" w14:textId="77777777" w:rsidR="00D20B60" w:rsidRPr="00D20B60" w:rsidRDefault="00D20B60" w:rsidP="00D20B60">
            <w:pPr>
              <w:numPr>
                <w:ilvl w:val="0"/>
                <w:numId w:val="62"/>
              </w:numPr>
              <w:spacing w:after="0" w:line="240" w:lineRule="auto"/>
              <w:contextualSpacing/>
              <w:rPr>
                <w:rFonts w:ascii="Times New Roman" w:eastAsia="Calibri" w:hAnsi="Times New Roman"/>
                <w:sz w:val="24"/>
                <w:szCs w:val="24"/>
              </w:rPr>
            </w:pPr>
            <w:r w:rsidRPr="00D20B60">
              <w:rPr>
                <w:rFonts w:ascii="Times New Roman" w:eastAsia="Times New Roman" w:hAnsi="Times New Roman"/>
                <w:sz w:val="24"/>
                <w:szCs w:val="24"/>
              </w:rPr>
              <w:t>Functionality test is performed as per work procedure.</w:t>
            </w:r>
          </w:p>
          <w:p w14:paraId="24810D17" w14:textId="77777777" w:rsidR="00D20B60" w:rsidRPr="00D20B60" w:rsidRDefault="00D20B60" w:rsidP="00D20B60">
            <w:pPr>
              <w:numPr>
                <w:ilvl w:val="0"/>
                <w:numId w:val="62"/>
              </w:numPr>
              <w:spacing w:after="0" w:line="240" w:lineRule="auto"/>
              <w:contextualSpacing/>
              <w:rPr>
                <w:rFonts w:ascii="Times New Roman" w:hAnsi="Times New Roman"/>
                <w:sz w:val="24"/>
                <w:szCs w:val="24"/>
              </w:rPr>
            </w:pPr>
            <w:r w:rsidRPr="00D20B60">
              <w:rPr>
                <w:rFonts w:ascii="Times New Roman" w:hAnsi="Times New Roman"/>
                <w:sz w:val="24"/>
                <w:szCs w:val="24"/>
              </w:rPr>
              <w:t>Housekeeping is conducted as per work procedure.</w:t>
            </w:r>
          </w:p>
        </w:tc>
      </w:tr>
      <w:tr w:rsidR="00D20B60" w:rsidRPr="00D20B60" w14:paraId="3F95D319" w14:textId="77777777" w:rsidTr="00C14384">
        <w:tc>
          <w:tcPr>
            <w:tcW w:w="2830" w:type="dxa"/>
          </w:tcPr>
          <w:p w14:paraId="7DE3A474" w14:textId="77777777" w:rsidR="00D20B60" w:rsidRPr="00D20B60" w:rsidRDefault="00D20B60" w:rsidP="00D20B60">
            <w:pPr>
              <w:numPr>
                <w:ilvl w:val="0"/>
                <w:numId w:val="61"/>
              </w:numPr>
              <w:spacing w:after="0" w:line="276" w:lineRule="auto"/>
              <w:ind w:left="447"/>
              <w:contextualSpacing/>
              <w:rPr>
                <w:rFonts w:ascii="Times New Roman" w:hAnsi="Times New Roman"/>
                <w:sz w:val="24"/>
                <w:szCs w:val="24"/>
              </w:rPr>
            </w:pPr>
            <w:r w:rsidRPr="00D20B60">
              <w:rPr>
                <w:rFonts w:ascii="Times New Roman" w:hAnsi="Times New Roman"/>
                <w:sz w:val="24"/>
                <w:szCs w:val="24"/>
              </w:rPr>
              <w:t>Install below ground drainage system</w:t>
            </w:r>
          </w:p>
        </w:tc>
        <w:tc>
          <w:tcPr>
            <w:tcW w:w="6379" w:type="dxa"/>
          </w:tcPr>
          <w:p w14:paraId="2128F632" w14:textId="77777777" w:rsidR="00D20B60" w:rsidRPr="00D20B60" w:rsidRDefault="00D20B60" w:rsidP="00D20B60">
            <w:pPr>
              <w:numPr>
                <w:ilvl w:val="1"/>
                <w:numId w:val="61"/>
              </w:numPr>
              <w:spacing w:after="0" w:line="240" w:lineRule="auto"/>
              <w:ind w:left="450"/>
              <w:contextualSpacing/>
              <w:rPr>
                <w:rFonts w:ascii="Times New Roman" w:hAnsi="Times New Roman"/>
                <w:sz w:val="24"/>
                <w:szCs w:val="24"/>
              </w:rPr>
            </w:pPr>
            <w:r w:rsidRPr="00D20B60">
              <w:rPr>
                <w:rFonts w:ascii="Times New Roman" w:hAnsi="Times New Roman"/>
                <w:sz w:val="24"/>
                <w:szCs w:val="24"/>
              </w:rPr>
              <w:t>Safety measures are applied as per work requirement.</w:t>
            </w:r>
          </w:p>
          <w:p w14:paraId="3B799FFA" w14:textId="77777777" w:rsidR="00D20B60" w:rsidRPr="00D20B60" w:rsidRDefault="00D20B60" w:rsidP="00D20B60">
            <w:pPr>
              <w:numPr>
                <w:ilvl w:val="1"/>
                <w:numId w:val="61"/>
              </w:numPr>
              <w:spacing w:after="0" w:line="240" w:lineRule="auto"/>
              <w:ind w:left="450"/>
              <w:contextualSpacing/>
              <w:rPr>
                <w:rFonts w:ascii="Times New Roman" w:hAnsi="Times New Roman"/>
                <w:sz w:val="24"/>
                <w:szCs w:val="24"/>
              </w:rPr>
            </w:pPr>
            <w:r w:rsidRPr="00D20B60">
              <w:rPr>
                <w:rFonts w:ascii="Times New Roman" w:hAnsi="Times New Roman"/>
                <w:b/>
                <w:i/>
                <w:sz w:val="24"/>
                <w:szCs w:val="24"/>
              </w:rPr>
              <w:t>Below ground drainage materials</w:t>
            </w:r>
            <w:r w:rsidRPr="00D20B60">
              <w:rPr>
                <w:rFonts w:ascii="Times New Roman" w:hAnsi="Times New Roman"/>
                <w:sz w:val="24"/>
                <w:szCs w:val="24"/>
              </w:rPr>
              <w:t xml:space="preserve"> are prepared</w:t>
            </w:r>
            <w:r w:rsidRPr="00D20B60">
              <w:rPr>
                <w:rFonts w:ascii="Times New Roman" w:hAnsi="Times New Roman"/>
                <w:color w:val="000000"/>
                <w:kern w:val="28"/>
                <w:sz w:val="24"/>
                <w:szCs w:val="24"/>
              </w:rPr>
              <w:t xml:space="preserve"> </w:t>
            </w:r>
            <w:r w:rsidRPr="00D20B60">
              <w:rPr>
                <w:rFonts w:ascii="Times New Roman" w:hAnsi="Times New Roman"/>
                <w:sz w:val="24"/>
                <w:szCs w:val="24"/>
              </w:rPr>
              <w:t>based on working drawing.</w:t>
            </w:r>
          </w:p>
          <w:p w14:paraId="43FAFC0F" w14:textId="77777777" w:rsidR="00D20B60" w:rsidRPr="00D20B60" w:rsidRDefault="00D20B60" w:rsidP="00D20B60">
            <w:pPr>
              <w:numPr>
                <w:ilvl w:val="1"/>
                <w:numId w:val="61"/>
              </w:numPr>
              <w:spacing w:after="0" w:line="240" w:lineRule="auto"/>
              <w:ind w:left="450"/>
              <w:contextualSpacing/>
              <w:rPr>
                <w:rFonts w:ascii="Times New Roman" w:hAnsi="Times New Roman"/>
                <w:sz w:val="24"/>
                <w:szCs w:val="24"/>
              </w:rPr>
            </w:pPr>
            <w:r w:rsidRPr="00D20B60">
              <w:rPr>
                <w:rFonts w:ascii="Times New Roman" w:hAnsi="Times New Roman"/>
                <w:b/>
                <w:i/>
                <w:sz w:val="24"/>
                <w:szCs w:val="24"/>
              </w:rPr>
              <w:t>Drainage tools and equipment</w:t>
            </w:r>
            <w:r w:rsidRPr="00D20B60">
              <w:rPr>
                <w:rFonts w:ascii="Times New Roman" w:hAnsi="Times New Roman"/>
                <w:sz w:val="24"/>
                <w:szCs w:val="24"/>
              </w:rPr>
              <w:t xml:space="preserve"> are assembled as per work requirement.</w:t>
            </w:r>
          </w:p>
          <w:p w14:paraId="0EA494CF" w14:textId="77777777" w:rsidR="00D20B60" w:rsidRPr="00D20B60" w:rsidRDefault="00D20B60" w:rsidP="00D20B60">
            <w:pPr>
              <w:numPr>
                <w:ilvl w:val="1"/>
                <w:numId w:val="61"/>
              </w:numPr>
              <w:spacing w:after="0" w:line="240" w:lineRule="auto"/>
              <w:ind w:left="450"/>
              <w:contextualSpacing/>
              <w:rPr>
                <w:rFonts w:ascii="Times New Roman" w:hAnsi="Times New Roman"/>
                <w:sz w:val="24"/>
                <w:szCs w:val="24"/>
              </w:rPr>
            </w:pPr>
            <w:r w:rsidRPr="00D20B60">
              <w:rPr>
                <w:rFonts w:ascii="Times New Roman" w:eastAsia="Times New Roman" w:hAnsi="Times New Roman"/>
                <w:sz w:val="24"/>
                <w:szCs w:val="24"/>
              </w:rPr>
              <w:t>Drainage trenches are prepared as per work requirement.</w:t>
            </w:r>
          </w:p>
          <w:p w14:paraId="5AED7601" w14:textId="77777777" w:rsidR="00D20B60" w:rsidRPr="00D20B60" w:rsidRDefault="00D20B60" w:rsidP="00D20B60">
            <w:pPr>
              <w:numPr>
                <w:ilvl w:val="1"/>
                <w:numId w:val="61"/>
              </w:numPr>
              <w:spacing w:after="0" w:line="240" w:lineRule="auto"/>
              <w:ind w:left="450"/>
              <w:contextualSpacing/>
              <w:rPr>
                <w:rFonts w:ascii="Times New Roman" w:hAnsi="Times New Roman"/>
                <w:sz w:val="24"/>
                <w:szCs w:val="24"/>
              </w:rPr>
            </w:pPr>
            <w:r w:rsidRPr="00D20B60">
              <w:rPr>
                <w:rFonts w:ascii="Times New Roman" w:eastAsia="Times New Roman" w:hAnsi="Times New Roman"/>
                <w:b/>
                <w:i/>
                <w:sz w:val="24"/>
                <w:szCs w:val="24"/>
              </w:rPr>
              <w:t>Drainage pipework is installed</w:t>
            </w:r>
            <w:r w:rsidRPr="00D20B60">
              <w:rPr>
                <w:rFonts w:ascii="Times New Roman" w:eastAsia="Times New Roman" w:hAnsi="Times New Roman"/>
                <w:sz w:val="24"/>
                <w:szCs w:val="24"/>
              </w:rPr>
              <w:t xml:space="preserve"> as per drainage system layout.</w:t>
            </w:r>
          </w:p>
          <w:p w14:paraId="62D4F607" w14:textId="77777777" w:rsidR="00D20B60" w:rsidRPr="00D20B60" w:rsidRDefault="00D20B60" w:rsidP="00D20B60">
            <w:pPr>
              <w:numPr>
                <w:ilvl w:val="1"/>
                <w:numId w:val="61"/>
              </w:numPr>
              <w:spacing w:after="0" w:line="240" w:lineRule="auto"/>
              <w:ind w:left="450"/>
              <w:contextualSpacing/>
              <w:rPr>
                <w:rFonts w:ascii="Times New Roman" w:hAnsi="Times New Roman"/>
                <w:sz w:val="24"/>
                <w:szCs w:val="24"/>
              </w:rPr>
            </w:pPr>
            <w:r w:rsidRPr="00D20B60">
              <w:rPr>
                <w:rFonts w:ascii="Times New Roman" w:eastAsia="Times New Roman" w:hAnsi="Times New Roman"/>
                <w:b/>
                <w:i/>
                <w:sz w:val="24"/>
                <w:szCs w:val="24"/>
              </w:rPr>
              <w:t xml:space="preserve">Drainage access points </w:t>
            </w:r>
            <w:r w:rsidRPr="00D20B60">
              <w:rPr>
                <w:rFonts w:ascii="Times New Roman" w:eastAsia="Times New Roman" w:hAnsi="Times New Roman"/>
                <w:sz w:val="24"/>
                <w:szCs w:val="24"/>
              </w:rPr>
              <w:t>are constructed as per work procedure.</w:t>
            </w:r>
          </w:p>
          <w:p w14:paraId="1EEF5970" w14:textId="77777777" w:rsidR="00D20B60" w:rsidRPr="00D20B60" w:rsidRDefault="00D20B60" w:rsidP="00D20B60">
            <w:pPr>
              <w:numPr>
                <w:ilvl w:val="1"/>
                <w:numId w:val="61"/>
              </w:numPr>
              <w:spacing w:after="0" w:line="240" w:lineRule="auto"/>
              <w:ind w:left="450"/>
              <w:contextualSpacing/>
              <w:rPr>
                <w:rFonts w:ascii="Times New Roman" w:hAnsi="Times New Roman"/>
                <w:sz w:val="24"/>
                <w:szCs w:val="24"/>
              </w:rPr>
            </w:pPr>
            <w:r w:rsidRPr="00D20B60">
              <w:rPr>
                <w:rFonts w:ascii="Times New Roman" w:eastAsia="Times New Roman" w:hAnsi="Times New Roman"/>
                <w:sz w:val="24"/>
                <w:szCs w:val="24"/>
              </w:rPr>
              <w:t>Functionality test is performed as per work procedure.</w:t>
            </w:r>
          </w:p>
          <w:p w14:paraId="5F46F0EE" w14:textId="77777777" w:rsidR="00D20B60" w:rsidRPr="00D20B60" w:rsidRDefault="00D20B60" w:rsidP="00D20B60">
            <w:pPr>
              <w:numPr>
                <w:ilvl w:val="1"/>
                <w:numId w:val="61"/>
              </w:numPr>
              <w:spacing w:after="0" w:line="240" w:lineRule="auto"/>
              <w:ind w:left="450"/>
              <w:contextualSpacing/>
              <w:rPr>
                <w:rFonts w:ascii="Times New Roman" w:hAnsi="Times New Roman"/>
                <w:sz w:val="24"/>
                <w:szCs w:val="24"/>
              </w:rPr>
            </w:pPr>
            <w:r w:rsidRPr="00D20B60">
              <w:rPr>
                <w:rFonts w:ascii="Times New Roman" w:hAnsi="Times New Roman"/>
                <w:sz w:val="24"/>
                <w:szCs w:val="24"/>
              </w:rPr>
              <w:t>Housekeeping is conducted as per work procedure.</w:t>
            </w:r>
          </w:p>
        </w:tc>
      </w:tr>
      <w:tr w:rsidR="00D20B60" w:rsidRPr="00D20B60" w14:paraId="00DFD6D7" w14:textId="77777777" w:rsidTr="00C14384">
        <w:tc>
          <w:tcPr>
            <w:tcW w:w="2830" w:type="dxa"/>
          </w:tcPr>
          <w:p w14:paraId="71D02A7D" w14:textId="77777777" w:rsidR="00D20B60" w:rsidRPr="00D20B60" w:rsidRDefault="00D20B60" w:rsidP="00D20B60">
            <w:pPr>
              <w:numPr>
                <w:ilvl w:val="0"/>
                <w:numId w:val="61"/>
              </w:numPr>
              <w:spacing w:after="0" w:line="276" w:lineRule="auto"/>
              <w:ind w:left="447"/>
              <w:contextualSpacing/>
              <w:rPr>
                <w:rFonts w:ascii="Times New Roman" w:hAnsi="Times New Roman"/>
                <w:sz w:val="24"/>
                <w:szCs w:val="24"/>
              </w:rPr>
            </w:pPr>
            <w:r w:rsidRPr="00D20B60">
              <w:rPr>
                <w:rFonts w:ascii="Times New Roman" w:hAnsi="Times New Roman"/>
                <w:sz w:val="24"/>
                <w:szCs w:val="24"/>
              </w:rPr>
              <w:t>Interpret simple domestic drainage system drawing</w:t>
            </w:r>
          </w:p>
        </w:tc>
        <w:tc>
          <w:tcPr>
            <w:tcW w:w="6379" w:type="dxa"/>
          </w:tcPr>
          <w:p w14:paraId="59FAF764" w14:textId="77777777" w:rsidR="00D20B60" w:rsidRPr="00D20B60" w:rsidRDefault="00D20B60" w:rsidP="00D20B60">
            <w:pPr>
              <w:numPr>
                <w:ilvl w:val="1"/>
                <w:numId w:val="61"/>
              </w:numPr>
              <w:spacing w:after="0" w:line="276" w:lineRule="auto"/>
              <w:ind w:left="450"/>
              <w:contextualSpacing/>
              <w:rPr>
                <w:rFonts w:ascii="Times New Roman" w:eastAsia="Times New Roman" w:hAnsi="Times New Roman"/>
                <w:sz w:val="24"/>
                <w:szCs w:val="24"/>
              </w:rPr>
            </w:pPr>
            <w:r w:rsidRPr="00D20B60">
              <w:rPr>
                <w:rFonts w:ascii="Times New Roman" w:hAnsi="Times New Roman"/>
                <w:b/>
                <w:i/>
                <w:sz w:val="24"/>
                <w:szCs w:val="24"/>
                <w:lang w:val="en-GB"/>
              </w:rPr>
              <w:t xml:space="preserve">Working domestic drainage drawings </w:t>
            </w:r>
            <w:r w:rsidRPr="00D20B60">
              <w:rPr>
                <w:rFonts w:ascii="Times New Roman" w:hAnsi="Times New Roman"/>
                <w:sz w:val="24"/>
                <w:szCs w:val="24"/>
                <w:lang w:val="en-GB"/>
              </w:rPr>
              <w:t xml:space="preserve">are identified </w:t>
            </w:r>
            <w:r w:rsidRPr="00D20B60">
              <w:rPr>
                <w:rFonts w:ascii="Times New Roman" w:eastAsia="Times New Roman" w:hAnsi="Times New Roman"/>
                <w:sz w:val="24"/>
                <w:szCs w:val="24"/>
              </w:rPr>
              <w:t>as per work requirements.</w:t>
            </w:r>
          </w:p>
          <w:p w14:paraId="0BF1AC72" w14:textId="77777777" w:rsidR="00D20B60" w:rsidRPr="00D20B60" w:rsidRDefault="00D20B60" w:rsidP="00D20B60">
            <w:pPr>
              <w:numPr>
                <w:ilvl w:val="1"/>
                <w:numId w:val="61"/>
              </w:numPr>
              <w:spacing w:after="0" w:line="276" w:lineRule="auto"/>
              <w:ind w:left="450"/>
              <w:contextualSpacing/>
              <w:rPr>
                <w:rFonts w:ascii="Times New Roman" w:eastAsia="Times New Roman" w:hAnsi="Times New Roman"/>
                <w:sz w:val="24"/>
                <w:szCs w:val="24"/>
              </w:rPr>
            </w:pPr>
            <w:r w:rsidRPr="00D20B60">
              <w:rPr>
                <w:rFonts w:ascii="Times New Roman" w:hAnsi="Times New Roman"/>
                <w:i/>
                <w:sz w:val="24"/>
                <w:szCs w:val="24"/>
                <w:lang w:val="en-GB"/>
              </w:rPr>
              <w:t xml:space="preserve">Working domestic drainage drawings </w:t>
            </w:r>
            <w:r w:rsidRPr="00D20B60">
              <w:rPr>
                <w:rFonts w:ascii="Times New Roman" w:hAnsi="Times New Roman"/>
                <w:sz w:val="24"/>
                <w:szCs w:val="24"/>
                <w:lang w:val="en-GB"/>
              </w:rPr>
              <w:t>are interpreted</w:t>
            </w:r>
            <w:r w:rsidRPr="00D20B60">
              <w:rPr>
                <w:rFonts w:ascii="Times New Roman" w:hAnsi="Times New Roman"/>
                <w:b/>
                <w:i/>
                <w:sz w:val="24"/>
                <w:szCs w:val="24"/>
                <w:lang w:val="en-GB"/>
              </w:rPr>
              <w:t xml:space="preserve"> </w:t>
            </w:r>
            <w:r w:rsidRPr="00D20B60">
              <w:rPr>
                <w:rFonts w:ascii="Times New Roman" w:eastAsia="Times New Roman" w:hAnsi="Times New Roman"/>
                <w:sz w:val="24"/>
                <w:szCs w:val="24"/>
              </w:rPr>
              <w:t>as per work requirements.</w:t>
            </w:r>
          </w:p>
          <w:p w14:paraId="51714138" w14:textId="77777777" w:rsidR="00D20B60" w:rsidRPr="00D20B60" w:rsidRDefault="00D20B60" w:rsidP="00D20B60">
            <w:pPr>
              <w:numPr>
                <w:ilvl w:val="1"/>
                <w:numId w:val="61"/>
              </w:numPr>
              <w:spacing w:after="0" w:line="276" w:lineRule="auto"/>
              <w:ind w:left="450"/>
              <w:contextualSpacing/>
              <w:rPr>
                <w:rFonts w:ascii="Times New Roman" w:eastAsia="Times New Roman" w:hAnsi="Times New Roman"/>
                <w:sz w:val="24"/>
                <w:szCs w:val="24"/>
              </w:rPr>
            </w:pPr>
            <w:r w:rsidRPr="00D20B60">
              <w:rPr>
                <w:rFonts w:ascii="Times New Roman" w:eastAsia="Times New Roman" w:hAnsi="Times New Roman"/>
                <w:i/>
                <w:sz w:val="24"/>
                <w:szCs w:val="24"/>
              </w:rPr>
              <w:t>Measurements and symbols</w:t>
            </w:r>
            <w:r w:rsidRPr="00D20B60">
              <w:rPr>
                <w:rFonts w:ascii="Times New Roman" w:eastAsia="Times New Roman" w:hAnsi="Times New Roman"/>
                <w:sz w:val="24"/>
                <w:szCs w:val="24"/>
              </w:rPr>
              <w:t xml:space="preserve"> of domestic drainage drawings </w:t>
            </w:r>
            <w:r w:rsidRPr="00D20B60">
              <w:rPr>
                <w:rFonts w:ascii="Times New Roman" w:hAnsi="Times New Roman"/>
                <w:sz w:val="24"/>
                <w:szCs w:val="24"/>
                <w:lang w:val="en-GB"/>
              </w:rPr>
              <w:t>are interpreted</w:t>
            </w:r>
            <w:r w:rsidRPr="00D20B60">
              <w:rPr>
                <w:rFonts w:ascii="Times New Roman" w:hAnsi="Times New Roman"/>
                <w:b/>
                <w:i/>
                <w:sz w:val="24"/>
                <w:szCs w:val="24"/>
                <w:lang w:val="en-GB"/>
              </w:rPr>
              <w:t xml:space="preserve"> </w:t>
            </w:r>
            <w:r w:rsidRPr="00D20B60">
              <w:rPr>
                <w:rFonts w:ascii="Times New Roman" w:eastAsia="Times New Roman" w:hAnsi="Times New Roman"/>
                <w:sz w:val="24"/>
                <w:szCs w:val="24"/>
              </w:rPr>
              <w:t>as per work requirements.</w:t>
            </w:r>
          </w:p>
        </w:tc>
      </w:tr>
      <w:tr w:rsidR="00D20B60" w:rsidRPr="00D20B60" w14:paraId="55AE76C2" w14:textId="77777777" w:rsidTr="00C14384">
        <w:tc>
          <w:tcPr>
            <w:tcW w:w="2830" w:type="dxa"/>
          </w:tcPr>
          <w:p w14:paraId="2641B340" w14:textId="77777777" w:rsidR="00D20B60" w:rsidRPr="00D20B60" w:rsidRDefault="00D20B60" w:rsidP="00D20B60">
            <w:pPr>
              <w:numPr>
                <w:ilvl w:val="0"/>
                <w:numId w:val="61"/>
              </w:numPr>
              <w:spacing w:after="0" w:line="276" w:lineRule="auto"/>
              <w:ind w:left="447"/>
              <w:contextualSpacing/>
              <w:rPr>
                <w:rFonts w:ascii="Times New Roman" w:hAnsi="Times New Roman"/>
                <w:sz w:val="24"/>
                <w:szCs w:val="24"/>
              </w:rPr>
            </w:pPr>
            <w:r w:rsidRPr="00D20B60">
              <w:rPr>
                <w:rFonts w:ascii="Times New Roman" w:hAnsi="Times New Roman"/>
                <w:sz w:val="24"/>
                <w:szCs w:val="24"/>
              </w:rPr>
              <w:lastRenderedPageBreak/>
              <w:t>Maintain drainage systems</w:t>
            </w:r>
          </w:p>
        </w:tc>
        <w:tc>
          <w:tcPr>
            <w:tcW w:w="6379" w:type="dxa"/>
          </w:tcPr>
          <w:p w14:paraId="41865A1E" w14:textId="77777777" w:rsidR="00D20B60" w:rsidRPr="00D20B60" w:rsidRDefault="00D20B60" w:rsidP="00D20B60">
            <w:pPr>
              <w:numPr>
                <w:ilvl w:val="1"/>
                <w:numId w:val="61"/>
              </w:numPr>
              <w:spacing w:after="0" w:line="276" w:lineRule="auto"/>
              <w:ind w:left="450"/>
              <w:contextualSpacing/>
              <w:rPr>
                <w:rFonts w:ascii="Times New Roman" w:hAnsi="Times New Roman"/>
                <w:sz w:val="24"/>
                <w:szCs w:val="24"/>
              </w:rPr>
            </w:pPr>
            <w:r w:rsidRPr="00D20B60">
              <w:rPr>
                <w:rFonts w:ascii="Times New Roman" w:hAnsi="Times New Roman"/>
                <w:sz w:val="24"/>
                <w:szCs w:val="24"/>
              </w:rPr>
              <w:t xml:space="preserve">Domestic drainage repair materials are assembled as per job requirement. </w:t>
            </w:r>
          </w:p>
          <w:p w14:paraId="5A3C1B42" w14:textId="77777777" w:rsidR="00D20B60" w:rsidRPr="00D20B60" w:rsidRDefault="00D20B60" w:rsidP="00D20B60">
            <w:pPr>
              <w:numPr>
                <w:ilvl w:val="1"/>
                <w:numId w:val="61"/>
              </w:numPr>
              <w:spacing w:after="0" w:line="276" w:lineRule="auto"/>
              <w:ind w:left="450"/>
              <w:contextualSpacing/>
              <w:rPr>
                <w:rFonts w:ascii="Times New Roman" w:hAnsi="Times New Roman"/>
                <w:sz w:val="24"/>
                <w:szCs w:val="24"/>
              </w:rPr>
            </w:pPr>
            <w:r w:rsidRPr="00D20B60">
              <w:rPr>
                <w:rFonts w:ascii="Times New Roman" w:hAnsi="Times New Roman"/>
                <w:sz w:val="24"/>
                <w:szCs w:val="24"/>
              </w:rPr>
              <w:t>Notice for maintenance operation is issued as per work procedure.</w:t>
            </w:r>
          </w:p>
          <w:p w14:paraId="4EEE99C7" w14:textId="77777777" w:rsidR="00D20B60" w:rsidRPr="00D20B60" w:rsidRDefault="00D20B60" w:rsidP="00D20B60">
            <w:pPr>
              <w:numPr>
                <w:ilvl w:val="1"/>
                <w:numId w:val="61"/>
              </w:numPr>
              <w:spacing w:after="0" w:line="276" w:lineRule="auto"/>
              <w:ind w:left="450"/>
              <w:contextualSpacing/>
              <w:rPr>
                <w:rFonts w:ascii="Times New Roman" w:hAnsi="Times New Roman"/>
                <w:sz w:val="24"/>
                <w:szCs w:val="24"/>
              </w:rPr>
            </w:pPr>
            <w:r w:rsidRPr="00D20B60">
              <w:rPr>
                <w:rFonts w:ascii="Times New Roman" w:hAnsi="Times New Roman"/>
                <w:b/>
                <w:i/>
                <w:sz w:val="24"/>
                <w:szCs w:val="24"/>
              </w:rPr>
              <w:t>Drainage tools and equipment</w:t>
            </w:r>
            <w:r w:rsidRPr="00D20B60">
              <w:rPr>
                <w:rFonts w:ascii="Times New Roman" w:hAnsi="Times New Roman"/>
                <w:sz w:val="24"/>
                <w:szCs w:val="24"/>
              </w:rPr>
              <w:t xml:space="preserve"> are assembled as per work requirement.</w:t>
            </w:r>
          </w:p>
          <w:p w14:paraId="328E493A" w14:textId="77777777" w:rsidR="00D20B60" w:rsidRPr="00D20B60" w:rsidRDefault="00D20B60" w:rsidP="00D20B60">
            <w:pPr>
              <w:numPr>
                <w:ilvl w:val="1"/>
                <w:numId w:val="61"/>
              </w:numPr>
              <w:spacing w:after="0" w:line="276" w:lineRule="auto"/>
              <w:ind w:left="450"/>
              <w:contextualSpacing/>
              <w:rPr>
                <w:rFonts w:ascii="Times New Roman" w:hAnsi="Times New Roman"/>
                <w:sz w:val="24"/>
                <w:szCs w:val="24"/>
              </w:rPr>
            </w:pPr>
            <w:r w:rsidRPr="00D20B60">
              <w:rPr>
                <w:rFonts w:ascii="Times New Roman" w:hAnsi="Times New Roman"/>
                <w:b/>
                <w:i/>
                <w:sz w:val="24"/>
                <w:szCs w:val="24"/>
              </w:rPr>
              <w:t>Drainage pipework faults</w:t>
            </w:r>
            <w:r w:rsidRPr="00D20B60">
              <w:rPr>
                <w:rFonts w:ascii="Times New Roman" w:hAnsi="Times New Roman"/>
                <w:sz w:val="24"/>
                <w:szCs w:val="24"/>
              </w:rPr>
              <w:t xml:space="preserve"> are repaired as per work requirement.</w:t>
            </w:r>
          </w:p>
          <w:p w14:paraId="179BF90F" w14:textId="77777777" w:rsidR="00D20B60" w:rsidRPr="00D20B60" w:rsidRDefault="00D20B60" w:rsidP="00D20B60">
            <w:pPr>
              <w:numPr>
                <w:ilvl w:val="1"/>
                <w:numId w:val="61"/>
              </w:numPr>
              <w:spacing w:after="0" w:line="276" w:lineRule="auto"/>
              <w:ind w:left="450"/>
              <w:contextualSpacing/>
              <w:rPr>
                <w:rFonts w:ascii="Times New Roman" w:hAnsi="Times New Roman"/>
                <w:sz w:val="24"/>
                <w:szCs w:val="24"/>
              </w:rPr>
            </w:pPr>
            <w:r w:rsidRPr="00D20B60">
              <w:rPr>
                <w:rFonts w:ascii="Times New Roman" w:hAnsi="Times New Roman"/>
                <w:sz w:val="24"/>
                <w:szCs w:val="24"/>
              </w:rPr>
              <w:t>Housekeeping is conducted as per work requirement.</w:t>
            </w:r>
          </w:p>
        </w:tc>
      </w:tr>
    </w:tbl>
    <w:p w14:paraId="210EE72A" w14:textId="77777777" w:rsidR="00D20B60" w:rsidRPr="00D20B60" w:rsidRDefault="00D20B60" w:rsidP="00D20B60">
      <w:pPr>
        <w:spacing w:after="0" w:line="276" w:lineRule="auto"/>
        <w:rPr>
          <w:rFonts w:ascii="Times New Roman" w:eastAsia="Calibri" w:hAnsi="Times New Roman" w:cs="Times New Roman"/>
          <w:sz w:val="24"/>
          <w:szCs w:val="24"/>
        </w:rPr>
      </w:pPr>
    </w:p>
    <w:p w14:paraId="53C7054E" w14:textId="77777777" w:rsidR="00D20B60" w:rsidRPr="00D20B60" w:rsidRDefault="00D20B60" w:rsidP="00D20B60">
      <w:pPr>
        <w:spacing w:after="0" w:line="276" w:lineRule="auto"/>
        <w:rPr>
          <w:rFonts w:ascii="Times New Roman" w:eastAsia="Calibri" w:hAnsi="Times New Roman" w:cs="Times New Roman"/>
          <w:b/>
          <w:bCs/>
          <w:sz w:val="24"/>
          <w:szCs w:val="24"/>
        </w:rPr>
      </w:pPr>
      <w:r w:rsidRPr="00D20B60">
        <w:rPr>
          <w:rFonts w:ascii="Times New Roman" w:eastAsia="Calibri" w:hAnsi="Times New Roman" w:cs="Times New Roman"/>
          <w:b/>
          <w:bCs/>
          <w:sz w:val="24"/>
          <w:szCs w:val="24"/>
        </w:rPr>
        <w:t>RANGE</w:t>
      </w:r>
    </w:p>
    <w:p w14:paraId="15237361" w14:textId="77777777" w:rsidR="00D20B60" w:rsidRPr="00D20B60" w:rsidRDefault="00D20B60" w:rsidP="00D20B60">
      <w:pPr>
        <w:spacing w:after="0" w:line="276" w:lineRule="auto"/>
        <w:rPr>
          <w:rFonts w:ascii="Times New Roman" w:eastAsia="Calibri" w:hAnsi="Times New Roman" w:cs="Times New Roman"/>
          <w:sz w:val="24"/>
          <w:szCs w:val="24"/>
        </w:rPr>
      </w:pPr>
      <w:r w:rsidRPr="00D20B60">
        <w:rPr>
          <w:rFonts w:ascii="Times New Roman" w:eastAsia="Calibri"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TableGrid16"/>
        <w:tblW w:w="0" w:type="auto"/>
        <w:tblLook w:val="04A0" w:firstRow="1" w:lastRow="0" w:firstColumn="1" w:lastColumn="0" w:noHBand="0" w:noVBand="1"/>
      </w:tblPr>
      <w:tblGrid>
        <w:gridCol w:w="3073"/>
        <w:gridCol w:w="5557"/>
      </w:tblGrid>
      <w:tr w:rsidR="00D20B60" w:rsidRPr="00D20B60" w14:paraId="4A795CF9" w14:textId="77777777" w:rsidTr="00C14384">
        <w:tc>
          <w:tcPr>
            <w:tcW w:w="3235" w:type="dxa"/>
          </w:tcPr>
          <w:p w14:paraId="0C0E1540" w14:textId="77777777" w:rsidR="00D20B60" w:rsidRPr="00D20B60" w:rsidRDefault="00D20B60" w:rsidP="00D20B60">
            <w:pPr>
              <w:spacing w:after="0" w:line="276" w:lineRule="auto"/>
              <w:rPr>
                <w:rFonts w:ascii="Times New Roman" w:eastAsia="Calibri" w:hAnsi="Times New Roman"/>
                <w:b/>
                <w:bCs/>
                <w:sz w:val="24"/>
                <w:szCs w:val="24"/>
              </w:rPr>
            </w:pPr>
            <w:r w:rsidRPr="00D20B60">
              <w:rPr>
                <w:rFonts w:ascii="Times New Roman" w:eastAsia="Calibri" w:hAnsi="Times New Roman"/>
                <w:b/>
                <w:bCs/>
                <w:sz w:val="24"/>
                <w:szCs w:val="24"/>
              </w:rPr>
              <w:t>Variables</w:t>
            </w:r>
          </w:p>
        </w:tc>
        <w:tc>
          <w:tcPr>
            <w:tcW w:w="6115" w:type="dxa"/>
          </w:tcPr>
          <w:p w14:paraId="1351F6E5" w14:textId="77777777" w:rsidR="00D20B60" w:rsidRPr="00D20B60" w:rsidRDefault="00D20B60" w:rsidP="00D20B60">
            <w:pPr>
              <w:spacing w:after="0" w:line="276" w:lineRule="auto"/>
              <w:rPr>
                <w:rFonts w:ascii="Times New Roman" w:eastAsia="Calibri" w:hAnsi="Times New Roman"/>
                <w:b/>
                <w:bCs/>
                <w:sz w:val="24"/>
                <w:szCs w:val="24"/>
              </w:rPr>
            </w:pPr>
            <w:r w:rsidRPr="00D20B60">
              <w:rPr>
                <w:rFonts w:ascii="Times New Roman" w:eastAsia="Calibri" w:hAnsi="Times New Roman"/>
                <w:b/>
                <w:bCs/>
                <w:sz w:val="24"/>
                <w:szCs w:val="24"/>
              </w:rPr>
              <w:t>Range</w:t>
            </w:r>
          </w:p>
        </w:tc>
      </w:tr>
      <w:tr w:rsidR="00D20B60" w:rsidRPr="00D20B60" w14:paraId="22B211FD" w14:textId="77777777" w:rsidTr="00C14384">
        <w:tc>
          <w:tcPr>
            <w:tcW w:w="3235" w:type="dxa"/>
          </w:tcPr>
          <w:p w14:paraId="2CF095A0" w14:textId="77777777" w:rsidR="00D20B60" w:rsidRPr="00D20B60" w:rsidRDefault="00D20B60" w:rsidP="00D20B60">
            <w:pPr>
              <w:numPr>
                <w:ilvl w:val="0"/>
                <w:numId w:val="63"/>
              </w:numPr>
              <w:spacing w:after="0" w:line="276" w:lineRule="auto"/>
              <w:contextualSpacing/>
              <w:rPr>
                <w:rFonts w:ascii="Times New Roman" w:hAnsi="Times New Roman"/>
                <w:sz w:val="24"/>
                <w:szCs w:val="24"/>
              </w:rPr>
            </w:pPr>
            <w:r w:rsidRPr="00D20B60">
              <w:rPr>
                <w:rFonts w:ascii="Times New Roman" w:hAnsi="Times New Roman"/>
                <w:b/>
                <w:i/>
                <w:sz w:val="24"/>
                <w:szCs w:val="24"/>
              </w:rPr>
              <w:t>Safety measures</w:t>
            </w:r>
            <w:r w:rsidRPr="00D20B60">
              <w:rPr>
                <w:rFonts w:ascii="Times New Roman" w:hAnsi="Times New Roman"/>
                <w:sz w:val="24"/>
                <w:szCs w:val="24"/>
              </w:rPr>
              <w:t xml:space="preserve"> may include but not limited to:</w:t>
            </w:r>
          </w:p>
        </w:tc>
        <w:tc>
          <w:tcPr>
            <w:tcW w:w="6115" w:type="dxa"/>
          </w:tcPr>
          <w:p w14:paraId="24A8D472" w14:textId="77777777" w:rsidR="00D20B60" w:rsidRPr="00D20B60" w:rsidRDefault="00D20B60" w:rsidP="00D20B60">
            <w:pPr>
              <w:numPr>
                <w:ilvl w:val="0"/>
                <w:numId w:val="64"/>
              </w:numPr>
              <w:spacing w:after="0" w:line="240" w:lineRule="auto"/>
              <w:contextualSpacing/>
              <w:rPr>
                <w:rFonts w:ascii="Times New Roman" w:hAnsi="Times New Roman"/>
                <w:sz w:val="24"/>
                <w:szCs w:val="24"/>
              </w:rPr>
            </w:pPr>
            <w:r w:rsidRPr="00D20B60">
              <w:rPr>
                <w:rFonts w:ascii="Times New Roman" w:hAnsi="Times New Roman"/>
                <w:sz w:val="24"/>
                <w:szCs w:val="24"/>
              </w:rPr>
              <w:t>Personal protective equipment</w:t>
            </w:r>
          </w:p>
          <w:p w14:paraId="7BEAF187" w14:textId="77777777" w:rsidR="00D20B60" w:rsidRPr="00D20B60" w:rsidRDefault="00D20B60" w:rsidP="00D20B60">
            <w:pPr>
              <w:numPr>
                <w:ilvl w:val="0"/>
                <w:numId w:val="65"/>
              </w:numPr>
              <w:spacing w:after="0" w:line="240" w:lineRule="auto"/>
              <w:contextualSpacing/>
              <w:rPr>
                <w:rFonts w:ascii="Times New Roman" w:hAnsi="Times New Roman"/>
                <w:sz w:val="24"/>
                <w:szCs w:val="24"/>
              </w:rPr>
            </w:pPr>
            <w:r w:rsidRPr="00D20B60">
              <w:rPr>
                <w:rFonts w:ascii="Times New Roman" w:hAnsi="Times New Roman"/>
                <w:sz w:val="24"/>
                <w:szCs w:val="24"/>
              </w:rPr>
              <w:t>Hardhat/ Helmet</w:t>
            </w:r>
          </w:p>
          <w:p w14:paraId="7F40B942" w14:textId="77777777" w:rsidR="00D20B60" w:rsidRPr="00D20B60" w:rsidRDefault="00D20B60" w:rsidP="00D20B60">
            <w:pPr>
              <w:numPr>
                <w:ilvl w:val="0"/>
                <w:numId w:val="65"/>
              </w:numPr>
              <w:spacing w:after="0" w:line="240" w:lineRule="auto"/>
              <w:contextualSpacing/>
              <w:rPr>
                <w:rFonts w:ascii="Times New Roman" w:hAnsi="Times New Roman"/>
                <w:sz w:val="24"/>
                <w:szCs w:val="24"/>
              </w:rPr>
            </w:pPr>
            <w:r w:rsidRPr="00D20B60">
              <w:rPr>
                <w:rFonts w:ascii="Times New Roman" w:hAnsi="Times New Roman"/>
                <w:sz w:val="24"/>
                <w:szCs w:val="24"/>
              </w:rPr>
              <w:t>Safety gloves</w:t>
            </w:r>
          </w:p>
          <w:p w14:paraId="7110047F" w14:textId="77777777" w:rsidR="00D20B60" w:rsidRPr="00D20B60" w:rsidRDefault="00D20B60" w:rsidP="00D20B60">
            <w:pPr>
              <w:numPr>
                <w:ilvl w:val="0"/>
                <w:numId w:val="65"/>
              </w:numPr>
              <w:spacing w:after="0" w:line="240" w:lineRule="auto"/>
              <w:contextualSpacing/>
              <w:rPr>
                <w:rFonts w:ascii="Times New Roman" w:hAnsi="Times New Roman"/>
                <w:sz w:val="24"/>
                <w:szCs w:val="24"/>
              </w:rPr>
            </w:pPr>
            <w:r w:rsidRPr="00D20B60">
              <w:rPr>
                <w:rFonts w:ascii="Times New Roman" w:hAnsi="Times New Roman"/>
                <w:sz w:val="24"/>
                <w:szCs w:val="24"/>
              </w:rPr>
              <w:t>Dustcoat / overall</w:t>
            </w:r>
          </w:p>
          <w:p w14:paraId="0E896F28" w14:textId="77777777" w:rsidR="00D20B60" w:rsidRPr="00D20B60" w:rsidRDefault="00D20B60" w:rsidP="00D20B60">
            <w:pPr>
              <w:numPr>
                <w:ilvl w:val="0"/>
                <w:numId w:val="65"/>
              </w:numPr>
              <w:spacing w:after="0" w:line="240" w:lineRule="auto"/>
              <w:contextualSpacing/>
              <w:rPr>
                <w:rFonts w:ascii="Times New Roman" w:hAnsi="Times New Roman"/>
                <w:sz w:val="24"/>
                <w:szCs w:val="24"/>
              </w:rPr>
            </w:pPr>
            <w:r w:rsidRPr="00D20B60">
              <w:rPr>
                <w:rFonts w:ascii="Times New Roman" w:hAnsi="Times New Roman"/>
                <w:sz w:val="24"/>
                <w:szCs w:val="24"/>
              </w:rPr>
              <w:t>Safety shoes / boots</w:t>
            </w:r>
          </w:p>
          <w:p w14:paraId="4979FE1D" w14:textId="77777777" w:rsidR="00D20B60" w:rsidRPr="00D20B60" w:rsidRDefault="00D20B60" w:rsidP="00D20B60">
            <w:pPr>
              <w:numPr>
                <w:ilvl w:val="0"/>
                <w:numId w:val="65"/>
              </w:numPr>
              <w:spacing w:after="0" w:line="240" w:lineRule="auto"/>
              <w:contextualSpacing/>
              <w:rPr>
                <w:rFonts w:ascii="Times New Roman" w:hAnsi="Times New Roman"/>
                <w:sz w:val="24"/>
                <w:szCs w:val="24"/>
              </w:rPr>
            </w:pPr>
            <w:r w:rsidRPr="00D20B60">
              <w:rPr>
                <w:rFonts w:ascii="Times New Roman" w:hAnsi="Times New Roman"/>
                <w:sz w:val="24"/>
                <w:szCs w:val="24"/>
              </w:rPr>
              <w:t>Safety goggles/ face mask</w:t>
            </w:r>
          </w:p>
          <w:p w14:paraId="68167B4B" w14:textId="77777777" w:rsidR="00D20B60" w:rsidRPr="00D20B60" w:rsidRDefault="00D20B60" w:rsidP="00D20B60">
            <w:pPr>
              <w:numPr>
                <w:ilvl w:val="0"/>
                <w:numId w:val="64"/>
              </w:numPr>
              <w:spacing w:after="0" w:line="240" w:lineRule="auto"/>
              <w:contextualSpacing/>
              <w:rPr>
                <w:rFonts w:ascii="Times New Roman" w:hAnsi="Times New Roman"/>
                <w:sz w:val="24"/>
                <w:szCs w:val="24"/>
              </w:rPr>
            </w:pPr>
            <w:r w:rsidRPr="00D20B60">
              <w:rPr>
                <w:rFonts w:ascii="Times New Roman" w:hAnsi="Times New Roman"/>
                <w:sz w:val="24"/>
                <w:szCs w:val="24"/>
              </w:rPr>
              <w:t>Handling tool and equipment.</w:t>
            </w:r>
          </w:p>
          <w:p w14:paraId="4184E781" w14:textId="77777777" w:rsidR="00D20B60" w:rsidRPr="00D20B60" w:rsidRDefault="00D20B60" w:rsidP="00D20B60">
            <w:pPr>
              <w:numPr>
                <w:ilvl w:val="0"/>
                <w:numId w:val="66"/>
              </w:numPr>
              <w:spacing w:after="0" w:line="276" w:lineRule="auto"/>
              <w:contextualSpacing/>
              <w:rPr>
                <w:rFonts w:ascii="Times New Roman" w:hAnsi="Times New Roman"/>
                <w:sz w:val="24"/>
                <w:szCs w:val="24"/>
              </w:rPr>
            </w:pPr>
            <w:r w:rsidRPr="00D20B60">
              <w:rPr>
                <w:rFonts w:ascii="Times New Roman" w:hAnsi="Times New Roman"/>
                <w:sz w:val="24"/>
                <w:szCs w:val="24"/>
              </w:rPr>
              <w:t>Workplace behavior</w:t>
            </w:r>
          </w:p>
        </w:tc>
      </w:tr>
      <w:tr w:rsidR="00D20B60" w:rsidRPr="00D20B60" w14:paraId="66A47C99" w14:textId="77777777" w:rsidTr="00C14384">
        <w:tc>
          <w:tcPr>
            <w:tcW w:w="3235" w:type="dxa"/>
          </w:tcPr>
          <w:p w14:paraId="2468CD63" w14:textId="77777777" w:rsidR="00D20B60" w:rsidRPr="00D20B60" w:rsidRDefault="00D20B60" w:rsidP="00D20B60">
            <w:pPr>
              <w:numPr>
                <w:ilvl w:val="0"/>
                <w:numId w:val="63"/>
              </w:numPr>
              <w:spacing w:after="0" w:line="276" w:lineRule="auto"/>
              <w:contextualSpacing/>
              <w:rPr>
                <w:rFonts w:ascii="Times New Roman" w:hAnsi="Times New Roman"/>
                <w:b/>
                <w:bCs/>
                <w:i/>
                <w:iCs/>
                <w:sz w:val="24"/>
                <w:szCs w:val="24"/>
              </w:rPr>
            </w:pPr>
            <w:r w:rsidRPr="00D20B60">
              <w:rPr>
                <w:rFonts w:ascii="Times New Roman" w:hAnsi="Times New Roman"/>
                <w:b/>
                <w:bCs/>
                <w:i/>
                <w:iCs/>
                <w:sz w:val="24"/>
                <w:szCs w:val="24"/>
              </w:rPr>
              <w:t xml:space="preserve">Above ground drainage materials </w:t>
            </w:r>
            <w:r w:rsidRPr="00D20B60">
              <w:rPr>
                <w:rFonts w:ascii="Times New Roman" w:hAnsi="Times New Roman"/>
                <w:sz w:val="24"/>
                <w:szCs w:val="24"/>
              </w:rPr>
              <w:t>may include but not limited to:</w:t>
            </w:r>
          </w:p>
        </w:tc>
        <w:tc>
          <w:tcPr>
            <w:tcW w:w="6115" w:type="dxa"/>
          </w:tcPr>
          <w:p w14:paraId="639C0476" w14:textId="77777777" w:rsidR="00D20B60" w:rsidRPr="00D20B60" w:rsidRDefault="00D20B60" w:rsidP="00D20B60">
            <w:pPr>
              <w:numPr>
                <w:ilvl w:val="0"/>
                <w:numId w:val="66"/>
              </w:numPr>
              <w:spacing w:after="0" w:line="276" w:lineRule="auto"/>
              <w:contextualSpacing/>
              <w:rPr>
                <w:rFonts w:ascii="Times New Roman" w:hAnsi="Times New Roman"/>
                <w:sz w:val="24"/>
                <w:szCs w:val="24"/>
              </w:rPr>
            </w:pPr>
            <w:r w:rsidRPr="00D20B60">
              <w:rPr>
                <w:rFonts w:ascii="Times New Roman" w:hAnsi="Times New Roman"/>
                <w:sz w:val="24"/>
                <w:szCs w:val="24"/>
              </w:rPr>
              <w:t>Waste pipes</w:t>
            </w:r>
          </w:p>
          <w:p w14:paraId="7364173A" w14:textId="77777777" w:rsidR="00D20B60" w:rsidRPr="00D20B60" w:rsidRDefault="00D20B60" w:rsidP="00D20B60">
            <w:pPr>
              <w:numPr>
                <w:ilvl w:val="0"/>
                <w:numId w:val="66"/>
              </w:numPr>
              <w:spacing w:after="0" w:line="276" w:lineRule="auto"/>
              <w:contextualSpacing/>
              <w:rPr>
                <w:rFonts w:ascii="Times New Roman" w:hAnsi="Times New Roman"/>
                <w:sz w:val="24"/>
                <w:szCs w:val="24"/>
              </w:rPr>
            </w:pPr>
            <w:r w:rsidRPr="00D20B60">
              <w:rPr>
                <w:rFonts w:ascii="Times New Roman" w:hAnsi="Times New Roman"/>
                <w:sz w:val="24"/>
                <w:szCs w:val="24"/>
              </w:rPr>
              <w:t>Pipe fittings</w:t>
            </w:r>
          </w:p>
          <w:p w14:paraId="61DC0FA5" w14:textId="77777777" w:rsidR="00D20B60" w:rsidRPr="00D20B60" w:rsidRDefault="00D20B60" w:rsidP="00D20B60">
            <w:pPr>
              <w:numPr>
                <w:ilvl w:val="0"/>
                <w:numId w:val="66"/>
              </w:numPr>
              <w:spacing w:after="0" w:line="276" w:lineRule="auto"/>
              <w:contextualSpacing/>
              <w:rPr>
                <w:rFonts w:ascii="Times New Roman" w:hAnsi="Times New Roman"/>
                <w:sz w:val="24"/>
                <w:szCs w:val="24"/>
              </w:rPr>
            </w:pPr>
            <w:r w:rsidRPr="00D20B60">
              <w:rPr>
                <w:rFonts w:ascii="Times New Roman" w:hAnsi="Times New Roman"/>
                <w:sz w:val="24"/>
                <w:szCs w:val="24"/>
              </w:rPr>
              <w:t>Clips</w:t>
            </w:r>
          </w:p>
          <w:p w14:paraId="52510548" w14:textId="77777777" w:rsidR="00D20B60" w:rsidRPr="00D20B60" w:rsidRDefault="00D20B60" w:rsidP="00D20B60">
            <w:pPr>
              <w:numPr>
                <w:ilvl w:val="0"/>
                <w:numId w:val="66"/>
              </w:numPr>
              <w:spacing w:after="0" w:line="276" w:lineRule="auto"/>
              <w:contextualSpacing/>
              <w:rPr>
                <w:rFonts w:ascii="Times New Roman" w:hAnsi="Times New Roman"/>
                <w:sz w:val="24"/>
                <w:szCs w:val="24"/>
              </w:rPr>
            </w:pPr>
            <w:r w:rsidRPr="00D20B60">
              <w:rPr>
                <w:rFonts w:ascii="Times New Roman" w:hAnsi="Times New Roman"/>
                <w:sz w:val="24"/>
                <w:szCs w:val="24"/>
              </w:rPr>
              <w:t>Screws</w:t>
            </w:r>
          </w:p>
          <w:p w14:paraId="09447AEB" w14:textId="77777777" w:rsidR="00D20B60" w:rsidRPr="00D20B60" w:rsidRDefault="00D20B60" w:rsidP="00D20B60">
            <w:pPr>
              <w:numPr>
                <w:ilvl w:val="0"/>
                <w:numId w:val="66"/>
              </w:numPr>
              <w:spacing w:after="0" w:line="276" w:lineRule="auto"/>
              <w:contextualSpacing/>
              <w:rPr>
                <w:rFonts w:ascii="Times New Roman" w:hAnsi="Times New Roman"/>
                <w:sz w:val="24"/>
                <w:szCs w:val="24"/>
              </w:rPr>
            </w:pPr>
            <w:r w:rsidRPr="00D20B60">
              <w:rPr>
                <w:rFonts w:ascii="Times New Roman" w:hAnsi="Times New Roman"/>
                <w:sz w:val="24"/>
                <w:szCs w:val="24"/>
              </w:rPr>
              <w:t>Nails</w:t>
            </w:r>
          </w:p>
          <w:p w14:paraId="232C4218" w14:textId="77777777" w:rsidR="00D20B60" w:rsidRPr="00D20B60" w:rsidRDefault="00D20B60" w:rsidP="00D20B60">
            <w:pPr>
              <w:numPr>
                <w:ilvl w:val="0"/>
                <w:numId w:val="66"/>
              </w:numPr>
              <w:spacing w:after="0" w:line="276" w:lineRule="auto"/>
              <w:contextualSpacing/>
              <w:rPr>
                <w:rFonts w:ascii="Times New Roman" w:hAnsi="Times New Roman"/>
                <w:sz w:val="24"/>
                <w:szCs w:val="24"/>
              </w:rPr>
            </w:pPr>
            <w:r w:rsidRPr="00D20B60">
              <w:rPr>
                <w:rFonts w:ascii="Times New Roman" w:hAnsi="Times New Roman"/>
                <w:sz w:val="24"/>
                <w:szCs w:val="24"/>
              </w:rPr>
              <w:t xml:space="preserve">Wall plugs </w:t>
            </w:r>
          </w:p>
          <w:p w14:paraId="73F05973" w14:textId="77777777" w:rsidR="00D20B60" w:rsidRPr="00D20B60" w:rsidRDefault="00D20B60" w:rsidP="00D20B60">
            <w:pPr>
              <w:numPr>
                <w:ilvl w:val="0"/>
                <w:numId w:val="66"/>
              </w:numPr>
              <w:spacing w:after="0" w:line="276" w:lineRule="auto"/>
              <w:contextualSpacing/>
              <w:rPr>
                <w:rFonts w:ascii="Times New Roman" w:hAnsi="Times New Roman"/>
                <w:sz w:val="24"/>
                <w:szCs w:val="24"/>
              </w:rPr>
            </w:pPr>
            <w:r w:rsidRPr="00D20B60">
              <w:rPr>
                <w:rFonts w:ascii="Times New Roman" w:hAnsi="Times New Roman"/>
                <w:sz w:val="24"/>
                <w:szCs w:val="24"/>
              </w:rPr>
              <w:t xml:space="preserve">Pipe adhesives </w:t>
            </w:r>
          </w:p>
        </w:tc>
      </w:tr>
      <w:tr w:rsidR="00D20B60" w:rsidRPr="00D20B60" w14:paraId="1DC24232" w14:textId="77777777" w:rsidTr="00C14384">
        <w:tc>
          <w:tcPr>
            <w:tcW w:w="3235" w:type="dxa"/>
          </w:tcPr>
          <w:p w14:paraId="4F4CE21B" w14:textId="77777777" w:rsidR="00D20B60" w:rsidRPr="00D20B60" w:rsidRDefault="00D20B60" w:rsidP="00D20B60">
            <w:pPr>
              <w:numPr>
                <w:ilvl w:val="0"/>
                <w:numId w:val="63"/>
              </w:numPr>
              <w:spacing w:after="0" w:line="276" w:lineRule="auto"/>
              <w:contextualSpacing/>
              <w:rPr>
                <w:rFonts w:ascii="Times New Roman" w:hAnsi="Times New Roman"/>
                <w:b/>
                <w:bCs/>
                <w:i/>
                <w:iCs/>
                <w:sz w:val="24"/>
                <w:szCs w:val="24"/>
              </w:rPr>
            </w:pPr>
            <w:r w:rsidRPr="00D20B60">
              <w:rPr>
                <w:rFonts w:ascii="Times New Roman" w:hAnsi="Times New Roman"/>
                <w:b/>
                <w:i/>
                <w:sz w:val="24"/>
                <w:szCs w:val="24"/>
                <w:lang w:val="en-GB"/>
              </w:rPr>
              <w:t xml:space="preserve">Domestic drainage drawings; </w:t>
            </w:r>
            <w:r w:rsidRPr="00D20B60">
              <w:rPr>
                <w:rFonts w:ascii="Times New Roman" w:hAnsi="Times New Roman"/>
                <w:sz w:val="24"/>
                <w:szCs w:val="24"/>
              </w:rPr>
              <w:t>may include but not limited to:</w:t>
            </w:r>
          </w:p>
        </w:tc>
        <w:tc>
          <w:tcPr>
            <w:tcW w:w="6115" w:type="dxa"/>
          </w:tcPr>
          <w:p w14:paraId="538B0E8F"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Pictorials</w:t>
            </w:r>
          </w:p>
          <w:p w14:paraId="18BA5B3E" w14:textId="77777777" w:rsidR="00D20B60" w:rsidRPr="00D20B60" w:rsidRDefault="00D20B60" w:rsidP="00D20B60">
            <w:pPr>
              <w:numPr>
                <w:ilvl w:val="0"/>
                <w:numId w:val="39"/>
              </w:numPr>
              <w:spacing w:after="0" w:line="276" w:lineRule="auto"/>
              <w:contextualSpacing/>
              <w:rPr>
                <w:rFonts w:ascii="Times New Roman" w:hAnsi="Times New Roman"/>
                <w:sz w:val="24"/>
                <w:szCs w:val="24"/>
              </w:rPr>
            </w:pPr>
            <w:r w:rsidRPr="00D20B60">
              <w:rPr>
                <w:rFonts w:ascii="Times New Roman" w:hAnsi="Times New Roman"/>
                <w:sz w:val="24"/>
                <w:szCs w:val="24"/>
              </w:rPr>
              <w:t>Free hand sketches</w:t>
            </w:r>
          </w:p>
          <w:p w14:paraId="404B2474" w14:textId="77777777" w:rsidR="00D20B60" w:rsidRPr="00D20B60" w:rsidRDefault="00D20B60" w:rsidP="00D20B60">
            <w:pPr>
              <w:numPr>
                <w:ilvl w:val="0"/>
                <w:numId w:val="66"/>
              </w:numPr>
              <w:spacing w:after="0" w:line="276" w:lineRule="auto"/>
              <w:contextualSpacing/>
              <w:rPr>
                <w:rFonts w:ascii="Times New Roman" w:hAnsi="Times New Roman"/>
                <w:sz w:val="24"/>
                <w:szCs w:val="24"/>
              </w:rPr>
            </w:pPr>
            <w:r w:rsidRPr="00D20B60">
              <w:rPr>
                <w:rFonts w:ascii="Times New Roman" w:hAnsi="Times New Roman"/>
                <w:sz w:val="24"/>
                <w:szCs w:val="24"/>
              </w:rPr>
              <w:t>Isometric drawings</w:t>
            </w:r>
          </w:p>
        </w:tc>
      </w:tr>
      <w:tr w:rsidR="00D20B60" w:rsidRPr="00D20B60" w14:paraId="620A4688" w14:textId="77777777" w:rsidTr="00C14384">
        <w:tc>
          <w:tcPr>
            <w:tcW w:w="3235" w:type="dxa"/>
          </w:tcPr>
          <w:p w14:paraId="407239A7" w14:textId="77777777" w:rsidR="00D20B60" w:rsidRPr="00D20B60" w:rsidRDefault="00D20B60" w:rsidP="00D20B60">
            <w:pPr>
              <w:numPr>
                <w:ilvl w:val="0"/>
                <w:numId w:val="63"/>
              </w:numPr>
              <w:spacing w:after="0" w:line="276" w:lineRule="auto"/>
              <w:contextualSpacing/>
              <w:rPr>
                <w:rFonts w:ascii="Times New Roman" w:hAnsi="Times New Roman"/>
                <w:sz w:val="24"/>
                <w:szCs w:val="24"/>
              </w:rPr>
            </w:pPr>
            <w:r w:rsidRPr="00D20B60">
              <w:rPr>
                <w:rFonts w:ascii="Times New Roman" w:hAnsi="Times New Roman"/>
                <w:b/>
                <w:bCs/>
                <w:i/>
                <w:iCs/>
                <w:sz w:val="24"/>
                <w:szCs w:val="24"/>
              </w:rPr>
              <w:t>Drainage tools and equipment</w:t>
            </w:r>
            <w:r w:rsidRPr="00D20B60">
              <w:rPr>
                <w:rFonts w:ascii="Times New Roman" w:hAnsi="Times New Roman"/>
                <w:sz w:val="24"/>
                <w:szCs w:val="24"/>
              </w:rPr>
              <w:t xml:space="preserve"> may include but not limited to:</w:t>
            </w:r>
          </w:p>
        </w:tc>
        <w:tc>
          <w:tcPr>
            <w:tcW w:w="6115" w:type="dxa"/>
          </w:tcPr>
          <w:p w14:paraId="791A8C10" w14:textId="77777777" w:rsidR="00D20B60" w:rsidRPr="00D20B60" w:rsidRDefault="00D20B60" w:rsidP="00D20B60">
            <w:pPr>
              <w:numPr>
                <w:ilvl w:val="0"/>
                <w:numId w:val="64"/>
              </w:numPr>
              <w:spacing w:after="0" w:line="276" w:lineRule="auto"/>
              <w:contextualSpacing/>
              <w:rPr>
                <w:rFonts w:ascii="Times New Roman" w:hAnsi="Times New Roman"/>
                <w:sz w:val="24"/>
                <w:szCs w:val="24"/>
              </w:rPr>
            </w:pPr>
            <w:r w:rsidRPr="00D20B60">
              <w:rPr>
                <w:rFonts w:ascii="Times New Roman" w:hAnsi="Times New Roman"/>
                <w:sz w:val="24"/>
                <w:szCs w:val="24"/>
              </w:rPr>
              <w:t>Hacksaw</w:t>
            </w:r>
          </w:p>
          <w:p w14:paraId="0A7C3E32" w14:textId="77777777" w:rsidR="00D20B60" w:rsidRPr="00D20B60" w:rsidRDefault="00D20B60" w:rsidP="00D20B60">
            <w:pPr>
              <w:numPr>
                <w:ilvl w:val="0"/>
                <w:numId w:val="64"/>
              </w:numPr>
              <w:spacing w:after="0" w:line="276" w:lineRule="auto"/>
              <w:contextualSpacing/>
              <w:rPr>
                <w:rFonts w:ascii="Times New Roman" w:hAnsi="Times New Roman"/>
                <w:sz w:val="24"/>
                <w:szCs w:val="24"/>
              </w:rPr>
            </w:pPr>
            <w:r w:rsidRPr="00D20B60">
              <w:rPr>
                <w:rFonts w:ascii="Times New Roman" w:hAnsi="Times New Roman"/>
                <w:sz w:val="24"/>
                <w:szCs w:val="24"/>
              </w:rPr>
              <w:t>Trowel</w:t>
            </w:r>
          </w:p>
          <w:p w14:paraId="5B6ACBB8" w14:textId="77777777" w:rsidR="00D20B60" w:rsidRPr="00D20B60" w:rsidRDefault="00D20B60" w:rsidP="00D20B60">
            <w:pPr>
              <w:numPr>
                <w:ilvl w:val="0"/>
                <w:numId w:val="64"/>
              </w:numPr>
              <w:spacing w:after="0" w:line="276" w:lineRule="auto"/>
              <w:contextualSpacing/>
              <w:rPr>
                <w:rFonts w:ascii="Times New Roman" w:hAnsi="Times New Roman"/>
                <w:sz w:val="24"/>
                <w:szCs w:val="24"/>
              </w:rPr>
            </w:pPr>
            <w:r w:rsidRPr="00D20B60">
              <w:rPr>
                <w:rFonts w:ascii="Times New Roman" w:hAnsi="Times New Roman"/>
                <w:sz w:val="24"/>
                <w:szCs w:val="24"/>
              </w:rPr>
              <w:t>Tape measure</w:t>
            </w:r>
          </w:p>
          <w:p w14:paraId="2B163D98" w14:textId="77777777" w:rsidR="00D20B60" w:rsidRPr="00D20B60" w:rsidRDefault="00D20B60" w:rsidP="00D20B60">
            <w:pPr>
              <w:numPr>
                <w:ilvl w:val="0"/>
                <w:numId w:val="64"/>
              </w:numPr>
              <w:spacing w:after="0" w:line="276" w:lineRule="auto"/>
              <w:contextualSpacing/>
              <w:rPr>
                <w:rFonts w:ascii="Times New Roman" w:hAnsi="Times New Roman"/>
                <w:sz w:val="24"/>
                <w:szCs w:val="24"/>
              </w:rPr>
            </w:pPr>
            <w:r w:rsidRPr="00D20B60">
              <w:rPr>
                <w:rFonts w:ascii="Times New Roman" w:hAnsi="Times New Roman"/>
                <w:sz w:val="24"/>
                <w:szCs w:val="24"/>
              </w:rPr>
              <w:t>Spirit level</w:t>
            </w:r>
          </w:p>
          <w:p w14:paraId="0F45AB57" w14:textId="77777777" w:rsidR="00D20B60" w:rsidRPr="00D20B60" w:rsidRDefault="00D20B60" w:rsidP="00D20B60">
            <w:pPr>
              <w:numPr>
                <w:ilvl w:val="0"/>
                <w:numId w:val="64"/>
              </w:numPr>
              <w:spacing w:after="0" w:line="276" w:lineRule="auto"/>
              <w:contextualSpacing/>
              <w:rPr>
                <w:rFonts w:ascii="Times New Roman" w:hAnsi="Times New Roman"/>
                <w:sz w:val="24"/>
                <w:szCs w:val="24"/>
              </w:rPr>
            </w:pPr>
            <w:r w:rsidRPr="00D20B60">
              <w:rPr>
                <w:rFonts w:ascii="Times New Roman" w:hAnsi="Times New Roman"/>
                <w:sz w:val="24"/>
                <w:szCs w:val="24"/>
              </w:rPr>
              <w:t>Steel float</w:t>
            </w:r>
          </w:p>
          <w:p w14:paraId="7ECAE824" w14:textId="77777777" w:rsidR="00D20B60" w:rsidRPr="00D20B60" w:rsidRDefault="00D20B60" w:rsidP="00D20B60">
            <w:pPr>
              <w:numPr>
                <w:ilvl w:val="0"/>
                <w:numId w:val="64"/>
              </w:numPr>
              <w:spacing w:after="0" w:line="276" w:lineRule="auto"/>
              <w:contextualSpacing/>
              <w:rPr>
                <w:rFonts w:ascii="Times New Roman" w:hAnsi="Times New Roman"/>
                <w:sz w:val="24"/>
                <w:szCs w:val="24"/>
              </w:rPr>
            </w:pPr>
            <w:r w:rsidRPr="00D20B60">
              <w:rPr>
                <w:rFonts w:ascii="Times New Roman" w:hAnsi="Times New Roman"/>
                <w:sz w:val="24"/>
                <w:szCs w:val="24"/>
              </w:rPr>
              <w:t>Wooden float</w:t>
            </w:r>
          </w:p>
          <w:p w14:paraId="4938AE7B" w14:textId="77777777" w:rsidR="00D20B60" w:rsidRPr="00D20B60" w:rsidRDefault="00D20B60" w:rsidP="00D20B60">
            <w:pPr>
              <w:numPr>
                <w:ilvl w:val="0"/>
                <w:numId w:val="64"/>
              </w:numPr>
              <w:spacing w:after="0" w:line="276" w:lineRule="auto"/>
              <w:contextualSpacing/>
              <w:rPr>
                <w:rFonts w:ascii="Times New Roman" w:hAnsi="Times New Roman"/>
                <w:sz w:val="24"/>
                <w:szCs w:val="24"/>
              </w:rPr>
            </w:pPr>
            <w:r w:rsidRPr="00D20B60">
              <w:rPr>
                <w:rFonts w:ascii="Times New Roman" w:hAnsi="Times New Roman"/>
                <w:sz w:val="24"/>
                <w:szCs w:val="24"/>
              </w:rPr>
              <w:lastRenderedPageBreak/>
              <w:t>Drilling machine</w:t>
            </w:r>
          </w:p>
          <w:p w14:paraId="1E8A72D6" w14:textId="77777777" w:rsidR="00D20B60" w:rsidRPr="00D20B60" w:rsidRDefault="00D20B60" w:rsidP="00D20B60">
            <w:pPr>
              <w:numPr>
                <w:ilvl w:val="0"/>
                <w:numId w:val="64"/>
              </w:numPr>
              <w:spacing w:after="0" w:line="276" w:lineRule="auto"/>
              <w:contextualSpacing/>
              <w:rPr>
                <w:rFonts w:ascii="Times New Roman" w:hAnsi="Times New Roman"/>
                <w:sz w:val="24"/>
                <w:szCs w:val="24"/>
              </w:rPr>
            </w:pPr>
            <w:r w:rsidRPr="00D20B60">
              <w:rPr>
                <w:rFonts w:ascii="Times New Roman" w:hAnsi="Times New Roman"/>
                <w:sz w:val="24"/>
                <w:szCs w:val="24"/>
              </w:rPr>
              <w:t>Screw drivers</w:t>
            </w:r>
          </w:p>
          <w:p w14:paraId="40644087" w14:textId="77777777" w:rsidR="00D20B60" w:rsidRPr="00D20B60" w:rsidRDefault="00D20B60" w:rsidP="00D20B60">
            <w:pPr>
              <w:numPr>
                <w:ilvl w:val="0"/>
                <w:numId w:val="64"/>
              </w:numPr>
              <w:spacing w:after="0" w:line="276" w:lineRule="auto"/>
              <w:contextualSpacing/>
              <w:rPr>
                <w:rFonts w:ascii="Times New Roman" w:hAnsi="Times New Roman"/>
                <w:sz w:val="24"/>
                <w:szCs w:val="24"/>
              </w:rPr>
            </w:pPr>
            <w:r w:rsidRPr="00D20B60">
              <w:rPr>
                <w:rFonts w:ascii="Times New Roman" w:hAnsi="Times New Roman"/>
                <w:sz w:val="24"/>
                <w:szCs w:val="24"/>
              </w:rPr>
              <w:t xml:space="preserve">Power extension cable </w:t>
            </w:r>
          </w:p>
          <w:p w14:paraId="610C4B24" w14:textId="77777777" w:rsidR="00D20B60" w:rsidRPr="00D20B60" w:rsidRDefault="00D20B60" w:rsidP="00D20B60">
            <w:pPr>
              <w:numPr>
                <w:ilvl w:val="0"/>
                <w:numId w:val="64"/>
              </w:numPr>
              <w:spacing w:after="0" w:line="276" w:lineRule="auto"/>
              <w:contextualSpacing/>
              <w:rPr>
                <w:rFonts w:ascii="Times New Roman" w:hAnsi="Times New Roman"/>
                <w:sz w:val="24"/>
                <w:szCs w:val="24"/>
              </w:rPr>
            </w:pPr>
            <w:r w:rsidRPr="00D20B60">
              <w:rPr>
                <w:rFonts w:ascii="Times New Roman" w:hAnsi="Times New Roman"/>
                <w:sz w:val="24"/>
                <w:szCs w:val="24"/>
              </w:rPr>
              <w:t>Mason hammer</w:t>
            </w:r>
          </w:p>
          <w:p w14:paraId="2FAB8496" w14:textId="77777777" w:rsidR="00D20B60" w:rsidRPr="00D20B60" w:rsidRDefault="00D20B60" w:rsidP="00D20B60">
            <w:pPr>
              <w:numPr>
                <w:ilvl w:val="0"/>
                <w:numId w:val="64"/>
              </w:numPr>
              <w:spacing w:after="0" w:line="276" w:lineRule="auto"/>
              <w:contextualSpacing/>
              <w:rPr>
                <w:rFonts w:ascii="Times New Roman" w:hAnsi="Times New Roman"/>
                <w:sz w:val="24"/>
                <w:szCs w:val="24"/>
              </w:rPr>
            </w:pPr>
            <w:r w:rsidRPr="00D20B60">
              <w:rPr>
                <w:rFonts w:ascii="Times New Roman" w:hAnsi="Times New Roman"/>
                <w:sz w:val="24"/>
                <w:szCs w:val="24"/>
              </w:rPr>
              <w:t>Builders square</w:t>
            </w:r>
          </w:p>
        </w:tc>
      </w:tr>
      <w:tr w:rsidR="00D20B60" w:rsidRPr="00D20B60" w14:paraId="232F11F2" w14:textId="77777777" w:rsidTr="00C14384">
        <w:tc>
          <w:tcPr>
            <w:tcW w:w="3235" w:type="dxa"/>
          </w:tcPr>
          <w:p w14:paraId="3F40B9A8" w14:textId="77777777" w:rsidR="00D20B60" w:rsidRPr="00D20B60" w:rsidRDefault="00D20B60" w:rsidP="00D20B60">
            <w:pPr>
              <w:numPr>
                <w:ilvl w:val="0"/>
                <w:numId w:val="63"/>
              </w:numPr>
              <w:spacing w:after="0" w:line="276" w:lineRule="auto"/>
              <w:contextualSpacing/>
              <w:rPr>
                <w:rFonts w:ascii="Times New Roman" w:hAnsi="Times New Roman"/>
                <w:sz w:val="24"/>
                <w:szCs w:val="24"/>
              </w:rPr>
            </w:pPr>
            <w:r w:rsidRPr="00D20B60">
              <w:rPr>
                <w:rFonts w:ascii="Times New Roman" w:eastAsia="Times New Roman" w:hAnsi="Times New Roman"/>
                <w:b/>
                <w:bCs/>
                <w:i/>
                <w:iCs/>
                <w:sz w:val="24"/>
                <w:szCs w:val="24"/>
              </w:rPr>
              <w:lastRenderedPageBreak/>
              <w:t>Drainage access points</w:t>
            </w:r>
            <w:r w:rsidRPr="00D20B60">
              <w:rPr>
                <w:rFonts w:ascii="Times New Roman" w:hAnsi="Times New Roman"/>
                <w:sz w:val="24"/>
                <w:szCs w:val="24"/>
              </w:rPr>
              <w:t xml:space="preserve"> may include but not limited to:</w:t>
            </w:r>
          </w:p>
        </w:tc>
        <w:tc>
          <w:tcPr>
            <w:tcW w:w="6115" w:type="dxa"/>
          </w:tcPr>
          <w:p w14:paraId="311F2B3D" w14:textId="77777777" w:rsidR="00D20B60" w:rsidRPr="00D20B60" w:rsidRDefault="00D20B60" w:rsidP="00D20B60">
            <w:pPr>
              <w:numPr>
                <w:ilvl w:val="0"/>
                <w:numId w:val="64"/>
              </w:numPr>
              <w:spacing w:after="0" w:line="276" w:lineRule="auto"/>
              <w:contextualSpacing/>
              <w:rPr>
                <w:rFonts w:ascii="Times New Roman" w:hAnsi="Times New Roman"/>
                <w:sz w:val="24"/>
                <w:szCs w:val="24"/>
              </w:rPr>
            </w:pPr>
            <w:r w:rsidRPr="00D20B60">
              <w:rPr>
                <w:rFonts w:ascii="Times New Roman" w:hAnsi="Times New Roman"/>
                <w:sz w:val="24"/>
                <w:szCs w:val="24"/>
              </w:rPr>
              <w:t>Inspection chambers</w:t>
            </w:r>
          </w:p>
          <w:p w14:paraId="13CA8866" w14:textId="77777777" w:rsidR="00D20B60" w:rsidRPr="00D20B60" w:rsidRDefault="00D20B60" w:rsidP="00D20B60">
            <w:pPr>
              <w:numPr>
                <w:ilvl w:val="0"/>
                <w:numId w:val="64"/>
              </w:numPr>
              <w:spacing w:after="0" w:line="276" w:lineRule="auto"/>
              <w:contextualSpacing/>
              <w:rPr>
                <w:rFonts w:ascii="Times New Roman" w:hAnsi="Times New Roman"/>
                <w:sz w:val="24"/>
                <w:szCs w:val="24"/>
              </w:rPr>
            </w:pPr>
            <w:r w:rsidRPr="00D20B60">
              <w:rPr>
                <w:rFonts w:ascii="Times New Roman" w:hAnsi="Times New Roman"/>
                <w:sz w:val="24"/>
                <w:szCs w:val="24"/>
              </w:rPr>
              <w:t>Man holes</w:t>
            </w:r>
          </w:p>
          <w:p w14:paraId="5BDF5E3C" w14:textId="77777777" w:rsidR="00D20B60" w:rsidRPr="00D20B60" w:rsidRDefault="00D20B60" w:rsidP="00D20B60">
            <w:pPr>
              <w:numPr>
                <w:ilvl w:val="0"/>
                <w:numId w:val="64"/>
              </w:numPr>
              <w:spacing w:after="0" w:line="276" w:lineRule="auto"/>
              <w:contextualSpacing/>
              <w:rPr>
                <w:rFonts w:ascii="Times New Roman" w:hAnsi="Times New Roman"/>
                <w:sz w:val="24"/>
                <w:szCs w:val="24"/>
              </w:rPr>
            </w:pPr>
            <w:r w:rsidRPr="00D20B60">
              <w:rPr>
                <w:rFonts w:ascii="Times New Roman" w:hAnsi="Times New Roman"/>
                <w:sz w:val="24"/>
                <w:szCs w:val="24"/>
              </w:rPr>
              <w:t>Silt traps</w:t>
            </w:r>
          </w:p>
        </w:tc>
      </w:tr>
      <w:tr w:rsidR="00D20B60" w:rsidRPr="00D20B60" w14:paraId="3E2A66C3" w14:textId="77777777" w:rsidTr="00C14384">
        <w:tc>
          <w:tcPr>
            <w:tcW w:w="3235" w:type="dxa"/>
          </w:tcPr>
          <w:p w14:paraId="5FD024D6" w14:textId="77777777" w:rsidR="00D20B60" w:rsidRPr="00D20B60" w:rsidRDefault="00D20B60" w:rsidP="00D20B60">
            <w:pPr>
              <w:numPr>
                <w:ilvl w:val="0"/>
                <w:numId w:val="63"/>
              </w:numPr>
              <w:spacing w:after="0" w:line="276" w:lineRule="auto"/>
              <w:contextualSpacing/>
              <w:rPr>
                <w:rFonts w:ascii="Times New Roman" w:hAnsi="Times New Roman"/>
                <w:sz w:val="24"/>
                <w:szCs w:val="24"/>
              </w:rPr>
            </w:pPr>
            <w:r w:rsidRPr="00D20B60">
              <w:rPr>
                <w:rFonts w:ascii="Times New Roman" w:hAnsi="Times New Roman"/>
                <w:b/>
                <w:bCs/>
                <w:i/>
                <w:iCs/>
                <w:sz w:val="24"/>
                <w:szCs w:val="24"/>
              </w:rPr>
              <w:t>Drainage pipework faults</w:t>
            </w:r>
            <w:r w:rsidRPr="00D20B60">
              <w:rPr>
                <w:rFonts w:ascii="Times New Roman" w:hAnsi="Times New Roman"/>
                <w:sz w:val="24"/>
                <w:szCs w:val="24"/>
              </w:rPr>
              <w:t xml:space="preserve"> may include but not limited to</w:t>
            </w:r>
          </w:p>
        </w:tc>
        <w:tc>
          <w:tcPr>
            <w:tcW w:w="6115" w:type="dxa"/>
          </w:tcPr>
          <w:p w14:paraId="4F222139" w14:textId="77777777" w:rsidR="00D20B60" w:rsidRPr="00D20B60" w:rsidRDefault="00D20B60" w:rsidP="00D20B60">
            <w:pPr>
              <w:numPr>
                <w:ilvl w:val="0"/>
                <w:numId w:val="66"/>
              </w:numPr>
              <w:spacing w:after="0" w:line="276" w:lineRule="auto"/>
              <w:contextualSpacing/>
              <w:rPr>
                <w:rFonts w:ascii="Times New Roman" w:hAnsi="Times New Roman"/>
                <w:sz w:val="24"/>
                <w:szCs w:val="24"/>
              </w:rPr>
            </w:pPr>
            <w:r w:rsidRPr="00D20B60">
              <w:rPr>
                <w:rFonts w:ascii="Times New Roman" w:hAnsi="Times New Roman"/>
                <w:sz w:val="24"/>
                <w:szCs w:val="24"/>
              </w:rPr>
              <w:t>Blockage</w:t>
            </w:r>
          </w:p>
          <w:p w14:paraId="6B616EBB" w14:textId="77777777" w:rsidR="00D20B60" w:rsidRPr="00D20B60" w:rsidRDefault="00D20B60" w:rsidP="00D20B60">
            <w:pPr>
              <w:numPr>
                <w:ilvl w:val="0"/>
                <w:numId w:val="66"/>
              </w:numPr>
              <w:spacing w:after="0" w:line="276" w:lineRule="auto"/>
              <w:contextualSpacing/>
              <w:rPr>
                <w:rFonts w:ascii="Times New Roman" w:hAnsi="Times New Roman"/>
                <w:sz w:val="24"/>
                <w:szCs w:val="24"/>
              </w:rPr>
            </w:pPr>
            <w:r w:rsidRPr="00D20B60">
              <w:rPr>
                <w:rFonts w:ascii="Times New Roman" w:hAnsi="Times New Roman"/>
                <w:sz w:val="24"/>
                <w:szCs w:val="24"/>
              </w:rPr>
              <w:t xml:space="preserve">Pipe burst </w:t>
            </w:r>
          </w:p>
          <w:p w14:paraId="13E1F2C6" w14:textId="77777777" w:rsidR="00D20B60" w:rsidRPr="00D20B60" w:rsidRDefault="00D20B60" w:rsidP="00D20B60">
            <w:pPr>
              <w:numPr>
                <w:ilvl w:val="0"/>
                <w:numId w:val="66"/>
              </w:numPr>
              <w:spacing w:after="0" w:line="276" w:lineRule="auto"/>
              <w:contextualSpacing/>
              <w:rPr>
                <w:rFonts w:ascii="Times New Roman" w:hAnsi="Times New Roman"/>
                <w:sz w:val="24"/>
                <w:szCs w:val="24"/>
              </w:rPr>
            </w:pPr>
            <w:r w:rsidRPr="00D20B60">
              <w:rPr>
                <w:rFonts w:ascii="Times New Roman" w:hAnsi="Times New Roman"/>
                <w:sz w:val="24"/>
                <w:szCs w:val="24"/>
              </w:rPr>
              <w:t xml:space="preserve">Leakages </w:t>
            </w:r>
          </w:p>
          <w:p w14:paraId="5E2B4CB3" w14:textId="77777777" w:rsidR="00D20B60" w:rsidRPr="00D20B60" w:rsidRDefault="00D20B60" w:rsidP="00D20B60">
            <w:pPr>
              <w:numPr>
                <w:ilvl w:val="0"/>
                <w:numId w:val="66"/>
              </w:numPr>
              <w:spacing w:after="0" w:line="276" w:lineRule="auto"/>
              <w:contextualSpacing/>
              <w:rPr>
                <w:rFonts w:ascii="Times New Roman" w:hAnsi="Times New Roman"/>
                <w:sz w:val="24"/>
                <w:szCs w:val="24"/>
              </w:rPr>
            </w:pPr>
            <w:r w:rsidRPr="00D20B60">
              <w:rPr>
                <w:rFonts w:ascii="Times New Roman" w:hAnsi="Times New Roman"/>
                <w:sz w:val="24"/>
                <w:szCs w:val="24"/>
              </w:rPr>
              <w:t>Loss of trap seals</w:t>
            </w:r>
          </w:p>
        </w:tc>
      </w:tr>
    </w:tbl>
    <w:p w14:paraId="7BB52AB7" w14:textId="77777777" w:rsidR="00D20B60" w:rsidRPr="00D20B60" w:rsidRDefault="00D20B60" w:rsidP="00D20B60">
      <w:pPr>
        <w:spacing w:after="0" w:line="276" w:lineRule="auto"/>
        <w:ind w:left="20"/>
        <w:rPr>
          <w:rFonts w:ascii="Times New Roman" w:eastAsia="Times New Roman" w:hAnsi="Times New Roman" w:cs="Times New Roman"/>
          <w:b/>
          <w:sz w:val="24"/>
          <w:szCs w:val="24"/>
        </w:rPr>
      </w:pPr>
    </w:p>
    <w:p w14:paraId="7034B38D" w14:textId="77777777" w:rsidR="00D20B60" w:rsidRPr="00D20B60" w:rsidRDefault="00D20B60" w:rsidP="00D20B60">
      <w:pPr>
        <w:spacing w:after="0" w:line="276" w:lineRule="auto"/>
        <w:ind w:left="20"/>
        <w:rPr>
          <w:rFonts w:ascii="Times New Roman" w:eastAsia="Times New Roman" w:hAnsi="Times New Roman" w:cs="Times New Roman"/>
          <w:b/>
          <w:sz w:val="24"/>
          <w:szCs w:val="24"/>
        </w:rPr>
      </w:pPr>
      <w:r w:rsidRPr="00D20B60">
        <w:rPr>
          <w:rFonts w:ascii="Times New Roman" w:eastAsia="Times New Roman" w:hAnsi="Times New Roman" w:cs="Times New Roman"/>
          <w:b/>
          <w:sz w:val="24"/>
          <w:szCs w:val="24"/>
        </w:rPr>
        <w:t>REQUIRED SKILLS AND KNOWLEDGE</w:t>
      </w:r>
    </w:p>
    <w:p w14:paraId="30D918D7" w14:textId="77777777" w:rsidR="00D20B60" w:rsidRPr="00D20B60" w:rsidRDefault="00D20B60" w:rsidP="00D20B60">
      <w:pPr>
        <w:spacing w:after="0" w:line="276" w:lineRule="auto"/>
        <w:rPr>
          <w:rFonts w:ascii="Times New Roman" w:eastAsia="Calibri" w:hAnsi="Times New Roman" w:cs="Times New Roman"/>
          <w:sz w:val="24"/>
          <w:szCs w:val="24"/>
        </w:rPr>
      </w:pPr>
      <w:r w:rsidRPr="00D20B60">
        <w:rPr>
          <w:rFonts w:ascii="Times New Roman" w:eastAsia="Times New Roman" w:hAnsi="Times New Roman" w:cs="Times New Roman"/>
          <w:sz w:val="24"/>
          <w:szCs w:val="24"/>
        </w:rPr>
        <w:t>This section describes the skills and knowledge required for this unit of competency.</w:t>
      </w:r>
    </w:p>
    <w:p w14:paraId="139ACA3F" w14:textId="77777777" w:rsidR="00D20B60" w:rsidRPr="00D20B60" w:rsidRDefault="00D20B60" w:rsidP="00D20B60">
      <w:pPr>
        <w:spacing w:after="0" w:line="276" w:lineRule="auto"/>
        <w:ind w:left="20"/>
        <w:rPr>
          <w:rFonts w:ascii="Times New Roman" w:eastAsia="Times New Roman" w:hAnsi="Times New Roman" w:cs="Times New Roman"/>
          <w:b/>
          <w:sz w:val="24"/>
          <w:szCs w:val="24"/>
        </w:rPr>
      </w:pPr>
      <w:r w:rsidRPr="00D20B60">
        <w:rPr>
          <w:rFonts w:ascii="Times New Roman" w:eastAsia="Times New Roman" w:hAnsi="Times New Roman" w:cs="Times New Roman"/>
          <w:b/>
          <w:sz w:val="24"/>
          <w:szCs w:val="24"/>
        </w:rPr>
        <w:t>Required Skills</w:t>
      </w:r>
    </w:p>
    <w:p w14:paraId="344D9A12" w14:textId="77777777" w:rsidR="00D20B60" w:rsidRPr="00D20B60" w:rsidRDefault="00D20B60" w:rsidP="00D20B60">
      <w:pPr>
        <w:spacing w:after="0" w:line="276" w:lineRule="auto"/>
        <w:ind w:left="20"/>
        <w:rPr>
          <w:rFonts w:ascii="Times New Roman" w:eastAsia="Times New Roman" w:hAnsi="Times New Roman" w:cs="Times New Roman"/>
          <w:sz w:val="24"/>
          <w:szCs w:val="24"/>
        </w:rPr>
      </w:pPr>
      <w:r w:rsidRPr="00D20B60">
        <w:rPr>
          <w:rFonts w:ascii="Times New Roman" w:eastAsia="Times New Roman" w:hAnsi="Times New Roman" w:cs="Times New Roman"/>
          <w:sz w:val="24"/>
          <w:szCs w:val="24"/>
        </w:rPr>
        <w:t>The individual needs to demonstrate the following skills:</w:t>
      </w:r>
    </w:p>
    <w:p w14:paraId="201C6D72" w14:textId="77777777" w:rsidR="00D20B60" w:rsidRPr="00D20B60" w:rsidRDefault="00D20B60" w:rsidP="00D20B60">
      <w:pPr>
        <w:numPr>
          <w:ilvl w:val="0"/>
          <w:numId w:val="67"/>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Problem-solving skills</w:t>
      </w:r>
    </w:p>
    <w:p w14:paraId="7D9F7E22" w14:textId="77777777" w:rsidR="00D20B60" w:rsidRPr="00D20B60" w:rsidRDefault="00D20B60" w:rsidP="00D20B60">
      <w:pPr>
        <w:numPr>
          <w:ilvl w:val="0"/>
          <w:numId w:val="67"/>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Communication skills</w:t>
      </w:r>
    </w:p>
    <w:p w14:paraId="6AB6E8BE" w14:textId="77777777" w:rsidR="00D20B60" w:rsidRPr="00D20B60" w:rsidRDefault="00D20B60" w:rsidP="00D20B60">
      <w:pPr>
        <w:numPr>
          <w:ilvl w:val="0"/>
          <w:numId w:val="67"/>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Interpersonal relationship skills</w:t>
      </w:r>
    </w:p>
    <w:p w14:paraId="060BADC0" w14:textId="77777777" w:rsidR="00D20B60" w:rsidRPr="00D20B60" w:rsidRDefault="00D20B60" w:rsidP="00D20B60">
      <w:pPr>
        <w:numPr>
          <w:ilvl w:val="0"/>
          <w:numId w:val="67"/>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Organizing skills</w:t>
      </w:r>
    </w:p>
    <w:p w14:paraId="0915415F" w14:textId="77777777" w:rsidR="00D20B60" w:rsidRPr="00D20B60" w:rsidRDefault="00D20B60" w:rsidP="00D20B60">
      <w:pPr>
        <w:numPr>
          <w:ilvl w:val="0"/>
          <w:numId w:val="67"/>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Measuring skills</w:t>
      </w:r>
    </w:p>
    <w:p w14:paraId="0F7989D8" w14:textId="77777777" w:rsidR="00D20B60" w:rsidRPr="00D20B60" w:rsidRDefault="00D20B60" w:rsidP="00D20B60">
      <w:pPr>
        <w:numPr>
          <w:ilvl w:val="0"/>
          <w:numId w:val="67"/>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Numeracy skills</w:t>
      </w:r>
    </w:p>
    <w:p w14:paraId="44A9DD04" w14:textId="77777777" w:rsidR="00D20B60" w:rsidRPr="00D20B60" w:rsidRDefault="00D20B60" w:rsidP="00D20B60">
      <w:pPr>
        <w:numPr>
          <w:ilvl w:val="0"/>
          <w:numId w:val="67"/>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Cutting skills</w:t>
      </w:r>
    </w:p>
    <w:p w14:paraId="4390A91C" w14:textId="77777777" w:rsidR="00D20B60" w:rsidRPr="00D20B60" w:rsidRDefault="00D20B60" w:rsidP="00D20B60">
      <w:pPr>
        <w:numPr>
          <w:ilvl w:val="0"/>
          <w:numId w:val="68"/>
        </w:numPr>
        <w:tabs>
          <w:tab w:val="left" w:pos="740"/>
        </w:tabs>
        <w:spacing w:after="0" w:line="276" w:lineRule="auto"/>
        <w:ind w:left="740" w:hanging="356"/>
        <w:rPr>
          <w:rFonts w:ascii="Times New Roman" w:eastAsia="Symbol" w:hAnsi="Times New Roman" w:cs="Times New Roman"/>
          <w:sz w:val="24"/>
          <w:szCs w:val="24"/>
        </w:rPr>
      </w:pPr>
      <w:r w:rsidRPr="00D20B60">
        <w:rPr>
          <w:rFonts w:ascii="Times New Roman" w:eastAsia="Times New Roman" w:hAnsi="Times New Roman" w:cs="Times New Roman"/>
          <w:sz w:val="24"/>
          <w:szCs w:val="24"/>
        </w:rPr>
        <w:t>Bending skills</w:t>
      </w:r>
    </w:p>
    <w:p w14:paraId="1FB47C07" w14:textId="77777777" w:rsidR="00D20B60" w:rsidRPr="00D20B60" w:rsidRDefault="00D20B60" w:rsidP="00D20B60">
      <w:pPr>
        <w:tabs>
          <w:tab w:val="left" w:pos="740"/>
        </w:tabs>
        <w:spacing w:after="0" w:line="276" w:lineRule="auto"/>
        <w:ind w:left="740"/>
        <w:rPr>
          <w:rFonts w:ascii="Times New Roman" w:eastAsia="Symbol" w:hAnsi="Times New Roman" w:cs="Times New Roman"/>
          <w:sz w:val="24"/>
          <w:szCs w:val="24"/>
        </w:rPr>
      </w:pPr>
    </w:p>
    <w:p w14:paraId="6A06DEC0" w14:textId="77777777" w:rsidR="00D20B60" w:rsidRPr="00D20B60" w:rsidRDefault="00D20B60" w:rsidP="00D20B60">
      <w:pPr>
        <w:spacing w:after="0" w:line="276" w:lineRule="auto"/>
        <w:ind w:left="20"/>
        <w:rPr>
          <w:rFonts w:ascii="Times New Roman" w:eastAsia="Times New Roman" w:hAnsi="Times New Roman" w:cs="Times New Roman"/>
          <w:b/>
          <w:sz w:val="24"/>
          <w:szCs w:val="24"/>
        </w:rPr>
      </w:pPr>
      <w:r w:rsidRPr="00D20B60">
        <w:rPr>
          <w:rFonts w:ascii="Times New Roman" w:eastAsia="Times New Roman" w:hAnsi="Times New Roman" w:cs="Times New Roman"/>
          <w:b/>
          <w:sz w:val="24"/>
          <w:szCs w:val="24"/>
        </w:rPr>
        <w:t>Required Knowledge</w:t>
      </w:r>
    </w:p>
    <w:p w14:paraId="249C4D29" w14:textId="77777777" w:rsidR="00D20B60" w:rsidRPr="00D20B60" w:rsidRDefault="00D20B60" w:rsidP="00D20B60">
      <w:pPr>
        <w:spacing w:after="0" w:line="276" w:lineRule="auto"/>
        <w:ind w:left="20"/>
        <w:rPr>
          <w:rFonts w:ascii="Times New Roman" w:eastAsia="Times New Roman" w:hAnsi="Times New Roman" w:cs="Times New Roman"/>
          <w:sz w:val="24"/>
          <w:szCs w:val="24"/>
        </w:rPr>
      </w:pPr>
      <w:r w:rsidRPr="00D20B60">
        <w:rPr>
          <w:rFonts w:ascii="Times New Roman" w:eastAsia="Times New Roman" w:hAnsi="Times New Roman" w:cs="Times New Roman"/>
          <w:sz w:val="24"/>
          <w:szCs w:val="24"/>
        </w:rPr>
        <w:t>The individual needs to demonstrate knowledge of:</w:t>
      </w:r>
    </w:p>
    <w:p w14:paraId="1B48D678" w14:textId="77777777" w:rsidR="00D20B60" w:rsidRPr="00D20B60" w:rsidRDefault="00D20B60" w:rsidP="00D20B60">
      <w:pPr>
        <w:numPr>
          <w:ilvl w:val="0"/>
          <w:numId w:val="69"/>
        </w:numPr>
        <w:spacing w:after="0" w:line="276" w:lineRule="auto"/>
        <w:contextualSpacing/>
        <w:rPr>
          <w:rFonts w:ascii="Times New Roman" w:eastAsia="Calibri" w:hAnsi="Times New Roman" w:cs="Times New Roman"/>
          <w:sz w:val="24"/>
          <w:szCs w:val="24"/>
          <w:lang w:val="en-GB"/>
        </w:rPr>
      </w:pPr>
      <w:r w:rsidRPr="00D20B60">
        <w:rPr>
          <w:rFonts w:ascii="Times New Roman" w:eastAsia="Calibri" w:hAnsi="Times New Roman" w:cs="Times New Roman"/>
          <w:sz w:val="24"/>
          <w:szCs w:val="24"/>
          <w:lang w:val="en-GB"/>
        </w:rPr>
        <w:t xml:space="preserve">Conversion of units </w:t>
      </w:r>
    </w:p>
    <w:p w14:paraId="54587263" w14:textId="77777777" w:rsidR="00D20B60" w:rsidRPr="00D20B60" w:rsidRDefault="00D20B60" w:rsidP="00D20B60">
      <w:pPr>
        <w:numPr>
          <w:ilvl w:val="0"/>
          <w:numId w:val="69"/>
        </w:numPr>
        <w:spacing w:after="0" w:line="276" w:lineRule="auto"/>
        <w:contextualSpacing/>
        <w:rPr>
          <w:rFonts w:ascii="Times New Roman" w:eastAsia="Calibri" w:hAnsi="Times New Roman" w:cs="Times New Roman"/>
          <w:sz w:val="24"/>
          <w:szCs w:val="24"/>
          <w:lang w:val="en-GB"/>
        </w:rPr>
      </w:pPr>
      <w:r w:rsidRPr="00D20B60">
        <w:rPr>
          <w:rFonts w:ascii="Times New Roman" w:eastAsia="Calibri" w:hAnsi="Times New Roman" w:cs="Times New Roman"/>
          <w:sz w:val="24"/>
          <w:szCs w:val="24"/>
          <w:lang w:val="en-GB"/>
        </w:rPr>
        <w:t>Levelling</w:t>
      </w:r>
    </w:p>
    <w:p w14:paraId="60293407" w14:textId="77777777" w:rsidR="00D20B60" w:rsidRPr="00D20B60" w:rsidRDefault="00D20B60" w:rsidP="00D20B60">
      <w:pPr>
        <w:numPr>
          <w:ilvl w:val="0"/>
          <w:numId w:val="69"/>
        </w:numPr>
        <w:spacing w:after="0" w:line="276" w:lineRule="auto"/>
        <w:contextualSpacing/>
        <w:rPr>
          <w:rFonts w:ascii="Times New Roman" w:eastAsia="Calibri" w:hAnsi="Times New Roman" w:cs="Times New Roman"/>
          <w:sz w:val="24"/>
          <w:szCs w:val="24"/>
          <w:lang w:val="en-GB"/>
        </w:rPr>
      </w:pPr>
      <w:r w:rsidRPr="00D20B60">
        <w:rPr>
          <w:rFonts w:ascii="Times New Roman" w:eastAsia="Calibri" w:hAnsi="Times New Roman" w:cs="Times New Roman"/>
          <w:sz w:val="24"/>
          <w:szCs w:val="24"/>
          <w:lang w:val="en-GB"/>
        </w:rPr>
        <w:t xml:space="preserve">Drainage materials </w:t>
      </w:r>
    </w:p>
    <w:p w14:paraId="27BDD83F" w14:textId="77777777" w:rsidR="00D20B60" w:rsidRPr="00D20B60" w:rsidRDefault="00D20B60" w:rsidP="00D20B60">
      <w:pPr>
        <w:numPr>
          <w:ilvl w:val="0"/>
          <w:numId w:val="69"/>
        </w:numPr>
        <w:spacing w:after="0" w:line="276" w:lineRule="auto"/>
        <w:contextualSpacing/>
        <w:rPr>
          <w:rFonts w:ascii="Times New Roman" w:eastAsia="Calibri" w:hAnsi="Times New Roman" w:cs="Times New Roman"/>
          <w:sz w:val="24"/>
          <w:szCs w:val="24"/>
          <w:lang w:val="en-GB"/>
        </w:rPr>
      </w:pPr>
      <w:r w:rsidRPr="00D20B60">
        <w:rPr>
          <w:rFonts w:ascii="Times New Roman" w:eastAsia="Calibri" w:hAnsi="Times New Roman" w:cs="Times New Roman"/>
          <w:sz w:val="24"/>
          <w:szCs w:val="24"/>
          <w:lang w:val="en-GB"/>
        </w:rPr>
        <w:t>Drainage tools and equipment</w:t>
      </w:r>
    </w:p>
    <w:p w14:paraId="391DAB59" w14:textId="77777777" w:rsidR="00D20B60" w:rsidRPr="00D20B60" w:rsidRDefault="00D20B60" w:rsidP="00D20B60">
      <w:pPr>
        <w:numPr>
          <w:ilvl w:val="0"/>
          <w:numId w:val="69"/>
        </w:numPr>
        <w:spacing w:after="0" w:line="276" w:lineRule="auto"/>
        <w:contextualSpacing/>
        <w:rPr>
          <w:rFonts w:ascii="Times New Roman" w:eastAsia="Calibri" w:hAnsi="Times New Roman" w:cs="Times New Roman"/>
          <w:sz w:val="24"/>
          <w:szCs w:val="24"/>
          <w:lang w:val="en-GB"/>
        </w:rPr>
      </w:pPr>
      <w:r w:rsidRPr="00D20B60">
        <w:rPr>
          <w:rFonts w:ascii="Times New Roman" w:eastAsia="Calibri" w:hAnsi="Times New Roman" w:cs="Times New Roman"/>
          <w:sz w:val="24"/>
          <w:szCs w:val="24"/>
          <w:lang w:val="en-GB"/>
        </w:rPr>
        <w:t xml:space="preserve">Joining and jointing </w:t>
      </w:r>
    </w:p>
    <w:p w14:paraId="42435398" w14:textId="77777777" w:rsidR="00D20B60" w:rsidRPr="00D20B60" w:rsidRDefault="00D20B60" w:rsidP="00D20B60">
      <w:pPr>
        <w:numPr>
          <w:ilvl w:val="0"/>
          <w:numId w:val="69"/>
        </w:numPr>
        <w:spacing w:after="0" w:line="276" w:lineRule="auto"/>
        <w:contextualSpacing/>
        <w:rPr>
          <w:rFonts w:ascii="Times New Roman" w:eastAsia="Calibri" w:hAnsi="Times New Roman" w:cs="Times New Roman"/>
          <w:sz w:val="24"/>
          <w:szCs w:val="24"/>
          <w:lang w:val="en-GB"/>
        </w:rPr>
      </w:pPr>
      <w:r w:rsidRPr="00D20B60">
        <w:rPr>
          <w:rFonts w:ascii="Times New Roman" w:eastAsia="Calibri" w:hAnsi="Times New Roman" w:cs="Times New Roman"/>
          <w:sz w:val="24"/>
          <w:szCs w:val="24"/>
          <w:lang w:val="en-GB"/>
        </w:rPr>
        <w:t xml:space="preserve">Mensuration </w:t>
      </w:r>
    </w:p>
    <w:p w14:paraId="2BEAB507" w14:textId="77777777" w:rsidR="00D20B60" w:rsidRPr="00D20B60" w:rsidRDefault="00D20B60" w:rsidP="00D20B60">
      <w:pPr>
        <w:numPr>
          <w:ilvl w:val="0"/>
          <w:numId w:val="69"/>
        </w:numPr>
        <w:spacing w:after="0" w:line="276" w:lineRule="auto"/>
        <w:contextualSpacing/>
        <w:rPr>
          <w:rFonts w:ascii="Times New Roman" w:eastAsia="Calibri" w:hAnsi="Times New Roman" w:cs="Times New Roman"/>
          <w:sz w:val="24"/>
          <w:szCs w:val="24"/>
          <w:lang w:val="en-GB"/>
        </w:rPr>
      </w:pPr>
      <w:r w:rsidRPr="00D20B60">
        <w:rPr>
          <w:rFonts w:ascii="Times New Roman" w:eastAsia="Calibri" w:hAnsi="Times New Roman" w:cs="Times New Roman"/>
          <w:sz w:val="24"/>
          <w:szCs w:val="24"/>
          <w:lang w:val="en-GB"/>
        </w:rPr>
        <w:t xml:space="preserve">Drainage systems </w:t>
      </w:r>
    </w:p>
    <w:p w14:paraId="662F99F8" w14:textId="77777777" w:rsidR="00D20B60" w:rsidRPr="00D20B60" w:rsidRDefault="00D20B60" w:rsidP="00D20B60">
      <w:pPr>
        <w:numPr>
          <w:ilvl w:val="0"/>
          <w:numId w:val="69"/>
        </w:numPr>
        <w:spacing w:after="0" w:line="276" w:lineRule="auto"/>
        <w:contextualSpacing/>
        <w:rPr>
          <w:rFonts w:ascii="Times New Roman" w:eastAsia="Calibri" w:hAnsi="Times New Roman" w:cs="Times New Roman"/>
          <w:sz w:val="24"/>
          <w:szCs w:val="24"/>
          <w:lang w:val="en-GB"/>
        </w:rPr>
      </w:pPr>
      <w:r w:rsidRPr="00D20B60">
        <w:rPr>
          <w:rFonts w:ascii="Times New Roman" w:eastAsia="Calibri" w:hAnsi="Times New Roman" w:cs="Times New Roman"/>
          <w:sz w:val="24"/>
          <w:szCs w:val="24"/>
          <w:lang w:val="en-GB"/>
        </w:rPr>
        <w:t>Faults in drainage system</w:t>
      </w:r>
    </w:p>
    <w:p w14:paraId="4B32A36C" w14:textId="77777777" w:rsidR="00D20B60" w:rsidRPr="00D20B60" w:rsidRDefault="00D20B60" w:rsidP="00D20B60">
      <w:pPr>
        <w:numPr>
          <w:ilvl w:val="0"/>
          <w:numId w:val="69"/>
        </w:numPr>
        <w:spacing w:after="0" w:line="276" w:lineRule="auto"/>
        <w:contextualSpacing/>
        <w:rPr>
          <w:rFonts w:ascii="Times New Roman" w:eastAsia="Calibri" w:hAnsi="Times New Roman" w:cs="Times New Roman"/>
          <w:sz w:val="24"/>
          <w:szCs w:val="24"/>
          <w:lang w:val="en-GB"/>
        </w:rPr>
      </w:pPr>
      <w:r w:rsidRPr="00D20B60">
        <w:rPr>
          <w:rFonts w:ascii="Times New Roman" w:eastAsia="Calibri" w:hAnsi="Times New Roman" w:cs="Times New Roman"/>
          <w:sz w:val="24"/>
          <w:szCs w:val="24"/>
          <w:lang w:val="en-GB"/>
        </w:rPr>
        <w:t>Functionality test</w:t>
      </w:r>
    </w:p>
    <w:p w14:paraId="70B44863" w14:textId="77777777" w:rsidR="00D20B60" w:rsidRPr="00D20B60" w:rsidRDefault="00D20B60" w:rsidP="00D20B60">
      <w:pPr>
        <w:tabs>
          <w:tab w:val="left" w:pos="740"/>
        </w:tabs>
        <w:spacing w:after="0" w:line="276" w:lineRule="auto"/>
        <w:rPr>
          <w:rFonts w:ascii="Times New Roman" w:eastAsia="Symbol" w:hAnsi="Times New Roman" w:cs="Times New Roman"/>
          <w:sz w:val="24"/>
          <w:szCs w:val="24"/>
        </w:rPr>
      </w:pPr>
    </w:p>
    <w:p w14:paraId="5AD68D7C" w14:textId="77777777" w:rsidR="00D20B60" w:rsidRPr="00D20B60" w:rsidRDefault="00D20B60" w:rsidP="00D20B60">
      <w:pPr>
        <w:tabs>
          <w:tab w:val="left" w:pos="740"/>
        </w:tabs>
        <w:spacing w:after="0" w:line="276" w:lineRule="auto"/>
        <w:rPr>
          <w:rFonts w:ascii="Times New Roman" w:eastAsia="Symbol" w:hAnsi="Times New Roman" w:cs="Times New Roman"/>
          <w:sz w:val="24"/>
          <w:szCs w:val="24"/>
        </w:rPr>
      </w:pPr>
    </w:p>
    <w:p w14:paraId="73FEC27C" w14:textId="77777777" w:rsidR="00D20B60" w:rsidRPr="00D20B60" w:rsidRDefault="00D20B60" w:rsidP="00D20B60">
      <w:pPr>
        <w:spacing w:after="0" w:line="276" w:lineRule="auto"/>
        <w:rPr>
          <w:rFonts w:ascii="Times New Roman" w:eastAsia="Calibri" w:hAnsi="Times New Roman" w:cs="Times New Roman"/>
          <w:b/>
          <w:sz w:val="24"/>
          <w:szCs w:val="24"/>
        </w:rPr>
      </w:pPr>
      <w:r w:rsidRPr="00D20B60">
        <w:rPr>
          <w:rFonts w:ascii="Times New Roman" w:eastAsia="Calibri" w:hAnsi="Times New Roman" w:cs="Times New Roman"/>
          <w:b/>
          <w:sz w:val="24"/>
          <w:szCs w:val="24"/>
        </w:rPr>
        <w:lastRenderedPageBreak/>
        <w:t>EVIDENCE GUIDE</w:t>
      </w:r>
    </w:p>
    <w:p w14:paraId="0F77F33B" w14:textId="77777777" w:rsidR="00D20B60" w:rsidRPr="00D20B60" w:rsidRDefault="00D20B60" w:rsidP="00D20B60">
      <w:pPr>
        <w:spacing w:after="0" w:line="276" w:lineRule="auto"/>
        <w:rPr>
          <w:rFonts w:ascii="Times New Roman" w:eastAsia="Times New Roman" w:hAnsi="Times New Roman" w:cs="Times New Roman"/>
          <w:sz w:val="24"/>
          <w:szCs w:val="24"/>
        </w:rPr>
      </w:pPr>
      <w:r w:rsidRPr="00D20B60">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TableGrid16"/>
        <w:tblW w:w="0" w:type="auto"/>
        <w:tblLook w:val="04A0" w:firstRow="1" w:lastRow="0" w:firstColumn="1" w:lastColumn="0" w:noHBand="0" w:noVBand="1"/>
      </w:tblPr>
      <w:tblGrid>
        <w:gridCol w:w="2573"/>
        <w:gridCol w:w="6057"/>
      </w:tblGrid>
      <w:tr w:rsidR="00D20B60" w:rsidRPr="00D20B60" w14:paraId="026A16DC" w14:textId="77777777" w:rsidTr="00C14384">
        <w:tc>
          <w:tcPr>
            <w:tcW w:w="2695" w:type="dxa"/>
          </w:tcPr>
          <w:p w14:paraId="07BACC5E" w14:textId="77777777" w:rsidR="00D20B60" w:rsidRPr="00D20B60" w:rsidRDefault="00D20B60" w:rsidP="00D20B60">
            <w:pPr>
              <w:numPr>
                <w:ilvl w:val="0"/>
                <w:numId w:val="70"/>
              </w:numPr>
              <w:spacing w:after="0" w:line="276" w:lineRule="auto"/>
              <w:contextualSpacing/>
              <w:rPr>
                <w:rFonts w:ascii="Times New Roman" w:hAnsi="Times New Roman"/>
                <w:sz w:val="24"/>
                <w:szCs w:val="24"/>
              </w:rPr>
            </w:pPr>
            <w:r w:rsidRPr="00D20B60">
              <w:rPr>
                <w:rFonts w:ascii="Times New Roman" w:hAnsi="Times New Roman"/>
                <w:sz w:val="24"/>
                <w:szCs w:val="24"/>
              </w:rPr>
              <w:t>Critical aspects of competency</w:t>
            </w:r>
          </w:p>
        </w:tc>
        <w:tc>
          <w:tcPr>
            <w:tcW w:w="6655" w:type="dxa"/>
            <w:vAlign w:val="bottom"/>
          </w:tcPr>
          <w:p w14:paraId="243EF2E3" w14:textId="77777777" w:rsidR="00D20B60" w:rsidRPr="00D20B60" w:rsidRDefault="00D20B60" w:rsidP="00D20B60">
            <w:pPr>
              <w:spacing w:after="0" w:line="276" w:lineRule="auto"/>
              <w:rPr>
                <w:rFonts w:ascii="Times New Roman" w:eastAsia="Calibri" w:hAnsi="Times New Roman"/>
                <w:sz w:val="24"/>
                <w:szCs w:val="24"/>
              </w:rPr>
            </w:pPr>
            <w:r w:rsidRPr="00D20B60">
              <w:rPr>
                <w:rFonts w:ascii="Times New Roman" w:eastAsia="Calibri" w:hAnsi="Times New Roman"/>
                <w:sz w:val="24"/>
                <w:szCs w:val="24"/>
              </w:rPr>
              <w:t>Assessment requires evidence that the Candidate:</w:t>
            </w:r>
          </w:p>
          <w:p w14:paraId="1DF8C5E9" w14:textId="77777777" w:rsidR="00D20B60" w:rsidRPr="00D20B60" w:rsidRDefault="00D20B60" w:rsidP="00D20B60">
            <w:pPr>
              <w:numPr>
                <w:ilvl w:val="0"/>
                <w:numId w:val="71"/>
              </w:numPr>
              <w:spacing w:after="0" w:line="276" w:lineRule="auto"/>
              <w:contextualSpacing/>
              <w:rPr>
                <w:rFonts w:ascii="Times New Roman" w:hAnsi="Times New Roman"/>
                <w:sz w:val="24"/>
                <w:szCs w:val="24"/>
                <w:lang w:val="en-GB"/>
              </w:rPr>
            </w:pPr>
            <w:r w:rsidRPr="00D20B60">
              <w:rPr>
                <w:rFonts w:ascii="Times New Roman" w:hAnsi="Times New Roman"/>
                <w:sz w:val="24"/>
                <w:szCs w:val="24"/>
                <w:lang w:val="en-GB"/>
              </w:rPr>
              <w:t>Applied safety measures as per work requirement.</w:t>
            </w:r>
          </w:p>
          <w:p w14:paraId="6BCD2E25" w14:textId="77777777" w:rsidR="00D20B60" w:rsidRPr="00D20B60" w:rsidRDefault="00D20B60" w:rsidP="00D20B60">
            <w:pPr>
              <w:numPr>
                <w:ilvl w:val="0"/>
                <w:numId w:val="71"/>
              </w:numPr>
              <w:spacing w:after="0" w:line="276" w:lineRule="auto"/>
              <w:contextualSpacing/>
              <w:rPr>
                <w:rFonts w:ascii="Times New Roman" w:hAnsi="Times New Roman"/>
                <w:sz w:val="24"/>
                <w:szCs w:val="24"/>
                <w:lang w:val="en-GB"/>
              </w:rPr>
            </w:pPr>
            <w:r w:rsidRPr="00D20B60">
              <w:rPr>
                <w:rFonts w:ascii="Times New Roman" w:hAnsi="Times New Roman"/>
                <w:sz w:val="24"/>
                <w:szCs w:val="24"/>
                <w:lang w:val="en-GB"/>
              </w:rPr>
              <w:t>Prepared drainage materials as per working drawing</w:t>
            </w:r>
          </w:p>
          <w:p w14:paraId="39702B9E" w14:textId="77777777" w:rsidR="00D20B60" w:rsidRPr="00D20B60" w:rsidRDefault="00D20B60" w:rsidP="00D20B60">
            <w:pPr>
              <w:numPr>
                <w:ilvl w:val="0"/>
                <w:numId w:val="71"/>
              </w:numPr>
              <w:spacing w:after="0" w:line="276" w:lineRule="auto"/>
              <w:contextualSpacing/>
              <w:rPr>
                <w:rFonts w:ascii="Times New Roman" w:hAnsi="Times New Roman"/>
                <w:sz w:val="24"/>
                <w:szCs w:val="24"/>
                <w:lang w:val="en-GB"/>
              </w:rPr>
            </w:pPr>
            <w:r w:rsidRPr="00D20B60">
              <w:rPr>
                <w:rFonts w:ascii="Times New Roman" w:hAnsi="Times New Roman"/>
                <w:sz w:val="24"/>
                <w:szCs w:val="24"/>
                <w:lang w:val="en-GB"/>
              </w:rPr>
              <w:t xml:space="preserve">Assembled drainage tools and equipment as per work requirement </w:t>
            </w:r>
          </w:p>
          <w:p w14:paraId="1F460EB6" w14:textId="77777777" w:rsidR="00D20B60" w:rsidRPr="00D20B60" w:rsidRDefault="00D20B60" w:rsidP="00D20B60">
            <w:pPr>
              <w:numPr>
                <w:ilvl w:val="0"/>
                <w:numId w:val="71"/>
              </w:numPr>
              <w:spacing w:after="0" w:line="276" w:lineRule="auto"/>
              <w:contextualSpacing/>
              <w:rPr>
                <w:rFonts w:ascii="Times New Roman" w:hAnsi="Times New Roman"/>
                <w:b/>
                <w:sz w:val="24"/>
                <w:szCs w:val="24"/>
                <w:lang w:val="en-GB"/>
              </w:rPr>
            </w:pPr>
            <w:r w:rsidRPr="00D20B60">
              <w:rPr>
                <w:rFonts w:ascii="Times New Roman" w:hAnsi="Times New Roman"/>
                <w:sz w:val="24"/>
                <w:szCs w:val="24"/>
                <w:lang w:val="en-GB"/>
              </w:rPr>
              <w:t>Set out pipe layout based on working drawing</w:t>
            </w:r>
          </w:p>
          <w:p w14:paraId="5DAF2C70" w14:textId="77777777" w:rsidR="00D20B60" w:rsidRPr="00D20B60" w:rsidRDefault="00D20B60" w:rsidP="00D20B60">
            <w:pPr>
              <w:numPr>
                <w:ilvl w:val="0"/>
                <w:numId w:val="71"/>
              </w:numPr>
              <w:spacing w:after="0" w:line="276" w:lineRule="auto"/>
              <w:contextualSpacing/>
              <w:rPr>
                <w:rFonts w:ascii="Times New Roman" w:hAnsi="Times New Roman"/>
                <w:sz w:val="24"/>
                <w:szCs w:val="24"/>
                <w:lang w:val="en-GB"/>
              </w:rPr>
            </w:pPr>
            <w:r w:rsidRPr="00D20B60">
              <w:rPr>
                <w:rFonts w:ascii="Times New Roman" w:hAnsi="Times New Roman"/>
                <w:sz w:val="24"/>
                <w:szCs w:val="24"/>
                <w:lang w:val="en-GB"/>
              </w:rPr>
              <w:t>Installed above ground drainage system as per the layout</w:t>
            </w:r>
          </w:p>
          <w:p w14:paraId="2448BA1A" w14:textId="77777777" w:rsidR="00D20B60" w:rsidRPr="00D20B60" w:rsidRDefault="00D20B60" w:rsidP="00D20B60">
            <w:pPr>
              <w:numPr>
                <w:ilvl w:val="0"/>
                <w:numId w:val="71"/>
              </w:numPr>
              <w:spacing w:after="0" w:line="276" w:lineRule="auto"/>
              <w:contextualSpacing/>
              <w:rPr>
                <w:rFonts w:ascii="Times New Roman" w:hAnsi="Times New Roman"/>
                <w:sz w:val="24"/>
                <w:szCs w:val="24"/>
                <w:lang w:val="en-GB"/>
              </w:rPr>
            </w:pPr>
            <w:r w:rsidRPr="00D20B60">
              <w:rPr>
                <w:rFonts w:ascii="Times New Roman" w:hAnsi="Times New Roman"/>
                <w:sz w:val="24"/>
                <w:szCs w:val="24"/>
                <w:lang w:val="en-GB"/>
              </w:rPr>
              <w:t>Installed below ground drainage system as per the layout</w:t>
            </w:r>
          </w:p>
          <w:p w14:paraId="15184320" w14:textId="77777777" w:rsidR="00D20B60" w:rsidRPr="00D20B60" w:rsidRDefault="00D20B60" w:rsidP="00D20B60">
            <w:pPr>
              <w:numPr>
                <w:ilvl w:val="0"/>
                <w:numId w:val="71"/>
              </w:numPr>
              <w:spacing w:after="0" w:line="276" w:lineRule="auto"/>
              <w:contextualSpacing/>
              <w:rPr>
                <w:rFonts w:ascii="Times New Roman" w:hAnsi="Times New Roman"/>
                <w:sz w:val="24"/>
                <w:szCs w:val="24"/>
                <w:lang w:val="en-GB"/>
              </w:rPr>
            </w:pPr>
            <w:r w:rsidRPr="00D20B60">
              <w:rPr>
                <w:rFonts w:ascii="Times New Roman" w:hAnsi="Times New Roman"/>
                <w:sz w:val="24"/>
                <w:szCs w:val="24"/>
                <w:lang w:val="en-GB"/>
              </w:rPr>
              <w:t xml:space="preserve">Tested drainage systems as per work procedure </w:t>
            </w:r>
          </w:p>
          <w:p w14:paraId="5ED3E7A2" w14:textId="77777777" w:rsidR="00D20B60" w:rsidRPr="00D20B60" w:rsidRDefault="00D20B60" w:rsidP="00D20B60">
            <w:pPr>
              <w:numPr>
                <w:ilvl w:val="0"/>
                <w:numId w:val="71"/>
              </w:numPr>
              <w:spacing w:after="0" w:line="276" w:lineRule="auto"/>
              <w:contextualSpacing/>
              <w:rPr>
                <w:rFonts w:ascii="Times New Roman" w:hAnsi="Times New Roman"/>
                <w:sz w:val="24"/>
                <w:szCs w:val="24"/>
                <w:lang w:val="en-GB"/>
              </w:rPr>
            </w:pPr>
            <w:r w:rsidRPr="00D20B60">
              <w:rPr>
                <w:rFonts w:ascii="Times New Roman" w:hAnsi="Times New Roman"/>
                <w:sz w:val="24"/>
                <w:szCs w:val="24"/>
                <w:lang w:val="en-GB"/>
              </w:rPr>
              <w:t>Conducted housekeeping on work requirement</w:t>
            </w:r>
          </w:p>
        </w:tc>
      </w:tr>
      <w:tr w:rsidR="00D20B60" w:rsidRPr="00D20B60" w14:paraId="483B01CB" w14:textId="77777777" w:rsidTr="00C14384">
        <w:tc>
          <w:tcPr>
            <w:tcW w:w="2695" w:type="dxa"/>
          </w:tcPr>
          <w:p w14:paraId="3AFBA3B4" w14:textId="77777777" w:rsidR="00D20B60" w:rsidRPr="00D20B60" w:rsidRDefault="00D20B60" w:rsidP="00D20B60">
            <w:pPr>
              <w:numPr>
                <w:ilvl w:val="0"/>
                <w:numId w:val="70"/>
              </w:numPr>
              <w:spacing w:after="0" w:line="276" w:lineRule="auto"/>
              <w:contextualSpacing/>
              <w:rPr>
                <w:rFonts w:ascii="Times New Roman" w:hAnsi="Times New Roman"/>
                <w:sz w:val="24"/>
                <w:szCs w:val="24"/>
              </w:rPr>
            </w:pPr>
            <w:r w:rsidRPr="00D20B60">
              <w:rPr>
                <w:rFonts w:ascii="Times New Roman" w:hAnsi="Times New Roman"/>
                <w:sz w:val="24"/>
                <w:szCs w:val="24"/>
              </w:rPr>
              <w:t>Resource Implications</w:t>
            </w:r>
          </w:p>
        </w:tc>
        <w:tc>
          <w:tcPr>
            <w:tcW w:w="6655" w:type="dxa"/>
            <w:vAlign w:val="bottom"/>
          </w:tcPr>
          <w:p w14:paraId="62C4098E" w14:textId="77777777" w:rsidR="00D20B60" w:rsidRPr="00D20B60" w:rsidRDefault="00D20B60" w:rsidP="00D20B60">
            <w:pPr>
              <w:spacing w:after="0" w:line="276" w:lineRule="auto"/>
              <w:rPr>
                <w:rFonts w:ascii="Times New Roman" w:eastAsia="Calibri" w:hAnsi="Times New Roman"/>
                <w:bCs/>
                <w:sz w:val="24"/>
                <w:szCs w:val="24"/>
              </w:rPr>
            </w:pPr>
            <w:r w:rsidRPr="00D20B60">
              <w:rPr>
                <w:rFonts w:ascii="Times New Roman" w:eastAsia="Calibri" w:hAnsi="Times New Roman"/>
                <w:bCs/>
                <w:sz w:val="24"/>
                <w:szCs w:val="24"/>
              </w:rPr>
              <w:t>The following resources must be provided:</w:t>
            </w:r>
          </w:p>
          <w:p w14:paraId="15AF8346" w14:textId="77777777" w:rsidR="00D20B60" w:rsidRPr="00D20B60" w:rsidRDefault="00D20B60" w:rsidP="00D20B60">
            <w:pPr>
              <w:numPr>
                <w:ilvl w:val="0"/>
                <w:numId w:val="72"/>
              </w:numPr>
              <w:pBdr>
                <w:top w:val="nil"/>
                <w:left w:val="nil"/>
                <w:bottom w:val="nil"/>
                <w:right w:val="nil"/>
                <w:between w:val="nil"/>
              </w:pBdr>
              <w:spacing w:after="0" w:line="276" w:lineRule="auto"/>
              <w:contextualSpacing/>
              <w:jc w:val="both"/>
              <w:rPr>
                <w:rFonts w:ascii="Times New Roman" w:hAnsi="Times New Roman"/>
                <w:color w:val="000000"/>
                <w:kern w:val="28"/>
                <w:sz w:val="24"/>
                <w:szCs w:val="24"/>
              </w:rPr>
            </w:pPr>
            <w:r w:rsidRPr="00D20B60">
              <w:rPr>
                <w:rFonts w:ascii="Times New Roman" w:hAnsi="Times New Roman"/>
                <w:color w:val="000000"/>
                <w:kern w:val="28"/>
                <w:sz w:val="24"/>
                <w:szCs w:val="24"/>
              </w:rPr>
              <w:t>Appropriately simulated environment where assessment can take place</w:t>
            </w:r>
          </w:p>
          <w:p w14:paraId="094BE37C" w14:textId="77777777" w:rsidR="00D20B60" w:rsidRPr="00D20B60" w:rsidRDefault="00D20B60" w:rsidP="00D20B60">
            <w:pPr>
              <w:numPr>
                <w:ilvl w:val="0"/>
                <w:numId w:val="72"/>
              </w:numPr>
              <w:pBdr>
                <w:top w:val="nil"/>
                <w:left w:val="nil"/>
                <w:bottom w:val="nil"/>
                <w:right w:val="nil"/>
                <w:between w:val="nil"/>
              </w:pBdr>
              <w:spacing w:after="0" w:line="276" w:lineRule="auto"/>
              <w:contextualSpacing/>
              <w:jc w:val="both"/>
              <w:rPr>
                <w:rFonts w:ascii="Times New Roman" w:hAnsi="Times New Roman"/>
                <w:color w:val="000000"/>
                <w:kern w:val="28"/>
                <w:sz w:val="24"/>
                <w:szCs w:val="24"/>
              </w:rPr>
            </w:pPr>
            <w:r w:rsidRPr="00D20B60">
              <w:rPr>
                <w:rFonts w:ascii="Times New Roman" w:hAnsi="Times New Roman"/>
                <w:color w:val="000000"/>
                <w:kern w:val="28"/>
                <w:sz w:val="24"/>
                <w:szCs w:val="24"/>
              </w:rPr>
              <w:t>Access to relevant work environment</w:t>
            </w:r>
          </w:p>
          <w:p w14:paraId="3F62B15D" w14:textId="77777777" w:rsidR="00D20B60" w:rsidRPr="00D20B60" w:rsidRDefault="00D20B60" w:rsidP="00D20B60">
            <w:pPr>
              <w:numPr>
                <w:ilvl w:val="0"/>
                <w:numId w:val="72"/>
              </w:numPr>
              <w:pBdr>
                <w:top w:val="nil"/>
                <w:left w:val="nil"/>
                <w:bottom w:val="nil"/>
                <w:right w:val="nil"/>
                <w:between w:val="nil"/>
              </w:pBdr>
              <w:spacing w:after="0" w:line="276" w:lineRule="auto"/>
              <w:contextualSpacing/>
              <w:jc w:val="both"/>
              <w:rPr>
                <w:rFonts w:ascii="Times New Roman" w:hAnsi="Times New Roman"/>
                <w:color w:val="000000"/>
                <w:kern w:val="28"/>
                <w:sz w:val="24"/>
                <w:szCs w:val="24"/>
              </w:rPr>
            </w:pPr>
            <w:r w:rsidRPr="00D20B60">
              <w:rPr>
                <w:rFonts w:ascii="Times New Roman" w:hAnsi="Times New Roman"/>
                <w:color w:val="000000"/>
                <w:kern w:val="28"/>
                <w:sz w:val="24"/>
                <w:szCs w:val="24"/>
              </w:rPr>
              <w:t>Resources relevant to the proposed activities or tasks</w:t>
            </w:r>
            <w:r w:rsidRPr="00D20B60">
              <w:rPr>
                <w:rFonts w:ascii="Times New Roman" w:hAnsi="Times New Roman"/>
                <w:bCs/>
                <w:sz w:val="24"/>
                <w:szCs w:val="24"/>
              </w:rPr>
              <w:t xml:space="preserve"> </w:t>
            </w:r>
          </w:p>
        </w:tc>
      </w:tr>
      <w:tr w:rsidR="00D20B60" w:rsidRPr="00D20B60" w14:paraId="43772A1E" w14:textId="77777777" w:rsidTr="00C14384">
        <w:tc>
          <w:tcPr>
            <w:tcW w:w="2695" w:type="dxa"/>
          </w:tcPr>
          <w:p w14:paraId="1AC0ADC1" w14:textId="77777777" w:rsidR="00D20B60" w:rsidRPr="00D20B60" w:rsidRDefault="00D20B60" w:rsidP="00D20B60">
            <w:pPr>
              <w:numPr>
                <w:ilvl w:val="0"/>
                <w:numId w:val="70"/>
              </w:numPr>
              <w:spacing w:after="0" w:line="276" w:lineRule="auto"/>
              <w:contextualSpacing/>
              <w:rPr>
                <w:rFonts w:ascii="Times New Roman" w:hAnsi="Times New Roman"/>
                <w:sz w:val="24"/>
                <w:szCs w:val="24"/>
              </w:rPr>
            </w:pPr>
            <w:r w:rsidRPr="00D20B60">
              <w:rPr>
                <w:rFonts w:ascii="Times New Roman" w:hAnsi="Times New Roman"/>
                <w:sz w:val="24"/>
                <w:szCs w:val="24"/>
              </w:rPr>
              <w:t>Methods of Assessment</w:t>
            </w:r>
          </w:p>
        </w:tc>
        <w:tc>
          <w:tcPr>
            <w:tcW w:w="6655" w:type="dxa"/>
          </w:tcPr>
          <w:p w14:paraId="6CD672E4" w14:textId="77777777" w:rsidR="00D20B60" w:rsidRPr="00D20B60" w:rsidRDefault="00D20B60" w:rsidP="00D20B60">
            <w:pPr>
              <w:spacing w:after="0" w:line="276" w:lineRule="auto"/>
              <w:rPr>
                <w:rFonts w:ascii="Times New Roman" w:eastAsia="Calibri" w:hAnsi="Times New Roman"/>
                <w:bCs/>
                <w:sz w:val="24"/>
                <w:szCs w:val="24"/>
              </w:rPr>
            </w:pPr>
            <w:r w:rsidRPr="00D20B60">
              <w:rPr>
                <w:rFonts w:ascii="Times New Roman" w:eastAsia="Calibri" w:hAnsi="Times New Roman"/>
                <w:bCs/>
                <w:sz w:val="24"/>
                <w:szCs w:val="24"/>
              </w:rPr>
              <w:t>Competency may be assessed through:</w:t>
            </w:r>
          </w:p>
          <w:p w14:paraId="7A02945A" w14:textId="77777777" w:rsidR="00D20B60" w:rsidRPr="00D20B60" w:rsidRDefault="00D20B60" w:rsidP="00D20B60">
            <w:pPr>
              <w:numPr>
                <w:ilvl w:val="1"/>
                <w:numId w:val="49"/>
              </w:numPr>
              <w:spacing w:after="0" w:line="240" w:lineRule="auto"/>
              <w:contextualSpacing/>
              <w:rPr>
                <w:rFonts w:ascii="Times New Roman" w:hAnsi="Times New Roman"/>
                <w:bCs/>
                <w:sz w:val="24"/>
                <w:szCs w:val="24"/>
              </w:rPr>
            </w:pPr>
            <w:r w:rsidRPr="00D20B60">
              <w:rPr>
                <w:rFonts w:ascii="Times New Roman" w:hAnsi="Times New Roman"/>
                <w:bCs/>
                <w:sz w:val="24"/>
                <w:szCs w:val="24"/>
              </w:rPr>
              <w:t>Practical</w:t>
            </w:r>
          </w:p>
          <w:p w14:paraId="500246E4" w14:textId="77777777" w:rsidR="00D20B60" w:rsidRPr="00D20B60" w:rsidRDefault="00D20B60" w:rsidP="00D20B60">
            <w:pPr>
              <w:numPr>
                <w:ilvl w:val="1"/>
                <w:numId w:val="49"/>
              </w:numPr>
              <w:spacing w:after="0" w:line="276" w:lineRule="auto"/>
              <w:contextualSpacing/>
              <w:rPr>
                <w:rFonts w:ascii="Times New Roman" w:hAnsi="Times New Roman"/>
                <w:bCs/>
                <w:sz w:val="24"/>
                <w:szCs w:val="24"/>
              </w:rPr>
            </w:pPr>
            <w:r w:rsidRPr="00D20B60">
              <w:rPr>
                <w:rFonts w:ascii="Times New Roman" w:hAnsi="Times New Roman"/>
                <w:bCs/>
                <w:sz w:val="24"/>
                <w:szCs w:val="24"/>
              </w:rPr>
              <w:t>Project</w:t>
            </w:r>
          </w:p>
          <w:p w14:paraId="02667EF6" w14:textId="77777777" w:rsidR="00D20B60" w:rsidRPr="00D20B60" w:rsidRDefault="00D20B60" w:rsidP="00D20B60">
            <w:pPr>
              <w:numPr>
                <w:ilvl w:val="1"/>
                <w:numId w:val="49"/>
              </w:numPr>
              <w:spacing w:after="0" w:line="276" w:lineRule="auto"/>
              <w:contextualSpacing/>
              <w:rPr>
                <w:rFonts w:ascii="Times New Roman" w:hAnsi="Times New Roman"/>
                <w:bCs/>
                <w:sz w:val="24"/>
                <w:szCs w:val="24"/>
              </w:rPr>
            </w:pPr>
            <w:r w:rsidRPr="00D20B60">
              <w:rPr>
                <w:rFonts w:ascii="Times New Roman" w:hAnsi="Times New Roman"/>
                <w:bCs/>
                <w:sz w:val="24"/>
                <w:szCs w:val="24"/>
              </w:rPr>
              <w:t>Third party reports</w:t>
            </w:r>
          </w:p>
          <w:p w14:paraId="31214696" w14:textId="77777777" w:rsidR="00D20B60" w:rsidRPr="00D20B60" w:rsidRDefault="00D20B60" w:rsidP="00D20B60">
            <w:pPr>
              <w:numPr>
                <w:ilvl w:val="1"/>
                <w:numId w:val="49"/>
              </w:numPr>
              <w:spacing w:after="0" w:line="276" w:lineRule="auto"/>
              <w:contextualSpacing/>
              <w:rPr>
                <w:rFonts w:ascii="Times New Roman" w:hAnsi="Times New Roman"/>
                <w:bCs/>
                <w:sz w:val="24"/>
                <w:szCs w:val="24"/>
              </w:rPr>
            </w:pPr>
            <w:r w:rsidRPr="00D20B60">
              <w:rPr>
                <w:rFonts w:ascii="Times New Roman" w:hAnsi="Times New Roman"/>
                <w:bCs/>
                <w:sz w:val="24"/>
                <w:szCs w:val="24"/>
              </w:rPr>
              <w:t>Portfolio of evidence</w:t>
            </w:r>
          </w:p>
          <w:p w14:paraId="649DAA34" w14:textId="77777777" w:rsidR="00D20B60" w:rsidRPr="00D20B60" w:rsidRDefault="00D20B60" w:rsidP="00D20B60">
            <w:pPr>
              <w:numPr>
                <w:ilvl w:val="1"/>
                <w:numId w:val="49"/>
              </w:numPr>
              <w:spacing w:after="0" w:line="276" w:lineRule="auto"/>
              <w:contextualSpacing/>
              <w:rPr>
                <w:rFonts w:ascii="Times New Roman" w:hAnsi="Times New Roman"/>
                <w:bCs/>
                <w:sz w:val="24"/>
                <w:szCs w:val="24"/>
              </w:rPr>
            </w:pPr>
            <w:r w:rsidRPr="00D20B60">
              <w:rPr>
                <w:rFonts w:ascii="Times New Roman" w:hAnsi="Times New Roman"/>
                <w:bCs/>
                <w:sz w:val="24"/>
                <w:szCs w:val="24"/>
              </w:rPr>
              <w:t>Oral questions</w:t>
            </w:r>
          </w:p>
          <w:p w14:paraId="0F978933" w14:textId="77777777" w:rsidR="00D20B60" w:rsidRPr="00D20B60" w:rsidRDefault="00D20B60" w:rsidP="00D20B60">
            <w:pPr>
              <w:numPr>
                <w:ilvl w:val="1"/>
                <w:numId w:val="49"/>
              </w:numPr>
              <w:spacing w:after="0" w:line="276" w:lineRule="auto"/>
              <w:contextualSpacing/>
              <w:rPr>
                <w:rFonts w:ascii="Times New Roman" w:hAnsi="Times New Roman"/>
                <w:bCs/>
                <w:sz w:val="24"/>
                <w:szCs w:val="24"/>
              </w:rPr>
            </w:pPr>
            <w:r w:rsidRPr="00D20B60">
              <w:rPr>
                <w:rFonts w:ascii="Times New Roman" w:hAnsi="Times New Roman"/>
                <w:bCs/>
                <w:sz w:val="24"/>
                <w:szCs w:val="24"/>
              </w:rPr>
              <w:t>Written test</w:t>
            </w:r>
          </w:p>
        </w:tc>
      </w:tr>
      <w:tr w:rsidR="00D20B60" w:rsidRPr="00D20B60" w14:paraId="6B27681A" w14:textId="77777777" w:rsidTr="00C14384">
        <w:tc>
          <w:tcPr>
            <w:tcW w:w="2695" w:type="dxa"/>
          </w:tcPr>
          <w:p w14:paraId="4D978A67" w14:textId="77777777" w:rsidR="00D20B60" w:rsidRPr="00D20B60" w:rsidRDefault="00D20B60" w:rsidP="00D20B60">
            <w:pPr>
              <w:numPr>
                <w:ilvl w:val="0"/>
                <w:numId w:val="70"/>
              </w:numPr>
              <w:spacing w:after="0" w:line="276" w:lineRule="auto"/>
              <w:contextualSpacing/>
              <w:rPr>
                <w:rFonts w:ascii="Times New Roman" w:hAnsi="Times New Roman"/>
                <w:sz w:val="24"/>
                <w:szCs w:val="24"/>
              </w:rPr>
            </w:pPr>
            <w:r w:rsidRPr="00D20B60">
              <w:rPr>
                <w:rFonts w:ascii="Times New Roman" w:hAnsi="Times New Roman"/>
                <w:sz w:val="24"/>
                <w:szCs w:val="24"/>
              </w:rPr>
              <w:t>Context of Assessment</w:t>
            </w:r>
          </w:p>
        </w:tc>
        <w:tc>
          <w:tcPr>
            <w:tcW w:w="6655" w:type="dxa"/>
          </w:tcPr>
          <w:p w14:paraId="49A57286" w14:textId="77777777" w:rsidR="00D20B60" w:rsidRPr="00D20B60" w:rsidRDefault="00D20B60" w:rsidP="00D20B60">
            <w:pPr>
              <w:spacing w:after="0" w:line="276" w:lineRule="auto"/>
              <w:rPr>
                <w:rFonts w:ascii="Times New Roman" w:eastAsia="Calibri" w:hAnsi="Times New Roman"/>
                <w:bCs/>
                <w:sz w:val="24"/>
                <w:szCs w:val="24"/>
              </w:rPr>
            </w:pPr>
            <w:r w:rsidRPr="00D20B60">
              <w:rPr>
                <w:rFonts w:ascii="Times New Roman" w:eastAsia="Calibri" w:hAnsi="Times New Roman"/>
                <w:bCs/>
                <w:sz w:val="24"/>
                <w:szCs w:val="24"/>
              </w:rPr>
              <w:t>Assessment may be done in a work place or a simulated work place.</w:t>
            </w:r>
          </w:p>
        </w:tc>
      </w:tr>
      <w:tr w:rsidR="00D20B60" w:rsidRPr="00D20B60" w14:paraId="0ABFC81E" w14:textId="77777777" w:rsidTr="00C14384">
        <w:tc>
          <w:tcPr>
            <w:tcW w:w="2695" w:type="dxa"/>
          </w:tcPr>
          <w:p w14:paraId="61D19D16" w14:textId="77777777" w:rsidR="00D20B60" w:rsidRPr="00D20B60" w:rsidRDefault="00D20B60" w:rsidP="00D20B60">
            <w:pPr>
              <w:numPr>
                <w:ilvl w:val="0"/>
                <w:numId w:val="70"/>
              </w:numPr>
              <w:spacing w:after="0" w:line="276" w:lineRule="auto"/>
              <w:contextualSpacing/>
              <w:rPr>
                <w:rFonts w:ascii="Times New Roman" w:hAnsi="Times New Roman"/>
                <w:sz w:val="24"/>
                <w:szCs w:val="24"/>
              </w:rPr>
            </w:pPr>
            <w:r w:rsidRPr="00D20B60">
              <w:rPr>
                <w:rFonts w:ascii="Times New Roman" w:hAnsi="Times New Roman"/>
                <w:sz w:val="24"/>
                <w:szCs w:val="24"/>
              </w:rPr>
              <w:t>Guidance information for assessment</w:t>
            </w:r>
          </w:p>
        </w:tc>
        <w:tc>
          <w:tcPr>
            <w:tcW w:w="6655" w:type="dxa"/>
          </w:tcPr>
          <w:p w14:paraId="418447B5" w14:textId="77777777" w:rsidR="00D20B60" w:rsidRPr="00D20B60" w:rsidRDefault="00D20B60" w:rsidP="00D20B60">
            <w:pPr>
              <w:spacing w:after="0" w:line="276" w:lineRule="auto"/>
              <w:rPr>
                <w:rFonts w:ascii="Times New Roman" w:eastAsia="Calibri" w:hAnsi="Times New Roman"/>
                <w:bCs/>
                <w:sz w:val="24"/>
                <w:szCs w:val="24"/>
              </w:rPr>
            </w:pPr>
            <w:r w:rsidRPr="00D20B60">
              <w:rPr>
                <w:rFonts w:ascii="Times New Roman" w:eastAsia="Calibri" w:hAnsi="Times New Roman"/>
                <w:bCs/>
                <w:sz w:val="24"/>
                <w:szCs w:val="24"/>
              </w:rPr>
              <w:t>Holistic assessment with other units relevant to the industry sector workplace and job role is recommended</w:t>
            </w:r>
          </w:p>
        </w:tc>
      </w:tr>
    </w:tbl>
    <w:p w14:paraId="3EE055D7" w14:textId="77777777" w:rsidR="002E50BC" w:rsidRDefault="002E50BC">
      <w:pPr>
        <w:spacing w:after="0" w:line="276" w:lineRule="auto"/>
        <w:rPr>
          <w:rFonts w:ascii="Times New Roman" w:hAnsi="Times New Roman" w:cs="Times New Roman"/>
          <w:sz w:val="24"/>
          <w:szCs w:val="24"/>
        </w:rPr>
      </w:pPr>
    </w:p>
    <w:p w14:paraId="41221361" w14:textId="77777777" w:rsidR="005855F3" w:rsidRDefault="005855F3">
      <w:pPr>
        <w:spacing w:after="0" w:line="240" w:lineRule="auto"/>
        <w:rPr>
          <w:rFonts w:ascii="Times New Roman" w:eastAsia="Tahoma" w:hAnsi="Times New Roman" w:cs="Times New Roman"/>
          <w:b/>
          <w:bCs/>
          <w:sz w:val="24"/>
          <w:szCs w:val="24"/>
          <w:lang w:val="en-GB" w:eastAsia="en-GB"/>
        </w:rPr>
      </w:pPr>
      <w:bookmarkStart w:id="54" w:name="_Toc195609779"/>
      <w:r>
        <w:br w:type="page"/>
      </w:r>
    </w:p>
    <w:p w14:paraId="14A0980B" w14:textId="06EB1EAA" w:rsidR="002E50BC" w:rsidRDefault="00000000">
      <w:pPr>
        <w:pStyle w:val="Heading2"/>
        <w:rPr>
          <w:lang w:val="en-US"/>
        </w:rPr>
      </w:pPr>
      <w:bookmarkStart w:id="55" w:name="_Toc197033904"/>
      <w:r>
        <w:lastRenderedPageBreak/>
        <w:t>INSTALL WATER SUPPLY SYSTEM</w:t>
      </w:r>
      <w:bookmarkEnd w:id="34"/>
      <w:r>
        <w:t xml:space="preserve"> </w:t>
      </w:r>
      <w:bookmarkEnd w:id="54"/>
      <w:r>
        <w:rPr>
          <w:lang w:val="en-US"/>
        </w:rPr>
        <w:t>I</w:t>
      </w:r>
      <w:bookmarkEnd w:id="35"/>
      <w:r>
        <w:rPr>
          <w:lang w:val="en-US"/>
        </w:rPr>
        <w:t>I</w:t>
      </w:r>
      <w:bookmarkEnd w:id="55"/>
    </w:p>
    <w:p w14:paraId="5F78E737" w14:textId="77777777" w:rsidR="00E0123A" w:rsidRDefault="00E0123A">
      <w:pPr>
        <w:spacing w:after="0" w:line="276" w:lineRule="auto"/>
        <w:rPr>
          <w:rFonts w:ascii="Times New Roman" w:hAnsi="Times New Roman" w:cs="Times New Roman"/>
          <w:b/>
          <w:sz w:val="24"/>
          <w:szCs w:val="24"/>
        </w:rPr>
      </w:pPr>
    </w:p>
    <w:p w14:paraId="6FF59105" w14:textId="5C5FBA3F"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UNIT CODE:</w:t>
      </w:r>
      <w:r>
        <w:rPr>
          <w:rFonts w:ascii="Times New Roman" w:hAnsi="Times New Roman" w:cs="Times New Roman"/>
          <w:sz w:val="24"/>
          <w:szCs w:val="24"/>
        </w:rPr>
        <w:t xml:space="preserve"> 0732 351 0</w:t>
      </w:r>
      <w:r w:rsidR="002447FF">
        <w:rPr>
          <w:rFonts w:ascii="Times New Roman" w:hAnsi="Times New Roman" w:cs="Times New Roman"/>
          <w:sz w:val="24"/>
          <w:szCs w:val="24"/>
        </w:rPr>
        <w:t>5</w:t>
      </w:r>
      <w:r>
        <w:rPr>
          <w:rFonts w:ascii="Times New Roman" w:hAnsi="Times New Roman" w:cs="Times New Roman"/>
          <w:sz w:val="24"/>
          <w:szCs w:val="24"/>
        </w:rPr>
        <w:t>A</w:t>
      </w:r>
    </w:p>
    <w:p w14:paraId="3BDB9417" w14:textId="77777777" w:rsidR="00E0123A" w:rsidRDefault="00E0123A">
      <w:pPr>
        <w:spacing w:after="0" w:line="276" w:lineRule="auto"/>
        <w:rPr>
          <w:rFonts w:ascii="Times New Roman" w:hAnsi="Times New Roman" w:cs="Times New Roman"/>
          <w:sz w:val="24"/>
          <w:szCs w:val="24"/>
        </w:rPr>
      </w:pPr>
    </w:p>
    <w:p w14:paraId="3AC96168"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UNIT DESCRIPTION </w:t>
      </w:r>
    </w:p>
    <w:p w14:paraId="39C80660" w14:textId="77777777" w:rsidR="001F7B13" w:rsidRPr="00F445BD" w:rsidRDefault="001F7B13" w:rsidP="001F7B13">
      <w:pPr>
        <w:spacing w:after="0" w:line="276" w:lineRule="auto"/>
        <w:jc w:val="both"/>
        <w:rPr>
          <w:rFonts w:ascii="Times New Roman" w:eastAsia="Calibri" w:hAnsi="Times New Roman" w:cs="Times New Roman"/>
          <w:sz w:val="24"/>
          <w:szCs w:val="24"/>
        </w:rPr>
      </w:pPr>
      <w:bookmarkStart w:id="56" w:name="_Hlk197024819"/>
      <w:r w:rsidRPr="00F445BD">
        <w:rPr>
          <w:rFonts w:ascii="Times New Roman" w:eastAsia="Times New Roman" w:hAnsi="Times New Roman" w:cs="Times New Roman"/>
          <w:sz w:val="24"/>
          <w:szCs w:val="24"/>
        </w:rPr>
        <w:t xml:space="preserve">This unit specifies the competencies required to install water supply system. It involves preparing water supply system schematic drawings, </w:t>
      </w:r>
      <w:r w:rsidRPr="00F445BD">
        <w:rPr>
          <w:rFonts w:ascii="Times New Roman" w:hAnsi="Times New Roman" w:cs="Times New Roman"/>
          <w:sz w:val="24"/>
          <w:szCs w:val="24"/>
        </w:rPr>
        <w:t>costing water supply materials</w:t>
      </w:r>
      <w:r w:rsidRPr="00F445BD">
        <w:rPr>
          <w:rFonts w:ascii="Times New Roman" w:eastAsia="Times New Roman" w:hAnsi="Times New Roman" w:cs="Times New Roman"/>
          <w:sz w:val="24"/>
          <w:szCs w:val="24"/>
        </w:rPr>
        <w:t xml:space="preserve">, installing water supply pipework, installing water storage tanks and </w:t>
      </w:r>
      <w:r w:rsidRPr="00F445BD">
        <w:rPr>
          <w:rFonts w:ascii="Times New Roman" w:hAnsi="Times New Roman" w:cs="Times New Roman"/>
          <w:sz w:val="24"/>
          <w:szCs w:val="24"/>
        </w:rPr>
        <w:t>maintaining water supply systems</w:t>
      </w:r>
      <w:r w:rsidRPr="00F445BD">
        <w:rPr>
          <w:rFonts w:ascii="Times New Roman" w:eastAsia="Times New Roman" w:hAnsi="Times New Roman" w:cs="Times New Roman"/>
          <w:sz w:val="24"/>
          <w:szCs w:val="24"/>
        </w:rPr>
        <w:t xml:space="preserve">. </w:t>
      </w:r>
    </w:p>
    <w:bookmarkEnd w:id="56"/>
    <w:p w14:paraId="5E90B9BF" w14:textId="77777777" w:rsidR="002E50BC" w:rsidRDefault="00000000">
      <w:pPr>
        <w:spacing w:after="0" w:line="276" w:lineRule="auto"/>
        <w:ind w:left="66"/>
        <w:rPr>
          <w:rFonts w:ascii="Times New Roman" w:hAnsi="Times New Roman" w:cs="Times New Roman"/>
          <w:sz w:val="24"/>
          <w:szCs w:val="24"/>
        </w:rPr>
      </w:pPr>
      <w:r>
        <w:rPr>
          <w:rFonts w:ascii="Times New Roman" w:hAnsi="Times New Roman" w:cs="Times New Roman"/>
          <w:b/>
          <w:sz w:val="24"/>
          <w:szCs w:val="24"/>
        </w:rPr>
        <w:t xml:space="preserve">ELEMENTS AND PERFORMANCE CRITERIA </w:t>
      </w:r>
    </w:p>
    <w:tbl>
      <w:tblPr>
        <w:tblStyle w:val="TableGrid0"/>
        <w:tblW w:w="5000" w:type="pct"/>
        <w:tblInd w:w="0" w:type="dxa"/>
        <w:tblCellMar>
          <w:top w:w="7" w:type="dxa"/>
          <w:left w:w="107" w:type="dxa"/>
          <w:right w:w="67" w:type="dxa"/>
        </w:tblCellMar>
        <w:tblLook w:val="04A0" w:firstRow="1" w:lastRow="0" w:firstColumn="1" w:lastColumn="0" w:noHBand="0" w:noVBand="1"/>
      </w:tblPr>
      <w:tblGrid>
        <w:gridCol w:w="2775"/>
        <w:gridCol w:w="5855"/>
      </w:tblGrid>
      <w:tr w:rsidR="002E50BC" w14:paraId="1C3269E8" w14:textId="77777777">
        <w:trPr>
          <w:trHeight w:val="1369"/>
        </w:trPr>
        <w:tc>
          <w:tcPr>
            <w:tcW w:w="1608" w:type="pct"/>
            <w:tcBorders>
              <w:top w:val="single" w:sz="4" w:space="0" w:color="000000"/>
              <w:left w:val="single" w:sz="4" w:space="0" w:color="000000"/>
              <w:bottom w:val="single" w:sz="4" w:space="0" w:color="000000"/>
              <w:right w:val="single" w:sz="4" w:space="0" w:color="000000"/>
            </w:tcBorders>
            <w:shd w:val="clear" w:color="auto" w:fill="FFFFFF"/>
          </w:tcPr>
          <w:p w14:paraId="7132B544"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ELEMENT </w:t>
            </w:r>
          </w:p>
          <w:p w14:paraId="4160EC96"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These describe the </w:t>
            </w:r>
            <w:r>
              <w:rPr>
                <w:rFonts w:ascii="Times New Roman" w:hAnsi="Times New Roman" w:cs="Times New Roman"/>
                <w:b/>
                <w:sz w:val="24"/>
                <w:szCs w:val="24"/>
              </w:rPr>
              <w:t>key outcomes</w:t>
            </w:r>
            <w:r>
              <w:rPr>
                <w:rFonts w:ascii="Times New Roman" w:hAnsi="Times New Roman" w:cs="Times New Roman"/>
                <w:sz w:val="24"/>
                <w:szCs w:val="24"/>
              </w:rPr>
              <w:t xml:space="preserve"> which make up </w:t>
            </w:r>
            <w:r>
              <w:rPr>
                <w:rFonts w:ascii="Times New Roman" w:hAnsi="Times New Roman" w:cs="Times New Roman"/>
                <w:b/>
                <w:sz w:val="24"/>
                <w:szCs w:val="24"/>
              </w:rPr>
              <w:t>workplace function</w:t>
            </w:r>
            <w:r>
              <w:rPr>
                <w:rFonts w:ascii="Times New Roman" w:hAnsi="Times New Roman" w:cs="Times New Roman"/>
                <w:sz w:val="24"/>
                <w:szCs w:val="24"/>
              </w:rPr>
              <w:t>.</w:t>
            </w:r>
            <w:r>
              <w:rPr>
                <w:rFonts w:ascii="Times New Roman" w:hAnsi="Times New Roman" w:cs="Times New Roman"/>
                <w:b/>
                <w:sz w:val="24"/>
                <w:szCs w:val="24"/>
              </w:rPr>
              <w:t xml:space="preserve"> </w:t>
            </w:r>
          </w:p>
        </w:tc>
        <w:tc>
          <w:tcPr>
            <w:tcW w:w="3392" w:type="pct"/>
            <w:tcBorders>
              <w:top w:val="single" w:sz="4" w:space="0" w:color="000000"/>
              <w:left w:val="single" w:sz="4" w:space="0" w:color="000000"/>
              <w:bottom w:val="single" w:sz="4" w:space="0" w:color="000000"/>
              <w:right w:val="single" w:sz="4" w:space="0" w:color="000000"/>
            </w:tcBorders>
            <w:shd w:val="clear" w:color="auto" w:fill="FFFFFF"/>
          </w:tcPr>
          <w:p w14:paraId="3E610C23" w14:textId="77777777" w:rsidR="002E50BC" w:rsidRDefault="00000000">
            <w:pPr>
              <w:spacing w:after="0" w:line="276" w:lineRule="auto"/>
              <w:ind w:left="1"/>
              <w:rPr>
                <w:rFonts w:ascii="Times New Roman" w:hAnsi="Times New Roman" w:cs="Times New Roman"/>
                <w:sz w:val="24"/>
                <w:szCs w:val="24"/>
              </w:rPr>
            </w:pPr>
            <w:r>
              <w:rPr>
                <w:rFonts w:ascii="Times New Roman" w:hAnsi="Times New Roman" w:cs="Times New Roman"/>
                <w:b/>
                <w:sz w:val="24"/>
                <w:szCs w:val="24"/>
              </w:rPr>
              <w:t xml:space="preserve">PERFORMANCE CRITERIA </w:t>
            </w:r>
          </w:p>
          <w:p w14:paraId="2C1B65CB" w14:textId="77777777" w:rsidR="002E50BC" w:rsidRDefault="00000000">
            <w:pPr>
              <w:spacing w:after="0" w:line="276" w:lineRule="auto"/>
              <w:ind w:left="1"/>
              <w:rPr>
                <w:rFonts w:ascii="Times New Roman" w:hAnsi="Times New Roman" w:cs="Times New Roman"/>
                <w:sz w:val="24"/>
                <w:szCs w:val="24"/>
              </w:rPr>
            </w:pPr>
            <w:r>
              <w:rPr>
                <w:rFonts w:ascii="Times New Roman" w:hAnsi="Times New Roman" w:cs="Times New Roman"/>
                <w:sz w:val="24"/>
                <w:szCs w:val="24"/>
              </w:rPr>
              <w:t xml:space="preserve">These are </w:t>
            </w:r>
            <w:r>
              <w:rPr>
                <w:rFonts w:ascii="Times New Roman" w:hAnsi="Times New Roman" w:cs="Times New Roman"/>
                <w:b/>
                <w:sz w:val="24"/>
                <w:szCs w:val="24"/>
              </w:rPr>
              <w:t>assessable</w:t>
            </w:r>
            <w:r>
              <w:rPr>
                <w:rFonts w:ascii="Times New Roman" w:hAnsi="Times New Roman" w:cs="Times New Roman"/>
                <w:sz w:val="24"/>
                <w:szCs w:val="24"/>
              </w:rPr>
              <w:t xml:space="preserve"> statements which specify the required level of performance for each of the elements. </w:t>
            </w:r>
          </w:p>
          <w:p w14:paraId="321CF6BC" w14:textId="77777777" w:rsidR="002E50BC" w:rsidRDefault="00000000">
            <w:pPr>
              <w:spacing w:after="0" w:line="276" w:lineRule="auto"/>
              <w:ind w:left="1"/>
              <w:rPr>
                <w:rFonts w:ascii="Times New Roman" w:hAnsi="Times New Roman" w:cs="Times New Roman"/>
                <w:sz w:val="24"/>
                <w:szCs w:val="24"/>
              </w:rPr>
            </w:pPr>
            <w:r>
              <w:rPr>
                <w:rFonts w:ascii="Times New Roman" w:hAnsi="Times New Roman" w:cs="Times New Roman"/>
                <w:b/>
                <w:i/>
                <w:sz w:val="24"/>
                <w:szCs w:val="24"/>
              </w:rPr>
              <w:t>Bold and italicized terms are elaborated in the Range</w:t>
            </w:r>
            <w:r>
              <w:rPr>
                <w:rFonts w:ascii="Times New Roman" w:hAnsi="Times New Roman" w:cs="Times New Roman"/>
                <w:b/>
                <w:sz w:val="24"/>
                <w:szCs w:val="24"/>
              </w:rPr>
              <w:t xml:space="preserve"> </w:t>
            </w:r>
          </w:p>
        </w:tc>
      </w:tr>
      <w:tr w:rsidR="002E50BC" w14:paraId="7730345A" w14:textId="77777777">
        <w:trPr>
          <w:trHeight w:val="2219"/>
        </w:trPr>
        <w:tc>
          <w:tcPr>
            <w:tcW w:w="1608" w:type="pct"/>
            <w:tcBorders>
              <w:top w:val="single" w:sz="4" w:space="0" w:color="000000"/>
              <w:left w:val="single" w:sz="4" w:space="0" w:color="000000"/>
              <w:bottom w:val="single" w:sz="4" w:space="0" w:color="000000"/>
              <w:right w:val="single" w:sz="4" w:space="0" w:color="000000"/>
            </w:tcBorders>
          </w:tcPr>
          <w:p w14:paraId="5515BA6D" w14:textId="77777777" w:rsidR="002E50BC" w:rsidRDefault="00000000">
            <w:pPr>
              <w:pStyle w:val="ListParagraph"/>
              <w:numPr>
                <w:ilvl w:val="0"/>
                <w:numId w:val="73"/>
              </w:numPr>
              <w:spacing w:after="0"/>
              <w:rPr>
                <w:rFonts w:ascii="Times New Roman" w:eastAsiaTheme="minorEastAsia" w:hAnsi="Times New Roman"/>
                <w:sz w:val="24"/>
                <w:szCs w:val="24"/>
              </w:rPr>
            </w:pPr>
            <w:r>
              <w:rPr>
                <w:rFonts w:ascii="Times New Roman" w:hAnsi="Times New Roman"/>
                <w:sz w:val="24"/>
                <w:szCs w:val="24"/>
              </w:rPr>
              <w:t>Prepare water supply system schematic drawing</w:t>
            </w:r>
          </w:p>
        </w:tc>
        <w:tc>
          <w:tcPr>
            <w:tcW w:w="3392" w:type="pct"/>
            <w:tcBorders>
              <w:top w:val="single" w:sz="4" w:space="0" w:color="000000"/>
              <w:left w:val="single" w:sz="4" w:space="0" w:color="000000"/>
              <w:bottom w:val="single" w:sz="4" w:space="0" w:color="000000"/>
              <w:right w:val="single" w:sz="4" w:space="0" w:color="000000"/>
            </w:tcBorders>
          </w:tcPr>
          <w:p w14:paraId="3D9DDCF0" w14:textId="77777777" w:rsidR="002E50BC" w:rsidRDefault="00000000">
            <w:pPr>
              <w:pStyle w:val="ListParagraph"/>
              <w:numPr>
                <w:ilvl w:val="0"/>
                <w:numId w:val="74"/>
              </w:numPr>
              <w:spacing w:after="0"/>
              <w:rPr>
                <w:rFonts w:ascii="Times New Roman" w:eastAsiaTheme="minorEastAsia" w:hAnsi="Times New Roman"/>
                <w:sz w:val="24"/>
                <w:szCs w:val="24"/>
              </w:rPr>
            </w:pPr>
            <w:r>
              <w:rPr>
                <w:rFonts w:ascii="Times New Roman" w:eastAsiaTheme="minorEastAsia" w:hAnsi="Times New Roman"/>
                <w:b/>
                <w:i/>
                <w:sz w:val="24"/>
                <w:szCs w:val="24"/>
              </w:rPr>
              <w:t>Personal Protective Equipment</w:t>
            </w:r>
            <w:r>
              <w:rPr>
                <w:rFonts w:ascii="Times New Roman" w:eastAsiaTheme="minorEastAsia" w:hAnsi="Times New Roman"/>
                <w:sz w:val="24"/>
                <w:szCs w:val="24"/>
              </w:rPr>
              <w:t xml:space="preserve"> are donned as per work requirement</w:t>
            </w:r>
          </w:p>
          <w:p w14:paraId="6C31A7E5" w14:textId="77777777" w:rsidR="002E50BC" w:rsidRDefault="00000000">
            <w:pPr>
              <w:pStyle w:val="ListParagraph"/>
              <w:numPr>
                <w:ilvl w:val="0"/>
                <w:numId w:val="74"/>
              </w:numPr>
              <w:spacing w:after="0"/>
              <w:rPr>
                <w:rFonts w:ascii="Times New Roman" w:eastAsiaTheme="minorEastAsia" w:hAnsi="Times New Roman"/>
                <w:sz w:val="24"/>
                <w:szCs w:val="24"/>
              </w:rPr>
            </w:pPr>
            <w:r>
              <w:rPr>
                <w:rFonts w:ascii="Times New Roman" w:eastAsiaTheme="minorEastAsia" w:hAnsi="Times New Roman"/>
                <w:sz w:val="24"/>
                <w:szCs w:val="24"/>
                <w:lang w:val="en-US"/>
              </w:rPr>
              <w:t>Water supply system</w:t>
            </w:r>
            <w:r>
              <w:rPr>
                <w:rFonts w:ascii="Times New Roman" w:eastAsiaTheme="minorEastAsia" w:hAnsi="Times New Roman"/>
                <w:b/>
                <w:i/>
                <w:sz w:val="24"/>
                <w:szCs w:val="24"/>
                <w:lang w:val="en-US"/>
              </w:rPr>
              <w:t xml:space="preserve"> </w:t>
            </w:r>
            <w:r>
              <w:rPr>
                <w:rFonts w:ascii="Times New Roman" w:eastAsiaTheme="minorEastAsia" w:hAnsi="Times New Roman"/>
                <w:b/>
                <w:i/>
                <w:sz w:val="24"/>
                <w:szCs w:val="24"/>
              </w:rPr>
              <w:t>working drawings</w:t>
            </w:r>
            <w:r>
              <w:rPr>
                <w:rFonts w:ascii="Times New Roman" w:eastAsiaTheme="minorEastAsia" w:hAnsi="Times New Roman"/>
                <w:sz w:val="24"/>
                <w:szCs w:val="24"/>
              </w:rPr>
              <w:t xml:space="preserve"> are selected based on   task. </w:t>
            </w:r>
          </w:p>
          <w:p w14:paraId="4802EBAF" w14:textId="77777777" w:rsidR="002E50BC" w:rsidRDefault="00000000">
            <w:pPr>
              <w:pStyle w:val="ListParagraph"/>
              <w:numPr>
                <w:ilvl w:val="0"/>
                <w:numId w:val="74"/>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Water supply system measurements are converted based on the drawing scale. </w:t>
            </w:r>
          </w:p>
          <w:p w14:paraId="33187D34" w14:textId="77777777" w:rsidR="002E50BC" w:rsidRDefault="00000000">
            <w:pPr>
              <w:pStyle w:val="ListParagraph"/>
              <w:numPr>
                <w:ilvl w:val="0"/>
                <w:numId w:val="74"/>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Water Supply system symbols are identified based on standard practices. </w:t>
            </w:r>
          </w:p>
          <w:p w14:paraId="4D880B8E" w14:textId="10777EAB" w:rsidR="002E50BC" w:rsidRDefault="00000000">
            <w:pPr>
              <w:pStyle w:val="ListParagraph"/>
              <w:numPr>
                <w:ilvl w:val="0"/>
                <w:numId w:val="74"/>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Isometric pipework drawings are sketched based </w:t>
            </w:r>
            <w:r w:rsidR="00394088">
              <w:rPr>
                <w:rFonts w:ascii="Times New Roman" w:eastAsiaTheme="minorEastAsia" w:hAnsi="Times New Roman"/>
                <w:sz w:val="24"/>
                <w:szCs w:val="24"/>
              </w:rPr>
              <w:t>on design</w:t>
            </w:r>
            <w:r>
              <w:rPr>
                <w:rFonts w:ascii="Times New Roman" w:eastAsiaTheme="minorEastAsia" w:hAnsi="Times New Roman"/>
                <w:sz w:val="24"/>
                <w:szCs w:val="24"/>
              </w:rPr>
              <w:t>.</w:t>
            </w:r>
          </w:p>
        </w:tc>
      </w:tr>
      <w:tr w:rsidR="002E50BC" w14:paraId="020F6BFB" w14:textId="77777777">
        <w:trPr>
          <w:trHeight w:val="955"/>
        </w:trPr>
        <w:tc>
          <w:tcPr>
            <w:tcW w:w="1608" w:type="pct"/>
            <w:tcBorders>
              <w:top w:val="single" w:sz="4" w:space="0" w:color="000000"/>
              <w:left w:val="single" w:sz="4" w:space="0" w:color="000000"/>
              <w:bottom w:val="single" w:sz="4" w:space="0" w:color="000000"/>
              <w:right w:val="single" w:sz="4" w:space="0" w:color="000000"/>
            </w:tcBorders>
          </w:tcPr>
          <w:p w14:paraId="0F5564DF" w14:textId="77777777" w:rsidR="002E50BC" w:rsidRDefault="00000000">
            <w:pPr>
              <w:pStyle w:val="ListParagraph"/>
              <w:numPr>
                <w:ilvl w:val="0"/>
                <w:numId w:val="73"/>
              </w:numPr>
              <w:spacing w:after="0"/>
              <w:rPr>
                <w:rFonts w:ascii="Times New Roman" w:eastAsiaTheme="minorEastAsia" w:hAnsi="Times New Roman"/>
                <w:sz w:val="24"/>
                <w:szCs w:val="24"/>
              </w:rPr>
            </w:pPr>
            <w:r>
              <w:rPr>
                <w:rFonts w:ascii="Times New Roman" w:hAnsi="Times New Roman"/>
                <w:sz w:val="24"/>
                <w:szCs w:val="24"/>
              </w:rPr>
              <w:t>Cost water supply materials</w:t>
            </w:r>
          </w:p>
        </w:tc>
        <w:tc>
          <w:tcPr>
            <w:tcW w:w="3392" w:type="pct"/>
            <w:tcBorders>
              <w:top w:val="single" w:sz="4" w:space="0" w:color="000000"/>
              <w:left w:val="single" w:sz="4" w:space="0" w:color="000000"/>
              <w:bottom w:val="single" w:sz="4" w:space="0" w:color="000000"/>
              <w:right w:val="single" w:sz="4" w:space="0" w:color="000000"/>
            </w:tcBorders>
          </w:tcPr>
          <w:p w14:paraId="5A0B825F" w14:textId="77777777" w:rsidR="002E50BC" w:rsidRDefault="00000000">
            <w:pPr>
              <w:pStyle w:val="ListParagraph"/>
              <w:numPr>
                <w:ilvl w:val="0"/>
                <w:numId w:val="75"/>
              </w:numPr>
              <w:spacing w:after="0"/>
              <w:ind w:left="450"/>
              <w:rPr>
                <w:rFonts w:ascii="Times New Roman" w:eastAsiaTheme="minorEastAsia" w:hAnsi="Times New Roman"/>
                <w:sz w:val="24"/>
                <w:szCs w:val="24"/>
              </w:rPr>
            </w:pPr>
            <w:r>
              <w:rPr>
                <w:rFonts w:ascii="Times New Roman" w:eastAsiaTheme="minorEastAsia" w:hAnsi="Times New Roman"/>
                <w:sz w:val="24"/>
                <w:szCs w:val="24"/>
                <w:lang w:val="en-US"/>
              </w:rPr>
              <w:t>Water supply system</w:t>
            </w:r>
            <w:r>
              <w:rPr>
                <w:rFonts w:ascii="Times New Roman" w:eastAsiaTheme="minorEastAsia" w:hAnsi="Times New Roman"/>
                <w:b/>
                <w:i/>
                <w:sz w:val="24"/>
                <w:szCs w:val="24"/>
                <w:lang w:val="en-US"/>
              </w:rPr>
              <w:t xml:space="preserve"> </w:t>
            </w:r>
            <w:r>
              <w:rPr>
                <w:rFonts w:ascii="Times New Roman" w:eastAsiaTheme="minorEastAsia" w:hAnsi="Times New Roman"/>
                <w:b/>
                <w:i/>
                <w:sz w:val="24"/>
                <w:szCs w:val="24"/>
              </w:rPr>
              <w:t>materials and supplies</w:t>
            </w:r>
            <w:r>
              <w:rPr>
                <w:rFonts w:ascii="Times New Roman" w:eastAsiaTheme="minorEastAsia" w:hAnsi="Times New Roman"/>
                <w:sz w:val="24"/>
                <w:szCs w:val="24"/>
              </w:rPr>
              <w:t xml:space="preserve"> are selected based on</w:t>
            </w:r>
            <w:r w:rsidRPr="00C12FFF">
              <w:rPr>
                <w:rFonts w:ascii="Times New Roman" w:eastAsiaTheme="minorEastAsia" w:hAnsi="Times New Roman"/>
                <w:sz w:val="24"/>
                <w:szCs w:val="24"/>
              </w:rPr>
              <w:t xml:space="preserve"> design specifications</w:t>
            </w:r>
            <w:r>
              <w:rPr>
                <w:rFonts w:ascii="Times New Roman" w:eastAsiaTheme="minorEastAsia" w:hAnsi="Times New Roman"/>
                <w:sz w:val="24"/>
                <w:szCs w:val="24"/>
              </w:rPr>
              <w:t>.</w:t>
            </w:r>
          </w:p>
          <w:p w14:paraId="06955BAB" w14:textId="77777777" w:rsidR="002E50BC" w:rsidRDefault="00000000">
            <w:pPr>
              <w:pStyle w:val="ListParagraph"/>
              <w:numPr>
                <w:ilvl w:val="0"/>
                <w:numId w:val="75"/>
              </w:numPr>
              <w:spacing w:after="0"/>
              <w:ind w:left="450"/>
              <w:rPr>
                <w:rFonts w:ascii="Times New Roman" w:eastAsiaTheme="minorEastAsia" w:hAnsi="Times New Roman"/>
                <w:sz w:val="24"/>
                <w:szCs w:val="24"/>
              </w:rPr>
            </w:pPr>
            <w:r>
              <w:rPr>
                <w:rFonts w:ascii="Times New Roman" w:eastAsiaTheme="minorEastAsia" w:hAnsi="Times New Roman"/>
                <w:sz w:val="24"/>
                <w:szCs w:val="24"/>
                <w:lang w:val="en-US"/>
              </w:rPr>
              <w:t xml:space="preserve">Water supply system </w:t>
            </w:r>
            <w:r>
              <w:rPr>
                <w:rFonts w:ascii="Times New Roman" w:eastAsiaTheme="minorEastAsia" w:hAnsi="Times New Roman"/>
                <w:sz w:val="24"/>
                <w:szCs w:val="24"/>
              </w:rPr>
              <w:t>materials schedule is prepared as per working drawing</w:t>
            </w:r>
          </w:p>
          <w:p w14:paraId="2AEA6AD7" w14:textId="77777777" w:rsidR="002E50BC" w:rsidRDefault="00000000">
            <w:pPr>
              <w:pStyle w:val="ListParagraph"/>
              <w:numPr>
                <w:ilvl w:val="0"/>
                <w:numId w:val="75"/>
              </w:numPr>
              <w:spacing w:after="0"/>
              <w:ind w:left="450"/>
              <w:rPr>
                <w:rFonts w:ascii="Times New Roman" w:eastAsiaTheme="minorEastAsia" w:hAnsi="Times New Roman"/>
                <w:sz w:val="24"/>
                <w:szCs w:val="24"/>
              </w:rPr>
            </w:pPr>
            <w:r>
              <w:rPr>
                <w:rFonts w:ascii="Times New Roman" w:eastAsiaTheme="minorEastAsia" w:hAnsi="Times New Roman"/>
                <w:sz w:val="24"/>
                <w:szCs w:val="24"/>
                <w:lang w:val="en-US"/>
              </w:rPr>
              <w:t xml:space="preserve">Water supply system </w:t>
            </w:r>
            <w:r>
              <w:rPr>
                <w:rFonts w:ascii="Times New Roman" w:eastAsiaTheme="minorEastAsia" w:hAnsi="Times New Roman"/>
                <w:sz w:val="24"/>
                <w:szCs w:val="24"/>
              </w:rPr>
              <w:t>materials are quantified based on Standard Methods of Measurements.</w:t>
            </w:r>
          </w:p>
          <w:p w14:paraId="7E118B06" w14:textId="77777777" w:rsidR="002E50BC" w:rsidRDefault="00000000">
            <w:pPr>
              <w:pStyle w:val="ListParagraph"/>
              <w:numPr>
                <w:ilvl w:val="0"/>
                <w:numId w:val="75"/>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 </w:t>
            </w:r>
            <w:r>
              <w:rPr>
                <w:rFonts w:ascii="Times New Roman" w:eastAsiaTheme="minorEastAsia" w:hAnsi="Times New Roman"/>
                <w:sz w:val="24"/>
                <w:szCs w:val="24"/>
                <w:lang w:val="en-US"/>
              </w:rPr>
              <w:t xml:space="preserve">Water supply system </w:t>
            </w:r>
            <w:r>
              <w:rPr>
                <w:rFonts w:ascii="Times New Roman" w:eastAsiaTheme="minorEastAsia" w:hAnsi="Times New Roman"/>
                <w:sz w:val="24"/>
                <w:szCs w:val="24"/>
              </w:rPr>
              <w:t>materials and supplies cost estimate is prepared based on market rate.</w:t>
            </w:r>
          </w:p>
        </w:tc>
      </w:tr>
      <w:tr w:rsidR="002E50BC" w14:paraId="4ECD8160" w14:textId="77777777">
        <w:trPr>
          <w:trHeight w:val="2770"/>
        </w:trPr>
        <w:tc>
          <w:tcPr>
            <w:tcW w:w="1608" w:type="pct"/>
            <w:tcBorders>
              <w:top w:val="single" w:sz="4" w:space="0" w:color="000000"/>
              <w:left w:val="single" w:sz="4" w:space="0" w:color="000000"/>
              <w:bottom w:val="single" w:sz="4" w:space="0" w:color="000000"/>
              <w:right w:val="single" w:sz="4" w:space="0" w:color="000000"/>
            </w:tcBorders>
          </w:tcPr>
          <w:p w14:paraId="24AE26F8" w14:textId="77777777" w:rsidR="002E50BC" w:rsidRDefault="00000000">
            <w:pPr>
              <w:pStyle w:val="ListParagraph"/>
              <w:numPr>
                <w:ilvl w:val="0"/>
                <w:numId w:val="73"/>
              </w:numPr>
              <w:spacing w:after="0" w:line="240" w:lineRule="auto"/>
              <w:rPr>
                <w:rFonts w:ascii="Times New Roman" w:eastAsiaTheme="minorEastAsia" w:hAnsi="Times New Roman"/>
                <w:sz w:val="24"/>
                <w:szCs w:val="24"/>
              </w:rPr>
            </w:pPr>
            <w:r>
              <w:rPr>
                <w:rFonts w:ascii="Times New Roman" w:eastAsiaTheme="minorEastAsia" w:hAnsi="Times New Roman"/>
                <w:sz w:val="24"/>
                <w:szCs w:val="24"/>
              </w:rPr>
              <w:lastRenderedPageBreak/>
              <w:t>Install water storage tank.</w:t>
            </w:r>
          </w:p>
        </w:tc>
        <w:tc>
          <w:tcPr>
            <w:tcW w:w="3392" w:type="pct"/>
            <w:tcBorders>
              <w:top w:val="single" w:sz="4" w:space="0" w:color="000000"/>
              <w:left w:val="single" w:sz="4" w:space="0" w:color="000000"/>
              <w:bottom w:val="single" w:sz="4" w:space="0" w:color="000000"/>
              <w:right w:val="single" w:sz="4" w:space="0" w:color="000000"/>
            </w:tcBorders>
          </w:tcPr>
          <w:p w14:paraId="4819C712" w14:textId="77777777" w:rsidR="002E50BC" w:rsidRDefault="00000000">
            <w:pPr>
              <w:pStyle w:val="ListParagraph"/>
              <w:numPr>
                <w:ilvl w:val="1"/>
                <w:numId w:val="76"/>
              </w:numPr>
              <w:spacing w:after="0" w:line="240" w:lineRule="auto"/>
              <w:rPr>
                <w:rFonts w:ascii="Times New Roman" w:eastAsiaTheme="minorEastAsia" w:hAnsi="Times New Roman"/>
                <w:sz w:val="24"/>
                <w:szCs w:val="24"/>
              </w:rPr>
            </w:pPr>
            <w:r>
              <w:rPr>
                <w:rFonts w:ascii="Times New Roman" w:eastAsiaTheme="minorEastAsia" w:hAnsi="Times New Roman"/>
                <w:sz w:val="24"/>
                <w:szCs w:val="24"/>
              </w:rPr>
              <w:t>Personal Protective Equipment are donned as per work requirement</w:t>
            </w:r>
          </w:p>
          <w:p w14:paraId="1FF6D941" w14:textId="77777777" w:rsidR="002E50BC" w:rsidRDefault="00000000">
            <w:pPr>
              <w:pStyle w:val="ListParagraph"/>
              <w:numPr>
                <w:ilvl w:val="1"/>
                <w:numId w:val="76"/>
              </w:numPr>
              <w:spacing w:after="0" w:line="240" w:lineRule="auto"/>
              <w:rPr>
                <w:rFonts w:ascii="Times New Roman" w:eastAsiaTheme="minorEastAsia" w:hAnsi="Times New Roman"/>
                <w:sz w:val="24"/>
                <w:szCs w:val="24"/>
              </w:rPr>
            </w:pPr>
            <w:r>
              <w:rPr>
                <w:rFonts w:ascii="Times New Roman" w:eastAsiaTheme="minorEastAsia" w:hAnsi="Times New Roman"/>
                <w:sz w:val="24"/>
                <w:szCs w:val="24"/>
              </w:rPr>
              <w:t>Location of storage tank is determined based on working drawing.</w:t>
            </w:r>
          </w:p>
          <w:p w14:paraId="5BF952AD" w14:textId="77777777" w:rsidR="002E50BC" w:rsidRDefault="00000000">
            <w:pPr>
              <w:pStyle w:val="ListParagraph"/>
              <w:numPr>
                <w:ilvl w:val="1"/>
                <w:numId w:val="76"/>
              </w:numPr>
              <w:spacing w:after="0" w:line="240" w:lineRule="auto"/>
              <w:rPr>
                <w:rFonts w:ascii="Times New Roman" w:eastAsiaTheme="minorEastAsia" w:hAnsi="Times New Roman"/>
                <w:sz w:val="24"/>
                <w:szCs w:val="24"/>
              </w:rPr>
            </w:pPr>
            <w:r>
              <w:rPr>
                <w:rFonts w:ascii="Times New Roman" w:eastAsiaTheme="minorEastAsia" w:hAnsi="Times New Roman"/>
                <w:sz w:val="24"/>
                <w:szCs w:val="24"/>
              </w:rPr>
              <w:t xml:space="preserve">Tank connection positions are set out based on manufacturer’s guidelines and building codes. </w:t>
            </w:r>
          </w:p>
          <w:p w14:paraId="06E59C4E" w14:textId="77777777" w:rsidR="002E50BC" w:rsidRDefault="00000000">
            <w:pPr>
              <w:pStyle w:val="ListParagraph"/>
              <w:numPr>
                <w:ilvl w:val="1"/>
                <w:numId w:val="76"/>
              </w:numPr>
              <w:spacing w:after="0" w:line="240" w:lineRule="auto"/>
              <w:rPr>
                <w:rFonts w:ascii="Times New Roman" w:eastAsiaTheme="minorEastAsia" w:hAnsi="Times New Roman"/>
                <w:sz w:val="24"/>
                <w:szCs w:val="24"/>
              </w:rPr>
            </w:pPr>
            <w:r>
              <w:rPr>
                <w:rFonts w:ascii="Times New Roman" w:eastAsiaTheme="minorEastAsia" w:hAnsi="Times New Roman"/>
                <w:sz w:val="24"/>
                <w:szCs w:val="24"/>
              </w:rPr>
              <w:t>Water Supply pipes are cut based on working drawing and job requirements</w:t>
            </w:r>
          </w:p>
          <w:p w14:paraId="31AA0D91" w14:textId="77777777" w:rsidR="002E50BC" w:rsidRDefault="00000000">
            <w:pPr>
              <w:pStyle w:val="ListParagraph"/>
              <w:numPr>
                <w:ilvl w:val="1"/>
                <w:numId w:val="76"/>
              </w:numPr>
              <w:spacing w:after="0" w:line="240" w:lineRule="auto"/>
              <w:rPr>
                <w:rFonts w:ascii="Times New Roman" w:eastAsiaTheme="minorEastAsia" w:hAnsi="Times New Roman"/>
                <w:sz w:val="24"/>
                <w:szCs w:val="24"/>
              </w:rPr>
            </w:pPr>
            <w:r>
              <w:rPr>
                <w:rFonts w:ascii="Times New Roman" w:eastAsiaTheme="minorEastAsia" w:hAnsi="Times New Roman"/>
                <w:sz w:val="24"/>
                <w:szCs w:val="24"/>
              </w:rPr>
              <w:t xml:space="preserve">Water supply pipes are bent based on type of pipe, working drawing and job requirement. </w:t>
            </w:r>
          </w:p>
          <w:p w14:paraId="63D7341D" w14:textId="77777777" w:rsidR="002E50BC" w:rsidRDefault="00000000">
            <w:pPr>
              <w:pStyle w:val="ListParagraph"/>
              <w:numPr>
                <w:ilvl w:val="1"/>
                <w:numId w:val="76"/>
              </w:numPr>
              <w:spacing w:after="0" w:line="240" w:lineRule="auto"/>
              <w:rPr>
                <w:rFonts w:ascii="Times New Roman" w:eastAsiaTheme="minorEastAsia" w:hAnsi="Times New Roman"/>
                <w:sz w:val="24"/>
                <w:szCs w:val="24"/>
              </w:rPr>
            </w:pPr>
            <w:r>
              <w:rPr>
                <w:rFonts w:ascii="Times New Roman" w:eastAsiaTheme="minorEastAsia" w:hAnsi="Times New Roman"/>
                <w:sz w:val="24"/>
                <w:szCs w:val="24"/>
              </w:rPr>
              <w:t>Water supply pipe joints are prepared in accordance with manufacturer’s instructions.</w:t>
            </w:r>
          </w:p>
          <w:p w14:paraId="51F71E77" w14:textId="77777777" w:rsidR="002E50BC" w:rsidRDefault="00000000">
            <w:pPr>
              <w:pStyle w:val="ListParagraph"/>
              <w:numPr>
                <w:ilvl w:val="1"/>
                <w:numId w:val="76"/>
              </w:numPr>
              <w:spacing w:after="0" w:line="240" w:lineRule="auto"/>
              <w:rPr>
                <w:rFonts w:ascii="Times New Roman" w:eastAsiaTheme="minorEastAsia" w:hAnsi="Times New Roman"/>
                <w:sz w:val="24"/>
                <w:szCs w:val="24"/>
              </w:rPr>
            </w:pPr>
            <w:r>
              <w:rPr>
                <w:rFonts w:ascii="Times New Roman" w:eastAsiaTheme="minorEastAsia" w:hAnsi="Times New Roman"/>
                <w:sz w:val="24"/>
                <w:szCs w:val="24"/>
              </w:rPr>
              <w:t>Pipefittings and control valves are installed as per the job requirement.</w:t>
            </w:r>
          </w:p>
          <w:p w14:paraId="1058A495" w14:textId="77777777" w:rsidR="002E50BC" w:rsidRDefault="00000000">
            <w:pPr>
              <w:pStyle w:val="ListParagraph"/>
              <w:numPr>
                <w:ilvl w:val="1"/>
                <w:numId w:val="76"/>
              </w:numPr>
              <w:spacing w:after="0" w:line="240" w:lineRule="auto"/>
              <w:rPr>
                <w:rFonts w:ascii="Times New Roman" w:eastAsiaTheme="minorEastAsia" w:hAnsi="Times New Roman"/>
                <w:sz w:val="24"/>
                <w:szCs w:val="24"/>
              </w:rPr>
            </w:pPr>
            <w:r>
              <w:rPr>
                <w:rFonts w:ascii="Times New Roman" w:eastAsiaTheme="minorEastAsia" w:hAnsi="Times New Roman"/>
                <w:sz w:val="24"/>
                <w:szCs w:val="24"/>
              </w:rPr>
              <w:t>Water storage tanks are mounted based on job requirements and manufacturer’s instructions.</w:t>
            </w:r>
          </w:p>
          <w:p w14:paraId="33AEAA71" w14:textId="77777777" w:rsidR="002E50BC" w:rsidRDefault="00000000">
            <w:pPr>
              <w:pStyle w:val="ListParagraph"/>
              <w:numPr>
                <w:ilvl w:val="1"/>
                <w:numId w:val="76"/>
              </w:numPr>
              <w:spacing w:after="0" w:line="240" w:lineRule="auto"/>
              <w:rPr>
                <w:rFonts w:ascii="Times New Roman" w:eastAsiaTheme="minorEastAsia" w:hAnsi="Times New Roman"/>
                <w:sz w:val="24"/>
                <w:szCs w:val="24"/>
              </w:rPr>
            </w:pPr>
            <w:r>
              <w:rPr>
                <w:rFonts w:ascii="Times New Roman" w:eastAsiaTheme="minorEastAsia" w:hAnsi="Times New Roman"/>
                <w:sz w:val="24"/>
                <w:szCs w:val="24"/>
              </w:rPr>
              <w:t>Housekeeping is conducted as per workplace procedure</w:t>
            </w:r>
          </w:p>
        </w:tc>
      </w:tr>
    </w:tbl>
    <w:p w14:paraId="3CE90EED" w14:textId="77777777" w:rsidR="002E50BC" w:rsidRDefault="002E50BC">
      <w:pPr>
        <w:spacing w:after="0" w:line="276" w:lineRule="auto"/>
        <w:rPr>
          <w:rFonts w:ascii="Times New Roman" w:hAnsi="Times New Roman" w:cs="Times New Roman"/>
          <w:sz w:val="24"/>
          <w:szCs w:val="24"/>
        </w:rPr>
      </w:pPr>
    </w:p>
    <w:p w14:paraId="53EE65C6" w14:textId="77777777" w:rsidR="002E50BC" w:rsidRDefault="00000000">
      <w:pPr>
        <w:spacing w:after="0" w:line="276" w:lineRule="auto"/>
        <w:ind w:left="67"/>
        <w:rPr>
          <w:rFonts w:ascii="Times New Roman" w:hAnsi="Times New Roman" w:cs="Times New Roman"/>
          <w:sz w:val="24"/>
          <w:szCs w:val="24"/>
        </w:rPr>
      </w:pPr>
      <w:r>
        <w:rPr>
          <w:rFonts w:ascii="Times New Roman" w:hAnsi="Times New Roman" w:cs="Times New Roman"/>
          <w:b/>
          <w:sz w:val="24"/>
          <w:szCs w:val="24"/>
        </w:rPr>
        <w:t xml:space="preserve">RANGE </w:t>
      </w:r>
    </w:p>
    <w:p w14:paraId="7BC3484C"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0"/>
        <w:tblW w:w="5000" w:type="pct"/>
        <w:tblInd w:w="0" w:type="dxa"/>
        <w:tblCellMar>
          <w:top w:w="12" w:type="dxa"/>
          <w:left w:w="108" w:type="dxa"/>
          <w:right w:w="115" w:type="dxa"/>
        </w:tblCellMar>
        <w:tblLook w:val="04A0" w:firstRow="1" w:lastRow="0" w:firstColumn="1" w:lastColumn="0" w:noHBand="0" w:noVBand="1"/>
      </w:tblPr>
      <w:tblGrid>
        <w:gridCol w:w="2818"/>
        <w:gridCol w:w="5806"/>
      </w:tblGrid>
      <w:tr w:rsidR="002E50BC" w14:paraId="27E784E6" w14:textId="77777777">
        <w:trPr>
          <w:trHeight w:val="331"/>
        </w:trPr>
        <w:tc>
          <w:tcPr>
            <w:tcW w:w="1634" w:type="pct"/>
            <w:tcBorders>
              <w:top w:val="single" w:sz="6" w:space="0" w:color="000000"/>
              <w:left w:val="single" w:sz="6" w:space="0" w:color="000000"/>
              <w:bottom w:val="single" w:sz="6" w:space="0" w:color="000000"/>
              <w:right w:val="single" w:sz="6" w:space="0" w:color="000000"/>
            </w:tcBorders>
          </w:tcPr>
          <w:p w14:paraId="0DB996FB"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Variables </w:t>
            </w:r>
          </w:p>
        </w:tc>
        <w:tc>
          <w:tcPr>
            <w:tcW w:w="3366" w:type="pct"/>
            <w:tcBorders>
              <w:top w:val="single" w:sz="6" w:space="0" w:color="000000"/>
              <w:left w:val="single" w:sz="6" w:space="0" w:color="000000"/>
              <w:bottom w:val="single" w:sz="6" w:space="0" w:color="000000"/>
              <w:right w:val="single" w:sz="6" w:space="0" w:color="000000"/>
            </w:tcBorders>
          </w:tcPr>
          <w:p w14:paraId="23E1C8F8"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Range </w:t>
            </w:r>
          </w:p>
        </w:tc>
      </w:tr>
      <w:tr w:rsidR="002E50BC" w14:paraId="4A4488AA" w14:textId="77777777">
        <w:trPr>
          <w:trHeight w:val="331"/>
        </w:trPr>
        <w:tc>
          <w:tcPr>
            <w:tcW w:w="1634" w:type="pct"/>
            <w:tcBorders>
              <w:top w:val="single" w:sz="6" w:space="0" w:color="000000"/>
              <w:left w:val="single" w:sz="6" w:space="0" w:color="000000"/>
              <w:bottom w:val="single" w:sz="6" w:space="0" w:color="000000"/>
              <w:right w:val="single" w:sz="6" w:space="0" w:color="000000"/>
            </w:tcBorders>
          </w:tcPr>
          <w:p w14:paraId="77E224DF" w14:textId="77777777" w:rsidR="002E50BC" w:rsidRDefault="00000000">
            <w:pPr>
              <w:pStyle w:val="ListParagraph"/>
              <w:numPr>
                <w:ilvl w:val="3"/>
                <w:numId w:val="77"/>
              </w:numPr>
              <w:spacing w:after="0" w:line="240" w:lineRule="auto"/>
              <w:rPr>
                <w:rFonts w:ascii="Times New Roman" w:eastAsiaTheme="minorEastAsia" w:hAnsi="Times New Roman"/>
                <w:b/>
                <w:sz w:val="24"/>
                <w:szCs w:val="24"/>
              </w:rPr>
            </w:pPr>
            <w:bookmarkStart w:id="57" w:name="_Hlk165553189"/>
            <w:r>
              <w:rPr>
                <w:rFonts w:ascii="Times New Roman" w:eastAsiaTheme="minorEastAsia" w:hAnsi="Times New Roman"/>
                <w:b/>
                <w:i/>
                <w:sz w:val="24"/>
                <w:szCs w:val="24"/>
              </w:rPr>
              <w:t>Personal Protective Equipment</w:t>
            </w:r>
            <w:r>
              <w:rPr>
                <w:rFonts w:ascii="Times New Roman" w:eastAsiaTheme="minorEastAsia" w:hAnsi="Times New Roman"/>
                <w:sz w:val="24"/>
                <w:szCs w:val="24"/>
              </w:rPr>
              <w:t xml:space="preserve"> 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39AD7D7E"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 xml:space="preserve">Helmet </w:t>
            </w:r>
          </w:p>
          <w:p w14:paraId="4FB415A0"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 xml:space="preserve">Gloves </w:t>
            </w:r>
          </w:p>
          <w:p w14:paraId="4AAE8692"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 xml:space="preserve">Dustcoat /overall </w:t>
            </w:r>
          </w:p>
          <w:p w14:paraId="246D7B03"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 xml:space="preserve">Safety boots </w:t>
            </w:r>
          </w:p>
          <w:p w14:paraId="1714F21E"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Face mask</w:t>
            </w:r>
          </w:p>
          <w:p w14:paraId="19991C14"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Safety googles</w:t>
            </w:r>
          </w:p>
          <w:p w14:paraId="21D6E111"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Ear muffs</w:t>
            </w:r>
          </w:p>
          <w:p w14:paraId="4B850CB0"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Nose mask</w:t>
            </w:r>
          </w:p>
        </w:tc>
      </w:tr>
      <w:bookmarkEnd w:id="57"/>
      <w:tr w:rsidR="002E50BC" w14:paraId="0E91AA31" w14:textId="77777777">
        <w:trPr>
          <w:trHeight w:val="1323"/>
        </w:trPr>
        <w:tc>
          <w:tcPr>
            <w:tcW w:w="1634" w:type="pct"/>
            <w:tcBorders>
              <w:top w:val="single" w:sz="6" w:space="0" w:color="000000"/>
              <w:left w:val="single" w:sz="6" w:space="0" w:color="000000"/>
              <w:bottom w:val="single" w:sz="6" w:space="0" w:color="000000"/>
              <w:right w:val="single" w:sz="6" w:space="0" w:color="000000"/>
            </w:tcBorders>
          </w:tcPr>
          <w:p w14:paraId="423BBB99" w14:textId="77777777" w:rsidR="002E50BC" w:rsidRDefault="00000000">
            <w:pPr>
              <w:pStyle w:val="ListParagraph"/>
              <w:numPr>
                <w:ilvl w:val="3"/>
                <w:numId w:val="77"/>
              </w:numPr>
              <w:spacing w:after="0" w:line="240" w:lineRule="auto"/>
              <w:rPr>
                <w:rFonts w:ascii="Times New Roman" w:eastAsiaTheme="minorEastAsia" w:hAnsi="Times New Roman"/>
                <w:sz w:val="24"/>
                <w:szCs w:val="24"/>
              </w:rPr>
            </w:pPr>
            <w:r>
              <w:rPr>
                <w:rFonts w:ascii="Times New Roman" w:eastAsiaTheme="minorEastAsia" w:hAnsi="Times New Roman"/>
                <w:b/>
                <w:i/>
                <w:sz w:val="24"/>
                <w:szCs w:val="24"/>
                <w:lang w:val="en-US"/>
              </w:rPr>
              <w:t>Working drawings</w:t>
            </w:r>
            <w:r>
              <w:rPr>
                <w:rFonts w:ascii="Times New Roman" w:eastAsiaTheme="minorEastAsia" w:hAnsi="Times New Roman"/>
                <w:sz w:val="24"/>
                <w:szCs w:val="24"/>
                <w:lang w:val="en-US"/>
              </w:rPr>
              <w:t xml:space="preserve"> </w:t>
            </w:r>
            <w:r>
              <w:rPr>
                <w:rFonts w:ascii="Times New Roman" w:eastAsiaTheme="minorEastAsia" w:hAnsi="Times New Roman"/>
                <w:sz w:val="24"/>
                <w:szCs w:val="24"/>
              </w:rPr>
              <w:t>may include but not limited to:</w:t>
            </w:r>
          </w:p>
          <w:p w14:paraId="0898AE42" w14:textId="77777777" w:rsidR="002E50BC" w:rsidRDefault="002E50BC">
            <w:pPr>
              <w:spacing w:after="0" w:line="276" w:lineRule="auto"/>
              <w:rPr>
                <w:rFonts w:ascii="Times New Roman" w:hAnsi="Times New Roman" w:cs="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6461CD00"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Pictorial</w:t>
            </w:r>
          </w:p>
          <w:p w14:paraId="17026D97"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Line drawing</w:t>
            </w:r>
          </w:p>
          <w:p w14:paraId="5333059B"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Freehand sketching</w:t>
            </w:r>
          </w:p>
          <w:p w14:paraId="676AFDA6" w14:textId="77777777" w:rsidR="002E50BC" w:rsidRDefault="00000000">
            <w:pPr>
              <w:pStyle w:val="ListParagraph"/>
              <w:numPr>
                <w:ilvl w:val="0"/>
                <w:numId w:val="79"/>
              </w:numPr>
              <w:spacing w:after="0"/>
              <w:rPr>
                <w:rFonts w:ascii="Times New Roman" w:eastAsiaTheme="minorEastAsia" w:hAnsi="Times New Roman"/>
                <w:b/>
                <w:sz w:val="24"/>
                <w:szCs w:val="24"/>
              </w:rPr>
            </w:pPr>
            <w:r>
              <w:rPr>
                <w:rFonts w:ascii="Times New Roman" w:eastAsiaTheme="minorEastAsia" w:hAnsi="Times New Roman"/>
                <w:bCs/>
                <w:sz w:val="24"/>
                <w:szCs w:val="24"/>
              </w:rPr>
              <w:t>Scale drawings</w:t>
            </w:r>
          </w:p>
        </w:tc>
      </w:tr>
      <w:tr w:rsidR="002E50BC" w14:paraId="0A250A6F" w14:textId="77777777">
        <w:trPr>
          <w:trHeight w:val="1323"/>
        </w:trPr>
        <w:tc>
          <w:tcPr>
            <w:tcW w:w="1634" w:type="pct"/>
            <w:tcBorders>
              <w:top w:val="single" w:sz="6" w:space="0" w:color="000000"/>
              <w:left w:val="single" w:sz="6" w:space="0" w:color="000000"/>
              <w:bottom w:val="single" w:sz="6" w:space="0" w:color="000000"/>
              <w:right w:val="single" w:sz="6" w:space="0" w:color="000000"/>
            </w:tcBorders>
          </w:tcPr>
          <w:p w14:paraId="053AC7F6" w14:textId="517178E6" w:rsidR="002E50BC" w:rsidRDefault="00000000">
            <w:pPr>
              <w:pStyle w:val="ListParagraph"/>
              <w:numPr>
                <w:ilvl w:val="3"/>
                <w:numId w:val="77"/>
              </w:numPr>
              <w:spacing w:after="0" w:line="240" w:lineRule="auto"/>
              <w:rPr>
                <w:rFonts w:ascii="Times New Roman" w:hAnsi="Times New Roman"/>
                <w:sz w:val="24"/>
                <w:szCs w:val="24"/>
              </w:rPr>
            </w:pPr>
            <w:r>
              <w:rPr>
                <w:rFonts w:ascii="Times New Roman" w:eastAsiaTheme="minorEastAsia" w:hAnsi="Times New Roman"/>
                <w:b/>
                <w:i/>
                <w:sz w:val="24"/>
                <w:szCs w:val="24"/>
              </w:rPr>
              <w:t xml:space="preserve">Materials and </w:t>
            </w:r>
            <w:r w:rsidR="00394088">
              <w:rPr>
                <w:rFonts w:ascii="Times New Roman" w:eastAsiaTheme="minorEastAsia" w:hAnsi="Times New Roman"/>
                <w:b/>
                <w:i/>
                <w:sz w:val="24"/>
                <w:szCs w:val="24"/>
              </w:rPr>
              <w:t>supplies</w:t>
            </w:r>
            <w:r w:rsidR="00394088">
              <w:rPr>
                <w:rFonts w:ascii="Times New Roman" w:eastAsiaTheme="minorEastAsia" w:hAnsi="Times New Roman"/>
                <w:sz w:val="24"/>
                <w:szCs w:val="24"/>
              </w:rPr>
              <w:t xml:space="preserve"> may</w:t>
            </w:r>
            <w:r>
              <w:rPr>
                <w:rFonts w:ascii="Times New Roman" w:eastAsiaTheme="minorEastAsia" w:hAnsi="Times New Roman"/>
                <w:sz w:val="24"/>
                <w:szCs w:val="24"/>
              </w:rPr>
              <w:t xml:space="preserve">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3B15D7A6"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Pipes</w:t>
            </w:r>
          </w:p>
          <w:p w14:paraId="4FFEC662"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Fittings</w:t>
            </w:r>
          </w:p>
          <w:p w14:paraId="7C0D7796"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Jointing paste</w:t>
            </w:r>
          </w:p>
          <w:p w14:paraId="2BB1BB77"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Adhesives </w:t>
            </w:r>
          </w:p>
          <w:p w14:paraId="5C719560"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Hemp </w:t>
            </w:r>
          </w:p>
          <w:p w14:paraId="0C7C7937"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lastRenderedPageBreak/>
              <w:t xml:space="preserve">PTFE </w:t>
            </w:r>
          </w:p>
          <w:p w14:paraId="1E42F7B1"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sz w:val="24"/>
                <w:szCs w:val="24"/>
              </w:rPr>
              <w:t>Welding rods</w:t>
            </w:r>
          </w:p>
        </w:tc>
      </w:tr>
      <w:tr w:rsidR="002E50BC" w14:paraId="5D5853D2" w14:textId="77777777">
        <w:trPr>
          <w:trHeight w:val="1323"/>
        </w:trPr>
        <w:tc>
          <w:tcPr>
            <w:tcW w:w="1634" w:type="pct"/>
            <w:tcBorders>
              <w:top w:val="single" w:sz="6" w:space="0" w:color="000000"/>
              <w:left w:val="single" w:sz="6" w:space="0" w:color="000000"/>
              <w:bottom w:val="single" w:sz="6" w:space="0" w:color="000000"/>
              <w:right w:val="single" w:sz="6" w:space="0" w:color="000000"/>
            </w:tcBorders>
          </w:tcPr>
          <w:p w14:paraId="4A0E0297" w14:textId="77777777" w:rsidR="002E50BC" w:rsidRDefault="00000000">
            <w:pPr>
              <w:pStyle w:val="ListParagraph"/>
              <w:numPr>
                <w:ilvl w:val="3"/>
                <w:numId w:val="77"/>
              </w:numPr>
              <w:spacing w:after="0" w:line="240" w:lineRule="auto"/>
              <w:rPr>
                <w:rFonts w:ascii="Times New Roman" w:hAnsi="Times New Roman"/>
                <w:sz w:val="24"/>
                <w:szCs w:val="24"/>
              </w:rPr>
            </w:pPr>
            <w:r>
              <w:rPr>
                <w:rFonts w:ascii="Times New Roman" w:eastAsiaTheme="minorEastAsia" w:hAnsi="Times New Roman"/>
                <w:b/>
                <w:i/>
                <w:sz w:val="24"/>
                <w:szCs w:val="24"/>
              </w:rPr>
              <w:lastRenderedPageBreak/>
              <w:t>Pipework tools and equipment</w:t>
            </w:r>
            <w:r>
              <w:rPr>
                <w:rFonts w:ascii="Times New Roman" w:eastAsiaTheme="minorEastAsia" w:hAnsi="Times New Roman"/>
                <w:sz w:val="24"/>
                <w:szCs w:val="24"/>
              </w:rPr>
              <w:t xml:space="preserve"> 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16863286"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 xml:space="preserve">Pipe wrench </w:t>
            </w:r>
          </w:p>
          <w:p w14:paraId="354D0616"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 xml:space="preserve">Pipe cutter </w:t>
            </w:r>
          </w:p>
          <w:p w14:paraId="66EF57CD"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 xml:space="preserve">Hacksaw </w:t>
            </w:r>
          </w:p>
          <w:p w14:paraId="07083D33"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 xml:space="preserve">Pipe Threading Equipment </w:t>
            </w:r>
          </w:p>
          <w:p w14:paraId="62208C51"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 xml:space="preserve">Files </w:t>
            </w:r>
          </w:p>
          <w:p w14:paraId="15B3E183"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 xml:space="preserve">Screwdrivers </w:t>
            </w:r>
          </w:p>
          <w:p w14:paraId="30DF0926"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Portable drilling machine</w:t>
            </w:r>
          </w:p>
          <w:p w14:paraId="776ED73C"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 xml:space="preserve">Tape measure </w:t>
            </w:r>
          </w:p>
          <w:p w14:paraId="7244103B"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 xml:space="preserve">Hammer </w:t>
            </w:r>
          </w:p>
          <w:p w14:paraId="382F95F4"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 xml:space="preserve">Masonry chisel </w:t>
            </w:r>
          </w:p>
          <w:p w14:paraId="1498887C"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 xml:space="preserve">PPR machine  </w:t>
            </w:r>
          </w:p>
          <w:p w14:paraId="3AB8C487"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hAnsi="Times New Roman"/>
                <w:sz w:val="24"/>
                <w:szCs w:val="24"/>
              </w:rPr>
              <w:t xml:space="preserve">Pipe bender </w:t>
            </w:r>
          </w:p>
        </w:tc>
      </w:tr>
      <w:tr w:rsidR="002E50BC" w14:paraId="18A9F8BD" w14:textId="77777777">
        <w:trPr>
          <w:trHeight w:val="1323"/>
        </w:trPr>
        <w:tc>
          <w:tcPr>
            <w:tcW w:w="1634" w:type="pct"/>
            <w:tcBorders>
              <w:top w:val="single" w:sz="6" w:space="0" w:color="000000"/>
              <w:left w:val="single" w:sz="6" w:space="0" w:color="000000"/>
              <w:bottom w:val="single" w:sz="6" w:space="0" w:color="000000"/>
              <w:right w:val="single" w:sz="6" w:space="0" w:color="000000"/>
            </w:tcBorders>
          </w:tcPr>
          <w:p w14:paraId="209484E5" w14:textId="77777777" w:rsidR="002E50BC" w:rsidRDefault="00000000">
            <w:pPr>
              <w:pStyle w:val="ListParagraph"/>
              <w:numPr>
                <w:ilvl w:val="3"/>
                <w:numId w:val="77"/>
              </w:numPr>
              <w:spacing w:after="0" w:line="240" w:lineRule="auto"/>
              <w:rPr>
                <w:rFonts w:ascii="Times New Roman" w:eastAsiaTheme="minorEastAsia" w:hAnsi="Times New Roman"/>
                <w:sz w:val="24"/>
                <w:szCs w:val="24"/>
              </w:rPr>
            </w:pPr>
            <w:r>
              <w:rPr>
                <w:rFonts w:ascii="Times New Roman" w:eastAsiaTheme="minorEastAsia" w:hAnsi="Times New Roman"/>
                <w:b/>
                <w:i/>
                <w:sz w:val="24"/>
                <w:szCs w:val="24"/>
                <w:lang w:val="en-US"/>
              </w:rPr>
              <w:t xml:space="preserve">Water supply pipes </w:t>
            </w:r>
            <w:r>
              <w:rPr>
                <w:rFonts w:ascii="Times New Roman" w:eastAsiaTheme="minorEastAsia" w:hAnsi="Times New Roman"/>
                <w:sz w:val="24"/>
                <w:szCs w:val="24"/>
              </w:rPr>
              <w:t>may include but not limited to:</w:t>
            </w:r>
          </w:p>
          <w:p w14:paraId="7CBB045A" w14:textId="77777777" w:rsidR="002E50BC" w:rsidRDefault="002E50BC">
            <w:pPr>
              <w:spacing w:after="0" w:line="240" w:lineRule="auto"/>
              <w:rPr>
                <w:rFonts w:ascii="Times New Roman" w:hAnsi="Times New Roman" w:cs="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2DA2F59F" w14:textId="77777777" w:rsidR="002E50BC" w:rsidRDefault="00000000">
            <w:pPr>
              <w:pStyle w:val="ListParagraph"/>
              <w:numPr>
                <w:ilvl w:val="0"/>
                <w:numId w:val="82"/>
              </w:numPr>
              <w:spacing w:after="0"/>
              <w:rPr>
                <w:rFonts w:ascii="Times New Roman" w:hAnsi="Times New Roman"/>
                <w:sz w:val="24"/>
                <w:szCs w:val="24"/>
              </w:rPr>
            </w:pPr>
            <w:r>
              <w:rPr>
                <w:rFonts w:ascii="Times New Roman" w:hAnsi="Times New Roman"/>
                <w:sz w:val="24"/>
                <w:szCs w:val="24"/>
              </w:rPr>
              <w:t>PPR</w:t>
            </w:r>
          </w:p>
          <w:p w14:paraId="5FB5913A" w14:textId="77777777" w:rsidR="002E50BC" w:rsidRDefault="00000000">
            <w:pPr>
              <w:pStyle w:val="ListParagraph"/>
              <w:numPr>
                <w:ilvl w:val="0"/>
                <w:numId w:val="82"/>
              </w:numPr>
              <w:spacing w:after="0"/>
              <w:rPr>
                <w:rFonts w:ascii="Times New Roman" w:hAnsi="Times New Roman"/>
                <w:sz w:val="24"/>
                <w:szCs w:val="24"/>
              </w:rPr>
            </w:pPr>
            <w:r>
              <w:rPr>
                <w:rFonts w:ascii="Times New Roman" w:hAnsi="Times New Roman"/>
                <w:sz w:val="24"/>
                <w:szCs w:val="24"/>
              </w:rPr>
              <w:t>PVC</w:t>
            </w:r>
          </w:p>
          <w:p w14:paraId="53914E50" w14:textId="77777777" w:rsidR="002E50BC" w:rsidRDefault="00000000">
            <w:pPr>
              <w:pStyle w:val="ListParagraph"/>
              <w:numPr>
                <w:ilvl w:val="0"/>
                <w:numId w:val="82"/>
              </w:numPr>
              <w:spacing w:after="0"/>
              <w:rPr>
                <w:rFonts w:ascii="Times New Roman" w:hAnsi="Times New Roman"/>
                <w:sz w:val="24"/>
                <w:szCs w:val="24"/>
              </w:rPr>
            </w:pPr>
            <w:r>
              <w:rPr>
                <w:rFonts w:ascii="Times New Roman" w:hAnsi="Times New Roman"/>
                <w:sz w:val="24"/>
                <w:szCs w:val="24"/>
              </w:rPr>
              <w:t>CPVC</w:t>
            </w:r>
          </w:p>
          <w:p w14:paraId="087630A7" w14:textId="77777777" w:rsidR="002E50BC" w:rsidRDefault="00000000">
            <w:pPr>
              <w:pStyle w:val="ListParagraph"/>
              <w:numPr>
                <w:ilvl w:val="0"/>
                <w:numId w:val="82"/>
              </w:numPr>
              <w:spacing w:after="0"/>
              <w:rPr>
                <w:rFonts w:ascii="Times New Roman" w:hAnsi="Times New Roman"/>
                <w:sz w:val="24"/>
                <w:szCs w:val="24"/>
              </w:rPr>
            </w:pPr>
            <w:r>
              <w:rPr>
                <w:rFonts w:ascii="Times New Roman" w:hAnsi="Times New Roman"/>
                <w:sz w:val="24"/>
                <w:szCs w:val="24"/>
              </w:rPr>
              <w:t>GI</w:t>
            </w:r>
          </w:p>
          <w:p w14:paraId="39352520" w14:textId="77777777" w:rsidR="002E50BC" w:rsidRDefault="00000000">
            <w:pPr>
              <w:pStyle w:val="ListParagraph"/>
              <w:numPr>
                <w:ilvl w:val="0"/>
                <w:numId w:val="82"/>
              </w:numPr>
              <w:spacing w:after="0"/>
              <w:rPr>
                <w:rFonts w:ascii="Times New Roman" w:hAnsi="Times New Roman"/>
                <w:sz w:val="24"/>
                <w:szCs w:val="24"/>
              </w:rPr>
            </w:pPr>
            <w:r>
              <w:rPr>
                <w:rFonts w:ascii="Times New Roman" w:hAnsi="Times New Roman"/>
                <w:sz w:val="24"/>
                <w:szCs w:val="24"/>
              </w:rPr>
              <w:t>UPVC</w:t>
            </w:r>
          </w:p>
          <w:p w14:paraId="46DE07C7" w14:textId="77777777" w:rsidR="002E50BC" w:rsidRDefault="00000000">
            <w:pPr>
              <w:pStyle w:val="ListParagraph"/>
              <w:numPr>
                <w:ilvl w:val="0"/>
                <w:numId w:val="82"/>
              </w:numPr>
              <w:spacing w:after="0"/>
              <w:rPr>
                <w:rFonts w:ascii="Times New Roman" w:hAnsi="Times New Roman"/>
                <w:sz w:val="24"/>
                <w:szCs w:val="24"/>
              </w:rPr>
            </w:pPr>
            <w:r>
              <w:rPr>
                <w:rFonts w:ascii="Times New Roman" w:hAnsi="Times New Roman"/>
                <w:sz w:val="24"/>
                <w:szCs w:val="24"/>
              </w:rPr>
              <w:t>PEX</w:t>
            </w:r>
          </w:p>
          <w:p w14:paraId="4EDD3E40"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 xml:space="preserve">HDPE </w:t>
            </w:r>
          </w:p>
        </w:tc>
      </w:tr>
      <w:tr w:rsidR="002E50BC" w14:paraId="2EA7002E" w14:textId="77777777">
        <w:trPr>
          <w:trHeight w:val="331"/>
        </w:trPr>
        <w:tc>
          <w:tcPr>
            <w:tcW w:w="1634" w:type="pct"/>
            <w:tcBorders>
              <w:top w:val="single" w:sz="6" w:space="0" w:color="000000"/>
              <w:left w:val="single" w:sz="6" w:space="0" w:color="000000"/>
              <w:bottom w:val="single" w:sz="6" w:space="0" w:color="000000"/>
              <w:right w:val="single" w:sz="6" w:space="0" w:color="000000"/>
            </w:tcBorders>
          </w:tcPr>
          <w:p w14:paraId="4BB83C2F" w14:textId="77777777" w:rsidR="002E50BC" w:rsidRDefault="00000000">
            <w:pPr>
              <w:pStyle w:val="ListParagraph"/>
              <w:numPr>
                <w:ilvl w:val="3"/>
                <w:numId w:val="77"/>
              </w:numPr>
              <w:spacing w:after="0" w:line="240" w:lineRule="auto"/>
              <w:rPr>
                <w:rFonts w:ascii="Times New Roman" w:eastAsiaTheme="minorEastAsia" w:hAnsi="Times New Roman"/>
                <w:sz w:val="24"/>
                <w:szCs w:val="24"/>
              </w:rPr>
            </w:pPr>
            <w:r>
              <w:rPr>
                <w:rFonts w:ascii="Times New Roman" w:eastAsiaTheme="minorEastAsia" w:hAnsi="Times New Roman"/>
                <w:b/>
                <w:i/>
                <w:sz w:val="24"/>
                <w:szCs w:val="24"/>
                <w:lang w:val="en-US"/>
              </w:rPr>
              <w:t>Water supply Pipe joints</w:t>
            </w:r>
            <w:r>
              <w:rPr>
                <w:rFonts w:ascii="Times New Roman" w:eastAsiaTheme="minorEastAsia" w:hAnsi="Times New Roman"/>
                <w:sz w:val="24"/>
                <w:szCs w:val="24"/>
                <w:lang w:val="en-US"/>
              </w:rPr>
              <w:t xml:space="preserve"> </w:t>
            </w:r>
            <w:r>
              <w:rPr>
                <w:rFonts w:ascii="Times New Roman" w:eastAsiaTheme="minorEastAsia" w:hAnsi="Times New Roman"/>
                <w:sz w:val="24"/>
                <w:szCs w:val="24"/>
              </w:rPr>
              <w:t>may include but not limited to:</w:t>
            </w:r>
          </w:p>
          <w:p w14:paraId="75E9A286" w14:textId="77777777" w:rsidR="002E50BC" w:rsidRDefault="002E50BC">
            <w:pPr>
              <w:spacing w:after="0" w:line="276" w:lineRule="auto"/>
              <w:rPr>
                <w:rFonts w:ascii="Times New Roman" w:hAnsi="Times New Roman" w:cs="Times New Roman"/>
                <w:color w:val="FF0000"/>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1F0CEB83" w14:textId="77777777" w:rsidR="002E50BC" w:rsidRDefault="00000000">
            <w:pPr>
              <w:pStyle w:val="ListParagraph"/>
              <w:numPr>
                <w:ilvl w:val="0"/>
                <w:numId w:val="83"/>
              </w:numPr>
              <w:spacing w:after="0"/>
              <w:rPr>
                <w:rFonts w:ascii="Times New Roman" w:eastAsiaTheme="minorEastAsia" w:hAnsi="Times New Roman"/>
                <w:bCs/>
                <w:sz w:val="24"/>
                <w:szCs w:val="24"/>
              </w:rPr>
            </w:pPr>
            <w:r>
              <w:rPr>
                <w:rFonts w:ascii="Times New Roman" w:eastAsiaTheme="minorEastAsia" w:hAnsi="Times New Roman"/>
                <w:bCs/>
                <w:sz w:val="24"/>
                <w:szCs w:val="24"/>
              </w:rPr>
              <w:t>Screwed</w:t>
            </w:r>
          </w:p>
          <w:p w14:paraId="4DB3CBBE" w14:textId="77777777" w:rsidR="002E50BC" w:rsidRDefault="00000000">
            <w:pPr>
              <w:pStyle w:val="ListParagraph"/>
              <w:numPr>
                <w:ilvl w:val="0"/>
                <w:numId w:val="83"/>
              </w:numPr>
              <w:spacing w:after="0"/>
              <w:rPr>
                <w:rFonts w:ascii="Times New Roman" w:eastAsiaTheme="minorEastAsia" w:hAnsi="Times New Roman"/>
                <w:bCs/>
                <w:sz w:val="24"/>
                <w:szCs w:val="24"/>
              </w:rPr>
            </w:pPr>
            <w:r>
              <w:rPr>
                <w:rFonts w:ascii="Times New Roman" w:eastAsiaTheme="minorEastAsia" w:hAnsi="Times New Roman"/>
                <w:bCs/>
                <w:sz w:val="24"/>
                <w:szCs w:val="24"/>
              </w:rPr>
              <w:t>Brazed</w:t>
            </w:r>
          </w:p>
          <w:p w14:paraId="059C18FC" w14:textId="77777777" w:rsidR="002E50BC" w:rsidRDefault="00000000">
            <w:pPr>
              <w:pStyle w:val="ListParagraph"/>
              <w:numPr>
                <w:ilvl w:val="0"/>
                <w:numId w:val="83"/>
              </w:numPr>
              <w:spacing w:after="0"/>
              <w:rPr>
                <w:rFonts w:ascii="Times New Roman" w:eastAsiaTheme="minorEastAsia" w:hAnsi="Times New Roman"/>
                <w:bCs/>
                <w:sz w:val="24"/>
                <w:szCs w:val="24"/>
              </w:rPr>
            </w:pPr>
            <w:r>
              <w:rPr>
                <w:rFonts w:ascii="Times New Roman" w:eastAsiaTheme="minorEastAsia" w:hAnsi="Times New Roman"/>
                <w:bCs/>
                <w:sz w:val="24"/>
                <w:szCs w:val="24"/>
              </w:rPr>
              <w:t xml:space="preserve">Soldered </w:t>
            </w:r>
          </w:p>
          <w:p w14:paraId="507730AC" w14:textId="77777777" w:rsidR="002E50BC" w:rsidRDefault="00000000">
            <w:pPr>
              <w:pStyle w:val="ListParagraph"/>
              <w:numPr>
                <w:ilvl w:val="0"/>
                <w:numId w:val="83"/>
              </w:numPr>
              <w:spacing w:after="0"/>
              <w:rPr>
                <w:rFonts w:ascii="Times New Roman" w:eastAsiaTheme="minorEastAsia" w:hAnsi="Times New Roman"/>
                <w:bCs/>
                <w:sz w:val="24"/>
                <w:szCs w:val="24"/>
              </w:rPr>
            </w:pPr>
            <w:r>
              <w:rPr>
                <w:rFonts w:ascii="Times New Roman" w:eastAsiaTheme="minorEastAsia" w:hAnsi="Times New Roman"/>
                <w:bCs/>
                <w:sz w:val="24"/>
                <w:szCs w:val="24"/>
              </w:rPr>
              <w:t>Welded</w:t>
            </w:r>
          </w:p>
          <w:p w14:paraId="07930803" w14:textId="77777777" w:rsidR="002E50BC" w:rsidRDefault="00000000">
            <w:pPr>
              <w:pStyle w:val="ListParagraph"/>
              <w:numPr>
                <w:ilvl w:val="0"/>
                <w:numId w:val="83"/>
              </w:numPr>
              <w:spacing w:after="0"/>
              <w:rPr>
                <w:rFonts w:ascii="Times New Roman" w:eastAsiaTheme="minorEastAsia" w:hAnsi="Times New Roman"/>
                <w:bCs/>
                <w:sz w:val="24"/>
                <w:szCs w:val="24"/>
              </w:rPr>
            </w:pPr>
            <w:r>
              <w:rPr>
                <w:rFonts w:ascii="Times New Roman" w:eastAsiaTheme="minorEastAsia" w:hAnsi="Times New Roman"/>
                <w:bCs/>
                <w:sz w:val="24"/>
                <w:szCs w:val="24"/>
              </w:rPr>
              <w:t>Flanged</w:t>
            </w:r>
          </w:p>
        </w:tc>
      </w:tr>
      <w:tr w:rsidR="002E50BC" w14:paraId="4766E226" w14:textId="77777777">
        <w:trPr>
          <w:trHeight w:val="630"/>
        </w:trPr>
        <w:tc>
          <w:tcPr>
            <w:tcW w:w="1634" w:type="pct"/>
            <w:tcBorders>
              <w:top w:val="single" w:sz="6" w:space="0" w:color="000000"/>
              <w:left w:val="single" w:sz="6" w:space="0" w:color="000000"/>
              <w:bottom w:val="single" w:sz="6" w:space="0" w:color="000000"/>
              <w:right w:val="single" w:sz="6" w:space="0" w:color="000000"/>
            </w:tcBorders>
          </w:tcPr>
          <w:p w14:paraId="57BEBB2D" w14:textId="77777777" w:rsidR="002E50BC" w:rsidRDefault="00000000">
            <w:pPr>
              <w:pStyle w:val="ListParagraph"/>
              <w:numPr>
                <w:ilvl w:val="3"/>
                <w:numId w:val="77"/>
              </w:numPr>
              <w:spacing w:after="0" w:line="240" w:lineRule="auto"/>
              <w:rPr>
                <w:rFonts w:ascii="Times New Roman" w:eastAsiaTheme="minorEastAsia" w:hAnsi="Times New Roman"/>
                <w:sz w:val="24"/>
                <w:szCs w:val="24"/>
              </w:rPr>
            </w:pPr>
            <w:r>
              <w:rPr>
                <w:rFonts w:ascii="Times New Roman" w:eastAsiaTheme="minorEastAsia" w:hAnsi="Times New Roman"/>
                <w:b/>
                <w:i/>
                <w:sz w:val="24"/>
                <w:szCs w:val="24"/>
                <w:lang w:val="en-US"/>
              </w:rPr>
              <w:t>Water supply pipe fittings and control valves</w:t>
            </w:r>
            <w:r>
              <w:rPr>
                <w:rFonts w:ascii="Times New Roman" w:eastAsiaTheme="minorEastAsia" w:hAnsi="Times New Roman"/>
                <w:sz w:val="24"/>
                <w:szCs w:val="24"/>
                <w:lang w:val="en-US"/>
              </w:rPr>
              <w:t xml:space="preserve"> </w:t>
            </w:r>
            <w:r>
              <w:rPr>
                <w:rFonts w:ascii="Times New Roman" w:eastAsiaTheme="minorEastAsia" w:hAnsi="Times New Roman"/>
                <w:sz w:val="24"/>
                <w:szCs w:val="24"/>
              </w:rPr>
              <w:t>may include but not limited to:</w:t>
            </w:r>
          </w:p>
          <w:p w14:paraId="4B1F9EB7" w14:textId="77777777" w:rsidR="002E50BC" w:rsidRDefault="002E50BC">
            <w:pPr>
              <w:spacing w:after="0" w:line="276" w:lineRule="auto"/>
              <w:ind w:firstLine="60"/>
              <w:rPr>
                <w:rFonts w:ascii="Times New Roman" w:hAnsi="Times New Roman" w:cs="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1718A581"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Union</w:t>
            </w:r>
          </w:p>
          <w:p w14:paraId="2792033B"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Tee</w:t>
            </w:r>
          </w:p>
          <w:p w14:paraId="2792BF35"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Sockets </w:t>
            </w:r>
          </w:p>
          <w:p w14:paraId="43BE26C0"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Elbow</w:t>
            </w:r>
          </w:p>
          <w:p w14:paraId="70E16D10"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Bends</w:t>
            </w:r>
          </w:p>
          <w:p w14:paraId="1321EC70"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Nipples</w:t>
            </w:r>
          </w:p>
          <w:p w14:paraId="17782E47"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Gate valve </w:t>
            </w:r>
          </w:p>
          <w:p w14:paraId="789405FF"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Globe valve </w:t>
            </w:r>
          </w:p>
          <w:p w14:paraId="61B70E48"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Stop cock </w:t>
            </w:r>
          </w:p>
          <w:p w14:paraId="46ABC9BB" w14:textId="77777777" w:rsidR="002E50BC" w:rsidRDefault="00000000">
            <w:pPr>
              <w:pStyle w:val="ListParagraph"/>
              <w:numPr>
                <w:ilvl w:val="0"/>
                <w:numId w:val="82"/>
              </w:numPr>
              <w:spacing w:after="0"/>
              <w:rPr>
                <w:rFonts w:ascii="Times New Roman" w:hAnsi="Times New Roman"/>
                <w:sz w:val="24"/>
                <w:szCs w:val="24"/>
              </w:rPr>
            </w:pPr>
            <w:r>
              <w:rPr>
                <w:rFonts w:ascii="Times New Roman" w:eastAsiaTheme="minorEastAsia" w:hAnsi="Times New Roman"/>
                <w:sz w:val="24"/>
                <w:szCs w:val="24"/>
              </w:rPr>
              <w:t xml:space="preserve">Ball cock </w:t>
            </w:r>
          </w:p>
        </w:tc>
      </w:tr>
      <w:tr w:rsidR="002E50BC" w14:paraId="75234C6E" w14:textId="77777777">
        <w:trPr>
          <w:trHeight w:val="630"/>
        </w:trPr>
        <w:tc>
          <w:tcPr>
            <w:tcW w:w="1634" w:type="pct"/>
            <w:tcBorders>
              <w:top w:val="single" w:sz="6" w:space="0" w:color="000000"/>
              <w:left w:val="single" w:sz="6" w:space="0" w:color="000000"/>
              <w:bottom w:val="single" w:sz="6" w:space="0" w:color="000000"/>
              <w:right w:val="single" w:sz="6" w:space="0" w:color="000000"/>
            </w:tcBorders>
          </w:tcPr>
          <w:p w14:paraId="50FEB621" w14:textId="77777777" w:rsidR="002E50BC" w:rsidRDefault="00000000">
            <w:pPr>
              <w:pStyle w:val="ListParagraph"/>
              <w:numPr>
                <w:ilvl w:val="3"/>
                <w:numId w:val="77"/>
              </w:numPr>
              <w:spacing w:after="0" w:line="240" w:lineRule="auto"/>
              <w:rPr>
                <w:rFonts w:ascii="Times New Roman" w:eastAsiaTheme="minorEastAsia" w:hAnsi="Times New Roman"/>
                <w:sz w:val="24"/>
                <w:szCs w:val="24"/>
              </w:rPr>
            </w:pPr>
            <w:r>
              <w:rPr>
                <w:rFonts w:ascii="Times New Roman" w:eastAsiaTheme="minorEastAsia" w:hAnsi="Times New Roman"/>
                <w:b/>
                <w:i/>
                <w:sz w:val="24"/>
                <w:szCs w:val="24"/>
                <w:lang w:val="en-US"/>
              </w:rPr>
              <w:lastRenderedPageBreak/>
              <w:t>Water supply functionality tests</w:t>
            </w:r>
            <w:r>
              <w:rPr>
                <w:rFonts w:ascii="Times New Roman" w:eastAsiaTheme="minorEastAsia" w:hAnsi="Times New Roman"/>
                <w:sz w:val="24"/>
                <w:szCs w:val="24"/>
                <w:lang w:val="en-US"/>
              </w:rPr>
              <w:t xml:space="preserve"> </w:t>
            </w:r>
            <w:r>
              <w:rPr>
                <w:rFonts w:ascii="Times New Roman" w:eastAsiaTheme="minorEastAsia" w:hAnsi="Times New Roman"/>
                <w:sz w:val="24"/>
                <w:szCs w:val="24"/>
              </w:rPr>
              <w:t>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569DE029"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Water test</w:t>
            </w:r>
          </w:p>
          <w:p w14:paraId="01AD6C60"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Air test</w:t>
            </w:r>
          </w:p>
        </w:tc>
      </w:tr>
      <w:tr w:rsidR="002E50BC" w14:paraId="476C2D1D" w14:textId="77777777">
        <w:trPr>
          <w:trHeight w:val="630"/>
        </w:trPr>
        <w:tc>
          <w:tcPr>
            <w:tcW w:w="1634" w:type="pct"/>
            <w:tcBorders>
              <w:top w:val="single" w:sz="6" w:space="0" w:color="000000"/>
              <w:left w:val="single" w:sz="6" w:space="0" w:color="000000"/>
              <w:bottom w:val="single" w:sz="6" w:space="0" w:color="000000"/>
              <w:right w:val="single" w:sz="6" w:space="0" w:color="000000"/>
            </w:tcBorders>
          </w:tcPr>
          <w:p w14:paraId="66380296" w14:textId="77777777" w:rsidR="002E50BC" w:rsidRDefault="00000000">
            <w:pPr>
              <w:pStyle w:val="ListParagraph"/>
              <w:numPr>
                <w:ilvl w:val="3"/>
                <w:numId w:val="77"/>
              </w:numPr>
              <w:spacing w:after="0" w:line="240" w:lineRule="auto"/>
              <w:rPr>
                <w:rFonts w:ascii="Times New Roman" w:eastAsiaTheme="minorEastAsia" w:hAnsi="Times New Roman"/>
                <w:sz w:val="24"/>
                <w:szCs w:val="24"/>
              </w:rPr>
            </w:pPr>
            <w:r>
              <w:rPr>
                <w:rFonts w:ascii="Times New Roman" w:eastAsiaTheme="minorEastAsia" w:hAnsi="Times New Roman"/>
                <w:b/>
                <w:i/>
                <w:sz w:val="24"/>
                <w:szCs w:val="24"/>
                <w:lang w:val="en-US"/>
              </w:rPr>
              <w:t>Tank connection positions</w:t>
            </w:r>
            <w:r>
              <w:rPr>
                <w:rFonts w:ascii="Times New Roman" w:eastAsiaTheme="minorEastAsia" w:hAnsi="Times New Roman"/>
                <w:sz w:val="24"/>
                <w:szCs w:val="24"/>
                <w:lang w:val="en-US"/>
              </w:rPr>
              <w:t xml:space="preserve"> </w:t>
            </w:r>
            <w:r>
              <w:rPr>
                <w:rFonts w:ascii="Times New Roman" w:eastAsiaTheme="minorEastAsia" w:hAnsi="Times New Roman"/>
                <w:sz w:val="24"/>
                <w:szCs w:val="24"/>
              </w:rPr>
              <w:t>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0DC8112F"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Inlet </w:t>
            </w:r>
          </w:p>
          <w:p w14:paraId="4F47DFA3"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Outlet </w:t>
            </w:r>
          </w:p>
          <w:p w14:paraId="135B4676"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Overflow </w:t>
            </w:r>
          </w:p>
          <w:p w14:paraId="2FAAD2F7"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Washout</w:t>
            </w:r>
          </w:p>
        </w:tc>
      </w:tr>
      <w:tr w:rsidR="002E50BC" w14:paraId="31FE7320" w14:textId="77777777">
        <w:trPr>
          <w:trHeight w:val="630"/>
        </w:trPr>
        <w:tc>
          <w:tcPr>
            <w:tcW w:w="1634" w:type="pct"/>
            <w:tcBorders>
              <w:top w:val="single" w:sz="6" w:space="0" w:color="000000"/>
              <w:left w:val="single" w:sz="6" w:space="0" w:color="000000"/>
              <w:bottom w:val="single" w:sz="6" w:space="0" w:color="000000"/>
              <w:right w:val="single" w:sz="6" w:space="0" w:color="000000"/>
            </w:tcBorders>
          </w:tcPr>
          <w:p w14:paraId="1C0B9425" w14:textId="77777777" w:rsidR="002E50BC" w:rsidRDefault="00000000">
            <w:pPr>
              <w:pStyle w:val="ListParagraph"/>
              <w:numPr>
                <w:ilvl w:val="3"/>
                <w:numId w:val="77"/>
              </w:numPr>
              <w:spacing w:after="0" w:line="240" w:lineRule="auto"/>
              <w:rPr>
                <w:rFonts w:ascii="Times New Roman" w:eastAsiaTheme="minorEastAsia" w:hAnsi="Times New Roman"/>
                <w:sz w:val="24"/>
                <w:szCs w:val="24"/>
              </w:rPr>
            </w:pPr>
            <w:r>
              <w:rPr>
                <w:rFonts w:ascii="Times New Roman" w:eastAsiaTheme="minorEastAsia" w:hAnsi="Times New Roman"/>
                <w:b/>
                <w:i/>
                <w:sz w:val="24"/>
                <w:szCs w:val="24"/>
                <w:lang w:val="en-US"/>
              </w:rPr>
              <w:t>Building codes</w:t>
            </w:r>
            <w:r>
              <w:rPr>
                <w:rFonts w:ascii="Times New Roman" w:eastAsiaTheme="minorEastAsia" w:hAnsi="Times New Roman"/>
                <w:sz w:val="24"/>
                <w:szCs w:val="24"/>
                <w:lang w:val="en-US"/>
              </w:rPr>
              <w:t xml:space="preserve"> </w:t>
            </w:r>
            <w:r>
              <w:rPr>
                <w:rFonts w:ascii="Times New Roman" w:eastAsiaTheme="minorEastAsia" w:hAnsi="Times New Roman"/>
                <w:sz w:val="24"/>
                <w:szCs w:val="24"/>
              </w:rPr>
              <w:t>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033F046B"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British Standard Code 6700/ 8558</w:t>
            </w:r>
          </w:p>
          <w:p w14:paraId="23994075"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International Plumbing Code</w:t>
            </w:r>
          </w:p>
          <w:p w14:paraId="494A9C33"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Kenya Building Code</w:t>
            </w:r>
          </w:p>
          <w:p w14:paraId="4E573D3F"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BS 10 </w:t>
            </w:r>
          </w:p>
          <w:p w14:paraId="03D5893C"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BS 970 </w:t>
            </w:r>
          </w:p>
        </w:tc>
      </w:tr>
      <w:tr w:rsidR="002E50BC" w14:paraId="0955BCC9" w14:textId="77777777">
        <w:trPr>
          <w:trHeight w:val="630"/>
        </w:trPr>
        <w:tc>
          <w:tcPr>
            <w:tcW w:w="1634" w:type="pct"/>
            <w:tcBorders>
              <w:top w:val="single" w:sz="6" w:space="0" w:color="000000"/>
              <w:left w:val="single" w:sz="6" w:space="0" w:color="000000"/>
              <w:bottom w:val="single" w:sz="6" w:space="0" w:color="000000"/>
              <w:right w:val="single" w:sz="6" w:space="0" w:color="000000"/>
            </w:tcBorders>
          </w:tcPr>
          <w:p w14:paraId="09937289" w14:textId="77777777" w:rsidR="002E50BC" w:rsidRDefault="00000000">
            <w:pPr>
              <w:pStyle w:val="ListParagraph"/>
              <w:numPr>
                <w:ilvl w:val="3"/>
                <w:numId w:val="77"/>
              </w:numPr>
              <w:spacing w:after="0" w:line="240" w:lineRule="auto"/>
              <w:rPr>
                <w:rFonts w:ascii="Times New Roman" w:eastAsiaTheme="minorEastAsia" w:hAnsi="Times New Roman"/>
                <w:sz w:val="24"/>
                <w:szCs w:val="24"/>
              </w:rPr>
            </w:pPr>
            <w:r>
              <w:rPr>
                <w:rFonts w:ascii="Times New Roman" w:eastAsiaTheme="minorEastAsia" w:hAnsi="Times New Roman"/>
                <w:b/>
                <w:i/>
                <w:sz w:val="24"/>
                <w:szCs w:val="24"/>
                <w:lang w:val="en-US"/>
              </w:rPr>
              <w:t>Water storage tanks</w:t>
            </w:r>
            <w:r>
              <w:rPr>
                <w:rFonts w:ascii="Times New Roman" w:eastAsiaTheme="minorEastAsia" w:hAnsi="Times New Roman"/>
                <w:sz w:val="24"/>
                <w:szCs w:val="24"/>
                <w:lang w:val="en-US"/>
              </w:rPr>
              <w:t xml:space="preserve"> </w:t>
            </w:r>
            <w:r>
              <w:rPr>
                <w:rFonts w:ascii="Times New Roman" w:eastAsiaTheme="minorEastAsia" w:hAnsi="Times New Roman"/>
                <w:sz w:val="24"/>
                <w:szCs w:val="24"/>
              </w:rPr>
              <w:t xml:space="preserve">may include but not limited to: </w:t>
            </w:r>
          </w:p>
        </w:tc>
        <w:tc>
          <w:tcPr>
            <w:tcW w:w="3366" w:type="pct"/>
            <w:tcBorders>
              <w:top w:val="single" w:sz="6" w:space="0" w:color="000000"/>
              <w:left w:val="single" w:sz="6" w:space="0" w:color="000000"/>
              <w:bottom w:val="single" w:sz="6" w:space="0" w:color="000000"/>
              <w:right w:val="single" w:sz="6" w:space="0" w:color="000000"/>
            </w:tcBorders>
          </w:tcPr>
          <w:p w14:paraId="789DB86C" w14:textId="77777777" w:rsidR="002E50BC" w:rsidRDefault="00000000">
            <w:pPr>
              <w:pStyle w:val="ListParagraph"/>
              <w:numPr>
                <w:ilvl w:val="0"/>
                <w:numId w:val="84"/>
              </w:numPr>
              <w:spacing w:after="0" w:line="240" w:lineRule="auto"/>
              <w:rPr>
                <w:rFonts w:ascii="Times New Roman" w:eastAsiaTheme="minorEastAsia" w:hAnsi="Times New Roman"/>
                <w:sz w:val="24"/>
                <w:szCs w:val="24"/>
              </w:rPr>
            </w:pPr>
            <w:r>
              <w:rPr>
                <w:rFonts w:ascii="Times New Roman" w:eastAsiaTheme="minorEastAsia" w:hAnsi="Times New Roman"/>
                <w:sz w:val="24"/>
                <w:szCs w:val="24"/>
              </w:rPr>
              <w:t xml:space="preserve">Plastic tanks </w:t>
            </w:r>
          </w:p>
          <w:p w14:paraId="55B91273" w14:textId="77777777" w:rsidR="002E50BC" w:rsidRDefault="00000000">
            <w:pPr>
              <w:pStyle w:val="ListParagraph"/>
              <w:numPr>
                <w:ilvl w:val="0"/>
                <w:numId w:val="85"/>
              </w:numPr>
              <w:spacing w:after="0"/>
              <w:rPr>
                <w:rFonts w:ascii="Times New Roman" w:hAnsi="Times New Roman"/>
                <w:sz w:val="24"/>
                <w:szCs w:val="24"/>
              </w:rPr>
            </w:pPr>
            <w:r>
              <w:rPr>
                <w:rFonts w:ascii="Times New Roman" w:hAnsi="Times New Roman"/>
                <w:sz w:val="24"/>
                <w:szCs w:val="24"/>
              </w:rPr>
              <w:t xml:space="preserve">Steel tanks </w:t>
            </w:r>
          </w:p>
          <w:p w14:paraId="3805B280" w14:textId="77777777" w:rsidR="002E50BC" w:rsidRDefault="00000000">
            <w:pPr>
              <w:pStyle w:val="ListParagraph"/>
              <w:numPr>
                <w:ilvl w:val="0"/>
                <w:numId w:val="85"/>
              </w:numPr>
              <w:spacing w:after="0"/>
              <w:rPr>
                <w:rFonts w:ascii="Times New Roman" w:hAnsi="Times New Roman"/>
                <w:sz w:val="24"/>
                <w:szCs w:val="24"/>
              </w:rPr>
            </w:pPr>
            <w:r>
              <w:rPr>
                <w:rFonts w:ascii="Times New Roman" w:hAnsi="Times New Roman"/>
                <w:sz w:val="24"/>
                <w:szCs w:val="24"/>
              </w:rPr>
              <w:t xml:space="preserve">Concrete tanks </w:t>
            </w:r>
          </w:p>
          <w:p w14:paraId="4D9DA17B" w14:textId="77777777" w:rsidR="002E50BC" w:rsidRDefault="00000000">
            <w:pPr>
              <w:pStyle w:val="ListParagraph"/>
              <w:numPr>
                <w:ilvl w:val="0"/>
                <w:numId w:val="85"/>
              </w:numPr>
              <w:spacing w:after="0"/>
              <w:rPr>
                <w:rFonts w:ascii="Times New Roman" w:hAnsi="Times New Roman"/>
                <w:sz w:val="24"/>
                <w:szCs w:val="24"/>
              </w:rPr>
            </w:pPr>
            <w:r>
              <w:rPr>
                <w:rFonts w:ascii="Times New Roman" w:hAnsi="Times New Roman"/>
                <w:sz w:val="24"/>
                <w:szCs w:val="24"/>
              </w:rPr>
              <w:t xml:space="preserve">Masonry tanks </w:t>
            </w:r>
          </w:p>
          <w:p w14:paraId="3348C260" w14:textId="77777777" w:rsidR="002E50BC" w:rsidRDefault="00000000">
            <w:pPr>
              <w:pStyle w:val="ListParagraph"/>
              <w:numPr>
                <w:ilvl w:val="0"/>
                <w:numId w:val="80"/>
              </w:numPr>
              <w:spacing w:after="0"/>
              <w:rPr>
                <w:rFonts w:ascii="Times New Roman" w:eastAsiaTheme="minorEastAsia" w:hAnsi="Times New Roman"/>
                <w:sz w:val="24"/>
                <w:szCs w:val="24"/>
              </w:rPr>
            </w:pPr>
            <w:r>
              <w:rPr>
                <w:rFonts w:ascii="Times New Roman" w:hAnsi="Times New Roman"/>
                <w:sz w:val="24"/>
                <w:szCs w:val="24"/>
              </w:rPr>
              <w:t>Fibre glass</w:t>
            </w:r>
          </w:p>
        </w:tc>
      </w:tr>
      <w:tr w:rsidR="002E50BC" w14:paraId="7BD05A30" w14:textId="77777777">
        <w:trPr>
          <w:trHeight w:val="1026"/>
        </w:trPr>
        <w:tc>
          <w:tcPr>
            <w:tcW w:w="1634" w:type="pct"/>
            <w:tcBorders>
              <w:top w:val="single" w:sz="6" w:space="0" w:color="000000"/>
              <w:left w:val="single" w:sz="6" w:space="0" w:color="000000"/>
              <w:bottom w:val="single" w:sz="6" w:space="0" w:color="000000"/>
              <w:right w:val="single" w:sz="6" w:space="0" w:color="000000"/>
            </w:tcBorders>
          </w:tcPr>
          <w:p w14:paraId="393831AD" w14:textId="77777777" w:rsidR="002E50BC" w:rsidRDefault="00000000">
            <w:pPr>
              <w:pStyle w:val="ListParagraph"/>
              <w:numPr>
                <w:ilvl w:val="3"/>
                <w:numId w:val="77"/>
              </w:numPr>
              <w:spacing w:after="0" w:line="240" w:lineRule="auto"/>
              <w:rPr>
                <w:rFonts w:ascii="Times New Roman" w:eastAsiaTheme="minorEastAsia" w:hAnsi="Times New Roman"/>
                <w:sz w:val="24"/>
                <w:szCs w:val="24"/>
              </w:rPr>
            </w:pPr>
            <w:r>
              <w:rPr>
                <w:rFonts w:ascii="Times New Roman" w:eastAsiaTheme="minorEastAsia" w:hAnsi="Times New Roman"/>
                <w:b/>
                <w:i/>
                <w:sz w:val="24"/>
                <w:szCs w:val="24"/>
                <w:lang w:val="en-US"/>
              </w:rPr>
              <w:t>Faults</w:t>
            </w:r>
            <w:r>
              <w:rPr>
                <w:rFonts w:ascii="Times New Roman" w:eastAsiaTheme="minorEastAsia" w:hAnsi="Times New Roman"/>
                <w:sz w:val="24"/>
                <w:szCs w:val="24"/>
                <w:lang w:val="en-US"/>
              </w:rPr>
              <w:t xml:space="preserve"> </w:t>
            </w:r>
            <w:r>
              <w:rPr>
                <w:rFonts w:ascii="Times New Roman" w:eastAsiaTheme="minorEastAsia" w:hAnsi="Times New Roman"/>
                <w:b/>
                <w:i/>
                <w:sz w:val="24"/>
                <w:szCs w:val="24"/>
                <w:lang w:val="en-US"/>
              </w:rPr>
              <w:t xml:space="preserve">in plumbing systems </w:t>
            </w:r>
            <w:r>
              <w:rPr>
                <w:rFonts w:ascii="Times New Roman" w:eastAsiaTheme="minorEastAsia" w:hAnsi="Times New Roman"/>
                <w:sz w:val="24"/>
                <w:szCs w:val="24"/>
              </w:rPr>
              <w:t>may include but not limited to:</w:t>
            </w:r>
          </w:p>
          <w:p w14:paraId="3BD69EB4" w14:textId="77777777" w:rsidR="002E50BC" w:rsidRDefault="002E50BC">
            <w:pPr>
              <w:spacing w:after="0" w:line="276" w:lineRule="auto"/>
              <w:rPr>
                <w:rFonts w:ascii="Times New Roman" w:hAnsi="Times New Roman" w:cs="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33932599" w14:textId="77777777" w:rsidR="002E50BC" w:rsidRDefault="00000000">
            <w:pPr>
              <w:pStyle w:val="ListParagraph"/>
              <w:numPr>
                <w:ilvl w:val="0"/>
                <w:numId w:val="86"/>
              </w:numPr>
              <w:spacing w:after="0"/>
              <w:rPr>
                <w:rFonts w:ascii="Times New Roman" w:hAnsi="Times New Roman"/>
                <w:sz w:val="24"/>
                <w:szCs w:val="24"/>
              </w:rPr>
            </w:pPr>
            <w:r>
              <w:rPr>
                <w:rFonts w:ascii="Times New Roman" w:hAnsi="Times New Roman"/>
                <w:sz w:val="24"/>
                <w:szCs w:val="24"/>
              </w:rPr>
              <w:t>Leakages</w:t>
            </w:r>
          </w:p>
          <w:p w14:paraId="2F163FFD" w14:textId="77777777" w:rsidR="002E50BC" w:rsidRDefault="00000000">
            <w:pPr>
              <w:pStyle w:val="ListParagraph"/>
              <w:numPr>
                <w:ilvl w:val="0"/>
                <w:numId w:val="86"/>
              </w:numPr>
              <w:spacing w:after="0"/>
              <w:rPr>
                <w:rFonts w:ascii="Times New Roman" w:hAnsi="Times New Roman"/>
                <w:sz w:val="24"/>
                <w:szCs w:val="24"/>
              </w:rPr>
            </w:pPr>
            <w:r>
              <w:rPr>
                <w:rFonts w:ascii="Times New Roman" w:hAnsi="Times New Roman"/>
                <w:sz w:val="24"/>
                <w:szCs w:val="24"/>
              </w:rPr>
              <w:t>Air lock</w:t>
            </w:r>
          </w:p>
          <w:p w14:paraId="03A1ABD9" w14:textId="77777777" w:rsidR="002E50BC" w:rsidRDefault="00000000">
            <w:pPr>
              <w:pStyle w:val="ListParagraph"/>
              <w:numPr>
                <w:ilvl w:val="0"/>
                <w:numId w:val="86"/>
              </w:numPr>
              <w:spacing w:after="0"/>
              <w:rPr>
                <w:rFonts w:ascii="Times New Roman" w:hAnsi="Times New Roman"/>
                <w:sz w:val="24"/>
                <w:szCs w:val="24"/>
              </w:rPr>
            </w:pPr>
            <w:r>
              <w:rPr>
                <w:rFonts w:ascii="Times New Roman" w:hAnsi="Times New Roman"/>
                <w:sz w:val="24"/>
                <w:szCs w:val="24"/>
              </w:rPr>
              <w:t>Water hammer</w:t>
            </w:r>
          </w:p>
          <w:p w14:paraId="6C4A5CA0" w14:textId="77777777" w:rsidR="002E50BC" w:rsidRDefault="00000000">
            <w:pPr>
              <w:pStyle w:val="ListParagraph"/>
              <w:numPr>
                <w:ilvl w:val="0"/>
                <w:numId w:val="86"/>
              </w:numPr>
              <w:spacing w:after="0"/>
              <w:rPr>
                <w:rFonts w:ascii="Times New Roman" w:hAnsi="Times New Roman"/>
                <w:sz w:val="24"/>
                <w:szCs w:val="24"/>
              </w:rPr>
            </w:pPr>
            <w:r>
              <w:rPr>
                <w:rFonts w:ascii="Times New Roman" w:hAnsi="Times New Roman"/>
                <w:sz w:val="24"/>
                <w:szCs w:val="24"/>
              </w:rPr>
              <w:t>Blockages</w:t>
            </w:r>
          </w:p>
        </w:tc>
      </w:tr>
    </w:tbl>
    <w:p w14:paraId="0320CB38" w14:textId="77777777" w:rsidR="002E50BC" w:rsidRDefault="002E50BC">
      <w:pPr>
        <w:spacing w:after="0" w:line="276" w:lineRule="auto"/>
        <w:rPr>
          <w:rFonts w:ascii="Times New Roman" w:hAnsi="Times New Roman" w:cs="Times New Roman"/>
          <w:b/>
          <w:sz w:val="24"/>
          <w:szCs w:val="24"/>
        </w:rPr>
      </w:pPr>
    </w:p>
    <w:p w14:paraId="1C20C67D" w14:textId="77777777" w:rsidR="002E50BC" w:rsidRDefault="002E50BC">
      <w:pPr>
        <w:spacing w:after="0"/>
        <w:rPr>
          <w:rFonts w:ascii="Times New Roman" w:hAnsi="Times New Roman" w:cs="Times New Roman"/>
          <w:b/>
          <w:sz w:val="24"/>
          <w:szCs w:val="24"/>
        </w:rPr>
      </w:pPr>
    </w:p>
    <w:p w14:paraId="306B6428" w14:textId="77777777" w:rsidR="002E50BC" w:rsidRDefault="002E50BC">
      <w:pPr>
        <w:rPr>
          <w:rFonts w:ascii="Times New Roman" w:hAnsi="Times New Roman" w:cs="Times New Roman"/>
          <w:sz w:val="24"/>
          <w:szCs w:val="24"/>
        </w:rPr>
      </w:pPr>
    </w:p>
    <w:p w14:paraId="22EE2C99" w14:textId="77777777" w:rsidR="002E50BC" w:rsidRDefault="00000000">
      <w:pPr>
        <w:tabs>
          <w:tab w:val="left" w:pos="2685"/>
        </w:tabs>
        <w:spacing w:after="0" w:line="360" w:lineRule="auto"/>
        <w:rPr>
          <w:rFonts w:ascii="Times New Roman" w:hAnsi="Times New Roman" w:cs="Times New Roman"/>
          <w:sz w:val="24"/>
          <w:szCs w:val="24"/>
        </w:rPr>
      </w:pPr>
      <w:r>
        <w:rPr>
          <w:rFonts w:ascii="Times New Roman" w:hAnsi="Times New Roman" w:cs="Times New Roman"/>
          <w:sz w:val="24"/>
          <w:szCs w:val="24"/>
        </w:rPr>
        <w:tab/>
        <w:t>R</w:t>
      </w:r>
      <w:r>
        <w:rPr>
          <w:rFonts w:ascii="Times New Roman" w:hAnsi="Times New Roman" w:cs="Times New Roman"/>
          <w:b/>
          <w:sz w:val="24"/>
          <w:szCs w:val="24"/>
        </w:rPr>
        <w:t>EQUIRED SKILLS AND KNOWLEDGE</w:t>
      </w:r>
      <w:r>
        <w:rPr>
          <w:rFonts w:ascii="Times New Roman" w:hAnsi="Times New Roman" w:cs="Times New Roman"/>
          <w:sz w:val="24"/>
          <w:szCs w:val="24"/>
        </w:rPr>
        <w:t xml:space="preserve"> </w:t>
      </w:r>
    </w:p>
    <w:p w14:paraId="2631A9CC" w14:textId="77777777" w:rsidR="002E50BC"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section describes the skills and knowledge required for this unit of competency. </w:t>
      </w:r>
    </w:p>
    <w:p w14:paraId="5A4BC422" w14:textId="77777777" w:rsidR="002E50BC" w:rsidRDefault="00000000">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Required Skills </w:t>
      </w:r>
    </w:p>
    <w:p w14:paraId="27B04211" w14:textId="77777777" w:rsidR="002E50BC"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individual needs to demonstrate the following skills: </w:t>
      </w:r>
    </w:p>
    <w:p w14:paraId="2FE3475D" w14:textId="77777777" w:rsidR="002E50BC" w:rsidRDefault="00000000">
      <w:pPr>
        <w:pStyle w:val="ListParagraph"/>
        <w:numPr>
          <w:ilvl w:val="0"/>
          <w:numId w:val="87"/>
        </w:numPr>
        <w:spacing w:after="0" w:line="360" w:lineRule="auto"/>
        <w:rPr>
          <w:rFonts w:ascii="Times New Roman" w:hAnsi="Times New Roman"/>
          <w:sz w:val="24"/>
          <w:szCs w:val="24"/>
        </w:rPr>
      </w:pPr>
      <w:r>
        <w:rPr>
          <w:rFonts w:ascii="Times New Roman" w:hAnsi="Times New Roman"/>
          <w:sz w:val="24"/>
          <w:szCs w:val="24"/>
        </w:rPr>
        <w:t xml:space="preserve">Interpersonal skills </w:t>
      </w:r>
    </w:p>
    <w:p w14:paraId="3D3595AC" w14:textId="77777777" w:rsidR="002E50BC" w:rsidRDefault="00000000">
      <w:pPr>
        <w:pStyle w:val="ListParagraph"/>
        <w:numPr>
          <w:ilvl w:val="0"/>
          <w:numId w:val="87"/>
        </w:numPr>
        <w:spacing w:after="0" w:line="360" w:lineRule="auto"/>
        <w:rPr>
          <w:rFonts w:ascii="Times New Roman" w:hAnsi="Times New Roman"/>
          <w:sz w:val="24"/>
          <w:szCs w:val="24"/>
        </w:rPr>
      </w:pPr>
      <w:r>
        <w:rPr>
          <w:rFonts w:ascii="Times New Roman" w:hAnsi="Times New Roman"/>
          <w:sz w:val="24"/>
          <w:szCs w:val="24"/>
        </w:rPr>
        <w:t xml:space="preserve">Communication skills </w:t>
      </w:r>
    </w:p>
    <w:p w14:paraId="4BBBCDFC" w14:textId="77777777" w:rsidR="002E50BC" w:rsidRDefault="00000000">
      <w:pPr>
        <w:pStyle w:val="ListParagraph"/>
        <w:numPr>
          <w:ilvl w:val="0"/>
          <w:numId w:val="87"/>
        </w:numPr>
        <w:spacing w:after="0" w:line="360" w:lineRule="auto"/>
        <w:rPr>
          <w:rFonts w:ascii="Times New Roman" w:hAnsi="Times New Roman"/>
          <w:sz w:val="24"/>
          <w:szCs w:val="24"/>
        </w:rPr>
      </w:pPr>
      <w:r>
        <w:rPr>
          <w:rFonts w:ascii="Times New Roman" w:hAnsi="Times New Roman"/>
          <w:sz w:val="24"/>
          <w:szCs w:val="24"/>
        </w:rPr>
        <w:t>Sketching skills</w:t>
      </w:r>
    </w:p>
    <w:p w14:paraId="7EDA28F7" w14:textId="77777777" w:rsidR="002E50BC" w:rsidRDefault="00000000">
      <w:pPr>
        <w:pStyle w:val="ListParagraph"/>
        <w:numPr>
          <w:ilvl w:val="0"/>
          <w:numId w:val="87"/>
        </w:numPr>
        <w:spacing w:after="0" w:line="360" w:lineRule="auto"/>
        <w:rPr>
          <w:rFonts w:ascii="Times New Roman" w:hAnsi="Times New Roman"/>
          <w:sz w:val="24"/>
          <w:szCs w:val="24"/>
        </w:rPr>
      </w:pPr>
      <w:r>
        <w:rPr>
          <w:rFonts w:ascii="Times New Roman" w:hAnsi="Times New Roman"/>
          <w:sz w:val="24"/>
          <w:szCs w:val="24"/>
        </w:rPr>
        <w:t xml:space="preserve">Interpretation skills </w:t>
      </w:r>
    </w:p>
    <w:p w14:paraId="12628591" w14:textId="77777777" w:rsidR="002E50BC" w:rsidRDefault="00000000">
      <w:pPr>
        <w:pStyle w:val="ListParagraph"/>
        <w:numPr>
          <w:ilvl w:val="0"/>
          <w:numId w:val="87"/>
        </w:numPr>
        <w:spacing w:after="0" w:line="360" w:lineRule="auto"/>
        <w:rPr>
          <w:rFonts w:ascii="Times New Roman" w:hAnsi="Times New Roman"/>
          <w:sz w:val="24"/>
          <w:szCs w:val="24"/>
        </w:rPr>
      </w:pPr>
      <w:r>
        <w:rPr>
          <w:rFonts w:ascii="Times New Roman" w:hAnsi="Times New Roman"/>
          <w:sz w:val="24"/>
          <w:szCs w:val="24"/>
        </w:rPr>
        <w:t xml:space="preserve">Problem-solving skills </w:t>
      </w:r>
    </w:p>
    <w:p w14:paraId="68AACCA3" w14:textId="77777777" w:rsidR="002E50BC" w:rsidRDefault="00000000">
      <w:pPr>
        <w:pStyle w:val="ListParagraph"/>
        <w:numPr>
          <w:ilvl w:val="0"/>
          <w:numId w:val="87"/>
        </w:numPr>
        <w:spacing w:after="0" w:line="360" w:lineRule="auto"/>
        <w:rPr>
          <w:rFonts w:ascii="Times New Roman" w:hAnsi="Times New Roman"/>
          <w:sz w:val="24"/>
          <w:szCs w:val="24"/>
        </w:rPr>
      </w:pPr>
      <w:r>
        <w:rPr>
          <w:rFonts w:ascii="Times New Roman" w:hAnsi="Times New Roman"/>
          <w:sz w:val="24"/>
          <w:szCs w:val="24"/>
        </w:rPr>
        <w:t xml:space="preserve">Critical thinking skills </w:t>
      </w:r>
    </w:p>
    <w:p w14:paraId="7B79758F" w14:textId="77777777" w:rsidR="002E50BC" w:rsidRDefault="00000000">
      <w:pPr>
        <w:pStyle w:val="ListParagraph"/>
        <w:numPr>
          <w:ilvl w:val="0"/>
          <w:numId w:val="87"/>
        </w:numPr>
        <w:spacing w:after="0" w:line="360" w:lineRule="auto"/>
        <w:rPr>
          <w:rFonts w:ascii="Times New Roman" w:hAnsi="Times New Roman"/>
          <w:sz w:val="24"/>
          <w:szCs w:val="24"/>
        </w:rPr>
      </w:pPr>
      <w:r>
        <w:rPr>
          <w:rFonts w:ascii="Times New Roman" w:hAnsi="Times New Roman"/>
          <w:sz w:val="24"/>
          <w:szCs w:val="24"/>
        </w:rPr>
        <w:t xml:space="preserve">Organizing skills </w:t>
      </w:r>
    </w:p>
    <w:p w14:paraId="7D9FE1D0" w14:textId="77777777" w:rsidR="002E50BC" w:rsidRDefault="00000000">
      <w:pPr>
        <w:pStyle w:val="ListParagraph"/>
        <w:numPr>
          <w:ilvl w:val="0"/>
          <w:numId w:val="87"/>
        </w:numPr>
        <w:spacing w:after="0" w:line="360" w:lineRule="auto"/>
        <w:rPr>
          <w:rFonts w:ascii="Times New Roman" w:hAnsi="Times New Roman"/>
          <w:sz w:val="24"/>
          <w:szCs w:val="24"/>
        </w:rPr>
      </w:pPr>
      <w:r>
        <w:rPr>
          <w:rFonts w:ascii="Times New Roman" w:hAnsi="Times New Roman"/>
          <w:sz w:val="24"/>
          <w:szCs w:val="24"/>
        </w:rPr>
        <w:lastRenderedPageBreak/>
        <w:t xml:space="preserve">Measuring skills </w:t>
      </w:r>
    </w:p>
    <w:p w14:paraId="79A6D3EE" w14:textId="77777777" w:rsidR="002E50BC" w:rsidRDefault="00000000">
      <w:pPr>
        <w:pStyle w:val="ListParagraph"/>
        <w:numPr>
          <w:ilvl w:val="0"/>
          <w:numId w:val="87"/>
        </w:numPr>
        <w:spacing w:after="0" w:line="360" w:lineRule="auto"/>
        <w:rPr>
          <w:rFonts w:ascii="Times New Roman" w:hAnsi="Times New Roman"/>
          <w:sz w:val="24"/>
          <w:szCs w:val="24"/>
        </w:rPr>
      </w:pPr>
      <w:r>
        <w:rPr>
          <w:rFonts w:ascii="Times New Roman" w:hAnsi="Times New Roman"/>
          <w:sz w:val="24"/>
          <w:szCs w:val="24"/>
        </w:rPr>
        <w:t xml:space="preserve">Numeracy skills </w:t>
      </w:r>
    </w:p>
    <w:p w14:paraId="101D5CE8" w14:textId="77777777" w:rsidR="002E50BC" w:rsidRDefault="00000000">
      <w:pPr>
        <w:pStyle w:val="ListParagraph"/>
        <w:numPr>
          <w:ilvl w:val="0"/>
          <w:numId w:val="87"/>
        </w:numPr>
        <w:spacing w:after="0" w:line="360" w:lineRule="auto"/>
        <w:rPr>
          <w:rFonts w:ascii="Times New Roman" w:hAnsi="Times New Roman"/>
          <w:sz w:val="24"/>
          <w:szCs w:val="24"/>
        </w:rPr>
      </w:pPr>
      <w:r>
        <w:rPr>
          <w:rFonts w:ascii="Times New Roman" w:hAnsi="Times New Roman"/>
          <w:sz w:val="24"/>
          <w:szCs w:val="24"/>
        </w:rPr>
        <w:t xml:space="preserve">Cutting skills </w:t>
      </w:r>
    </w:p>
    <w:p w14:paraId="5181E51B" w14:textId="77777777" w:rsidR="002E50BC" w:rsidRDefault="00000000">
      <w:pPr>
        <w:pStyle w:val="ListParagraph"/>
        <w:numPr>
          <w:ilvl w:val="0"/>
          <w:numId w:val="87"/>
        </w:numPr>
        <w:spacing w:after="0" w:line="360" w:lineRule="auto"/>
        <w:rPr>
          <w:rFonts w:ascii="Times New Roman" w:hAnsi="Times New Roman"/>
          <w:sz w:val="24"/>
          <w:szCs w:val="24"/>
        </w:rPr>
      </w:pPr>
      <w:r>
        <w:rPr>
          <w:rFonts w:ascii="Times New Roman" w:hAnsi="Times New Roman"/>
          <w:sz w:val="24"/>
          <w:szCs w:val="24"/>
        </w:rPr>
        <w:t xml:space="preserve">Threading skills </w:t>
      </w:r>
    </w:p>
    <w:p w14:paraId="7F3F18D1" w14:textId="77777777" w:rsidR="002E50BC" w:rsidRDefault="00000000">
      <w:pPr>
        <w:pStyle w:val="ListParagraph"/>
        <w:numPr>
          <w:ilvl w:val="0"/>
          <w:numId w:val="87"/>
        </w:numPr>
        <w:spacing w:after="0" w:line="360" w:lineRule="auto"/>
        <w:rPr>
          <w:rFonts w:ascii="Times New Roman" w:hAnsi="Times New Roman"/>
          <w:sz w:val="24"/>
          <w:szCs w:val="24"/>
        </w:rPr>
      </w:pPr>
      <w:r>
        <w:rPr>
          <w:rFonts w:ascii="Times New Roman" w:hAnsi="Times New Roman"/>
          <w:sz w:val="24"/>
          <w:szCs w:val="24"/>
        </w:rPr>
        <w:t xml:space="preserve">Pipe bending skills </w:t>
      </w:r>
    </w:p>
    <w:p w14:paraId="32A80C3A" w14:textId="77777777" w:rsidR="002E50BC" w:rsidRDefault="00000000">
      <w:pPr>
        <w:pStyle w:val="ListParagraph"/>
        <w:numPr>
          <w:ilvl w:val="0"/>
          <w:numId w:val="87"/>
        </w:numPr>
        <w:spacing w:after="0" w:line="360" w:lineRule="auto"/>
        <w:rPr>
          <w:rFonts w:ascii="Times New Roman" w:hAnsi="Times New Roman"/>
          <w:sz w:val="24"/>
          <w:szCs w:val="24"/>
        </w:rPr>
      </w:pPr>
      <w:r>
        <w:rPr>
          <w:rFonts w:ascii="Times New Roman" w:hAnsi="Times New Roman"/>
          <w:sz w:val="24"/>
          <w:szCs w:val="24"/>
        </w:rPr>
        <w:t>Pipe jointing skills</w:t>
      </w:r>
    </w:p>
    <w:p w14:paraId="73E9E21C" w14:textId="77777777" w:rsidR="002E50BC" w:rsidRDefault="00000000">
      <w:pPr>
        <w:pStyle w:val="ListParagraph"/>
        <w:numPr>
          <w:ilvl w:val="0"/>
          <w:numId w:val="87"/>
        </w:numPr>
        <w:spacing w:after="0" w:line="360" w:lineRule="auto"/>
        <w:rPr>
          <w:rFonts w:ascii="Times New Roman" w:hAnsi="Times New Roman"/>
          <w:sz w:val="24"/>
          <w:szCs w:val="24"/>
        </w:rPr>
      </w:pPr>
      <w:r>
        <w:rPr>
          <w:rFonts w:ascii="Times New Roman" w:hAnsi="Times New Roman"/>
          <w:sz w:val="24"/>
          <w:szCs w:val="24"/>
        </w:rPr>
        <w:t xml:space="preserve">Interpersonal Relationship skills </w:t>
      </w:r>
    </w:p>
    <w:p w14:paraId="6E945297" w14:textId="77777777" w:rsidR="002E50BC" w:rsidRDefault="00000000">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Required Knowledge </w:t>
      </w:r>
    </w:p>
    <w:p w14:paraId="4B3165F6" w14:textId="77777777" w:rsidR="002E50BC"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individual needs to demonstrate knowledge of: </w:t>
      </w:r>
    </w:p>
    <w:p w14:paraId="412178FE" w14:textId="77777777" w:rsidR="002E50BC" w:rsidRDefault="00000000">
      <w:pPr>
        <w:pStyle w:val="ListParagraph"/>
        <w:numPr>
          <w:ilvl w:val="0"/>
          <w:numId w:val="88"/>
        </w:numPr>
        <w:spacing w:after="0" w:line="360" w:lineRule="auto"/>
        <w:rPr>
          <w:rFonts w:ascii="Times New Roman" w:hAnsi="Times New Roman"/>
          <w:sz w:val="24"/>
          <w:szCs w:val="24"/>
        </w:rPr>
      </w:pPr>
      <w:r>
        <w:rPr>
          <w:rFonts w:ascii="Times New Roman" w:hAnsi="Times New Roman"/>
          <w:sz w:val="24"/>
          <w:szCs w:val="24"/>
        </w:rPr>
        <w:t xml:space="preserve">Interpretation of symbols </w:t>
      </w:r>
    </w:p>
    <w:p w14:paraId="3C2B6DF5"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 xml:space="preserve">Conversion of units </w:t>
      </w:r>
    </w:p>
    <w:p w14:paraId="692626FE"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Types of pipes</w:t>
      </w:r>
    </w:p>
    <w:p w14:paraId="77B2DA0D"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Types of scales</w:t>
      </w:r>
    </w:p>
    <w:p w14:paraId="236427A0"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Types of drawings</w:t>
      </w:r>
    </w:p>
    <w:p w14:paraId="5450E530"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Materials and supplies</w:t>
      </w:r>
    </w:p>
    <w:p w14:paraId="3E7547E4"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Piping tools and equipment</w:t>
      </w:r>
    </w:p>
    <w:p w14:paraId="3453CD6C"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 xml:space="preserve"> Jointing of pipes</w:t>
      </w:r>
    </w:p>
    <w:p w14:paraId="0DFC68AD"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Bending methods</w:t>
      </w:r>
    </w:p>
    <w:p w14:paraId="2748706B"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 xml:space="preserve">Mensuration </w:t>
      </w:r>
    </w:p>
    <w:p w14:paraId="210D7BDC"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 xml:space="preserve">Piping systems </w:t>
      </w:r>
    </w:p>
    <w:p w14:paraId="1D55693C"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Faults in pipe work</w:t>
      </w:r>
    </w:p>
    <w:p w14:paraId="70B2F31E"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Water supply system functionality tests</w:t>
      </w:r>
    </w:p>
    <w:p w14:paraId="1C25BB50"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Water sources</w:t>
      </w:r>
    </w:p>
    <w:p w14:paraId="6E8FB7D0"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 xml:space="preserve">Types of valves </w:t>
      </w:r>
    </w:p>
    <w:p w14:paraId="1A8B98E8" w14:textId="77777777" w:rsidR="002E50BC" w:rsidRDefault="00000000">
      <w:pPr>
        <w:numPr>
          <w:ilvl w:val="0"/>
          <w:numId w:val="8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New technologies   </w:t>
      </w:r>
    </w:p>
    <w:p w14:paraId="7875B6F2"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Costing</w:t>
      </w:r>
    </w:p>
    <w:p w14:paraId="56F86ABB"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 xml:space="preserve">Estimation </w:t>
      </w:r>
    </w:p>
    <w:p w14:paraId="13237BDA"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 xml:space="preserve">Storage systems </w:t>
      </w:r>
    </w:p>
    <w:p w14:paraId="53530D98" w14:textId="77777777" w:rsidR="002E50BC" w:rsidRDefault="00000000">
      <w:pPr>
        <w:spacing w:after="0"/>
        <w:rPr>
          <w:rFonts w:ascii="Times New Roman" w:hAnsi="Times New Roman" w:cs="Times New Roman"/>
          <w:sz w:val="24"/>
          <w:szCs w:val="24"/>
        </w:rPr>
      </w:pPr>
      <w:r>
        <w:rPr>
          <w:rFonts w:ascii="Times New Roman" w:hAnsi="Times New Roman" w:cs="Times New Roman"/>
          <w:b/>
          <w:sz w:val="24"/>
          <w:szCs w:val="24"/>
        </w:rPr>
        <w:t xml:space="preserve">EVIDENCE GUIDE </w:t>
      </w:r>
    </w:p>
    <w:p w14:paraId="343D7149"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0"/>
        <w:tblW w:w="5000" w:type="pct"/>
        <w:tblInd w:w="0" w:type="dxa"/>
        <w:tblCellMar>
          <w:top w:w="6" w:type="dxa"/>
          <w:right w:w="51" w:type="dxa"/>
        </w:tblCellMar>
        <w:tblLook w:val="04A0" w:firstRow="1" w:lastRow="0" w:firstColumn="1" w:lastColumn="0" w:noHBand="0" w:noVBand="1"/>
      </w:tblPr>
      <w:tblGrid>
        <w:gridCol w:w="559"/>
        <w:gridCol w:w="2168"/>
        <w:gridCol w:w="5903"/>
      </w:tblGrid>
      <w:tr w:rsidR="002E50BC" w14:paraId="56FCADFD" w14:textId="77777777">
        <w:trPr>
          <w:trHeight w:val="2324"/>
        </w:trPr>
        <w:tc>
          <w:tcPr>
            <w:tcW w:w="324" w:type="pct"/>
            <w:tcBorders>
              <w:top w:val="single" w:sz="4" w:space="0" w:color="000000"/>
              <w:left w:val="single" w:sz="4" w:space="0" w:color="000000"/>
              <w:bottom w:val="single" w:sz="4" w:space="0" w:color="000000"/>
              <w:right w:val="nil"/>
            </w:tcBorders>
          </w:tcPr>
          <w:p w14:paraId="342FDB08" w14:textId="77777777" w:rsidR="002E50BC" w:rsidRDefault="00000000">
            <w:pPr>
              <w:spacing w:after="0" w:line="276" w:lineRule="auto"/>
              <w:ind w:left="108"/>
              <w:rPr>
                <w:rFonts w:ascii="Times New Roman" w:hAnsi="Times New Roman" w:cs="Times New Roman"/>
                <w:sz w:val="24"/>
                <w:szCs w:val="24"/>
              </w:rPr>
            </w:pPr>
            <w:bookmarkStart w:id="58" w:name="_Hlk165544522"/>
            <w:r>
              <w:rPr>
                <w:rFonts w:ascii="Times New Roman" w:hAnsi="Times New Roman" w:cs="Times New Roman"/>
                <w:sz w:val="24"/>
                <w:szCs w:val="24"/>
              </w:rPr>
              <w:lastRenderedPageBreak/>
              <w:t>1.</w:t>
            </w:r>
            <w:r>
              <w:rPr>
                <w:rFonts w:ascii="Times New Roman" w:eastAsia="Arial" w:hAnsi="Times New Roman" w:cs="Times New Roman"/>
                <w:sz w:val="24"/>
                <w:szCs w:val="24"/>
              </w:rPr>
              <w:t xml:space="preserve"> </w:t>
            </w:r>
          </w:p>
        </w:tc>
        <w:tc>
          <w:tcPr>
            <w:tcW w:w="1256" w:type="pct"/>
            <w:tcBorders>
              <w:top w:val="single" w:sz="4" w:space="0" w:color="000000"/>
              <w:left w:val="nil"/>
              <w:bottom w:val="single" w:sz="4" w:space="0" w:color="000000"/>
              <w:right w:val="single" w:sz="4" w:space="0" w:color="000000"/>
            </w:tcBorders>
          </w:tcPr>
          <w:p w14:paraId="2AF28FC2"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Critical Aspects of </w:t>
            </w:r>
          </w:p>
          <w:p w14:paraId="3681D4C0"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Competency </w:t>
            </w:r>
          </w:p>
        </w:tc>
        <w:tc>
          <w:tcPr>
            <w:tcW w:w="3420" w:type="pct"/>
            <w:tcBorders>
              <w:top w:val="single" w:sz="4" w:space="0" w:color="000000"/>
              <w:left w:val="single" w:sz="4" w:space="0" w:color="000000"/>
              <w:bottom w:val="single" w:sz="4" w:space="0" w:color="000000"/>
              <w:right w:val="single" w:sz="4" w:space="0" w:color="000000"/>
            </w:tcBorders>
          </w:tcPr>
          <w:p w14:paraId="2DCBAA56" w14:textId="77777777" w:rsidR="002E50BC" w:rsidRDefault="00000000">
            <w:pPr>
              <w:spacing w:after="0" w:line="276" w:lineRule="auto"/>
              <w:ind w:left="108"/>
              <w:rPr>
                <w:rFonts w:ascii="Times New Roman" w:hAnsi="Times New Roman" w:cs="Times New Roman"/>
                <w:sz w:val="24"/>
                <w:szCs w:val="24"/>
              </w:rPr>
            </w:pPr>
            <w:r>
              <w:rPr>
                <w:rFonts w:ascii="Times New Roman" w:hAnsi="Times New Roman" w:cs="Times New Roman"/>
                <w:sz w:val="24"/>
                <w:szCs w:val="24"/>
              </w:rPr>
              <w:t>Assessment requires evidence that the candidate:</w:t>
            </w:r>
          </w:p>
          <w:p w14:paraId="79525DE3" w14:textId="77777777" w:rsidR="002E50BC" w:rsidRDefault="00000000">
            <w:pPr>
              <w:pStyle w:val="ListParagraph"/>
              <w:numPr>
                <w:ilvl w:val="0"/>
                <w:numId w:val="89"/>
              </w:numPr>
              <w:spacing w:after="0"/>
              <w:rPr>
                <w:rFonts w:ascii="Times New Roman" w:eastAsiaTheme="minorEastAsia" w:hAnsi="Times New Roman"/>
                <w:sz w:val="24"/>
                <w:szCs w:val="24"/>
              </w:rPr>
            </w:pPr>
            <w:r>
              <w:rPr>
                <w:rFonts w:ascii="Times New Roman" w:eastAsiaTheme="minorEastAsia" w:hAnsi="Times New Roman"/>
                <w:sz w:val="24"/>
                <w:szCs w:val="24"/>
              </w:rPr>
              <w:t>Donned PPEs as per work requirement</w:t>
            </w:r>
          </w:p>
          <w:p w14:paraId="67E8B397" w14:textId="77777777" w:rsidR="002E50BC" w:rsidRDefault="00000000">
            <w:pPr>
              <w:pStyle w:val="ListParagraph"/>
              <w:numPr>
                <w:ilvl w:val="0"/>
                <w:numId w:val="89"/>
              </w:numPr>
              <w:spacing w:after="0"/>
              <w:rPr>
                <w:rFonts w:ascii="Times New Roman" w:eastAsiaTheme="minorEastAsia" w:hAnsi="Times New Roman"/>
                <w:sz w:val="24"/>
                <w:szCs w:val="24"/>
              </w:rPr>
            </w:pPr>
            <w:r>
              <w:rPr>
                <w:rFonts w:ascii="Times New Roman" w:eastAsiaTheme="minorEastAsia" w:hAnsi="Times New Roman"/>
                <w:sz w:val="24"/>
                <w:szCs w:val="24"/>
              </w:rPr>
              <w:t>Sketched isometric pipework drawings based on the drawing design</w:t>
            </w:r>
          </w:p>
          <w:p w14:paraId="653E97DF" w14:textId="77777777" w:rsidR="002E50BC" w:rsidRDefault="00000000">
            <w:pPr>
              <w:pStyle w:val="ListParagraph"/>
              <w:numPr>
                <w:ilvl w:val="0"/>
                <w:numId w:val="89"/>
              </w:numPr>
              <w:spacing w:after="0"/>
              <w:rPr>
                <w:rFonts w:ascii="Times New Roman" w:eastAsiaTheme="minorEastAsia" w:hAnsi="Times New Roman"/>
                <w:sz w:val="24"/>
                <w:szCs w:val="24"/>
              </w:rPr>
            </w:pPr>
            <w:r>
              <w:rPr>
                <w:rFonts w:ascii="Times New Roman" w:eastAsiaTheme="minorEastAsia" w:hAnsi="Times New Roman"/>
                <w:sz w:val="24"/>
                <w:szCs w:val="24"/>
              </w:rPr>
              <w:t>Prepared water supply system material schedule as per the working drawing</w:t>
            </w:r>
          </w:p>
          <w:p w14:paraId="2D55350F" w14:textId="77777777" w:rsidR="002E50BC" w:rsidRDefault="00000000">
            <w:pPr>
              <w:pStyle w:val="ListParagraph"/>
              <w:numPr>
                <w:ilvl w:val="0"/>
                <w:numId w:val="89"/>
              </w:numPr>
              <w:spacing w:after="0"/>
              <w:rPr>
                <w:rFonts w:ascii="Times New Roman" w:eastAsiaTheme="minorEastAsia" w:hAnsi="Times New Roman"/>
                <w:sz w:val="24"/>
                <w:szCs w:val="24"/>
              </w:rPr>
            </w:pPr>
            <w:r>
              <w:rPr>
                <w:rFonts w:ascii="Times New Roman" w:eastAsiaTheme="minorEastAsia" w:hAnsi="Times New Roman"/>
                <w:sz w:val="24"/>
                <w:szCs w:val="24"/>
              </w:rPr>
              <w:t>Selected pipework tools and equipment as per work requirement</w:t>
            </w:r>
          </w:p>
          <w:p w14:paraId="38E13B45" w14:textId="77777777" w:rsidR="002E50BC" w:rsidRDefault="00000000">
            <w:pPr>
              <w:pStyle w:val="ListParagraph"/>
              <w:numPr>
                <w:ilvl w:val="0"/>
                <w:numId w:val="89"/>
              </w:numPr>
              <w:spacing w:after="0"/>
              <w:rPr>
                <w:rFonts w:ascii="Times New Roman" w:eastAsiaTheme="minorEastAsia" w:hAnsi="Times New Roman"/>
                <w:sz w:val="24"/>
                <w:szCs w:val="24"/>
              </w:rPr>
            </w:pPr>
            <w:r>
              <w:rPr>
                <w:rFonts w:ascii="Times New Roman" w:eastAsiaTheme="minorEastAsia" w:hAnsi="Times New Roman"/>
                <w:sz w:val="24"/>
                <w:szCs w:val="24"/>
              </w:rPr>
              <w:t>Marked water supply pipe layout based on schematic drawing.</w:t>
            </w:r>
          </w:p>
          <w:p w14:paraId="33AB9019" w14:textId="77777777" w:rsidR="002E50BC" w:rsidRDefault="00000000">
            <w:pPr>
              <w:pStyle w:val="ListParagraph"/>
              <w:numPr>
                <w:ilvl w:val="0"/>
                <w:numId w:val="89"/>
              </w:numPr>
              <w:spacing w:after="0"/>
              <w:rPr>
                <w:rFonts w:ascii="Times New Roman" w:eastAsiaTheme="minorEastAsia" w:hAnsi="Times New Roman"/>
                <w:sz w:val="24"/>
                <w:szCs w:val="24"/>
              </w:rPr>
            </w:pPr>
            <w:r>
              <w:rPr>
                <w:rFonts w:ascii="Times New Roman" w:eastAsiaTheme="minorEastAsia" w:hAnsi="Times New Roman"/>
                <w:sz w:val="24"/>
                <w:szCs w:val="24"/>
              </w:rPr>
              <w:t>Cut water supply pipes as per the isometric pipe layout</w:t>
            </w:r>
          </w:p>
          <w:p w14:paraId="57C3D43D" w14:textId="77777777" w:rsidR="002E50BC" w:rsidRDefault="00000000">
            <w:pPr>
              <w:pStyle w:val="ListParagraph"/>
              <w:numPr>
                <w:ilvl w:val="0"/>
                <w:numId w:val="89"/>
              </w:numPr>
              <w:spacing w:after="0"/>
              <w:rPr>
                <w:rFonts w:ascii="Times New Roman" w:eastAsiaTheme="minorEastAsia" w:hAnsi="Times New Roman"/>
                <w:sz w:val="24"/>
                <w:szCs w:val="24"/>
              </w:rPr>
            </w:pPr>
            <w:r>
              <w:rPr>
                <w:rFonts w:ascii="Times New Roman" w:eastAsiaTheme="minorEastAsia" w:hAnsi="Times New Roman"/>
                <w:sz w:val="24"/>
                <w:szCs w:val="24"/>
              </w:rPr>
              <w:t>Jointed and installed water supply pipes, fittings and control valves in accordance with the manufacturer’s instructions and job requirement</w:t>
            </w:r>
          </w:p>
          <w:p w14:paraId="0EB21B1A" w14:textId="77777777" w:rsidR="002E50BC" w:rsidRDefault="00000000">
            <w:pPr>
              <w:pStyle w:val="ListParagraph"/>
              <w:numPr>
                <w:ilvl w:val="0"/>
                <w:numId w:val="89"/>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Conducted installed water supply functionality tests as per work procedure </w:t>
            </w:r>
          </w:p>
          <w:p w14:paraId="61C68059" w14:textId="77777777" w:rsidR="002E50BC" w:rsidRDefault="00000000">
            <w:pPr>
              <w:pStyle w:val="ListParagraph"/>
              <w:numPr>
                <w:ilvl w:val="0"/>
                <w:numId w:val="89"/>
              </w:numPr>
              <w:spacing w:after="0"/>
              <w:rPr>
                <w:rFonts w:ascii="Times New Roman" w:eastAsiaTheme="minorEastAsia" w:hAnsi="Times New Roman"/>
                <w:sz w:val="24"/>
                <w:szCs w:val="24"/>
              </w:rPr>
            </w:pPr>
            <w:r>
              <w:rPr>
                <w:rFonts w:ascii="Times New Roman" w:eastAsiaTheme="minorEastAsia" w:hAnsi="Times New Roman"/>
                <w:sz w:val="24"/>
                <w:szCs w:val="24"/>
              </w:rPr>
              <w:t>Set out tank connection positions as per manufactures instructions.</w:t>
            </w:r>
          </w:p>
          <w:p w14:paraId="1736B040" w14:textId="77777777" w:rsidR="002E50BC" w:rsidRDefault="00000000">
            <w:pPr>
              <w:pStyle w:val="ListParagraph"/>
              <w:numPr>
                <w:ilvl w:val="0"/>
                <w:numId w:val="89"/>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 Cut and bent water supply pipes as per job requirement</w:t>
            </w:r>
          </w:p>
          <w:p w14:paraId="28143987" w14:textId="77777777" w:rsidR="002E50BC" w:rsidRDefault="00000000">
            <w:pPr>
              <w:pStyle w:val="ListParagraph"/>
              <w:numPr>
                <w:ilvl w:val="0"/>
                <w:numId w:val="89"/>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Mounted water supply storage tanks based on manufactures instructions </w:t>
            </w:r>
          </w:p>
          <w:p w14:paraId="2AEFC550" w14:textId="77777777" w:rsidR="002E50BC" w:rsidRDefault="00000000">
            <w:pPr>
              <w:pStyle w:val="ListParagraph"/>
              <w:numPr>
                <w:ilvl w:val="0"/>
                <w:numId w:val="89"/>
              </w:numPr>
              <w:spacing w:after="0"/>
              <w:rPr>
                <w:rFonts w:ascii="Times New Roman" w:eastAsiaTheme="minorEastAsia" w:hAnsi="Times New Roman"/>
                <w:sz w:val="24"/>
                <w:szCs w:val="24"/>
              </w:rPr>
            </w:pPr>
            <w:r>
              <w:rPr>
                <w:rFonts w:ascii="Times New Roman" w:eastAsiaTheme="minorEastAsia" w:hAnsi="Times New Roman"/>
                <w:sz w:val="24"/>
                <w:szCs w:val="24"/>
                <w:lang w:val="en-US"/>
              </w:rPr>
              <w:t xml:space="preserve">Repaired </w:t>
            </w:r>
            <w:r>
              <w:rPr>
                <w:rFonts w:ascii="Times New Roman" w:eastAsiaTheme="minorEastAsia" w:hAnsi="Times New Roman"/>
                <w:sz w:val="24"/>
                <w:szCs w:val="24"/>
              </w:rPr>
              <w:t>water supply faults based on job requirement</w:t>
            </w:r>
          </w:p>
          <w:p w14:paraId="4B715CA9" w14:textId="77777777" w:rsidR="002E50BC" w:rsidRDefault="00000000">
            <w:pPr>
              <w:pStyle w:val="ListParagraph"/>
              <w:numPr>
                <w:ilvl w:val="0"/>
                <w:numId w:val="89"/>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Conducted housekeeping as per workplace procedure </w:t>
            </w:r>
          </w:p>
        </w:tc>
      </w:tr>
      <w:bookmarkEnd w:id="58"/>
      <w:tr w:rsidR="002E50BC" w14:paraId="6534AF3A" w14:textId="77777777">
        <w:trPr>
          <w:trHeight w:val="1666"/>
        </w:trPr>
        <w:tc>
          <w:tcPr>
            <w:tcW w:w="324" w:type="pct"/>
            <w:tcBorders>
              <w:top w:val="single" w:sz="4" w:space="0" w:color="000000"/>
              <w:left w:val="single" w:sz="4" w:space="0" w:color="000000"/>
              <w:bottom w:val="single" w:sz="4" w:space="0" w:color="000000"/>
              <w:right w:val="nil"/>
            </w:tcBorders>
          </w:tcPr>
          <w:p w14:paraId="36ABA0A5" w14:textId="77777777" w:rsidR="002E50BC" w:rsidRDefault="00000000">
            <w:pPr>
              <w:spacing w:after="0" w:line="276" w:lineRule="auto"/>
              <w:ind w:left="108"/>
              <w:rPr>
                <w:rFonts w:ascii="Times New Roman" w:hAnsi="Times New Roman" w:cs="Times New Roman"/>
                <w:sz w:val="24"/>
                <w:szCs w:val="24"/>
              </w:rPr>
            </w:pPr>
            <w:r>
              <w:rPr>
                <w:rFonts w:ascii="Times New Roman" w:hAnsi="Times New Roman" w:cs="Times New Roman"/>
                <w:sz w:val="24"/>
                <w:szCs w:val="24"/>
              </w:rPr>
              <w:t>2.</w:t>
            </w:r>
            <w:r>
              <w:rPr>
                <w:rFonts w:ascii="Times New Roman" w:eastAsia="Arial" w:hAnsi="Times New Roman" w:cs="Times New Roman"/>
                <w:sz w:val="24"/>
                <w:szCs w:val="24"/>
              </w:rPr>
              <w:t xml:space="preserve"> </w:t>
            </w:r>
          </w:p>
        </w:tc>
        <w:tc>
          <w:tcPr>
            <w:tcW w:w="1256" w:type="pct"/>
            <w:tcBorders>
              <w:top w:val="single" w:sz="4" w:space="0" w:color="000000"/>
              <w:left w:val="nil"/>
              <w:bottom w:val="single" w:sz="4" w:space="0" w:color="000000"/>
              <w:right w:val="single" w:sz="4" w:space="0" w:color="000000"/>
            </w:tcBorders>
          </w:tcPr>
          <w:p w14:paraId="713EBCB2"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Resource Implications</w:t>
            </w:r>
          </w:p>
        </w:tc>
        <w:tc>
          <w:tcPr>
            <w:tcW w:w="3420" w:type="pct"/>
            <w:tcBorders>
              <w:top w:val="single" w:sz="4" w:space="0" w:color="000000"/>
              <w:left w:val="single" w:sz="4" w:space="0" w:color="000000"/>
              <w:bottom w:val="single" w:sz="4" w:space="0" w:color="000000"/>
              <w:right w:val="single" w:sz="4" w:space="0" w:color="000000"/>
            </w:tcBorders>
          </w:tcPr>
          <w:p w14:paraId="0ED9E1F1" w14:textId="77777777" w:rsidR="002E50BC" w:rsidRDefault="00000000">
            <w:p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The following resources should be provided:</w:t>
            </w:r>
          </w:p>
          <w:p w14:paraId="57BD95F8" w14:textId="77777777" w:rsidR="002E50BC" w:rsidRDefault="00000000">
            <w:pPr>
              <w:numPr>
                <w:ilvl w:val="1"/>
                <w:numId w:val="90"/>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Appropriately simulated environment where assessment can take place.</w:t>
            </w:r>
          </w:p>
          <w:p w14:paraId="1F2F2682" w14:textId="77777777" w:rsidR="002E50BC" w:rsidRDefault="00000000">
            <w:pPr>
              <w:numPr>
                <w:ilvl w:val="1"/>
                <w:numId w:val="90"/>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Access to relevant work environments.</w:t>
            </w:r>
          </w:p>
          <w:p w14:paraId="6EE513C7" w14:textId="77777777" w:rsidR="002E50BC" w:rsidRDefault="00000000">
            <w:pPr>
              <w:pStyle w:val="ListParagraph"/>
              <w:numPr>
                <w:ilvl w:val="1"/>
                <w:numId w:val="90"/>
              </w:numPr>
              <w:spacing w:after="0" w:line="240" w:lineRule="auto"/>
              <w:rPr>
                <w:rFonts w:ascii="Times New Roman" w:eastAsiaTheme="minorEastAsia" w:hAnsi="Times New Roman"/>
                <w:sz w:val="24"/>
                <w:szCs w:val="24"/>
              </w:rPr>
            </w:pPr>
            <w:r>
              <w:rPr>
                <w:rFonts w:ascii="Times New Roman" w:eastAsia="Tahoma" w:hAnsi="Times New Roman"/>
                <w:sz w:val="24"/>
                <w:szCs w:val="24"/>
              </w:rPr>
              <w:t>Resources relevant to the proposed activities or task.</w:t>
            </w:r>
          </w:p>
        </w:tc>
      </w:tr>
      <w:tr w:rsidR="002E50BC" w14:paraId="45CEAE27" w14:textId="77777777">
        <w:trPr>
          <w:trHeight w:val="1666"/>
        </w:trPr>
        <w:tc>
          <w:tcPr>
            <w:tcW w:w="324" w:type="pct"/>
            <w:tcBorders>
              <w:top w:val="single" w:sz="4" w:space="0" w:color="000000"/>
              <w:left w:val="single" w:sz="4" w:space="0" w:color="000000"/>
              <w:bottom w:val="single" w:sz="4" w:space="0" w:color="000000"/>
              <w:right w:val="nil"/>
            </w:tcBorders>
          </w:tcPr>
          <w:p w14:paraId="313340AD" w14:textId="77777777" w:rsidR="002E50BC" w:rsidRDefault="00000000">
            <w:pPr>
              <w:spacing w:after="0" w:line="276" w:lineRule="auto"/>
              <w:ind w:left="108"/>
              <w:rPr>
                <w:rFonts w:ascii="Times New Roman" w:hAnsi="Times New Roman" w:cs="Times New Roman"/>
                <w:sz w:val="24"/>
                <w:szCs w:val="24"/>
              </w:rPr>
            </w:pPr>
            <w:r>
              <w:rPr>
                <w:rFonts w:ascii="Times New Roman" w:hAnsi="Times New Roman" w:cs="Times New Roman"/>
                <w:sz w:val="24"/>
                <w:szCs w:val="24"/>
              </w:rPr>
              <w:t>3.</w:t>
            </w:r>
            <w:r>
              <w:rPr>
                <w:rFonts w:ascii="Times New Roman" w:eastAsia="Arial" w:hAnsi="Times New Roman" w:cs="Times New Roman"/>
                <w:sz w:val="24"/>
                <w:szCs w:val="24"/>
              </w:rPr>
              <w:t xml:space="preserve"> </w:t>
            </w:r>
          </w:p>
        </w:tc>
        <w:tc>
          <w:tcPr>
            <w:tcW w:w="1256" w:type="pct"/>
            <w:tcBorders>
              <w:top w:val="single" w:sz="4" w:space="0" w:color="000000"/>
              <w:left w:val="nil"/>
              <w:bottom w:val="single" w:sz="4" w:space="0" w:color="000000"/>
              <w:right w:val="single" w:sz="4" w:space="0" w:color="000000"/>
            </w:tcBorders>
          </w:tcPr>
          <w:p w14:paraId="16450950"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Methods of Assessment</w:t>
            </w:r>
          </w:p>
        </w:tc>
        <w:tc>
          <w:tcPr>
            <w:tcW w:w="3420" w:type="pct"/>
            <w:tcBorders>
              <w:top w:val="single" w:sz="4" w:space="0" w:color="000000"/>
              <w:left w:val="single" w:sz="4" w:space="0" w:color="000000"/>
              <w:bottom w:val="single" w:sz="4" w:space="0" w:color="000000"/>
              <w:right w:val="single" w:sz="4" w:space="0" w:color="000000"/>
            </w:tcBorders>
          </w:tcPr>
          <w:p w14:paraId="7182FB15" w14:textId="77777777" w:rsidR="002E50BC" w:rsidRDefault="00000000">
            <w:pPr>
              <w:tabs>
                <w:tab w:val="left" w:pos="70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Competency in this unit may be assessed through: </w:t>
            </w:r>
          </w:p>
          <w:p w14:paraId="48E7373C" w14:textId="77777777" w:rsidR="002E50BC" w:rsidRDefault="00000000" w:rsidP="00F318C6">
            <w:pPr>
              <w:pStyle w:val="ListParagraph"/>
              <w:numPr>
                <w:ilvl w:val="1"/>
                <w:numId w:val="91"/>
              </w:numPr>
              <w:tabs>
                <w:tab w:val="left" w:pos="432"/>
              </w:tabs>
              <w:spacing w:after="0" w:line="240" w:lineRule="auto"/>
              <w:ind w:left="576" w:hanging="328"/>
              <w:jc w:val="both"/>
              <w:rPr>
                <w:rFonts w:ascii="Times New Roman" w:eastAsiaTheme="minorEastAsia" w:hAnsi="Times New Roman"/>
                <w:sz w:val="24"/>
                <w:szCs w:val="24"/>
              </w:rPr>
            </w:pPr>
            <w:r>
              <w:rPr>
                <w:rFonts w:ascii="Times New Roman" w:eastAsiaTheme="minorEastAsia" w:hAnsi="Times New Roman"/>
                <w:sz w:val="24"/>
                <w:szCs w:val="24"/>
              </w:rPr>
              <w:t xml:space="preserve">Practical </w:t>
            </w:r>
          </w:p>
          <w:p w14:paraId="693ED422" w14:textId="77777777" w:rsidR="002E50BC" w:rsidRDefault="00000000" w:rsidP="00F318C6">
            <w:pPr>
              <w:pStyle w:val="ListParagraph"/>
              <w:numPr>
                <w:ilvl w:val="1"/>
                <w:numId w:val="91"/>
              </w:numPr>
              <w:tabs>
                <w:tab w:val="left" w:pos="432"/>
              </w:tabs>
              <w:spacing w:after="0" w:line="240" w:lineRule="auto"/>
              <w:ind w:left="576" w:hanging="328"/>
              <w:jc w:val="both"/>
              <w:rPr>
                <w:rFonts w:ascii="Times New Roman" w:eastAsiaTheme="minorEastAsia" w:hAnsi="Times New Roman"/>
                <w:sz w:val="24"/>
                <w:szCs w:val="24"/>
              </w:rPr>
            </w:pPr>
            <w:r>
              <w:rPr>
                <w:rFonts w:ascii="Times New Roman" w:eastAsiaTheme="minorEastAsia" w:hAnsi="Times New Roman"/>
                <w:sz w:val="24"/>
                <w:szCs w:val="24"/>
              </w:rPr>
              <w:t xml:space="preserve">Projects </w:t>
            </w:r>
          </w:p>
          <w:p w14:paraId="2A5D064D" w14:textId="77777777" w:rsidR="002E50BC" w:rsidRDefault="00000000" w:rsidP="00F318C6">
            <w:pPr>
              <w:pStyle w:val="ListParagraph"/>
              <w:numPr>
                <w:ilvl w:val="1"/>
                <w:numId w:val="91"/>
              </w:numPr>
              <w:tabs>
                <w:tab w:val="left" w:pos="432"/>
              </w:tabs>
              <w:spacing w:after="0" w:line="240" w:lineRule="auto"/>
              <w:ind w:left="576" w:hanging="328"/>
              <w:jc w:val="both"/>
              <w:rPr>
                <w:rFonts w:ascii="Times New Roman" w:eastAsiaTheme="minorEastAsia" w:hAnsi="Times New Roman"/>
                <w:sz w:val="24"/>
                <w:szCs w:val="24"/>
              </w:rPr>
            </w:pPr>
            <w:r>
              <w:rPr>
                <w:rFonts w:ascii="Times New Roman" w:eastAsiaTheme="minorEastAsia" w:hAnsi="Times New Roman"/>
                <w:sz w:val="24"/>
                <w:szCs w:val="24"/>
              </w:rPr>
              <w:t xml:space="preserve">Poe evaluation </w:t>
            </w:r>
          </w:p>
          <w:p w14:paraId="4DC78BAB" w14:textId="77777777" w:rsidR="002E50BC" w:rsidRDefault="00000000" w:rsidP="00F318C6">
            <w:pPr>
              <w:pStyle w:val="ListParagraph"/>
              <w:numPr>
                <w:ilvl w:val="1"/>
                <w:numId w:val="91"/>
              </w:numPr>
              <w:tabs>
                <w:tab w:val="left" w:pos="432"/>
              </w:tabs>
              <w:spacing w:after="0" w:line="240" w:lineRule="auto"/>
              <w:ind w:left="576" w:hanging="328"/>
              <w:jc w:val="both"/>
              <w:rPr>
                <w:rFonts w:ascii="Times New Roman" w:eastAsiaTheme="minorEastAsia" w:hAnsi="Times New Roman"/>
                <w:sz w:val="24"/>
                <w:szCs w:val="24"/>
              </w:rPr>
            </w:pPr>
            <w:r>
              <w:rPr>
                <w:rFonts w:ascii="Times New Roman" w:eastAsiaTheme="minorEastAsia" w:hAnsi="Times New Roman"/>
                <w:sz w:val="24"/>
                <w:szCs w:val="24"/>
              </w:rPr>
              <w:t xml:space="preserve">Third party reports </w:t>
            </w:r>
          </w:p>
          <w:p w14:paraId="7B45F4D6" w14:textId="77777777" w:rsidR="002E50BC" w:rsidRDefault="00000000" w:rsidP="00F318C6">
            <w:pPr>
              <w:pStyle w:val="ListParagraph"/>
              <w:numPr>
                <w:ilvl w:val="1"/>
                <w:numId w:val="91"/>
              </w:numPr>
              <w:tabs>
                <w:tab w:val="left" w:pos="432"/>
              </w:tabs>
              <w:spacing w:after="0" w:line="240" w:lineRule="auto"/>
              <w:ind w:left="576" w:hanging="328"/>
              <w:jc w:val="both"/>
              <w:rPr>
                <w:rFonts w:ascii="Times New Roman" w:eastAsiaTheme="minorEastAsia" w:hAnsi="Times New Roman"/>
                <w:sz w:val="24"/>
                <w:szCs w:val="24"/>
              </w:rPr>
            </w:pPr>
            <w:r>
              <w:rPr>
                <w:rFonts w:ascii="Times New Roman" w:eastAsiaTheme="minorEastAsia" w:hAnsi="Times New Roman"/>
                <w:sz w:val="24"/>
                <w:szCs w:val="24"/>
              </w:rPr>
              <w:t xml:space="preserve">Written tests </w:t>
            </w:r>
          </w:p>
        </w:tc>
      </w:tr>
      <w:tr w:rsidR="002E50BC" w14:paraId="0280092D" w14:textId="77777777">
        <w:trPr>
          <w:trHeight w:val="135"/>
        </w:trPr>
        <w:tc>
          <w:tcPr>
            <w:tcW w:w="324" w:type="pct"/>
            <w:tcBorders>
              <w:top w:val="single" w:sz="4" w:space="0" w:color="000000"/>
              <w:left w:val="single" w:sz="4" w:space="0" w:color="000000"/>
              <w:bottom w:val="single" w:sz="4" w:space="0" w:color="000000"/>
              <w:right w:val="nil"/>
            </w:tcBorders>
          </w:tcPr>
          <w:p w14:paraId="24FBE41D" w14:textId="77777777" w:rsidR="002E50BC" w:rsidRDefault="00000000">
            <w:pPr>
              <w:spacing w:after="0" w:line="276" w:lineRule="auto"/>
              <w:ind w:left="108"/>
              <w:rPr>
                <w:rFonts w:ascii="Times New Roman" w:hAnsi="Times New Roman" w:cs="Times New Roman"/>
                <w:sz w:val="24"/>
                <w:szCs w:val="24"/>
              </w:rPr>
            </w:pPr>
            <w:r>
              <w:rPr>
                <w:rFonts w:ascii="Times New Roman" w:hAnsi="Times New Roman" w:cs="Times New Roman"/>
                <w:sz w:val="24"/>
                <w:szCs w:val="24"/>
              </w:rPr>
              <w:t>4.</w:t>
            </w:r>
            <w:r>
              <w:rPr>
                <w:rFonts w:ascii="Times New Roman" w:eastAsia="Arial" w:hAnsi="Times New Roman" w:cs="Times New Roman"/>
                <w:sz w:val="24"/>
                <w:szCs w:val="24"/>
              </w:rPr>
              <w:t xml:space="preserve"> </w:t>
            </w:r>
          </w:p>
        </w:tc>
        <w:tc>
          <w:tcPr>
            <w:tcW w:w="1256" w:type="pct"/>
            <w:tcBorders>
              <w:top w:val="single" w:sz="4" w:space="0" w:color="000000"/>
              <w:left w:val="nil"/>
              <w:bottom w:val="single" w:sz="4" w:space="0" w:color="000000"/>
              <w:right w:val="single" w:sz="4" w:space="0" w:color="000000"/>
            </w:tcBorders>
          </w:tcPr>
          <w:p w14:paraId="6E6AED1F"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Context of Assessment</w:t>
            </w:r>
          </w:p>
        </w:tc>
        <w:tc>
          <w:tcPr>
            <w:tcW w:w="3420" w:type="pct"/>
            <w:tcBorders>
              <w:top w:val="single" w:sz="4" w:space="0" w:color="000000"/>
              <w:left w:val="single" w:sz="4" w:space="0" w:color="000000"/>
              <w:bottom w:val="single" w:sz="4" w:space="0" w:color="000000"/>
              <w:right w:val="single" w:sz="4" w:space="0" w:color="000000"/>
            </w:tcBorders>
          </w:tcPr>
          <w:p w14:paraId="1717AE22" w14:textId="77777777" w:rsidR="002E50BC"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The competency may be assessed in a workplace or a simulated workplace</w:t>
            </w:r>
          </w:p>
        </w:tc>
      </w:tr>
      <w:tr w:rsidR="002E50BC" w14:paraId="291B224F" w14:textId="77777777">
        <w:trPr>
          <w:trHeight w:val="845"/>
        </w:trPr>
        <w:tc>
          <w:tcPr>
            <w:tcW w:w="324" w:type="pct"/>
            <w:tcBorders>
              <w:top w:val="single" w:sz="4" w:space="0" w:color="000000"/>
              <w:left w:val="single" w:sz="4" w:space="0" w:color="000000"/>
              <w:bottom w:val="single" w:sz="4" w:space="0" w:color="000000"/>
              <w:right w:val="nil"/>
            </w:tcBorders>
          </w:tcPr>
          <w:p w14:paraId="04ECA704" w14:textId="77777777" w:rsidR="002E50BC" w:rsidRDefault="00000000">
            <w:pPr>
              <w:spacing w:after="0" w:line="276" w:lineRule="auto"/>
              <w:ind w:left="108"/>
              <w:rPr>
                <w:rFonts w:ascii="Times New Roman" w:hAnsi="Times New Roman" w:cs="Times New Roman"/>
                <w:sz w:val="24"/>
                <w:szCs w:val="24"/>
              </w:rPr>
            </w:pPr>
            <w:r>
              <w:rPr>
                <w:rFonts w:ascii="Times New Roman" w:hAnsi="Times New Roman" w:cs="Times New Roman"/>
                <w:sz w:val="24"/>
                <w:szCs w:val="24"/>
              </w:rPr>
              <w:lastRenderedPageBreak/>
              <w:t>5.</w:t>
            </w:r>
            <w:r>
              <w:rPr>
                <w:rFonts w:ascii="Times New Roman" w:eastAsia="Arial" w:hAnsi="Times New Roman" w:cs="Times New Roman"/>
                <w:sz w:val="24"/>
                <w:szCs w:val="24"/>
              </w:rPr>
              <w:t xml:space="preserve"> </w:t>
            </w:r>
          </w:p>
        </w:tc>
        <w:tc>
          <w:tcPr>
            <w:tcW w:w="1256" w:type="pct"/>
            <w:tcBorders>
              <w:top w:val="single" w:sz="4" w:space="0" w:color="000000"/>
              <w:left w:val="nil"/>
              <w:bottom w:val="single" w:sz="4" w:space="0" w:color="000000"/>
              <w:right w:val="single" w:sz="4" w:space="0" w:color="000000"/>
            </w:tcBorders>
          </w:tcPr>
          <w:p w14:paraId="05D0099E" w14:textId="77777777" w:rsidR="002E50BC" w:rsidRDefault="00000000">
            <w:pPr>
              <w:spacing w:after="0" w:line="276" w:lineRule="auto"/>
              <w:ind w:right="7"/>
              <w:rPr>
                <w:rFonts w:ascii="Times New Roman" w:hAnsi="Times New Roman" w:cs="Times New Roman"/>
                <w:sz w:val="24"/>
                <w:szCs w:val="24"/>
              </w:rPr>
            </w:pPr>
            <w:r>
              <w:rPr>
                <w:rFonts w:ascii="Times New Roman" w:hAnsi="Times New Roman" w:cs="Times New Roman"/>
                <w:sz w:val="24"/>
                <w:szCs w:val="24"/>
              </w:rPr>
              <w:t>Guidance information for assessment</w:t>
            </w:r>
          </w:p>
        </w:tc>
        <w:tc>
          <w:tcPr>
            <w:tcW w:w="3420" w:type="pct"/>
            <w:tcBorders>
              <w:top w:val="single" w:sz="4" w:space="0" w:color="000000"/>
              <w:left w:val="single" w:sz="4" w:space="0" w:color="000000"/>
              <w:bottom w:val="single" w:sz="4" w:space="0" w:color="000000"/>
              <w:right w:val="single" w:sz="4" w:space="0" w:color="000000"/>
            </w:tcBorders>
          </w:tcPr>
          <w:p w14:paraId="190DAF9C" w14:textId="77777777" w:rsidR="002E50BC" w:rsidRDefault="00000000">
            <w:pPr>
              <w:spacing w:after="0" w:line="240" w:lineRule="auto"/>
              <w:ind w:hanging="18"/>
              <w:jc w:val="both"/>
              <w:rPr>
                <w:rFonts w:ascii="Times New Roman" w:hAnsi="Times New Roman" w:cs="Times New Roman"/>
                <w:sz w:val="24"/>
                <w:szCs w:val="24"/>
              </w:rPr>
            </w:pPr>
            <w:r>
              <w:rPr>
                <w:rFonts w:ascii="Times New Roman" w:hAnsi="Times New Roman" w:cs="Times New Roman"/>
                <w:sz w:val="24"/>
                <w:szCs w:val="24"/>
              </w:rPr>
              <w:t>Holistic assessment with other units relevant to the industry sector, workplace and job role is recommended.</w:t>
            </w:r>
          </w:p>
          <w:p w14:paraId="3D16A740" w14:textId="77777777" w:rsidR="002E50BC" w:rsidRDefault="002E50BC">
            <w:pPr>
              <w:spacing w:after="0" w:line="276" w:lineRule="auto"/>
              <w:ind w:left="108"/>
              <w:jc w:val="both"/>
              <w:rPr>
                <w:rFonts w:ascii="Times New Roman" w:hAnsi="Times New Roman" w:cs="Times New Roman"/>
                <w:sz w:val="24"/>
                <w:szCs w:val="24"/>
              </w:rPr>
            </w:pPr>
          </w:p>
        </w:tc>
      </w:tr>
    </w:tbl>
    <w:p w14:paraId="1100054C" w14:textId="77777777" w:rsidR="002E50BC" w:rsidRDefault="002E50BC">
      <w:pPr>
        <w:spacing w:after="0"/>
        <w:rPr>
          <w:rFonts w:ascii="Times New Roman" w:hAnsi="Times New Roman" w:cs="Times New Roman"/>
          <w:sz w:val="24"/>
          <w:szCs w:val="24"/>
          <w:lang w:val="en-GB"/>
        </w:rPr>
      </w:pPr>
      <w:bookmarkStart w:id="59" w:name="_Toc65576295"/>
    </w:p>
    <w:p w14:paraId="48D7EADB" w14:textId="77777777" w:rsidR="002E50BC" w:rsidRDefault="00000000">
      <w:pPr>
        <w:spacing w:after="0"/>
        <w:rPr>
          <w:rFonts w:ascii="Times New Roman" w:eastAsia="Times New Roman" w:hAnsi="Times New Roman" w:cs="Times New Roman"/>
          <w:b/>
          <w:bCs/>
          <w:sz w:val="24"/>
          <w:szCs w:val="24"/>
          <w:lang w:val="en-GB"/>
        </w:rPr>
      </w:pPr>
      <w:r>
        <w:rPr>
          <w:rFonts w:ascii="Times New Roman" w:hAnsi="Times New Roman" w:cs="Times New Roman"/>
          <w:b/>
          <w:bCs/>
          <w:sz w:val="24"/>
          <w:szCs w:val="24"/>
        </w:rPr>
        <w:br w:type="page"/>
      </w:r>
    </w:p>
    <w:p w14:paraId="1E59C0E2" w14:textId="595928CE" w:rsidR="002E50BC" w:rsidRDefault="00000000">
      <w:pPr>
        <w:pStyle w:val="Heading2"/>
      </w:pPr>
      <w:bookmarkStart w:id="60" w:name="_Toc195609780"/>
      <w:bookmarkStart w:id="61" w:name="_Toc197033905"/>
      <w:r>
        <w:lastRenderedPageBreak/>
        <w:t xml:space="preserve">INSTALL </w:t>
      </w:r>
      <w:bookmarkEnd w:id="59"/>
      <w:r>
        <w:t xml:space="preserve">RAINWATER HARVESTING SYSTEM </w:t>
      </w:r>
      <w:bookmarkEnd w:id="60"/>
      <w:r w:rsidR="002F1F4E">
        <w:t>I</w:t>
      </w:r>
      <w:bookmarkEnd w:id="61"/>
    </w:p>
    <w:p w14:paraId="74495219" w14:textId="5587DA56"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UNIT CODE: </w:t>
      </w:r>
      <w:r w:rsidRPr="002F1F4E">
        <w:rPr>
          <w:rFonts w:ascii="Times New Roman" w:hAnsi="Times New Roman" w:cs="Times New Roman"/>
          <w:b/>
          <w:bCs/>
          <w:sz w:val="24"/>
          <w:szCs w:val="24"/>
        </w:rPr>
        <w:t>0732 351 0</w:t>
      </w:r>
      <w:r w:rsidR="002447FF" w:rsidRPr="002F1F4E">
        <w:rPr>
          <w:rFonts w:ascii="Times New Roman" w:hAnsi="Times New Roman" w:cs="Times New Roman"/>
          <w:b/>
          <w:bCs/>
          <w:sz w:val="24"/>
          <w:szCs w:val="24"/>
        </w:rPr>
        <w:t>6</w:t>
      </w:r>
      <w:r w:rsidRPr="002F1F4E">
        <w:rPr>
          <w:rFonts w:ascii="Times New Roman" w:hAnsi="Times New Roman" w:cs="Times New Roman"/>
          <w:b/>
          <w:bCs/>
          <w:sz w:val="24"/>
          <w:szCs w:val="24"/>
        </w:rPr>
        <w:t>A</w:t>
      </w:r>
    </w:p>
    <w:p w14:paraId="413E2DA5" w14:textId="77777777" w:rsidR="00E0123A" w:rsidRDefault="00E0123A">
      <w:pPr>
        <w:spacing w:after="0" w:line="276" w:lineRule="auto"/>
        <w:rPr>
          <w:rFonts w:ascii="Times New Roman" w:hAnsi="Times New Roman" w:cs="Times New Roman"/>
          <w:b/>
          <w:sz w:val="24"/>
          <w:szCs w:val="24"/>
        </w:rPr>
      </w:pPr>
    </w:p>
    <w:p w14:paraId="3BDF8B88" w14:textId="12FAF964"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UNIT DESCRIPTION </w:t>
      </w:r>
    </w:p>
    <w:p w14:paraId="159B1CA4" w14:textId="3D6B63CD" w:rsidR="00C12FFF" w:rsidRPr="00C12FFF" w:rsidRDefault="002F1F4E" w:rsidP="00C12FFF">
      <w:pPr>
        <w:spacing w:after="0" w:line="276" w:lineRule="auto"/>
        <w:jc w:val="both"/>
        <w:rPr>
          <w:rFonts w:ascii="Times New Roman" w:eastAsia="Calibri" w:hAnsi="Times New Roman" w:cs="Times New Roman"/>
          <w:sz w:val="24"/>
          <w:szCs w:val="24"/>
        </w:rPr>
      </w:pPr>
      <w:bookmarkStart w:id="62" w:name="_Hlk20731314"/>
      <w:bookmarkStart w:id="63" w:name="_Hlk197025325"/>
      <w:r w:rsidRPr="00F445BD">
        <w:rPr>
          <w:rFonts w:ascii="Times New Roman" w:hAnsi="Times New Roman" w:cs="Times New Roman"/>
          <w:sz w:val="24"/>
          <w:szCs w:val="24"/>
        </w:rPr>
        <w:t xml:space="preserve">This unit specifies the competencies required to install rainwater harvesting system. It involves preparing rainwater harvesting schematic drawing, costing rainwater harvesting system materials &amp; supplies, fabricating rainwater goods, installing rain water goods, testing rainwater system and maintaining rain water harvesting </w:t>
      </w:r>
      <w:proofErr w:type="gramStart"/>
      <w:r w:rsidRPr="00F445BD">
        <w:rPr>
          <w:rFonts w:ascii="Times New Roman" w:hAnsi="Times New Roman" w:cs="Times New Roman"/>
          <w:sz w:val="24"/>
          <w:szCs w:val="24"/>
        </w:rPr>
        <w:t>system.</w:t>
      </w:r>
      <w:bookmarkEnd w:id="63"/>
      <w:r w:rsidR="00C12FFF" w:rsidRPr="00C12FFF">
        <w:rPr>
          <w:rFonts w:ascii="Times New Roman" w:eastAsia="Calibri" w:hAnsi="Times New Roman" w:cs="Times New Roman"/>
          <w:sz w:val="24"/>
          <w:szCs w:val="24"/>
        </w:rPr>
        <w:t>.</w:t>
      </w:r>
      <w:proofErr w:type="gramEnd"/>
      <w:r w:rsidR="00C12FFF" w:rsidRPr="00C12FFF">
        <w:rPr>
          <w:rFonts w:ascii="Times New Roman" w:eastAsia="Calibri" w:hAnsi="Times New Roman" w:cs="Times New Roman"/>
          <w:sz w:val="24"/>
          <w:szCs w:val="24"/>
        </w:rPr>
        <w:t xml:space="preserve"> </w:t>
      </w:r>
    </w:p>
    <w:bookmarkEnd w:id="62"/>
    <w:p w14:paraId="40F257B7" w14:textId="77777777" w:rsidR="00E0123A" w:rsidRDefault="00E0123A">
      <w:pPr>
        <w:spacing w:after="0" w:line="276" w:lineRule="auto"/>
        <w:ind w:left="66"/>
        <w:rPr>
          <w:rFonts w:ascii="Times New Roman" w:hAnsi="Times New Roman" w:cs="Times New Roman"/>
          <w:b/>
          <w:sz w:val="24"/>
          <w:szCs w:val="24"/>
        </w:rPr>
      </w:pPr>
    </w:p>
    <w:p w14:paraId="276C84C8" w14:textId="0969F540" w:rsidR="002E50BC" w:rsidRDefault="00000000">
      <w:pPr>
        <w:spacing w:after="0" w:line="276" w:lineRule="auto"/>
        <w:ind w:left="66"/>
        <w:rPr>
          <w:rFonts w:ascii="Times New Roman" w:hAnsi="Times New Roman" w:cs="Times New Roman"/>
          <w:sz w:val="24"/>
          <w:szCs w:val="24"/>
        </w:rPr>
      </w:pPr>
      <w:r>
        <w:rPr>
          <w:rFonts w:ascii="Times New Roman" w:hAnsi="Times New Roman" w:cs="Times New Roman"/>
          <w:b/>
          <w:sz w:val="24"/>
          <w:szCs w:val="24"/>
        </w:rPr>
        <w:t xml:space="preserve">ELEMENTS AND PERFORMANCE CRITERIA </w:t>
      </w:r>
    </w:p>
    <w:tbl>
      <w:tblPr>
        <w:tblStyle w:val="TableGrid0"/>
        <w:tblW w:w="5000" w:type="pct"/>
        <w:tblInd w:w="0" w:type="dxa"/>
        <w:tblCellMar>
          <w:top w:w="7" w:type="dxa"/>
          <w:left w:w="107" w:type="dxa"/>
          <w:right w:w="67" w:type="dxa"/>
        </w:tblCellMar>
        <w:tblLook w:val="04A0" w:firstRow="1" w:lastRow="0" w:firstColumn="1" w:lastColumn="0" w:noHBand="0" w:noVBand="1"/>
      </w:tblPr>
      <w:tblGrid>
        <w:gridCol w:w="2775"/>
        <w:gridCol w:w="5855"/>
      </w:tblGrid>
      <w:tr w:rsidR="002E50BC" w14:paraId="68C94E31" w14:textId="77777777">
        <w:trPr>
          <w:trHeight w:val="1369"/>
        </w:trPr>
        <w:tc>
          <w:tcPr>
            <w:tcW w:w="1608" w:type="pct"/>
            <w:tcBorders>
              <w:top w:val="single" w:sz="4" w:space="0" w:color="000000"/>
              <w:left w:val="single" w:sz="4" w:space="0" w:color="000000"/>
              <w:bottom w:val="single" w:sz="4" w:space="0" w:color="000000"/>
              <w:right w:val="single" w:sz="4" w:space="0" w:color="000000"/>
            </w:tcBorders>
            <w:shd w:val="clear" w:color="auto" w:fill="FFFFFF"/>
          </w:tcPr>
          <w:p w14:paraId="092EC201"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ELEMENT </w:t>
            </w:r>
          </w:p>
          <w:p w14:paraId="61D54F91"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These describe the </w:t>
            </w:r>
            <w:r>
              <w:rPr>
                <w:rFonts w:ascii="Times New Roman" w:hAnsi="Times New Roman" w:cs="Times New Roman"/>
                <w:b/>
                <w:sz w:val="24"/>
                <w:szCs w:val="24"/>
              </w:rPr>
              <w:t>key outcomes</w:t>
            </w:r>
            <w:r>
              <w:rPr>
                <w:rFonts w:ascii="Times New Roman" w:hAnsi="Times New Roman" w:cs="Times New Roman"/>
                <w:sz w:val="24"/>
                <w:szCs w:val="24"/>
              </w:rPr>
              <w:t xml:space="preserve"> which make up </w:t>
            </w:r>
            <w:r>
              <w:rPr>
                <w:rFonts w:ascii="Times New Roman" w:hAnsi="Times New Roman" w:cs="Times New Roman"/>
                <w:b/>
                <w:sz w:val="24"/>
                <w:szCs w:val="24"/>
              </w:rPr>
              <w:t>workplace function</w:t>
            </w:r>
            <w:r>
              <w:rPr>
                <w:rFonts w:ascii="Times New Roman" w:hAnsi="Times New Roman" w:cs="Times New Roman"/>
                <w:sz w:val="24"/>
                <w:szCs w:val="24"/>
              </w:rPr>
              <w:t>.</w:t>
            </w:r>
            <w:r>
              <w:rPr>
                <w:rFonts w:ascii="Times New Roman" w:hAnsi="Times New Roman" w:cs="Times New Roman"/>
                <w:b/>
                <w:sz w:val="24"/>
                <w:szCs w:val="24"/>
              </w:rPr>
              <w:t xml:space="preserve"> </w:t>
            </w:r>
          </w:p>
        </w:tc>
        <w:tc>
          <w:tcPr>
            <w:tcW w:w="3392" w:type="pct"/>
            <w:tcBorders>
              <w:top w:val="single" w:sz="4" w:space="0" w:color="000000"/>
              <w:left w:val="single" w:sz="4" w:space="0" w:color="000000"/>
              <w:bottom w:val="single" w:sz="4" w:space="0" w:color="000000"/>
              <w:right w:val="single" w:sz="4" w:space="0" w:color="000000"/>
            </w:tcBorders>
            <w:shd w:val="clear" w:color="auto" w:fill="FFFFFF"/>
          </w:tcPr>
          <w:p w14:paraId="4F5A5826" w14:textId="77777777" w:rsidR="002E50BC" w:rsidRDefault="00000000">
            <w:pPr>
              <w:spacing w:after="0" w:line="276" w:lineRule="auto"/>
              <w:ind w:left="1"/>
              <w:rPr>
                <w:rFonts w:ascii="Times New Roman" w:hAnsi="Times New Roman" w:cs="Times New Roman"/>
                <w:sz w:val="24"/>
                <w:szCs w:val="24"/>
              </w:rPr>
            </w:pPr>
            <w:r>
              <w:rPr>
                <w:rFonts w:ascii="Times New Roman" w:hAnsi="Times New Roman" w:cs="Times New Roman"/>
                <w:b/>
                <w:sz w:val="24"/>
                <w:szCs w:val="24"/>
              </w:rPr>
              <w:t xml:space="preserve">PERFORMANCE CRITERIA </w:t>
            </w:r>
          </w:p>
          <w:p w14:paraId="57F487EA" w14:textId="77777777" w:rsidR="002E50BC" w:rsidRDefault="00000000">
            <w:pPr>
              <w:spacing w:after="0" w:line="276" w:lineRule="auto"/>
              <w:ind w:left="1"/>
              <w:rPr>
                <w:rFonts w:ascii="Times New Roman" w:hAnsi="Times New Roman" w:cs="Times New Roman"/>
                <w:sz w:val="24"/>
                <w:szCs w:val="24"/>
              </w:rPr>
            </w:pPr>
            <w:r>
              <w:rPr>
                <w:rFonts w:ascii="Times New Roman" w:hAnsi="Times New Roman" w:cs="Times New Roman"/>
                <w:sz w:val="24"/>
                <w:szCs w:val="24"/>
              </w:rPr>
              <w:t xml:space="preserve">These are </w:t>
            </w:r>
            <w:r>
              <w:rPr>
                <w:rFonts w:ascii="Times New Roman" w:hAnsi="Times New Roman" w:cs="Times New Roman"/>
                <w:b/>
                <w:sz w:val="24"/>
                <w:szCs w:val="24"/>
              </w:rPr>
              <w:t>assessable</w:t>
            </w:r>
            <w:r>
              <w:rPr>
                <w:rFonts w:ascii="Times New Roman" w:hAnsi="Times New Roman" w:cs="Times New Roman"/>
                <w:sz w:val="24"/>
                <w:szCs w:val="24"/>
              </w:rPr>
              <w:t xml:space="preserve"> statements which specify the required level of performance for each of the elements. </w:t>
            </w:r>
          </w:p>
          <w:p w14:paraId="5B0EFB3E" w14:textId="77777777" w:rsidR="002E50BC" w:rsidRDefault="00000000">
            <w:pPr>
              <w:spacing w:after="0" w:line="276" w:lineRule="auto"/>
              <w:ind w:left="1"/>
              <w:rPr>
                <w:rFonts w:ascii="Times New Roman" w:hAnsi="Times New Roman" w:cs="Times New Roman"/>
                <w:sz w:val="24"/>
                <w:szCs w:val="24"/>
              </w:rPr>
            </w:pPr>
            <w:r>
              <w:rPr>
                <w:rFonts w:ascii="Times New Roman" w:hAnsi="Times New Roman" w:cs="Times New Roman"/>
                <w:b/>
                <w:i/>
                <w:sz w:val="24"/>
                <w:szCs w:val="24"/>
              </w:rPr>
              <w:t>Bold and italicized terms are elaborated in the Range</w:t>
            </w:r>
            <w:r>
              <w:rPr>
                <w:rFonts w:ascii="Times New Roman" w:hAnsi="Times New Roman" w:cs="Times New Roman"/>
                <w:b/>
                <w:sz w:val="24"/>
                <w:szCs w:val="24"/>
              </w:rPr>
              <w:t xml:space="preserve"> </w:t>
            </w:r>
          </w:p>
        </w:tc>
      </w:tr>
      <w:tr w:rsidR="002E50BC" w14:paraId="6049B9DC" w14:textId="77777777">
        <w:trPr>
          <w:trHeight w:val="2219"/>
        </w:trPr>
        <w:tc>
          <w:tcPr>
            <w:tcW w:w="1608" w:type="pct"/>
            <w:tcBorders>
              <w:top w:val="single" w:sz="4" w:space="0" w:color="000000"/>
              <w:left w:val="single" w:sz="4" w:space="0" w:color="000000"/>
              <w:bottom w:val="single" w:sz="4" w:space="0" w:color="000000"/>
              <w:right w:val="single" w:sz="4" w:space="0" w:color="000000"/>
            </w:tcBorders>
          </w:tcPr>
          <w:p w14:paraId="0DC99162" w14:textId="77777777" w:rsidR="002E50BC" w:rsidRDefault="00000000">
            <w:pPr>
              <w:pStyle w:val="ListParagraph"/>
              <w:numPr>
                <w:ilvl w:val="0"/>
                <w:numId w:val="92"/>
              </w:numPr>
              <w:spacing w:after="0"/>
              <w:ind w:left="360"/>
              <w:rPr>
                <w:rFonts w:ascii="Times New Roman" w:eastAsiaTheme="minorEastAsia" w:hAnsi="Times New Roman"/>
                <w:sz w:val="24"/>
                <w:szCs w:val="24"/>
              </w:rPr>
            </w:pPr>
            <w:r>
              <w:rPr>
                <w:rFonts w:ascii="Times New Roman" w:hAnsi="Times New Roman"/>
                <w:sz w:val="24"/>
                <w:szCs w:val="24"/>
              </w:rPr>
              <w:t>Prepare rainwater harvesting schematic drawing</w:t>
            </w:r>
          </w:p>
        </w:tc>
        <w:tc>
          <w:tcPr>
            <w:tcW w:w="3392" w:type="pct"/>
            <w:tcBorders>
              <w:top w:val="single" w:sz="4" w:space="0" w:color="000000"/>
              <w:left w:val="single" w:sz="4" w:space="0" w:color="000000"/>
              <w:bottom w:val="single" w:sz="4" w:space="0" w:color="000000"/>
              <w:right w:val="single" w:sz="4" w:space="0" w:color="000000"/>
            </w:tcBorders>
          </w:tcPr>
          <w:p w14:paraId="08DB1F71" w14:textId="77777777" w:rsidR="002E50BC" w:rsidRDefault="00000000">
            <w:pPr>
              <w:pStyle w:val="ListParagraph"/>
              <w:numPr>
                <w:ilvl w:val="0"/>
                <w:numId w:val="93"/>
              </w:numPr>
              <w:spacing w:after="0"/>
              <w:rPr>
                <w:rFonts w:ascii="Times New Roman" w:eastAsiaTheme="minorEastAsia" w:hAnsi="Times New Roman"/>
                <w:sz w:val="24"/>
                <w:szCs w:val="24"/>
              </w:rPr>
            </w:pPr>
            <w:r>
              <w:rPr>
                <w:rFonts w:ascii="Times New Roman" w:eastAsiaTheme="minorEastAsia" w:hAnsi="Times New Roman"/>
                <w:b/>
                <w:i/>
                <w:sz w:val="24"/>
                <w:szCs w:val="24"/>
              </w:rPr>
              <w:t>Personal Protective Equipment</w:t>
            </w:r>
            <w:r>
              <w:rPr>
                <w:rFonts w:ascii="Times New Roman" w:eastAsiaTheme="minorEastAsia" w:hAnsi="Times New Roman"/>
                <w:sz w:val="24"/>
                <w:szCs w:val="24"/>
              </w:rPr>
              <w:t xml:space="preserve"> are donned as per work requirement</w:t>
            </w:r>
          </w:p>
          <w:p w14:paraId="5951E66D" w14:textId="77777777" w:rsidR="002E50BC" w:rsidRDefault="00000000">
            <w:pPr>
              <w:pStyle w:val="ListParagraph"/>
              <w:numPr>
                <w:ilvl w:val="0"/>
                <w:numId w:val="93"/>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Rainwater harvesting system </w:t>
            </w:r>
            <w:r>
              <w:rPr>
                <w:rFonts w:ascii="Times New Roman" w:eastAsiaTheme="minorEastAsia" w:hAnsi="Times New Roman"/>
                <w:b/>
                <w:i/>
                <w:sz w:val="24"/>
                <w:szCs w:val="24"/>
              </w:rPr>
              <w:t>working drawings</w:t>
            </w:r>
            <w:r>
              <w:rPr>
                <w:rFonts w:ascii="Times New Roman" w:eastAsiaTheme="minorEastAsia" w:hAnsi="Times New Roman"/>
                <w:sz w:val="24"/>
                <w:szCs w:val="24"/>
              </w:rPr>
              <w:t xml:space="preserve"> are selected based on task. </w:t>
            </w:r>
          </w:p>
          <w:p w14:paraId="3601BC2A" w14:textId="77777777" w:rsidR="002E50BC" w:rsidRDefault="00000000">
            <w:pPr>
              <w:pStyle w:val="ListParagraph"/>
              <w:numPr>
                <w:ilvl w:val="0"/>
                <w:numId w:val="93"/>
              </w:numPr>
              <w:spacing w:after="0"/>
              <w:rPr>
                <w:rFonts w:ascii="Times New Roman" w:eastAsiaTheme="minorEastAsia" w:hAnsi="Times New Roman"/>
                <w:sz w:val="24"/>
                <w:szCs w:val="24"/>
              </w:rPr>
            </w:pPr>
            <w:r>
              <w:rPr>
                <w:rFonts w:ascii="Times New Roman" w:eastAsiaTheme="minorEastAsia" w:hAnsi="Times New Roman"/>
                <w:sz w:val="24"/>
                <w:szCs w:val="24"/>
              </w:rPr>
              <w:t>Drawing instruments are selected based on drawing requirements</w:t>
            </w:r>
          </w:p>
          <w:p w14:paraId="7B9C658E" w14:textId="77777777" w:rsidR="002E50BC" w:rsidRDefault="00000000">
            <w:pPr>
              <w:pStyle w:val="ListParagraph"/>
              <w:numPr>
                <w:ilvl w:val="0"/>
                <w:numId w:val="93"/>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Rainwater harvesting system measurements are converted based on the drawing         scale. </w:t>
            </w:r>
          </w:p>
          <w:p w14:paraId="39F0F1AC" w14:textId="77777777" w:rsidR="002E50BC" w:rsidRDefault="00000000">
            <w:pPr>
              <w:pStyle w:val="ListParagraph"/>
              <w:numPr>
                <w:ilvl w:val="0"/>
                <w:numId w:val="93"/>
              </w:numPr>
              <w:spacing w:after="0"/>
              <w:rPr>
                <w:rFonts w:ascii="Times New Roman" w:eastAsiaTheme="minorEastAsia" w:hAnsi="Times New Roman"/>
                <w:sz w:val="24"/>
                <w:szCs w:val="24"/>
              </w:rPr>
            </w:pPr>
            <w:r>
              <w:rPr>
                <w:rFonts w:ascii="Times New Roman" w:eastAsiaTheme="minorEastAsia" w:hAnsi="Times New Roman"/>
                <w:sz w:val="24"/>
                <w:szCs w:val="24"/>
                <w:lang w:val="en-US"/>
              </w:rPr>
              <w:t>Rainwater harvesting system</w:t>
            </w:r>
            <w:r>
              <w:rPr>
                <w:rFonts w:ascii="Times New Roman" w:eastAsiaTheme="minorEastAsia" w:hAnsi="Times New Roman"/>
                <w:sz w:val="24"/>
                <w:szCs w:val="24"/>
              </w:rPr>
              <w:t xml:space="preserve"> symbols are identified based on standard practices. </w:t>
            </w:r>
          </w:p>
          <w:p w14:paraId="6B741B57" w14:textId="77777777" w:rsidR="002E50BC" w:rsidRDefault="00000000">
            <w:pPr>
              <w:pStyle w:val="ListParagraph"/>
              <w:numPr>
                <w:ilvl w:val="0"/>
                <w:numId w:val="93"/>
              </w:numPr>
              <w:spacing w:after="0"/>
              <w:rPr>
                <w:rFonts w:ascii="Times New Roman" w:eastAsiaTheme="minorEastAsia" w:hAnsi="Times New Roman"/>
                <w:sz w:val="24"/>
                <w:szCs w:val="24"/>
              </w:rPr>
            </w:pPr>
            <w:r>
              <w:rPr>
                <w:rFonts w:ascii="Times New Roman" w:eastAsiaTheme="minorEastAsia" w:hAnsi="Times New Roman"/>
                <w:sz w:val="24"/>
                <w:szCs w:val="24"/>
              </w:rPr>
              <w:t>Rainwater harvesting system is sketched based on design</w:t>
            </w:r>
          </w:p>
        </w:tc>
      </w:tr>
      <w:tr w:rsidR="002E50BC" w14:paraId="2B0EEA7C" w14:textId="77777777">
        <w:trPr>
          <w:trHeight w:val="1432"/>
        </w:trPr>
        <w:tc>
          <w:tcPr>
            <w:tcW w:w="1608" w:type="pct"/>
            <w:tcBorders>
              <w:top w:val="single" w:sz="4" w:space="0" w:color="000000"/>
              <w:left w:val="single" w:sz="4" w:space="0" w:color="000000"/>
              <w:bottom w:val="single" w:sz="4" w:space="0" w:color="000000"/>
              <w:right w:val="single" w:sz="4" w:space="0" w:color="000000"/>
            </w:tcBorders>
          </w:tcPr>
          <w:p w14:paraId="076C2470" w14:textId="77777777" w:rsidR="002E50BC" w:rsidRDefault="00000000">
            <w:pPr>
              <w:pStyle w:val="ListParagraph"/>
              <w:numPr>
                <w:ilvl w:val="0"/>
                <w:numId w:val="92"/>
              </w:numPr>
              <w:spacing w:after="0"/>
              <w:ind w:left="360"/>
              <w:rPr>
                <w:rFonts w:ascii="Times New Roman" w:eastAsiaTheme="minorEastAsia" w:hAnsi="Times New Roman"/>
                <w:sz w:val="24"/>
                <w:szCs w:val="24"/>
              </w:rPr>
            </w:pPr>
            <w:r>
              <w:rPr>
                <w:rFonts w:ascii="Times New Roman" w:hAnsi="Times New Roman"/>
                <w:sz w:val="24"/>
                <w:szCs w:val="24"/>
              </w:rPr>
              <w:t>Cost Rainwater harvesting system materials &amp; supplies</w:t>
            </w:r>
          </w:p>
        </w:tc>
        <w:tc>
          <w:tcPr>
            <w:tcW w:w="3392" w:type="pct"/>
            <w:tcBorders>
              <w:top w:val="single" w:sz="4" w:space="0" w:color="000000"/>
              <w:left w:val="single" w:sz="4" w:space="0" w:color="000000"/>
              <w:bottom w:val="single" w:sz="4" w:space="0" w:color="000000"/>
              <w:right w:val="single" w:sz="4" w:space="0" w:color="000000"/>
            </w:tcBorders>
          </w:tcPr>
          <w:p w14:paraId="5ABE854C" w14:textId="77777777" w:rsidR="002E50BC" w:rsidRDefault="00000000">
            <w:pPr>
              <w:pStyle w:val="ListParagraph"/>
              <w:numPr>
                <w:ilvl w:val="0"/>
                <w:numId w:val="94"/>
              </w:numPr>
              <w:spacing w:after="0"/>
              <w:rPr>
                <w:rFonts w:ascii="Times New Roman" w:eastAsiaTheme="minorEastAsia" w:hAnsi="Times New Roman"/>
                <w:sz w:val="24"/>
                <w:szCs w:val="24"/>
              </w:rPr>
            </w:pPr>
            <w:r>
              <w:rPr>
                <w:rFonts w:ascii="Times New Roman" w:eastAsiaTheme="minorEastAsia" w:hAnsi="Times New Roman"/>
                <w:b/>
                <w:i/>
                <w:sz w:val="24"/>
                <w:szCs w:val="24"/>
                <w:lang w:val="en-US"/>
              </w:rPr>
              <w:t xml:space="preserve">Rainwater harvesting system </w:t>
            </w:r>
            <w:r>
              <w:rPr>
                <w:rFonts w:ascii="Times New Roman" w:eastAsiaTheme="minorEastAsia" w:hAnsi="Times New Roman"/>
                <w:b/>
                <w:i/>
                <w:sz w:val="24"/>
                <w:szCs w:val="24"/>
              </w:rPr>
              <w:t>materials and supplies</w:t>
            </w:r>
            <w:r>
              <w:rPr>
                <w:rFonts w:ascii="Times New Roman" w:eastAsiaTheme="minorEastAsia" w:hAnsi="Times New Roman"/>
                <w:sz w:val="24"/>
                <w:szCs w:val="24"/>
              </w:rPr>
              <w:t xml:space="preserve"> are selected based on working drawing specifications.</w:t>
            </w:r>
          </w:p>
          <w:p w14:paraId="5A0C9FAE" w14:textId="77777777" w:rsidR="002E50BC" w:rsidRDefault="00000000">
            <w:pPr>
              <w:pStyle w:val="ListParagraph"/>
              <w:numPr>
                <w:ilvl w:val="0"/>
                <w:numId w:val="94"/>
              </w:numPr>
              <w:spacing w:after="0"/>
              <w:rPr>
                <w:rFonts w:ascii="Times New Roman" w:eastAsiaTheme="minorEastAsia" w:hAnsi="Times New Roman"/>
                <w:sz w:val="24"/>
                <w:szCs w:val="24"/>
              </w:rPr>
            </w:pPr>
            <w:r>
              <w:rPr>
                <w:rFonts w:ascii="Times New Roman" w:eastAsiaTheme="minorEastAsia" w:hAnsi="Times New Roman"/>
                <w:sz w:val="24"/>
                <w:szCs w:val="24"/>
                <w:lang w:val="en-US"/>
              </w:rPr>
              <w:t>Rainwater harvesting system materials</w:t>
            </w:r>
            <w:r>
              <w:rPr>
                <w:rFonts w:ascii="Times New Roman" w:eastAsiaTheme="minorEastAsia" w:hAnsi="Times New Roman"/>
                <w:sz w:val="24"/>
                <w:szCs w:val="24"/>
              </w:rPr>
              <w:t xml:space="preserve"> schedule is prepared based on working drawing.</w:t>
            </w:r>
          </w:p>
          <w:p w14:paraId="3156C5B5" w14:textId="77777777" w:rsidR="002E50BC" w:rsidRDefault="00000000">
            <w:pPr>
              <w:pStyle w:val="ListParagraph"/>
              <w:numPr>
                <w:ilvl w:val="0"/>
                <w:numId w:val="94"/>
              </w:numPr>
              <w:spacing w:after="0"/>
              <w:rPr>
                <w:rFonts w:ascii="Times New Roman" w:eastAsiaTheme="minorEastAsia" w:hAnsi="Times New Roman"/>
                <w:sz w:val="24"/>
                <w:szCs w:val="24"/>
              </w:rPr>
            </w:pPr>
            <w:r>
              <w:rPr>
                <w:rFonts w:ascii="Times New Roman" w:eastAsiaTheme="minorEastAsia" w:hAnsi="Times New Roman"/>
                <w:sz w:val="24"/>
                <w:szCs w:val="24"/>
                <w:lang w:val="en-US"/>
              </w:rPr>
              <w:t>Rainwater harvesting system materials</w:t>
            </w:r>
            <w:r>
              <w:rPr>
                <w:rFonts w:ascii="Times New Roman" w:eastAsiaTheme="minorEastAsia" w:hAnsi="Times New Roman"/>
                <w:sz w:val="24"/>
                <w:szCs w:val="24"/>
              </w:rPr>
              <w:t xml:space="preserve"> are quantified based on standard methods of measurements</w:t>
            </w:r>
          </w:p>
          <w:p w14:paraId="68EB6F04" w14:textId="77777777" w:rsidR="002E50BC" w:rsidRDefault="00000000">
            <w:pPr>
              <w:numPr>
                <w:ilvl w:val="0"/>
                <w:numId w:val="94"/>
              </w:numPr>
              <w:spacing w:after="0" w:line="276" w:lineRule="auto"/>
              <w:ind w:right="14"/>
              <w:rPr>
                <w:rFonts w:ascii="Times New Roman" w:hAnsi="Times New Roman" w:cs="Times New Roman"/>
                <w:sz w:val="24"/>
                <w:szCs w:val="24"/>
              </w:rPr>
            </w:pPr>
            <w:r>
              <w:rPr>
                <w:rFonts w:ascii="Times New Roman" w:hAnsi="Times New Roman" w:cs="Times New Roman"/>
                <w:sz w:val="24"/>
                <w:szCs w:val="24"/>
              </w:rPr>
              <w:t>Rainwater harvesting system materials and supplies cost estimate is prepared based on market rate.</w:t>
            </w:r>
          </w:p>
        </w:tc>
      </w:tr>
      <w:tr w:rsidR="002E50BC" w14:paraId="386AD86B" w14:textId="77777777">
        <w:trPr>
          <w:trHeight w:val="703"/>
        </w:trPr>
        <w:tc>
          <w:tcPr>
            <w:tcW w:w="1608" w:type="pct"/>
            <w:tcBorders>
              <w:top w:val="single" w:sz="4" w:space="0" w:color="000000"/>
              <w:left w:val="single" w:sz="4" w:space="0" w:color="000000"/>
              <w:bottom w:val="single" w:sz="4" w:space="0" w:color="000000"/>
              <w:right w:val="single" w:sz="4" w:space="0" w:color="000000"/>
            </w:tcBorders>
          </w:tcPr>
          <w:p w14:paraId="76465E73" w14:textId="77777777" w:rsidR="002E50BC" w:rsidRDefault="00000000">
            <w:pPr>
              <w:pStyle w:val="ListParagraph"/>
              <w:numPr>
                <w:ilvl w:val="0"/>
                <w:numId w:val="92"/>
              </w:numPr>
              <w:spacing w:after="0" w:line="240" w:lineRule="auto"/>
              <w:rPr>
                <w:rFonts w:ascii="Times New Roman" w:eastAsiaTheme="minorEastAsia" w:hAnsi="Times New Roman"/>
                <w:sz w:val="24"/>
                <w:szCs w:val="24"/>
              </w:rPr>
            </w:pPr>
            <w:r>
              <w:rPr>
                <w:rFonts w:ascii="Times New Roman" w:eastAsiaTheme="minorEastAsia" w:hAnsi="Times New Roman"/>
                <w:sz w:val="24"/>
                <w:szCs w:val="24"/>
              </w:rPr>
              <w:t>Fabricate rainwater goods</w:t>
            </w:r>
          </w:p>
        </w:tc>
        <w:tc>
          <w:tcPr>
            <w:tcW w:w="3392" w:type="pct"/>
            <w:tcBorders>
              <w:top w:val="single" w:sz="4" w:space="0" w:color="000000"/>
              <w:left w:val="single" w:sz="4" w:space="0" w:color="000000"/>
              <w:bottom w:val="single" w:sz="4" w:space="0" w:color="000000"/>
              <w:right w:val="single" w:sz="4" w:space="0" w:color="000000"/>
            </w:tcBorders>
          </w:tcPr>
          <w:p w14:paraId="04A265F4" w14:textId="77777777" w:rsidR="002E50BC" w:rsidRDefault="00000000">
            <w:pPr>
              <w:pStyle w:val="ListParagraph"/>
              <w:numPr>
                <w:ilvl w:val="0"/>
                <w:numId w:val="95"/>
              </w:numPr>
              <w:spacing w:after="0"/>
              <w:rPr>
                <w:rFonts w:ascii="Times New Roman" w:eastAsiaTheme="minorEastAsia" w:hAnsi="Times New Roman"/>
                <w:sz w:val="24"/>
                <w:szCs w:val="24"/>
              </w:rPr>
            </w:pPr>
            <w:r>
              <w:rPr>
                <w:rFonts w:ascii="Times New Roman" w:eastAsiaTheme="minorEastAsia" w:hAnsi="Times New Roman"/>
                <w:sz w:val="24"/>
                <w:szCs w:val="24"/>
              </w:rPr>
              <w:t>Personal Protective Equipment are donned as per work requirement</w:t>
            </w:r>
          </w:p>
          <w:p w14:paraId="652E0500" w14:textId="77777777" w:rsidR="002E50BC" w:rsidRDefault="00000000">
            <w:pPr>
              <w:pStyle w:val="ListParagraph"/>
              <w:numPr>
                <w:ilvl w:val="0"/>
                <w:numId w:val="95"/>
              </w:numPr>
              <w:spacing w:after="0"/>
              <w:rPr>
                <w:rFonts w:ascii="Times New Roman" w:eastAsiaTheme="minorEastAsia" w:hAnsi="Times New Roman"/>
                <w:sz w:val="24"/>
                <w:szCs w:val="24"/>
              </w:rPr>
            </w:pPr>
            <w:r>
              <w:rPr>
                <w:rFonts w:ascii="Times New Roman" w:eastAsiaTheme="minorEastAsia" w:hAnsi="Times New Roman"/>
                <w:b/>
                <w:i/>
                <w:sz w:val="24"/>
                <w:szCs w:val="24"/>
              </w:rPr>
              <w:t>Rainwater goods tools and equipment</w:t>
            </w:r>
            <w:r>
              <w:rPr>
                <w:rFonts w:ascii="Times New Roman" w:eastAsiaTheme="minorEastAsia" w:hAnsi="Times New Roman"/>
                <w:sz w:val="24"/>
                <w:szCs w:val="24"/>
              </w:rPr>
              <w:t xml:space="preserve"> are selected based on the job requirements. </w:t>
            </w:r>
          </w:p>
          <w:p w14:paraId="3182B628" w14:textId="77777777" w:rsidR="002E50BC" w:rsidRDefault="00000000">
            <w:pPr>
              <w:pStyle w:val="ListParagraph"/>
              <w:numPr>
                <w:ilvl w:val="0"/>
                <w:numId w:val="95"/>
              </w:numPr>
              <w:spacing w:after="0"/>
              <w:rPr>
                <w:rFonts w:ascii="Times New Roman" w:eastAsiaTheme="minorEastAsia" w:hAnsi="Times New Roman"/>
                <w:sz w:val="24"/>
                <w:szCs w:val="24"/>
              </w:rPr>
            </w:pPr>
            <w:r>
              <w:rPr>
                <w:rFonts w:ascii="Times New Roman" w:eastAsiaTheme="minorEastAsia" w:hAnsi="Times New Roman"/>
                <w:b/>
                <w:i/>
                <w:sz w:val="24"/>
                <w:szCs w:val="24"/>
              </w:rPr>
              <w:lastRenderedPageBreak/>
              <w:t>Rainwater goods</w:t>
            </w:r>
            <w:r>
              <w:rPr>
                <w:rFonts w:ascii="Times New Roman" w:eastAsiaTheme="minorEastAsia" w:hAnsi="Times New Roman"/>
                <w:sz w:val="24"/>
                <w:szCs w:val="24"/>
              </w:rPr>
              <w:t xml:space="preserve"> materials are selected based on the job requirements</w:t>
            </w:r>
          </w:p>
          <w:p w14:paraId="7E92D83F" w14:textId="77777777" w:rsidR="002E50BC" w:rsidRDefault="00000000">
            <w:pPr>
              <w:pStyle w:val="ListParagraph"/>
              <w:numPr>
                <w:ilvl w:val="0"/>
                <w:numId w:val="95"/>
              </w:numPr>
              <w:spacing w:after="0"/>
              <w:rPr>
                <w:rFonts w:ascii="Times New Roman" w:eastAsiaTheme="minorEastAsia" w:hAnsi="Times New Roman"/>
                <w:sz w:val="24"/>
                <w:szCs w:val="24"/>
              </w:rPr>
            </w:pPr>
            <w:r>
              <w:rPr>
                <w:rFonts w:ascii="Times New Roman" w:eastAsiaTheme="minorEastAsia" w:hAnsi="Times New Roman"/>
                <w:sz w:val="24"/>
                <w:szCs w:val="24"/>
              </w:rPr>
              <w:t>Rainwater goods are fabricated based on drawing and as per standard work procedure.</w:t>
            </w:r>
          </w:p>
          <w:p w14:paraId="627EE02C" w14:textId="77777777" w:rsidR="002E50BC" w:rsidRDefault="00000000">
            <w:pPr>
              <w:pStyle w:val="ListParagraph"/>
              <w:numPr>
                <w:ilvl w:val="0"/>
                <w:numId w:val="95"/>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  Housekeeping is conducted as per workplace procedure</w:t>
            </w:r>
          </w:p>
        </w:tc>
      </w:tr>
      <w:tr w:rsidR="002E50BC" w14:paraId="52D2FAA3" w14:textId="77777777">
        <w:trPr>
          <w:trHeight w:val="845"/>
        </w:trPr>
        <w:tc>
          <w:tcPr>
            <w:tcW w:w="1608" w:type="pct"/>
            <w:tcBorders>
              <w:top w:val="single" w:sz="4" w:space="0" w:color="000000"/>
              <w:left w:val="single" w:sz="4" w:space="0" w:color="000000"/>
              <w:bottom w:val="single" w:sz="4" w:space="0" w:color="000000"/>
              <w:right w:val="single" w:sz="4" w:space="0" w:color="000000"/>
            </w:tcBorders>
          </w:tcPr>
          <w:p w14:paraId="75FD51F1" w14:textId="77777777" w:rsidR="002E50BC" w:rsidRDefault="00000000">
            <w:pPr>
              <w:pStyle w:val="ListParagraph"/>
              <w:numPr>
                <w:ilvl w:val="0"/>
                <w:numId w:val="92"/>
              </w:numPr>
              <w:spacing w:after="0"/>
              <w:rPr>
                <w:rFonts w:ascii="Times New Roman" w:eastAsiaTheme="minorEastAsia" w:hAnsi="Times New Roman"/>
                <w:sz w:val="24"/>
                <w:szCs w:val="24"/>
              </w:rPr>
            </w:pPr>
            <w:r>
              <w:rPr>
                <w:rFonts w:ascii="Times New Roman" w:hAnsi="Times New Roman"/>
                <w:sz w:val="24"/>
                <w:szCs w:val="24"/>
              </w:rPr>
              <w:lastRenderedPageBreak/>
              <w:t>Install rain water goods</w:t>
            </w:r>
          </w:p>
        </w:tc>
        <w:tc>
          <w:tcPr>
            <w:tcW w:w="3392" w:type="pct"/>
            <w:tcBorders>
              <w:top w:val="single" w:sz="4" w:space="0" w:color="000000"/>
              <w:left w:val="single" w:sz="4" w:space="0" w:color="000000"/>
              <w:bottom w:val="single" w:sz="4" w:space="0" w:color="000000"/>
              <w:right w:val="single" w:sz="4" w:space="0" w:color="000000"/>
            </w:tcBorders>
          </w:tcPr>
          <w:p w14:paraId="123D78EC" w14:textId="77777777" w:rsidR="002E50BC" w:rsidRDefault="00000000">
            <w:pPr>
              <w:pStyle w:val="ListParagraph"/>
              <w:numPr>
                <w:ilvl w:val="0"/>
                <w:numId w:val="96"/>
              </w:numPr>
              <w:spacing w:after="0"/>
              <w:rPr>
                <w:rFonts w:ascii="Times New Roman" w:eastAsiaTheme="minorEastAsia" w:hAnsi="Times New Roman"/>
                <w:sz w:val="24"/>
                <w:szCs w:val="24"/>
              </w:rPr>
            </w:pPr>
            <w:r>
              <w:rPr>
                <w:rFonts w:ascii="Times New Roman" w:eastAsiaTheme="minorEastAsia" w:hAnsi="Times New Roman"/>
                <w:sz w:val="24"/>
                <w:szCs w:val="24"/>
              </w:rPr>
              <w:t>Personal Protective Equipment are donned as per work requirement</w:t>
            </w:r>
          </w:p>
          <w:p w14:paraId="5B54BEA3" w14:textId="77777777" w:rsidR="002E50BC" w:rsidRDefault="00000000">
            <w:pPr>
              <w:pStyle w:val="ListParagraph"/>
              <w:numPr>
                <w:ilvl w:val="0"/>
                <w:numId w:val="96"/>
              </w:numPr>
              <w:spacing w:after="0"/>
              <w:rPr>
                <w:rFonts w:ascii="Times New Roman" w:eastAsiaTheme="minorEastAsia" w:hAnsi="Times New Roman"/>
                <w:sz w:val="24"/>
                <w:szCs w:val="24"/>
              </w:rPr>
            </w:pPr>
            <w:r>
              <w:rPr>
                <w:rFonts w:ascii="Times New Roman" w:eastAsiaTheme="minorEastAsia" w:hAnsi="Times New Roman"/>
                <w:sz w:val="24"/>
                <w:szCs w:val="24"/>
              </w:rPr>
              <w:t>Water harvesting methods are identified based on the working drawing</w:t>
            </w:r>
          </w:p>
          <w:p w14:paraId="5D22694D" w14:textId="77777777" w:rsidR="002E50BC" w:rsidRDefault="00000000">
            <w:pPr>
              <w:pStyle w:val="ListParagraph"/>
              <w:numPr>
                <w:ilvl w:val="0"/>
                <w:numId w:val="96"/>
              </w:numPr>
              <w:spacing w:after="0"/>
              <w:rPr>
                <w:rFonts w:ascii="Times New Roman" w:eastAsiaTheme="minorEastAsia" w:hAnsi="Times New Roman"/>
                <w:sz w:val="24"/>
                <w:szCs w:val="24"/>
              </w:rPr>
            </w:pPr>
            <w:r>
              <w:rPr>
                <w:rFonts w:ascii="Times New Roman" w:eastAsiaTheme="minorEastAsia" w:hAnsi="Times New Roman"/>
                <w:sz w:val="24"/>
                <w:szCs w:val="24"/>
              </w:rPr>
              <w:t>Rainwater goods are identified based on the working drawing.</w:t>
            </w:r>
          </w:p>
          <w:p w14:paraId="0C2E9301" w14:textId="77777777" w:rsidR="002E50BC" w:rsidRDefault="00000000">
            <w:pPr>
              <w:pStyle w:val="ListParagraph"/>
              <w:numPr>
                <w:ilvl w:val="0"/>
                <w:numId w:val="96"/>
              </w:numPr>
              <w:spacing w:after="0"/>
              <w:rPr>
                <w:rFonts w:ascii="Times New Roman" w:eastAsiaTheme="minorEastAsia" w:hAnsi="Times New Roman"/>
                <w:sz w:val="24"/>
                <w:szCs w:val="24"/>
              </w:rPr>
            </w:pPr>
            <w:r>
              <w:rPr>
                <w:rFonts w:ascii="Times New Roman" w:eastAsiaTheme="minorEastAsia" w:hAnsi="Times New Roman"/>
                <w:sz w:val="24"/>
                <w:szCs w:val="24"/>
              </w:rPr>
              <w:t>Rainwater goods installation tools and equipment are selected based on task.</w:t>
            </w:r>
          </w:p>
          <w:p w14:paraId="71CA53A5" w14:textId="77777777" w:rsidR="002E50BC" w:rsidRDefault="00000000">
            <w:pPr>
              <w:pStyle w:val="ListParagraph"/>
              <w:numPr>
                <w:ilvl w:val="0"/>
                <w:numId w:val="96"/>
              </w:numPr>
              <w:spacing w:after="0"/>
              <w:ind w:right="17"/>
              <w:rPr>
                <w:rFonts w:ascii="Times New Roman" w:eastAsiaTheme="minorEastAsia" w:hAnsi="Times New Roman"/>
                <w:sz w:val="24"/>
                <w:szCs w:val="24"/>
              </w:rPr>
            </w:pPr>
            <w:r>
              <w:rPr>
                <w:rFonts w:ascii="Times New Roman" w:eastAsiaTheme="minorEastAsia" w:hAnsi="Times New Roman"/>
                <w:sz w:val="24"/>
                <w:szCs w:val="24"/>
              </w:rPr>
              <w:t>Rainwater goods are set out based on job requirement and building codes</w:t>
            </w:r>
          </w:p>
          <w:p w14:paraId="79F7C950" w14:textId="77777777" w:rsidR="002E50BC" w:rsidRDefault="00000000">
            <w:pPr>
              <w:pStyle w:val="ListParagraph"/>
              <w:numPr>
                <w:ilvl w:val="0"/>
                <w:numId w:val="96"/>
              </w:numPr>
              <w:spacing w:after="0"/>
              <w:rPr>
                <w:rFonts w:ascii="Times New Roman" w:eastAsiaTheme="minorEastAsia" w:hAnsi="Times New Roman"/>
                <w:sz w:val="24"/>
                <w:szCs w:val="24"/>
              </w:rPr>
            </w:pPr>
            <w:r>
              <w:rPr>
                <w:rFonts w:ascii="Times New Roman" w:eastAsiaTheme="minorEastAsia" w:hAnsi="Times New Roman"/>
                <w:sz w:val="24"/>
                <w:szCs w:val="24"/>
              </w:rPr>
              <w:t>Rainwater goods are installed based on working drawing.</w:t>
            </w:r>
          </w:p>
          <w:p w14:paraId="31F30351" w14:textId="77777777" w:rsidR="002E50BC" w:rsidRDefault="00000000">
            <w:pPr>
              <w:pStyle w:val="ListParagraph"/>
              <w:numPr>
                <w:ilvl w:val="0"/>
                <w:numId w:val="96"/>
              </w:numPr>
              <w:spacing w:after="0"/>
              <w:rPr>
                <w:rFonts w:ascii="Times New Roman" w:eastAsiaTheme="minorEastAsia" w:hAnsi="Times New Roman"/>
                <w:sz w:val="24"/>
                <w:szCs w:val="24"/>
              </w:rPr>
            </w:pPr>
            <w:r>
              <w:rPr>
                <w:rFonts w:ascii="Times New Roman" w:eastAsiaTheme="minorEastAsia" w:hAnsi="Times New Roman"/>
                <w:sz w:val="24"/>
                <w:szCs w:val="24"/>
              </w:rPr>
              <w:t>Housekeeping is conducted as per workplace procedure</w:t>
            </w:r>
          </w:p>
        </w:tc>
      </w:tr>
      <w:tr w:rsidR="002E50BC" w14:paraId="4AF38A7F" w14:textId="77777777">
        <w:trPr>
          <w:trHeight w:val="845"/>
        </w:trPr>
        <w:tc>
          <w:tcPr>
            <w:tcW w:w="1608" w:type="pct"/>
            <w:tcBorders>
              <w:top w:val="single" w:sz="4" w:space="0" w:color="000000"/>
              <w:left w:val="single" w:sz="4" w:space="0" w:color="000000"/>
              <w:bottom w:val="single" w:sz="4" w:space="0" w:color="000000"/>
              <w:right w:val="single" w:sz="4" w:space="0" w:color="000000"/>
            </w:tcBorders>
          </w:tcPr>
          <w:p w14:paraId="02E6329C" w14:textId="77777777" w:rsidR="002E50BC" w:rsidRDefault="00000000">
            <w:pPr>
              <w:pStyle w:val="ListParagraph"/>
              <w:numPr>
                <w:ilvl w:val="0"/>
                <w:numId w:val="92"/>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Test rainwater </w:t>
            </w:r>
            <w:r>
              <w:rPr>
                <w:rFonts w:ascii="Times New Roman" w:hAnsi="Times New Roman"/>
                <w:sz w:val="24"/>
                <w:szCs w:val="24"/>
              </w:rPr>
              <w:t>system</w:t>
            </w:r>
          </w:p>
        </w:tc>
        <w:tc>
          <w:tcPr>
            <w:tcW w:w="3392" w:type="pct"/>
            <w:tcBorders>
              <w:top w:val="single" w:sz="4" w:space="0" w:color="000000"/>
              <w:left w:val="single" w:sz="4" w:space="0" w:color="000000"/>
              <w:bottom w:val="single" w:sz="4" w:space="0" w:color="000000"/>
              <w:right w:val="single" w:sz="4" w:space="0" w:color="000000"/>
            </w:tcBorders>
          </w:tcPr>
          <w:p w14:paraId="543033A8" w14:textId="77777777" w:rsidR="002E50BC" w:rsidRDefault="00000000">
            <w:pPr>
              <w:pStyle w:val="ListParagraph"/>
              <w:numPr>
                <w:ilvl w:val="0"/>
                <w:numId w:val="97"/>
              </w:numPr>
              <w:spacing w:after="0" w:line="240" w:lineRule="auto"/>
              <w:rPr>
                <w:rFonts w:ascii="Times New Roman" w:eastAsiaTheme="minorEastAsia" w:hAnsi="Times New Roman"/>
                <w:sz w:val="24"/>
                <w:szCs w:val="24"/>
              </w:rPr>
            </w:pPr>
            <w:r>
              <w:rPr>
                <w:rFonts w:ascii="Times New Roman" w:eastAsiaTheme="minorEastAsia" w:hAnsi="Times New Roman"/>
                <w:sz w:val="24"/>
                <w:szCs w:val="24"/>
              </w:rPr>
              <w:t>Personal Protective Equipment are donned as per work requirement</w:t>
            </w:r>
          </w:p>
          <w:p w14:paraId="583A9B95" w14:textId="77777777" w:rsidR="002E50BC" w:rsidRDefault="00000000">
            <w:pPr>
              <w:pStyle w:val="ListParagraph"/>
              <w:numPr>
                <w:ilvl w:val="0"/>
                <w:numId w:val="97"/>
              </w:numPr>
              <w:spacing w:after="0"/>
              <w:rPr>
                <w:rFonts w:ascii="Times New Roman" w:eastAsiaTheme="minorEastAsia" w:hAnsi="Times New Roman"/>
                <w:sz w:val="24"/>
                <w:szCs w:val="24"/>
              </w:rPr>
            </w:pPr>
            <w:r>
              <w:rPr>
                <w:rFonts w:ascii="Times New Roman" w:eastAsiaTheme="minorEastAsia" w:hAnsi="Times New Roman"/>
                <w:bCs/>
                <w:iCs/>
                <w:sz w:val="24"/>
                <w:szCs w:val="24"/>
              </w:rPr>
              <w:t>Water tests</w:t>
            </w:r>
            <w:r>
              <w:rPr>
                <w:rFonts w:ascii="Times New Roman" w:eastAsiaTheme="minorEastAsia" w:hAnsi="Times New Roman"/>
                <w:sz w:val="24"/>
                <w:szCs w:val="24"/>
              </w:rPr>
              <w:t xml:space="preserve"> </w:t>
            </w:r>
            <w:proofErr w:type="gramStart"/>
            <w:r>
              <w:rPr>
                <w:rFonts w:ascii="Times New Roman" w:eastAsiaTheme="minorEastAsia" w:hAnsi="Times New Roman"/>
                <w:sz w:val="24"/>
                <w:szCs w:val="24"/>
              </w:rPr>
              <w:t>is</w:t>
            </w:r>
            <w:proofErr w:type="gramEnd"/>
            <w:r>
              <w:rPr>
                <w:rFonts w:ascii="Times New Roman" w:eastAsiaTheme="minorEastAsia" w:hAnsi="Times New Roman"/>
                <w:sz w:val="24"/>
                <w:szCs w:val="24"/>
              </w:rPr>
              <w:t xml:space="preserve"> conducted based on job requirements </w:t>
            </w:r>
          </w:p>
          <w:p w14:paraId="5B6F9505" w14:textId="77777777" w:rsidR="002E50BC" w:rsidRDefault="00000000">
            <w:pPr>
              <w:pStyle w:val="ListParagraph"/>
              <w:numPr>
                <w:ilvl w:val="0"/>
                <w:numId w:val="97"/>
              </w:numPr>
              <w:spacing w:after="0"/>
              <w:rPr>
                <w:rFonts w:ascii="Times New Roman" w:eastAsiaTheme="minorEastAsia" w:hAnsi="Times New Roman"/>
                <w:sz w:val="24"/>
                <w:szCs w:val="24"/>
              </w:rPr>
            </w:pPr>
            <w:r>
              <w:rPr>
                <w:rFonts w:ascii="Times New Roman" w:eastAsiaTheme="minorEastAsia" w:hAnsi="Times New Roman"/>
                <w:b/>
                <w:i/>
                <w:sz w:val="24"/>
                <w:szCs w:val="24"/>
              </w:rPr>
              <w:t>Rainwater</w:t>
            </w:r>
            <w:r>
              <w:rPr>
                <w:rFonts w:ascii="Times New Roman" w:eastAsiaTheme="minorEastAsia" w:hAnsi="Times New Roman"/>
                <w:sz w:val="24"/>
                <w:szCs w:val="24"/>
              </w:rPr>
              <w:t xml:space="preserve"> </w:t>
            </w:r>
            <w:r>
              <w:rPr>
                <w:rFonts w:ascii="Times New Roman" w:eastAsiaTheme="minorEastAsia" w:hAnsi="Times New Roman"/>
                <w:b/>
                <w:i/>
                <w:sz w:val="24"/>
                <w:szCs w:val="24"/>
              </w:rPr>
              <w:t>system faults</w:t>
            </w:r>
            <w:r>
              <w:rPr>
                <w:rFonts w:ascii="Times New Roman" w:eastAsiaTheme="minorEastAsia" w:hAnsi="Times New Roman"/>
                <w:sz w:val="24"/>
                <w:szCs w:val="24"/>
              </w:rPr>
              <w:t xml:space="preserve"> are corrected based on work requirements.</w:t>
            </w:r>
          </w:p>
          <w:p w14:paraId="62B4BE40" w14:textId="77777777" w:rsidR="002E50BC" w:rsidRDefault="00000000">
            <w:pPr>
              <w:pStyle w:val="ListParagraph"/>
              <w:numPr>
                <w:ilvl w:val="0"/>
                <w:numId w:val="97"/>
              </w:numPr>
              <w:spacing w:after="0"/>
              <w:rPr>
                <w:rFonts w:ascii="Times New Roman" w:eastAsiaTheme="minorEastAsia" w:hAnsi="Times New Roman"/>
                <w:sz w:val="24"/>
                <w:szCs w:val="24"/>
              </w:rPr>
            </w:pPr>
            <w:r>
              <w:rPr>
                <w:rFonts w:ascii="Times New Roman" w:eastAsiaTheme="minorEastAsia" w:hAnsi="Times New Roman"/>
                <w:sz w:val="24"/>
                <w:szCs w:val="24"/>
              </w:rPr>
              <w:t>Housekeeping is conducted based on workplace procedure</w:t>
            </w:r>
          </w:p>
        </w:tc>
      </w:tr>
      <w:tr w:rsidR="002E50BC" w14:paraId="2B52020A" w14:textId="77777777">
        <w:trPr>
          <w:trHeight w:val="845"/>
        </w:trPr>
        <w:tc>
          <w:tcPr>
            <w:tcW w:w="1608" w:type="pct"/>
            <w:tcBorders>
              <w:top w:val="single" w:sz="4" w:space="0" w:color="000000"/>
              <w:left w:val="single" w:sz="4" w:space="0" w:color="000000"/>
              <w:bottom w:val="single" w:sz="4" w:space="0" w:color="000000"/>
              <w:right w:val="single" w:sz="4" w:space="0" w:color="000000"/>
            </w:tcBorders>
          </w:tcPr>
          <w:p w14:paraId="7C14FD87" w14:textId="77777777" w:rsidR="002E50BC" w:rsidRDefault="00000000">
            <w:pPr>
              <w:pStyle w:val="ListParagraph"/>
              <w:numPr>
                <w:ilvl w:val="0"/>
                <w:numId w:val="92"/>
              </w:numPr>
              <w:spacing w:after="0"/>
              <w:rPr>
                <w:rFonts w:ascii="Times New Roman" w:eastAsiaTheme="minorEastAsia" w:hAnsi="Times New Roman"/>
                <w:sz w:val="24"/>
                <w:szCs w:val="24"/>
              </w:rPr>
            </w:pPr>
            <w:r>
              <w:rPr>
                <w:rFonts w:ascii="Times New Roman" w:hAnsi="Times New Roman"/>
                <w:sz w:val="24"/>
                <w:szCs w:val="24"/>
              </w:rPr>
              <w:t>Maintain rain water harvesting system</w:t>
            </w:r>
          </w:p>
        </w:tc>
        <w:tc>
          <w:tcPr>
            <w:tcW w:w="3392" w:type="pct"/>
            <w:tcBorders>
              <w:top w:val="single" w:sz="4" w:space="0" w:color="000000"/>
              <w:left w:val="single" w:sz="4" w:space="0" w:color="000000"/>
              <w:bottom w:val="single" w:sz="4" w:space="0" w:color="000000"/>
              <w:right w:val="single" w:sz="4" w:space="0" w:color="000000"/>
            </w:tcBorders>
          </w:tcPr>
          <w:p w14:paraId="4C4F2A9D" w14:textId="77777777" w:rsidR="002E50BC" w:rsidRDefault="00000000">
            <w:pPr>
              <w:pStyle w:val="ListParagraph"/>
              <w:numPr>
                <w:ilvl w:val="1"/>
                <w:numId w:val="98"/>
              </w:numPr>
              <w:spacing w:after="0" w:line="240" w:lineRule="auto"/>
              <w:rPr>
                <w:rFonts w:ascii="Times New Roman" w:hAnsi="Times New Roman"/>
                <w:sz w:val="24"/>
                <w:szCs w:val="24"/>
              </w:rPr>
            </w:pPr>
            <w:r>
              <w:rPr>
                <w:rFonts w:ascii="Times New Roman" w:hAnsi="Times New Roman"/>
                <w:sz w:val="24"/>
                <w:szCs w:val="24"/>
              </w:rPr>
              <w:t>Personal Protective Equipment are donned as per work requirement</w:t>
            </w:r>
          </w:p>
          <w:p w14:paraId="1422AB92" w14:textId="77777777" w:rsidR="002E50BC" w:rsidRDefault="00000000">
            <w:pPr>
              <w:pStyle w:val="ListParagraph"/>
              <w:numPr>
                <w:ilvl w:val="1"/>
                <w:numId w:val="98"/>
              </w:numPr>
              <w:spacing w:after="0"/>
              <w:rPr>
                <w:rFonts w:ascii="Times New Roman" w:hAnsi="Times New Roman"/>
                <w:sz w:val="24"/>
                <w:szCs w:val="24"/>
              </w:rPr>
            </w:pPr>
            <w:r>
              <w:rPr>
                <w:rFonts w:ascii="Times New Roman" w:hAnsi="Times New Roman"/>
                <w:sz w:val="24"/>
                <w:szCs w:val="24"/>
              </w:rPr>
              <w:t>Faults in r</w:t>
            </w:r>
            <w:r>
              <w:rPr>
                <w:rFonts w:ascii="Times New Roman" w:eastAsiaTheme="minorEastAsia" w:hAnsi="Times New Roman"/>
                <w:sz w:val="24"/>
                <w:szCs w:val="24"/>
              </w:rPr>
              <w:t>ainwater harvesting system</w:t>
            </w:r>
            <w:r>
              <w:rPr>
                <w:rFonts w:ascii="Times New Roman" w:hAnsi="Times New Roman"/>
                <w:sz w:val="24"/>
                <w:szCs w:val="24"/>
              </w:rPr>
              <w:t xml:space="preserve"> are detected based on Functionality</w:t>
            </w:r>
          </w:p>
          <w:p w14:paraId="111CAE0C" w14:textId="77777777" w:rsidR="002E50BC" w:rsidRDefault="00000000">
            <w:pPr>
              <w:pStyle w:val="ListParagraph"/>
              <w:numPr>
                <w:ilvl w:val="1"/>
                <w:numId w:val="98"/>
              </w:numPr>
              <w:spacing w:after="0"/>
              <w:rPr>
                <w:rFonts w:ascii="Times New Roman" w:eastAsiaTheme="minorEastAsia" w:hAnsi="Times New Roman"/>
                <w:sz w:val="24"/>
                <w:szCs w:val="24"/>
              </w:rPr>
            </w:pPr>
            <w:r>
              <w:rPr>
                <w:rFonts w:ascii="Times New Roman" w:eastAsiaTheme="minorEastAsia" w:hAnsi="Times New Roman"/>
                <w:sz w:val="24"/>
                <w:szCs w:val="24"/>
              </w:rPr>
              <w:t>Rainwater harvesting system tools and equipment are selected based on task</w:t>
            </w:r>
          </w:p>
          <w:p w14:paraId="144DCA12" w14:textId="77777777" w:rsidR="002E50BC" w:rsidRDefault="00000000">
            <w:pPr>
              <w:pStyle w:val="ListParagraph"/>
              <w:numPr>
                <w:ilvl w:val="1"/>
                <w:numId w:val="98"/>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 </w:t>
            </w:r>
            <w:r>
              <w:rPr>
                <w:rFonts w:ascii="Times New Roman" w:hAnsi="Times New Roman"/>
                <w:sz w:val="24"/>
                <w:szCs w:val="24"/>
              </w:rPr>
              <w:t xml:space="preserve"> </w:t>
            </w:r>
            <w:r>
              <w:rPr>
                <w:rFonts w:ascii="Times New Roman" w:eastAsiaTheme="minorEastAsia" w:hAnsi="Times New Roman"/>
                <w:sz w:val="24"/>
                <w:szCs w:val="24"/>
              </w:rPr>
              <w:t>Faults in rainwater harvesting system are repaired based on original status</w:t>
            </w:r>
          </w:p>
          <w:p w14:paraId="074DC180" w14:textId="77777777" w:rsidR="002E50BC" w:rsidRDefault="00000000">
            <w:pPr>
              <w:pStyle w:val="ListParagraph"/>
              <w:numPr>
                <w:ilvl w:val="1"/>
                <w:numId w:val="98"/>
              </w:numPr>
              <w:spacing w:after="0"/>
              <w:rPr>
                <w:rFonts w:ascii="Times New Roman" w:eastAsiaTheme="minorEastAsia" w:hAnsi="Times New Roman"/>
                <w:sz w:val="24"/>
                <w:szCs w:val="24"/>
              </w:rPr>
            </w:pPr>
            <w:r>
              <w:rPr>
                <w:rFonts w:ascii="Times New Roman" w:hAnsi="Times New Roman"/>
                <w:sz w:val="24"/>
                <w:szCs w:val="24"/>
              </w:rPr>
              <w:t>Maintained rainwater system is tested as per the original status</w:t>
            </w:r>
          </w:p>
          <w:p w14:paraId="4D04FE60" w14:textId="77777777" w:rsidR="002E50BC" w:rsidRDefault="00000000">
            <w:pPr>
              <w:pStyle w:val="ListParagraph"/>
              <w:numPr>
                <w:ilvl w:val="1"/>
                <w:numId w:val="98"/>
              </w:numPr>
              <w:spacing w:after="0" w:line="240" w:lineRule="auto"/>
              <w:rPr>
                <w:rFonts w:ascii="Times New Roman" w:eastAsiaTheme="minorEastAsia" w:hAnsi="Times New Roman"/>
                <w:sz w:val="24"/>
                <w:szCs w:val="24"/>
              </w:rPr>
            </w:pPr>
            <w:r>
              <w:rPr>
                <w:rFonts w:ascii="Times New Roman" w:eastAsiaTheme="minorEastAsia" w:hAnsi="Times New Roman"/>
                <w:sz w:val="24"/>
                <w:szCs w:val="24"/>
              </w:rPr>
              <w:t>Housekeeping is conducted as per workplace procedure</w:t>
            </w:r>
          </w:p>
          <w:p w14:paraId="539F8F87" w14:textId="77777777" w:rsidR="002E50BC" w:rsidRDefault="002E50BC">
            <w:pPr>
              <w:spacing w:after="0" w:line="240" w:lineRule="auto"/>
              <w:rPr>
                <w:rFonts w:ascii="Times New Roman" w:hAnsi="Times New Roman" w:cs="Times New Roman"/>
                <w:sz w:val="24"/>
                <w:szCs w:val="24"/>
              </w:rPr>
            </w:pPr>
          </w:p>
        </w:tc>
      </w:tr>
    </w:tbl>
    <w:p w14:paraId="042504DD" w14:textId="77777777" w:rsidR="002E50BC" w:rsidRDefault="002E50BC">
      <w:pPr>
        <w:spacing w:after="0" w:line="276" w:lineRule="auto"/>
        <w:rPr>
          <w:rFonts w:ascii="Times New Roman" w:hAnsi="Times New Roman" w:cs="Times New Roman"/>
          <w:b/>
          <w:sz w:val="24"/>
          <w:szCs w:val="24"/>
        </w:rPr>
      </w:pPr>
    </w:p>
    <w:p w14:paraId="1B3853DA" w14:textId="77777777" w:rsidR="002E50BC" w:rsidRDefault="002E50BC">
      <w:pPr>
        <w:spacing w:after="0" w:line="276" w:lineRule="auto"/>
        <w:ind w:left="67"/>
        <w:rPr>
          <w:rFonts w:ascii="Times New Roman" w:hAnsi="Times New Roman" w:cs="Times New Roman"/>
          <w:b/>
          <w:sz w:val="24"/>
          <w:szCs w:val="24"/>
        </w:rPr>
      </w:pPr>
    </w:p>
    <w:p w14:paraId="5AF58332" w14:textId="77777777" w:rsidR="002E50BC" w:rsidRDefault="002E50BC">
      <w:pPr>
        <w:spacing w:after="0" w:line="276" w:lineRule="auto"/>
        <w:ind w:left="67"/>
        <w:rPr>
          <w:rFonts w:ascii="Times New Roman" w:hAnsi="Times New Roman" w:cs="Times New Roman"/>
          <w:b/>
          <w:sz w:val="24"/>
          <w:szCs w:val="24"/>
        </w:rPr>
      </w:pPr>
    </w:p>
    <w:p w14:paraId="17B70D6D" w14:textId="77777777" w:rsidR="002E50BC" w:rsidRDefault="00000000">
      <w:pPr>
        <w:spacing w:after="0" w:line="276" w:lineRule="auto"/>
        <w:ind w:left="67"/>
        <w:rPr>
          <w:rFonts w:ascii="Times New Roman" w:hAnsi="Times New Roman" w:cs="Times New Roman"/>
          <w:sz w:val="24"/>
          <w:szCs w:val="24"/>
        </w:rPr>
      </w:pPr>
      <w:r>
        <w:rPr>
          <w:rFonts w:ascii="Times New Roman" w:hAnsi="Times New Roman" w:cs="Times New Roman"/>
          <w:b/>
          <w:sz w:val="24"/>
          <w:szCs w:val="24"/>
        </w:rPr>
        <w:t xml:space="preserve">RANGE </w:t>
      </w:r>
    </w:p>
    <w:p w14:paraId="648AD687"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0"/>
        <w:tblW w:w="5000" w:type="pct"/>
        <w:tblInd w:w="0" w:type="dxa"/>
        <w:tblCellMar>
          <w:top w:w="12" w:type="dxa"/>
          <w:left w:w="108" w:type="dxa"/>
          <w:right w:w="115" w:type="dxa"/>
        </w:tblCellMar>
        <w:tblLook w:val="04A0" w:firstRow="1" w:lastRow="0" w:firstColumn="1" w:lastColumn="0" w:noHBand="0" w:noVBand="1"/>
      </w:tblPr>
      <w:tblGrid>
        <w:gridCol w:w="2818"/>
        <w:gridCol w:w="5806"/>
      </w:tblGrid>
      <w:tr w:rsidR="002E50BC" w14:paraId="128C6554" w14:textId="77777777">
        <w:trPr>
          <w:trHeight w:val="331"/>
        </w:trPr>
        <w:tc>
          <w:tcPr>
            <w:tcW w:w="1634" w:type="pct"/>
            <w:tcBorders>
              <w:top w:val="single" w:sz="6" w:space="0" w:color="000000"/>
              <w:left w:val="single" w:sz="6" w:space="0" w:color="000000"/>
              <w:bottom w:val="single" w:sz="6" w:space="0" w:color="000000"/>
              <w:right w:val="single" w:sz="6" w:space="0" w:color="000000"/>
            </w:tcBorders>
          </w:tcPr>
          <w:p w14:paraId="3D54E145"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Variables </w:t>
            </w:r>
          </w:p>
        </w:tc>
        <w:tc>
          <w:tcPr>
            <w:tcW w:w="3366" w:type="pct"/>
            <w:tcBorders>
              <w:top w:val="single" w:sz="6" w:space="0" w:color="000000"/>
              <w:left w:val="single" w:sz="6" w:space="0" w:color="000000"/>
              <w:bottom w:val="single" w:sz="6" w:space="0" w:color="000000"/>
              <w:right w:val="single" w:sz="6" w:space="0" w:color="000000"/>
            </w:tcBorders>
          </w:tcPr>
          <w:p w14:paraId="7C52E0F1"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Range </w:t>
            </w:r>
          </w:p>
        </w:tc>
      </w:tr>
      <w:tr w:rsidR="002E50BC" w14:paraId="46E3D6BA" w14:textId="77777777">
        <w:trPr>
          <w:trHeight w:val="1467"/>
        </w:trPr>
        <w:tc>
          <w:tcPr>
            <w:tcW w:w="1634" w:type="pct"/>
            <w:tcBorders>
              <w:top w:val="single" w:sz="6" w:space="0" w:color="000000"/>
              <w:left w:val="single" w:sz="6" w:space="0" w:color="000000"/>
              <w:bottom w:val="single" w:sz="6" w:space="0" w:color="000000"/>
              <w:right w:val="single" w:sz="6" w:space="0" w:color="000000"/>
            </w:tcBorders>
          </w:tcPr>
          <w:p w14:paraId="2F181106" w14:textId="77777777" w:rsidR="002E50BC" w:rsidRDefault="00000000">
            <w:pPr>
              <w:pStyle w:val="ListParagraph"/>
              <w:numPr>
                <w:ilvl w:val="0"/>
                <w:numId w:val="99"/>
              </w:numPr>
              <w:spacing w:after="0"/>
              <w:rPr>
                <w:rFonts w:ascii="Times New Roman" w:hAnsi="Times New Roman"/>
                <w:sz w:val="24"/>
                <w:szCs w:val="24"/>
              </w:rPr>
            </w:pPr>
            <w:r>
              <w:rPr>
                <w:rFonts w:ascii="Times New Roman" w:eastAsiaTheme="minorEastAsia" w:hAnsi="Times New Roman"/>
                <w:b/>
                <w:i/>
                <w:sz w:val="24"/>
                <w:szCs w:val="24"/>
              </w:rPr>
              <w:t>Personal Protective Equipment</w:t>
            </w:r>
            <w:r>
              <w:rPr>
                <w:rFonts w:ascii="Times New Roman" w:eastAsiaTheme="minorEastAsia" w:hAnsi="Times New Roman"/>
                <w:sz w:val="24"/>
                <w:szCs w:val="24"/>
              </w:rPr>
              <w:t xml:space="preserve"> may include but not limited to:</w:t>
            </w:r>
          </w:p>
          <w:p w14:paraId="4951CDEC" w14:textId="77777777" w:rsidR="002E50BC" w:rsidRDefault="002E50BC">
            <w:pPr>
              <w:spacing w:after="0" w:line="276" w:lineRule="auto"/>
              <w:rPr>
                <w:rFonts w:ascii="Times New Roman" w:hAnsi="Times New Roman" w:cs="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6255C028"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 xml:space="preserve">Helmet </w:t>
            </w:r>
          </w:p>
          <w:p w14:paraId="0EB9AE2E"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 xml:space="preserve">Gloves </w:t>
            </w:r>
          </w:p>
          <w:p w14:paraId="045BC08E"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 xml:space="preserve">Dustcoat/overall </w:t>
            </w:r>
          </w:p>
          <w:p w14:paraId="4EF6B0A5"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 xml:space="preserve">Safety boots </w:t>
            </w:r>
          </w:p>
          <w:p w14:paraId="68E39875"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Safety harness</w:t>
            </w:r>
          </w:p>
          <w:p w14:paraId="7E5CBDA1"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Safety goggles</w:t>
            </w:r>
          </w:p>
        </w:tc>
      </w:tr>
      <w:tr w:rsidR="002E50BC" w14:paraId="2719A0B4" w14:textId="77777777">
        <w:trPr>
          <w:trHeight w:val="1467"/>
        </w:trPr>
        <w:tc>
          <w:tcPr>
            <w:tcW w:w="1634" w:type="pct"/>
            <w:tcBorders>
              <w:top w:val="single" w:sz="6" w:space="0" w:color="000000"/>
              <w:left w:val="single" w:sz="6" w:space="0" w:color="000000"/>
              <w:bottom w:val="single" w:sz="6" w:space="0" w:color="000000"/>
              <w:right w:val="single" w:sz="6" w:space="0" w:color="000000"/>
            </w:tcBorders>
          </w:tcPr>
          <w:p w14:paraId="2DB1868C" w14:textId="77777777" w:rsidR="002E50BC" w:rsidRDefault="00000000">
            <w:pPr>
              <w:pStyle w:val="ListParagraph"/>
              <w:numPr>
                <w:ilvl w:val="0"/>
                <w:numId w:val="99"/>
              </w:numPr>
              <w:spacing w:after="0" w:line="240" w:lineRule="auto"/>
              <w:rPr>
                <w:rFonts w:ascii="Times New Roman" w:eastAsiaTheme="minorEastAsia" w:hAnsi="Times New Roman"/>
                <w:sz w:val="24"/>
                <w:szCs w:val="24"/>
              </w:rPr>
            </w:pPr>
            <w:r>
              <w:rPr>
                <w:rFonts w:ascii="Times New Roman" w:eastAsiaTheme="minorEastAsia" w:hAnsi="Times New Roman"/>
                <w:b/>
                <w:i/>
                <w:sz w:val="24"/>
                <w:szCs w:val="24"/>
              </w:rPr>
              <w:t xml:space="preserve">Working </w:t>
            </w:r>
            <w:r>
              <w:rPr>
                <w:rFonts w:ascii="Times New Roman" w:eastAsiaTheme="minorEastAsia" w:hAnsi="Times New Roman"/>
                <w:b/>
                <w:i/>
                <w:iCs/>
                <w:sz w:val="24"/>
                <w:szCs w:val="24"/>
              </w:rPr>
              <w:t>drawings</w:t>
            </w:r>
            <w:r>
              <w:rPr>
                <w:rFonts w:ascii="Times New Roman" w:eastAsiaTheme="minorEastAsia" w:hAnsi="Times New Roman"/>
                <w:iCs/>
                <w:sz w:val="24"/>
                <w:szCs w:val="24"/>
              </w:rPr>
              <w:t xml:space="preserve"> </w:t>
            </w:r>
            <w:r>
              <w:rPr>
                <w:rFonts w:ascii="Times New Roman" w:eastAsiaTheme="minorEastAsia" w:hAnsi="Times New Roman"/>
                <w:sz w:val="24"/>
                <w:szCs w:val="24"/>
              </w:rPr>
              <w:t>may include but not limited to:</w:t>
            </w:r>
          </w:p>
          <w:p w14:paraId="0E836EB2" w14:textId="77777777" w:rsidR="002E50BC" w:rsidRDefault="002E50BC">
            <w:pPr>
              <w:spacing w:after="0" w:line="240" w:lineRule="auto"/>
              <w:rPr>
                <w:rFonts w:ascii="Times New Roman" w:hAnsi="Times New Roman" w:cs="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633A613A"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Pictorial</w:t>
            </w:r>
          </w:p>
          <w:p w14:paraId="51B0E19C"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Line drawing</w:t>
            </w:r>
          </w:p>
          <w:p w14:paraId="09CBFAF6"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Freehand sketching</w:t>
            </w:r>
          </w:p>
          <w:p w14:paraId="7167684F"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Scale drawings</w:t>
            </w:r>
          </w:p>
        </w:tc>
      </w:tr>
      <w:tr w:rsidR="002E50BC" w14:paraId="53513DE8" w14:textId="77777777">
        <w:trPr>
          <w:trHeight w:val="1467"/>
        </w:trPr>
        <w:tc>
          <w:tcPr>
            <w:tcW w:w="1634" w:type="pct"/>
            <w:tcBorders>
              <w:top w:val="single" w:sz="6" w:space="0" w:color="000000"/>
              <w:left w:val="single" w:sz="6" w:space="0" w:color="000000"/>
              <w:bottom w:val="single" w:sz="6" w:space="0" w:color="000000"/>
              <w:right w:val="single" w:sz="6" w:space="0" w:color="000000"/>
            </w:tcBorders>
          </w:tcPr>
          <w:p w14:paraId="1D36D290" w14:textId="77777777" w:rsidR="002E50BC" w:rsidRDefault="00000000">
            <w:pPr>
              <w:pStyle w:val="ListParagraph"/>
              <w:numPr>
                <w:ilvl w:val="0"/>
                <w:numId w:val="99"/>
              </w:numPr>
              <w:spacing w:after="0" w:line="240" w:lineRule="auto"/>
              <w:rPr>
                <w:rFonts w:ascii="Times New Roman" w:eastAsiaTheme="minorEastAsia" w:hAnsi="Times New Roman"/>
                <w:sz w:val="24"/>
                <w:szCs w:val="24"/>
              </w:rPr>
            </w:pPr>
            <w:r>
              <w:rPr>
                <w:rFonts w:ascii="Times New Roman" w:eastAsiaTheme="minorEastAsia" w:hAnsi="Times New Roman"/>
                <w:b/>
                <w:i/>
                <w:sz w:val="24"/>
                <w:szCs w:val="24"/>
              </w:rPr>
              <w:t xml:space="preserve">Rainwater harvesting materials and supplies </w:t>
            </w:r>
            <w:r>
              <w:rPr>
                <w:rFonts w:ascii="Times New Roman" w:eastAsiaTheme="minorEastAsia" w:hAnsi="Times New Roman"/>
                <w:sz w:val="24"/>
                <w:szCs w:val="24"/>
              </w:rPr>
              <w:t>may include and not limited to:</w:t>
            </w:r>
          </w:p>
        </w:tc>
        <w:tc>
          <w:tcPr>
            <w:tcW w:w="3366" w:type="pct"/>
            <w:tcBorders>
              <w:top w:val="single" w:sz="6" w:space="0" w:color="000000"/>
              <w:left w:val="single" w:sz="6" w:space="0" w:color="000000"/>
              <w:bottom w:val="single" w:sz="6" w:space="0" w:color="000000"/>
              <w:right w:val="single" w:sz="6" w:space="0" w:color="000000"/>
            </w:tcBorders>
          </w:tcPr>
          <w:p w14:paraId="5B38A87D"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Galvanised iron plain sheet</w:t>
            </w:r>
          </w:p>
          <w:p w14:paraId="27A4BCDF"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Copper plain sheet</w:t>
            </w:r>
          </w:p>
          <w:p w14:paraId="75EE7B58"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Aluminium plain sheet</w:t>
            </w:r>
          </w:p>
          <w:p w14:paraId="58FED1FC"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Silicon</w:t>
            </w:r>
          </w:p>
          <w:p w14:paraId="42CA837E"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Paint</w:t>
            </w:r>
          </w:p>
          <w:p w14:paraId="6E235588"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Nails</w:t>
            </w:r>
          </w:p>
          <w:p w14:paraId="5C953DA9"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Screws</w:t>
            </w:r>
          </w:p>
          <w:p w14:paraId="646B74F4"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Rivets</w:t>
            </w:r>
          </w:p>
          <w:p w14:paraId="09729873"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Solder</w:t>
            </w:r>
          </w:p>
          <w:p w14:paraId="0C4F2529"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 xml:space="preserve">Soldering flux </w:t>
            </w:r>
          </w:p>
        </w:tc>
      </w:tr>
      <w:tr w:rsidR="002E50BC" w14:paraId="7436995E" w14:textId="77777777">
        <w:trPr>
          <w:trHeight w:val="1467"/>
        </w:trPr>
        <w:tc>
          <w:tcPr>
            <w:tcW w:w="1634" w:type="pct"/>
            <w:tcBorders>
              <w:top w:val="single" w:sz="6" w:space="0" w:color="000000"/>
              <w:left w:val="single" w:sz="6" w:space="0" w:color="000000"/>
              <w:bottom w:val="single" w:sz="6" w:space="0" w:color="000000"/>
              <w:right w:val="single" w:sz="6" w:space="0" w:color="000000"/>
            </w:tcBorders>
          </w:tcPr>
          <w:p w14:paraId="6EC0C6F8" w14:textId="77777777" w:rsidR="002E50BC" w:rsidRDefault="00000000">
            <w:pPr>
              <w:pStyle w:val="ListParagraph"/>
              <w:numPr>
                <w:ilvl w:val="0"/>
                <w:numId w:val="99"/>
              </w:numPr>
              <w:spacing w:after="0"/>
              <w:rPr>
                <w:rFonts w:ascii="Times New Roman" w:hAnsi="Times New Roman"/>
                <w:sz w:val="24"/>
                <w:szCs w:val="24"/>
              </w:rPr>
            </w:pPr>
            <w:r>
              <w:rPr>
                <w:rFonts w:ascii="Times New Roman" w:eastAsiaTheme="minorEastAsia" w:hAnsi="Times New Roman"/>
                <w:b/>
                <w:i/>
                <w:sz w:val="24"/>
                <w:szCs w:val="24"/>
              </w:rPr>
              <w:t>Rainwater harvesting tools and equipment</w:t>
            </w:r>
            <w:r>
              <w:rPr>
                <w:rFonts w:ascii="Times New Roman" w:eastAsiaTheme="minorEastAsia" w:hAnsi="Times New Roman"/>
                <w:sz w:val="24"/>
                <w:szCs w:val="24"/>
              </w:rPr>
              <w:t xml:space="preserve"> may include but not limited to:</w:t>
            </w:r>
          </w:p>
          <w:p w14:paraId="749E0230" w14:textId="77777777" w:rsidR="002E50BC" w:rsidRDefault="002E50BC">
            <w:pPr>
              <w:pStyle w:val="ListParagraph"/>
              <w:spacing w:after="0" w:line="240" w:lineRule="auto"/>
              <w:rPr>
                <w:rFonts w:ascii="Times New Roman" w:eastAsiaTheme="minorEastAsia" w:hAnsi="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6CC6F36E"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 xml:space="preserve">Hacksaw </w:t>
            </w:r>
          </w:p>
          <w:p w14:paraId="2775B6E0"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 xml:space="preserve">Screwdrivers </w:t>
            </w:r>
          </w:p>
          <w:p w14:paraId="69F58936"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Portable drilling machine</w:t>
            </w:r>
          </w:p>
          <w:p w14:paraId="0B9DD4A8"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 xml:space="preserve">Mallet </w:t>
            </w:r>
            <w:r>
              <w:rPr>
                <w:rFonts w:ascii="Times New Roman" w:eastAsiaTheme="minorEastAsia" w:hAnsi="Times New Roman"/>
                <w:sz w:val="24"/>
                <w:szCs w:val="24"/>
              </w:rPr>
              <w:t xml:space="preserve"> </w:t>
            </w:r>
          </w:p>
          <w:p w14:paraId="40F3E40F"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Hammer</w:t>
            </w:r>
          </w:p>
          <w:p w14:paraId="6780E1AC"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Plumb bob</w:t>
            </w:r>
          </w:p>
          <w:p w14:paraId="565E7599"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Tape measure</w:t>
            </w:r>
          </w:p>
          <w:p w14:paraId="00D260ED"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Chalk line</w:t>
            </w:r>
          </w:p>
          <w:p w14:paraId="21DD1E9E"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Rope level</w:t>
            </w:r>
          </w:p>
          <w:p w14:paraId="3AEC67EB"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Spirit level</w:t>
            </w:r>
          </w:p>
          <w:p w14:paraId="1A5B8385"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Silicon gun</w:t>
            </w:r>
          </w:p>
          <w:p w14:paraId="43D138B8"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hAnsi="Times New Roman"/>
                <w:sz w:val="24"/>
                <w:szCs w:val="24"/>
              </w:rPr>
              <w:lastRenderedPageBreak/>
              <w:t xml:space="preserve">Builders square </w:t>
            </w:r>
          </w:p>
          <w:p w14:paraId="4C79B58C"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hAnsi="Times New Roman"/>
                <w:sz w:val="24"/>
                <w:szCs w:val="24"/>
              </w:rPr>
              <w:t>Soldering gun</w:t>
            </w:r>
          </w:p>
        </w:tc>
      </w:tr>
      <w:tr w:rsidR="002E50BC" w14:paraId="18216B6F" w14:textId="77777777">
        <w:trPr>
          <w:trHeight w:val="331"/>
        </w:trPr>
        <w:tc>
          <w:tcPr>
            <w:tcW w:w="1634" w:type="pct"/>
            <w:tcBorders>
              <w:top w:val="single" w:sz="6" w:space="0" w:color="000000"/>
              <w:left w:val="single" w:sz="6" w:space="0" w:color="000000"/>
              <w:bottom w:val="single" w:sz="6" w:space="0" w:color="000000"/>
              <w:right w:val="single" w:sz="6" w:space="0" w:color="000000"/>
            </w:tcBorders>
          </w:tcPr>
          <w:p w14:paraId="6DA69F5C" w14:textId="77777777" w:rsidR="002E50BC" w:rsidRDefault="00000000">
            <w:pPr>
              <w:pStyle w:val="ListParagraph"/>
              <w:numPr>
                <w:ilvl w:val="0"/>
                <w:numId w:val="99"/>
              </w:numPr>
              <w:spacing w:after="0"/>
              <w:rPr>
                <w:rFonts w:ascii="Times New Roman" w:hAnsi="Times New Roman"/>
                <w:sz w:val="24"/>
                <w:szCs w:val="24"/>
              </w:rPr>
            </w:pPr>
            <w:r>
              <w:rPr>
                <w:rFonts w:ascii="Times New Roman" w:eastAsiaTheme="minorEastAsia" w:hAnsi="Times New Roman"/>
                <w:b/>
                <w:i/>
                <w:sz w:val="24"/>
                <w:szCs w:val="24"/>
              </w:rPr>
              <w:lastRenderedPageBreak/>
              <w:t>Rainwater goods</w:t>
            </w:r>
            <w:r>
              <w:rPr>
                <w:rFonts w:ascii="Times New Roman" w:eastAsiaTheme="minorEastAsia" w:hAnsi="Times New Roman"/>
                <w:sz w:val="24"/>
                <w:szCs w:val="24"/>
              </w:rPr>
              <w:t xml:space="preserve"> may include but not limited to:</w:t>
            </w:r>
          </w:p>
          <w:p w14:paraId="2C3C8223" w14:textId="77777777" w:rsidR="002E50BC" w:rsidRDefault="002E50BC">
            <w:pPr>
              <w:pStyle w:val="ListParagraph"/>
              <w:spacing w:after="0"/>
              <w:rPr>
                <w:rFonts w:ascii="Times New Roman" w:hAnsi="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285939FB"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Down pipes</w:t>
            </w:r>
          </w:p>
          <w:p w14:paraId="02120DAE"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Gutters</w:t>
            </w:r>
          </w:p>
          <w:p w14:paraId="09A3883B"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Brackets</w:t>
            </w:r>
          </w:p>
          <w:p w14:paraId="61AE05DE"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Hopper head</w:t>
            </w:r>
          </w:p>
          <w:p w14:paraId="6C23FC97" w14:textId="77777777" w:rsidR="002E50BC" w:rsidRDefault="00000000">
            <w:pPr>
              <w:pStyle w:val="ListParagraph"/>
              <w:numPr>
                <w:ilvl w:val="0"/>
                <w:numId w:val="81"/>
              </w:numPr>
              <w:spacing w:after="0"/>
              <w:rPr>
                <w:rFonts w:ascii="Times New Roman" w:hAnsi="Times New Roman"/>
                <w:b/>
                <w:sz w:val="24"/>
                <w:szCs w:val="24"/>
              </w:rPr>
            </w:pPr>
            <w:r>
              <w:rPr>
                <w:rFonts w:ascii="Times New Roman" w:hAnsi="Times New Roman"/>
                <w:sz w:val="24"/>
                <w:szCs w:val="24"/>
              </w:rPr>
              <w:t>Rainwater shoe</w:t>
            </w:r>
          </w:p>
          <w:p w14:paraId="3B9E0D70" w14:textId="77777777" w:rsidR="002E50BC" w:rsidRDefault="00000000">
            <w:pPr>
              <w:pStyle w:val="ListParagraph"/>
              <w:numPr>
                <w:ilvl w:val="0"/>
                <w:numId w:val="81"/>
              </w:numPr>
              <w:spacing w:after="0"/>
              <w:rPr>
                <w:rFonts w:ascii="Times New Roman" w:hAnsi="Times New Roman"/>
                <w:bCs/>
                <w:sz w:val="24"/>
                <w:szCs w:val="24"/>
              </w:rPr>
            </w:pPr>
            <w:r>
              <w:rPr>
                <w:rFonts w:ascii="Times New Roman" w:hAnsi="Times New Roman"/>
                <w:bCs/>
                <w:sz w:val="24"/>
                <w:szCs w:val="24"/>
              </w:rPr>
              <w:t>Bends</w:t>
            </w:r>
          </w:p>
          <w:p w14:paraId="397660C6" w14:textId="77777777" w:rsidR="002E50BC" w:rsidRDefault="00000000">
            <w:pPr>
              <w:pStyle w:val="ListParagraph"/>
              <w:numPr>
                <w:ilvl w:val="0"/>
                <w:numId w:val="81"/>
              </w:numPr>
              <w:spacing w:after="0"/>
              <w:rPr>
                <w:rFonts w:ascii="Times New Roman" w:hAnsi="Times New Roman"/>
                <w:bCs/>
                <w:sz w:val="24"/>
                <w:szCs w:val="24"/>
              </w:rPr>
            </w:pPr>
            <w:r>
              <w:rPr>
                <w:rFonts w:ascii="Times New Roman" w:hAnsi="Times New Roman"/>
                <w:bCs/>
                <w:sz w:val="24"/>
                <w:szCs w:val="24"/>
              </w:rPr>
              <w:t>Inside corner</w:t>
            </w:r>
          </w:p>
          <w:p w14:paraId="0D6B52AA" w14:textId="77777777" w:rsidR="002E50BC" w:rsidRDefault="00000000">
            <w:pPr>
              <w:pStyle w:val="ListParagraph"/>
              <w:numPr>
                <w:ilvl w:val="0"/>
                <w:numId w:val="81"/>
              </w:numPr>
              <w:spacing w:after="0"/>
              <w:rPr>
                <w:rFonts w:ascii="Times New Roman" w:hAnsi="Times New Roman"/>
                <w:bCs/>
                <w:sz w:val="24"/>
                <w:szCs w:val="24"/>
              </w:rPr>
            </w:pPr>
            <w:r>
              <w:rPr>
                <w:rFonts w:ascii="Times New Roman" w:hAnsi="Times New Roman"/>
                <w:bCs/>
                <w:sz w:val="24"/>
                <w:szCs w:val="24"/>
              </w:rPr>
              <w:t>Outside corner</w:t>
            </w:r>
          </w:p>
          <w:p w14:paraId="694F0937" w14:textId="77777777" w:rsidR="002E50BC" w:rsidRDefault="00000000">
            <w:pPr>
              <w:pStyle w:val="ListParagraph"/>
              <w:numPr>
                <w:ilvl w:val="0"/>
                <w:numId w:val="81"/>
              </w:numPr>
              <w:spacing w:after="0"/>
              <w:rPr>
                <w:rFonts w:ascii="Times New Roman" w:hAnsi="Times New Roman"/>
                <w:b/>
                <w:sz w:val="24"/>
                <w:szCs w:val="24"/>
              </w:rPr>
            </w:pPr>
            <w:r>
              <w:rPr>
                <w:rFonts w:ascii="Times New Roman" w:hAnsi="Times New Roman"/>
                <w:bCs/>
                <w:sz w:val="24"/>
                <w:szCs w:val="24"/>
              </w:rPr>
              <w:t>Gutter dropper</w:t>
            </w:r>
          </w:p>
        </w:tc>
      </w:tr>
      <w:tr w:rsidR="002E50BC" w14:paraId="430A122D" w14:textId="77777777">
        <w:trPr>
          <w:trHeight w:val="423"/>
        </w:trPr>
        <w:tc>
          <w:tcPr>
            <w:tcW w:w="1634" w:type="pct"/>
            <w:tcBorders>
              <w:top w:val="single" w:sz="6" w:space="0" w:color="000000"/>
              <w:left w:val="single" w:sz="6" w:space="0" w:color="000000"/>
              <w:bottom w:val="single" w:sz="6" w:space="0" w:color="000000"/>
              <w:right w:val="single" w:sz="6" w:space="0" w:color="000000"/>
            </w:tcBorders>
          </w:tcPr>
          <w:p w14:paraId="55233CBE" w14:textId="77777777" w:rsidR="002E50BC" w:rsidRDefault="00000000">
            <w:pPr>
              <w:pStyle w:val="ListParagraph"/>
              <w:numPr>
                <w:ilvl w:val="0"/>
                <w:numId w:val="99"/>
              </w:numPr>
              <w:spacing w:after="0"/>
              <w:rPr>
                <w:rFonts w:ascii="Times New Roman" w:eastAsiaTheme="minorEastAsia" w:hAnsi="Times New Roman"/>
                <w:sz w:val="24"/>
                <w:szCs w:val="24"/>
              </w:rPr>
            </w:pPr>
            <w:r>
              <w:rPr>
                <w:rFonts w:ascii="Times New Roman" w:eastAsiaTheme="minorEastAsia" w:hAnsi="Times New Roman"/>
                <w:b/>
                <w:i/>
                <w:sz w:val="24"/>
                <w:szCs w:val="24"/>
                <w:lang w:val="en-US"/>
              </w:rPr>
              <w:t xml:space="preserve">Rainwater system faults </w:t>
            </w:r>
            <w:r>
              <w:rPr>
                <w:rFonts w:ascii="Times New Roman" w:eastAsiaTheme="minorEastAsia" w:hAnsi="Times New Roman"/>
                <w:sz w:val="24"/>
                <w:szCs w:val="24"/>
              </w:rPr>
              <w:t>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43DE2070"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 xml:space="preserve">Water podding </w:t>
            </w:r>
          </w:p>
          <w:p w14:paraId="3B8F333E"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 xml:space="preserve">Water leakage </w:t>
            </w:r>
          </w:p>
          <w:p w14:paraId="7FADA118"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 xml:space="preserve">System blockage </w:t>
            </w:r>
          </w:p>
        </w:tc>
      </w:tr>
    </w:tbl>
    <w:p w14:paraId="746816F2" w14:textId="77777777" w:rsidR="002E50BC" w:rsidRDefault="002E50BC">
      <w:pPr>
        <w:spacing w:after="0" w:line="276" w:lineRule="auto"/>
        <w:rPr>
          <w:rFonts w:ascii="Times New Roman" w:hAnsi="Times New Roman" w:cs="Times New Roman"/>
          <w:b/>
          <w:sz w:val="24"/>
          <w:szCs w:val="24"/>
        </w:rPr>
      </w:pPr>
    </w:p>
    <w:p w14:paraId="58453082" w14:textId="77777777" w:rsidR="002E50BC" w:rsidRDefault="002E50BC">
      <w:pPr>
        <w:spacing w:after="0" w:line="276" w:lineRule="auto"/>
        <w:rPr>
          <w:rFonts w:ascii="Times New Roman" w:hAnsi="Times New Roman" w:cs="Times New Roman"/>
          <w:b/>
          <w:sz w:val="24"/>
          <w:szCs w:val="24"/>
        </w:rPr>
      </w:pPr>
    </w:p>
    <w:p w14:paraId="7162C8F6"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REQUIRED SKILLS AND KNOWLEDGE</w:t>
      </w:r>
      <w:r>
        <w:rPr>
          <w:rFonts w:ascii="Times New Roman" w:hAnsi="Times New Roman" w:cs="Times New Roman"/>
          <w:sz w:val="24"/>
          <w:szCs w:val="24"/>
        </w:rPr>
        <w:t xml:space="preserve"> </w:t>
      </w:r>
    </w:p>
    <w:p w14:paraId="75C4681F"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This section describes the skills and knowledge required for this unit of competency. </w:t>
      </w:r>
    </w:p>
    <w:p w14:paraId="0ADB56B0"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Required Skills </w:t>
      </w:r>
    </w:p>
    <w:p w14:paraId="1B99674B"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individual needs to demonstrate the following skills: </w:t>
      </w:r>
    </w:p>
    <w:p w14:paraId="671C7B6A"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 xml:space="preserve">Interpersonal skills </w:t>
      </w:r>
    </w:p>
    <w:p w14:paraId="4AB7832C"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 xml:space="preserve">Communication skills </w:t>
      </w:r>
    </w:p>
    <w:p w14:paraId="7D301DE0"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Sketching skills</w:t>
      </w:r>
    </w:p>
    <w:p w14:paraId="39F713FC"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 xml:space="preserve">Interpretation skills </w:t>
      </w:r>
    </w:p>
    <w:p w14:paraId="56C67CE4"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 xml:space="preserve">Problem-solving skills </w:t>
      </w:r>
    </w:p>
    <w:p w14:paraId="17B22892"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 xml:space="preserve">Critical thinking skills </w:t>
      </w:r>
    </w:p>
    <w:p w14:paraId="28CB388A"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 xml:space="preserve">Organizing skills </w:t>
      </w:r>
    </w:p>
    <w:p w14:paraId="1744D543"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 xml:space="preserve">Measuring skills </w:t>
      </w:r>
    </w:p>
    <w:p w14:paraId="46B6179F"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 xml:space="preserve">Numeracy skills </w:t>
      </w:r>
    </w:p>
    <w:p w14:paraId="52B51603"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 xml:space="preserve">Cutting skills </w:t>
      </w:r>
    </w:p>
    <w:p w14:paraId="081A5679"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Fabrication skills</w:t>
      </w:r>
    </w:p>
    <w:p w14:paraId="75740A37"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 xml:space="preserve">Interpersonal Relationship skills </w:t>
      </w:r>
    </w:p>
    <w:p w14:paraId="7FB8CAE6" w14:textId="77777777" w:rsidR="002E50BC" w:rsidRDefault="002E50BC">
      <w:pPr>
        <w:spacing w:after="0" w:line="276" w:lineRule="auto"/>
        <w:rPr>
          <w:rFonts w:ascii="Times New Roman" w:hAnsi="Times New Roman" w:cs="Times New Roman"/>
          <w:b/>
          <w:sz w:val="24"/>
          <w:szCs w:val="24"/>
        </w:rPr>
      </w:pPr>
    </w:p>
    <w:p w14:paraId="6F4CE18C"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Required Knowledge </w:t>
      </w:r>
    </w:p>
    <w:p w14:paraId="7375ABC5"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individual needs to demonstrate knowledge of: </w:t>
      </w:r>
    </w:p>
    <w:p w14:paraId="044BA4C6"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 xml:space="preserve">Interpretation of symbols </w:t>
      </w:r>
    </w:p>
    <w:p w14:paraId="64FCEB50"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lastRenderedPageBreak/>
        <w:t xml:space="preserve">Conversion of units </w:t>
      </w:r>
    </w:p>
    <w:p w14:paraId="55DC3C6B"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Materials and supplies</w:t>
      </w:r>
    </w:p>
    <w:p w14:paraId="7D06C556"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Rainwater goods tools and equipment</w:t>
      </w:r>
    </w:p>
    <w:p w14:paraId="07CD66BD"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Methods of jointing</w:t>
      </w:r>
    </w:p>
    <w:p w14:paraId="6DEB02C0"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 xml:space="preserve">Forming </w:t>
      </w:r>
    </w:p>
    <w:p w14:paraId="6BD57263"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 xml:space="preserve">Riveting </w:t>
      </w:r>
    </w:p>
    <w:p w14:paraId="76923CDE"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 xml:space="preserve">Levelling </w:t>
      </w:r>
    </w:p>
    <w:p w14:paraId="6336090E"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 xml:space="preserve">Soldering </w:t>
      </w:r>
    </w:p>
    <w:p w14:paraId="2B065A65"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 xml:space="preserve">Mensuration </w:t>
      </w:r>
    </w:p>
    <w:p w14:paraId="2DC69548"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Faults in rainwater goods</w:t>
      </w:r>
    </w:p>
    <w:p w14:paraId="3659B4A9" w14:textId="77777777" w:rsidR="002E50BC" w:rsidRDefault="002E50BC">
      <w:pPr>
        <w:spacing w:after="0" w:line="276" w:lineRule="auto"/>
        <w:rPr>
          <w:rFonts w:ascii="Times New Roman" w:hAnsi="Times New Roman" w:cs="Times New Roman"/>
          <w:b/>
          <w:sz w:val="24"/>
          <w:szCs w:val="24"/>
        </w:rPr>
      </w:pPr>
    </w:p>
    <w:p w14:paraId="2A749881"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EVIDENCE GUIDE </w:t>
      </w:r>
    </w:p>
    <w:p w14:paraId="560B4FEC"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0"/>
        <w:tblW w:w="5000" w:type="pct"/>
        <w:tblInd w:w="0" w:type="dxa"/>
        <w:tblCellMar>
          <w:top w:w="6" w:type="dxa"/>
          <w:right w:w="51" w:type="dxa"/>
        </w:tblCellMar>
        <w:tblLook w:val="04A0" w:firstRow="1" w:lastRow="0" w:firstColumn="1" w:lastColumn="0" w:noHBand="0" w:noVBand="1"/>
      </w:tblPr>
      <w:tblGrid>
        <w:gridCol w:w="356"/>
        <w:gridCol w:w="2159"/>
        <w:gridCol w:w="6115"/>
      </w:tblGrid>
      <w:tr w:rsidR="002E50BC" w14:paraId="0A5BA2D3" w14:textId="77777777">
        <w:trPr>
          <w:trHeight w:val="614"/>
        </w:trPr>
        <w:tc>
          <w:tcPr>
            <w:tcW w:w="206" w:type="pct"/>
            <w:tcBorders>
              <w:top w:val="single" w:sz="4" w:space="0" w:color="000000"/>
              <w:left w:val="single" w:sz="4" w:space="0" w:color="000000"/>
              <w:bottom w:val="single" w:sz="4" w:space="0" w:color="000000"/>
              <w:right w:val="nil"/>
            </w:tcBorders>
          </w:tcPr>
          <w:p w14:paraId="0B060062" w14:textId="77777777" w:rsidR="002E50BC" w:rsidRDefault="00000000">
            <w:pPr>
              <w:spacing w:after="0" w:line="276" w:lineRule="auto"/>
              <w:rPr>
                <w:rFonts w:ascii="Times New Roman" w:hAnsi="Times New Roman" w:cs="Times New Roman"/>
                <w:sz w:val="24"/>
                <w:szCs w:val="24"/>
              </w:rPr>
            </w:pPr>
            <w:r>
              <w:rPr>
                <w:rFonts w:ascii="Times New Roman" w:eastAsia="Arial" w:hAnsi="Times New Roman" w:cs="Times New Roman"/>
                <w:sz w:val="24"/>
                <w:szCs w:val="24"/>
              </w:rPr>
              <w:t xml:space="preserve"> </w:t>
            </w:r>
          </w:p>
        </w:tc>
        <w:tc>
          <w:tcPr>
            <w:tcW w:w="1251" w:type="pct"/>
            <w:tcBorders>
              <w:top w:val="single" w:sz="4" w:space="0" w:color="000000"/>
              <w:left w:val="nil"/>
              <w:bottom w:val="single" w:sz="4" w:space="0" w:color="000000"/>
              <w:right w:val="single" w:sz="4" w:space="0" w:color="000000"/>
            </w:tcBorders>
          </w:tcPr>
          <w:p w14:paraId="00495572" w14:textId="77777777" w:rsidR="002E50BC" w:rsidRDefault="00000000">
            <w:pPr>
              <w:pStyle w:val="ListParagraph"/>
              <w:numPr>
                <w:ilvl w:val="0"/>
                <w:numId w:val="100"/>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Critical Aspects of Competency </w:t>
            </w:r>
          </w:p>
        </w:tc>
        <w:tc>
          <w:tcPr>
            <w:tcW w:w="3543" w:type="pct"/>
            <w:tcBorders>
              <w:top w:val="single" w:sz="4" w:space="0" w:color="000000"/>
              <w:left w:val="single" w:sz="4" w:space="0" w:color="000000"/>
              <w:bottom w:val="single" w:sz="4" w:space="0" w:color="000000"/>
              <w:right w:val="single" w:sz="4" w:space="0" w:color="000000"/>
            </w:tcBorders>
          </w:tcPr>
          <w:p w14:paraId="185F9F7A" w14:textId="77777777" w:rsidR="002E50BC" w:rsidRDefault="00000000">
            <w:pPr>
              <w:spacing w:after="0" w:line="276" w:lineRule="auto"/>
              <w:ind w:left="108"/>
              <w:rPr>
                <w:rFonts w:ascii="Times New Roman" w:hAnsi="Times New Roman" w:cs="Times New Roman"/>
                <w:sz w:val="24"/>
                <w:szCs w:val="24"/>
              </w:rPr>
            </w:pPr>
            <w:r>
              <w:rPr>
                <w:rFonts w:ascii="Times New Roman" w:hAnsi="Times New Roman" w:cs="Times New Roman"/>
                <w:sz w:val="24"/>
                <w:szCs w:val="24"/>
              </w:rPr>
              <w:t xml:space="preserve">Assessment requires evidence that the candidate: </w:t>
            </w:r>
          </w:p>
          <w:p w14:paraId="2775D37B" w14:textId="77777777" w:rsidR="002E50BC" w:rsidRDefault="00000000">
            <w:pPr>
              <w:pStyle w:val="ListParagraph"/>
              <w:numPr>
                <w:ilvl w:val="0"/>
                <w:numId w:val="101"/>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Donned PPEs as per work requirement </w:t>
            </w:r>
          </w:p>
          <w:p w14:paraId="6E3ED474" w14:textId="77777777" w:rsidR="002E50BC" w:rsidRDefault="00000000">
            <w:pPr>
              <w:pStyle w:val="ListParagraph"/>
              <w:numPr>
                <w:ilvl w:val="0"/>
                <w:numId w:val="101"/>
              </w:numPr>
              <w:spacing w:after="0"/>
              <w:rPr>
                <w:rFonts w:ascii="Times New Roman" w:eastAsiaTheme="minorEastAsia" w:hAnsi="Times New Roman"/>
                <w:sz w:val="24"/>
                <w:szCs w:val="24"/>
              </w:rPr>
            </w:pPr>
            <w:r>
              <w:rPr>
                <w:rFonts w:ascii="Times New Roman" w:eastAsiaTheme="minorEastAsia" w:hAnsi="Times New Roman"/>
                <w:sz w:val="24"/>
                <w:szCs w:val="24"/>
              </w:rPr>
              <w:t>Sketched rainwater harvesting system based on design</w:t>
            </w:r>
          </w:p>
          <w:p w14:paraId="7B695016" w14:textId="77777777" w:rsidR="002E50BC" w:rsidRDefault="00000000">
            <w:pPr>
              <w:pStyle w:val="ListParagraph"/>
              <w:numPr>
                <w:ilvl w:val="0"/>
                <w:numId w:val="101"/>
              </w:numPr>
              <w:spacing w:after="0"/>
              <w:rPr>
                <w:rFonts w:ascii="Times New Roman" w:eastAsiaTheme="minorEastAsia" w:hAnsi="Times New Roman"/>
                <w:sz w:val="24"/>
                <w:szCs w:val="24"/>
              </w:rPr>
            </w:pPr>
            <w:r>
              <w:rPr>
                <w:rFonts w:ascii="Times New Roman" w:eastAsiaTheme="minorEastAsia" w:hAnsi="Times New Roman"/>
                <w:sz w:val="24"/>
                <w:szCs w:val="24"/>
              </w:rPr>
              <w:t>Prepared rainwater harvesting system material schedule as per the working drawing</w:t>
            </w:r>
          </w:p>
          <w:p w14:paraId="12325634" w14:textId="77777777" w:rsidR="002E50BC" w:rsidRDefault="00000000">
            <w:pPr>
              <w:pStyle w:val="ListParagraph"/>
              <w:numPr>
                <w:ilvl w:val="0"/>
                <w:numId w:val="101"/>
              </w:numPr>
              <w:spacing w:after="0"/>
              <w:rPr>
                <w:rFonts w:ascii="Times New Roman" w:eastAsiaTheme="minorEastAsia" w:hAnsi="Times New Roman"/>
                <w:sz w:val="24"/>
                <w:szCs w:val="24"/>
              </w:rPr>
            </w:pPr>
            <w:r>
              <w:rPr>
                <w:rFonts w:ascii="Times New Roman" w:eastAsiaTheme="minorEastAsia" w:hAnsi="Times New Roman"/>
                <w:sz w:val="24"/>
                <w:szCs w:val="24"/>
              </w:rPr>
              <w:t>Estimated rainwater harvesting system materials and supplies cost based on market rate.</w:t>
            </w:r>
          </w:p>
          <w:p w14:paraId="3021C642" w14:textId="77777777" w:rsidR="002E50BC" w:rsidRDefault="00000000">
            <w:pPr>
              <w:pStyle w:val="ListParagraph"/>
              <w:numPr>
                <w:ilvl w:val="0"/>
                <w:numId w:val="101"/>
              </w:numPr>
              <w:spacing w:after="0"/>
              <w:rPr>
                <w:rFonts w:ascii="Times New Roman" w:eastAsiaTheme="minorEastAsia" w:hAnsi="Times New Roman"/>
                <w:sz w:val="24"/>
                <w:szCs w:val="24"/>
              </w:rPr>
            </w:pPr>
            <w:r>
              <w:rPr>
                <w:rFonts w:ascii="Times New Roman" w:eastAsiaTheme="minorEastAsia" w:hAnsi="Times New Roman"/>
                <w:sz w:val="24"/>
                <w:szCs w:val="24"/>
              </w:rPr>
              <w:t>Selected rainwater harvesting system tools and equipment based on job requirements</w:t>
            </w:r>
          </w:p>
          <w:p w14:paraId="1ABFA2C0" w14:textId="77777777" w:rsidR="002E50BC" w:rsidRDefault="00000000">
            <w:pPr>
              <w:pStyle w:val="ListParagraph"/>
              <w:numPr>
                <w:ilvl w:val="0"/>
                <w:numId w:val="101"/>
              </w:numPr>
              <w:spacing w:after="0"/>
              <w:rPr>
                <w:rFonts w:ascii="Times New Roman" w:eastAsiaTheme="minorEastAsia" w:hAnsi="Times New Roman"/>
                <w:sz w:val="24"/>
                <w:szCs w:val="24"/>
              </w:rPr>
            </w:pPr>
            <w:r>
              <w:rPr>
                <w:rFonts w:ascii="Times New Roman" w:eastAsiaTheme="minorEastAsia" w:hAnsi="Times New Roman"/>
                <w:sz w:val="24"/>
                <w:szCs w:val="24"/>
              </w:rPr>
              <w:t>Marked rainwater harvesting system layout as per layout drawing.</w:t>
            </w:r>
          </w:p>
          <w:p w14:paraId="44D3723F" w14:textId="77777777" w:rsidR="002E50BC" w:rsidRDefault="00000000">
            <w:pPr>
              <w:pStyle w:val="ListParagraph"/>
              <w:numPr>
                <w:ilvl w:val="0"/>
                <w:numId w:val="101"/>
              </w:numPr>
              <w:spacing w:after="0"/>
              <w:rPr>
                <w:rFonts w:ascii="Times New Roman" w:eastAsiaTheme="minorEastAsia" w:hAnsi="Times New Roman"/>
                <w:sz w:val="24"/>
                <w:szCs w:val="24"/>
              </w:rPr>
            </w:pPr>
            <w:r>
              <w:rPr>
                <w:rFonts w:ascii="Times New Roman" w:eastAsiaTheme="minorEastAsia" w:hAnsi="Times New Roman"/>
                <w:sz w:val="24"/>
                <w:szCs w:val="24"/>
              </w:rPr>
              <w:t>Fabricated rainwater goods based on working drawing and as per standard work procedure</w:t>
            </w:r>
          </w:p>
          <w:p w14:paraId="7ED2B433" w14:textId="77777777" w:rsidR="002E50BC" w:rsidRDefault="00000000">
            <w:pPr>
              <w:pStyle w:val="ListParagraph"/>
              <w:numPr>
                <w:ilvl w:val="0"/>
                <w:numId w:val="101"/>
              </w:numPr>
              <w:spacing w:after="0"/>
              <w:rPr>
                <w:rFonts w:ascii="Times New Roman" w:eastAsiaTheme="minorEastAsia" w:hAnsi="Times New Roman"/>
                <w:sz w:val="24"/>
                <w:szCs w:val="24"/>
              </w:rPr>
            </w:pPr>
            <w:r>
              <w:rPr>
                <w:rFonts w:ascii="Times New Roman" w:eastAsiaTheme="minorEastAsia" w:hAnsi="Times New Roman"/>
                <w:sz w:val="24"/>
                <w:szCs w:val="24"/>
              </w:rPr>
              <w:t>Selected rainwater goods based on working drawing.</w:t>
            </w:r>
          </w:p>
          <w:p w14:paraId="7457F625" w14:textId="77777777" w:rsidR="002E50BC" w:rsidRDefault="00000000">
            <w:pPr>
              <w:pStyle w:val="ListParagraph"/>
              <w:numPr>
                <w:ilvl w:val="0"/>
                <w:numId w:val="101"/>
              </w:numPr>
              <w:spacing w:after="0"/>
              <w:rPr>
                <w:rFonts w:ascii="Times New Roman" w:eastAsiaTheme="minorEastAsia" w:hAnsi="Times New Roman"/>
                <w:sz w:val="24"/>
                <w:szCs w:val="24"/>
              </w:rPr>
            </w:pPr>
            <w:r>
              <w:rPr>
                <w:rFonts w:ascii="Times New Roman" w:eastAsiaTheme="minorEastAsia" w:hAnsi="Times New Roman"/>
                <w:sz w:val="24"/>
                <w:szCs w:val="24"/>
              </w:rPr>
              <w:t>Installed rainwater harvesting system as per the design.</w:t>
            </w:r>
          </w:p>
          <w:p w14:paraId="6D8ADFC0" w14:textId="77777777" w:rsidR="002E50BC" w:rsidRDefault="00000000">
            <w:pPr>
              <w:pStyle w:val="ListParagraph"/>
              <w:numPr>
                <w:ilvl w:val="0"/>
                <w:numId w:val="101"/>
              </w:numPr>
              <w:spacing w:after="0"/>
              <w:rPr>
                <w:rFonts w:ascii="Times New Roman" w:eastAsiaTheme="minorEastAsia" w:hAnsi="Times New Roman"/>
                <w:sz w:val="24"/>
                <w:szCs w:val="24"/>
              </w:rPr>
            </w:pPr>
            <w:r>
              <w:rPr>
                <w:rFonts w:ascii="Times New Roman" w:eastAsiaTheme="minorEastAsia" w:hAnsi="Times New Roman"/>
                <w:sz w:val="24"/>
                <w:szCs w:val="24"/>
              </w:rPr>
              <w:t>Performed water test as per work procedure.</w:t>
            </w:r>
          </w:p>
          <w:p w14:paraId="03B6C1C3" w14:textId="77777777" w:rsidR="002E50BC" w:rsidRDefault="00000000">
            <w:pPr>
              <w:pStyle w:val="ListParagraph"/>
              <w:numPr>
                <w:ilvl w:val="0"/>
                <w:numId w:val="101"/>
              </w:numPr>
              <w:spacing w:after="0"/>
              <w:rPr>
                <w:rFonts w:ascii="Times New Roman" w:eastAsiaTheme="minorEastAsia" w:hAnsi="Times New Roman"/>
                <w:sz w:val="24"/>
                <w:szCs w:val="24"/>
              </w:rPr>
            </w:pPr>
            <w:r>
              <w:rPr>
                <w:rFonts w:ascii="Times New Roman" w:eastAsiaTheme="minorEastAsia" w:hAnsi="Times New Roman"/>
                <w:sz w:val="24"/>
                <w:szCs w:val="24"/>
              </w:rPr>
              <w:t>Repaired rainwater harvesting system faults based on functionality</w:t>
            </w:r>
          </w:p>
          <w:p w14:paraId="153416CE" w14:textId="77777777" w:rsidR="002E50BC" w:rsidRDefault="00000000">
            <w:pPr>
              <w:pStyle w:val="ListParagraph"/>
              <w:numPr>
                <w:ilvl w:val="0"/>
                <w:numId w:val="101"/>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Conducted housekeeping as per workplace procedure </w:t>
            </w:r>
          </w:p>
        </w:tc>
      </w:tr>
      <w:tr w:rsidR="002E50BC" w14:paraId="35A876D6" w14:textId="77777777">
        <w:trPr>
          <w:trHeight w:val="1666"/>
        </w:trPr>
        <w:tc>
          <w:tcPr>
            <w:tcW w:w="206" w:type="pct"/>
            <w:tcBorders>
              <w:top w:val="single" w:sz="4" w:space="0" w:color="000000"/>
              <w:left w:val="single" w:sz="4" w:space="0" w:color="000000"/>
              <w:bottom w:val="single" w:sz="4" w:space="0" w:color="000000"/>
              <w:right w:val="nil"/>
            </w:tcBorders>
          </w:tcPr>
          <w:p w14:paraId="78821ECA" w14:textId="77777777" w:rsidR="002E50BC" w:rsidRDefault="00000000">
            <w:pPr>
              <w:spacing w:after="0" w:line="276" w:lineRule="auto"/>
              <w:rPr>
                <w:rFonts w:ascii="Times New Roman" w:hAnsi="Times New Roman" w:cs="Times New Roman"/>
                <w:sz w:val="24"/>
                <w:szCs w:val="24"/>
              </w:rPr>
            </w:pPr>
            <w:r>
              <w:rPr>
                <w:rFonts w:ascii="Times New Roman" w:eastAsia="Arial" w:hAnsi="Times New Roman" w:cs="Times New Roman"/>
                <w:sz w:val="24"/>
                <w:szCs w:val="24"/>
              </w:rPr>
              <w:t xml:space="preserve"> </w:t>
            </w:r>
          </w:p>
        </w:tc>
        <w:tc>
          <w:tcPr>
            <w:tcW w:w="1251" w:type="pct"/>
            <w:tcBorders>
              <w:top w:val="single" w:sz="4" w:space="0" w:color="000000"/>
              <w:left w:val="nil"/>
              <w:bottom w:val="single" w:sz="4" w:space="0" w:color="000000"/>
              <w:right w:val="single" w:sz="4" w:space="0" w:color="000000"/>
            </w:tcBorders>
          </w:tcPr>
          <w:p w14:paraId="32E416AE" w14:textId="77777777" w:rsidR="002E50BC" w:rsidRDefault="00000000">
            <w:pPr>
              <w:pStyle w:val="ListParagraph"/>
              <w:numPr>
                <w:ilvl w:val="0"/>
                <w:numId w:val="100"/>
              </w:numPr>
              <w:spacing w:after="0"/>
              <w:rPr>
                <w:rFonts w:ascii="Times New Roman" w:eastAsiaTheme="minorEastAsia" w:hAnsi="Times New Roman"/>
                <w:sz w:val="24"/>
                <w:szCs w:val="24"/>
              </w:rPr>
            </w:pPr>
            <w:r>
              <w:rPr>
                <w:rFonts w:ascii="Times New Roman" w:hAnsi="Times New Roman"/>
                <w:sz w:val="24"/>
                <w:szCs w:val="24"/>
              </w:rPr>
              <w:t>Resource Implications</w:t>
            </w:r>
          </w:p>
        </w:tc>
        <w:tc>
          <w:tcPr>
            <w:tcW w:w="3543" w:type="pct"/>
            <w:tcBorders>
              <w:top w:val="single" w:sz="4" w:space="0" w:color="000000"/>
              <w:left w:val="single" w:sz="4" w:space="0" w:color="000000"/>
              <w:bottom w:val="single" w:sz="4" w:space="0" w:color="000000"/>
              <w:right w:val="single" w:sz="4" w:space="0" w:color="000000"/>
            </w:tcBorders>
          </w:tcPr>
          <w:p w14:paraId="7346EF3E" w14:textId="77777777" w:rsidR="002E50BC" w:rsidRDefault="00000000">
            <w:p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The following resources should be provided:</w:t>
            </w:r>
          </w:p>
          <w:p w14:paraId="03551C28" w14:textId="77777777" w:rsidR="002E50BC" w:rsidRDefault="00000000">
            <w:pPr>
              <w:numPr>
                <w:ilvl w:val="1"/>
                <w:numId w:val="100"/>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Appropriately simulated environment where assessment can take place.</w:t>
            </w:r>
          </w:p>
          <w:p w14:paraId="7325DD1B" w14:textId="77777777" w:rsidR="002E50BC" w:rsidRDefault="00000000">
            <w:pPr>
              <w:numPr>
                <w:ilvl w:val="1"/>
                <w:numId w:val="100"/>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Access to relevant work environments.</w:t>
            </w:r>
          </w:p>
          <w:p w14:paraId="0EA045F5" w14:textId="77777777" w:rsidR="002E50BC" w:rsidRDefault="00000000">
            <w:pPr>
              <w:pStyle w:val="ListParagraph"/>
              <w:numPr>
                <w:ilvl w:val="1"/>
                <w:numId w:val="100"/>
              </w:numPr>
              <w:spacing w:after="0" w:line="240" w:lineRule="auto"/>
              <w:rPr>
                <w:rFonts w:ascii="Times New Roman" w:eastAsiaTheme="minorEastAsia" w:hAnsi="Times New Roman"/>
                <w:sz w:val="24"/>
                <w:szCs w:val="24"/>
              </w:rPr>
            </w:pPr>
            <w:r>
              <w:rPr>
                <w:rFonts w:ascii="Times New Roman" w:eastAsia="Tahoma" w:hAnsi="Times New Roman"/>
                <w:sz w:val="24"/>
                <w:szCs w:val="24"/>
              </w:rPr>
              <w:t>Resources relevant to the proposed activities or task.</w:t>
            </w:r>
          </w:p>
        </w:tc>
      </w:tr>
      <w:tr w:rsidR="002E50BC" w14:paraId="09012244" w14:textId="77777777">
        <w:trPr>
          <w:trHeight w:val="1666"/>
        </w:trPr>
        <w:tc>
          <w:tcPr>
            <w:tcW w:w="206" w:type="pct"/>
            <w:tcBorders>
              <w:top w:val="single" w:sz="4" w:space="0" w:color="000000"/>
              <w:left w:val="single" w:sz="4" w:space="0" w:color="000000"/>
              <w:bottom w:val="single" w:sz="4" w:space="0" w:color="000000"/>
              <w:right w:val="nil"/>
            </w:tcBorders>
          </w:tcPr>
          <w:p w14:paraId="1AE3B760" w14:textId="77777777" w:rsidR="002E50BC" w:rsidRDefault="002E50BC">
            <w:pPr>
              <w:spacing w:after="0" w:line="276" w:lineRule="auto"/>
              <w:rPr>
                <w:rFonts w:ascii="Times New Roman" w:hAnsi="Times New Roman" w:cs="Times New Roman"/>
                <w:sz w:val="24"/>
                <w:szCs w:val="24"/>
              </w:rPr>
            </w:pPr>
          </w:p>
        </w:tc>
        <w:tc>
          <w:tcPr>
            <w:tcW w:w="1251" w:type="pct"/>
            <w:tcBorders>
              <w:top w:val="single" w:sz="4" w:space="0" w:color="000000"/>
              <w:left w:val="nil"/>
              <w:bottom w:val="single" w:sz="4" w:space="0" w:color="000000"/>
              <w:right w:val="single" w:sz="4" w:space="0" w:color="000000"/>
            </w:tcBorders>
          </w:tcPr>
          <w:p w14:paraId="2CFEAA3A" w14:textId="77777777" w:rsidR="002E50BC" w:rsidRDefault="00000000">
            <w:pPr>
              <w:pStyle w:val="ListParagraph"/>
              <w:numPr>
                <w:ilvl w:val="0"/>
                <w:numId w:val="100"/>
              </w:numPr>
              <w:spacing w:after="0"/>
              <w:rPr>
                <w:rFonts w:ascii="Times New Roman" w:eastAsiaTheme="minorEastAsia" w:hAnsi="Times New Roman"/>
                <w:sz w:val="24"/>
                <w:szCs w:val="24"/>
              </w:rPr>
            </w:pPr>
            <w:r>
              <w:rPr>
                <w:rFonts w:ascii="Times New Roman" w:hAnsi="Times New Roman"/>
                <w:sz w:val="24"/>
                <w:szCs w:val="24"/>
              </w:rPr>
              <w:t>Methods of Assessment</w:t>
            </w:r>
          </w:p>
        </w:tc>
        <w:tc>
          <w:tcPr>
            <w:tcW w:w="3543" w:type="pct"/>
            <w:tcBorders>
              <w:top w:val="single" w:sz="4" w:space="0" w:color="000000"/>
              <w:left w:val="single" w:sz="4" w:space="0" w:color="000000"/>
              <w:bottom w:val="single" w:sz="4" w:space="0" w:color="000000"/>
              <w:right w:val="single" w:sz="4" w:space="0" w:color="000000"/>
            </w:tcBorders>
          </w:tcPr>
          <w:p w14:paraId="40D5506E" w14:textId="77777777" w:rsidR="002E50BC" w:rsidRDefault="00000000">
            <w:pPr>
              <w:tabs>
                <w:tab w:val="left" w:pos="702"/>
              </w:tabs>
              <w:spacing w:after="0" w:line="240" w:lineRule="auto"/>
              <w:ind w:left="351" w:hanging="90"/>
              <w:jc w:val="both"/>
              <w:rPr>
                <w:rFonts w:ascii="Times New Roman" w:hAnsi="Times New Roman" w:cs="Times New Roman"/>
                <w:sz w:val="24"/>
                <w:szCs w:val="24"/>
              </w:rPr>
            </w:pPr>
            <w:r>
              <w:rPr>
                <w:rFonts w:ascii="Times New Roman" w:hAnsi="Times New Roman" w:cs="Times New Roman"/>
                <w:sz w:val="24"/>
                <w:szCs w:val="24"/>
              </w:rPr>
              <w:t xml:space="preserve">Competency in this unit may be assessed through: </w:t>
            </w:r>
          </w:p>
          <w:p w14:paraId="527B723D" w14:textId="77777777" w:rsidR="002E50BC" w:rsidRDefault="00000000">
            <w:pPr>
              <w:pStyle w:val="ListParagraph"/>
              <w:numPr>
                <w:ilvl w:val="1"/>
                <w:numId w:val="100"/>
              </w:numPr>
              <w:tabs>
                <w:tab w:val="left" w:pos="432"/>
                <w:tab w:val="left" w:pos="702"/>
              </w:tabs>
              <w:spacing w:after="0" w:line="240" w:lineRule="auto"/>
              <w:ind w:left="351" w:hanging="90"/>
              <w:jc w:val="both"/>
              <w:rPr>
                <w:rFonts w:ascii="Times New Roman" w:eastAsiaTheme="minorEastAsia" w:hAnsi="Times New Roman"/>
                <w:sz w:val="24"/>
                <w:szCs w:val="24"/>
              </w:rPr>
            </w:pPr>
            <w:r>
              <w:rPr>
                <w:rFonts w:ascii="Times New Roman" w:eastAsiaTheme="minorEastAsia" w:hAnsi="Times New Roman"/>
                <w:sz w:val="24"/>
                <w:szCs w:val="24"/>
              </w:rPr>
              <w:t xml:space="preserve">Practical </w:t>
            </w:r>
          </w:p>
          <w:p w14:paraId="64DA65AD" w14:textId="77777777" w:rsidR="002E50BC" w:rsidRDefault="00000000">
            <w:pPr>
              <w:pStyle w:val="ListParagraph"/>
              <w:numPr>
                <w:ilvl w:val="1"/>
                <w:numId w:val="100"/>
              </w:numPr>
              <w:tabs>
                <w:tab w:val="left" w:pos="432"/>
                <w:tab w:val="left" w:pos="702"/>
              </w:tabs>
              <w:spacing w:after="0" w:line="240" w:lineRule="auto"/>
              <w:ind w:left="351" w:hanging="90"/>
              <w:jc w:val="both"/>
              <w:rPr>
                <w:rFonts w:ascii="Times New Roman" w:hAnsi="Times New Roman"/>
                <w:sz w:val="24"/>
                <w:szCs w:val="24"/>
              </w:rPr>
            </w:pPr>
            <w:r>
              <w:rPr>
                <w:rFonts w:ascii="Times New Roman" w:hAnsi="Times New Roman"/>
                <w:sz w:val="24"/>
                <w:szCs w:val="24"/>
              </w:rPr>
              <w:t xml:space="preserve">Projects </w:t>
            </w:r>
          </w:p>
          <w:p w14:paraId="297B7DAF" w14:textId="77777777" w:rsidR="002E50BC" w:rsidRDefault="00000000">
            <w:pPr>
              <w:pStyle w:val="ListParagraph"/>
              <w:numPr>
                <w:ilvl w:val="1"/>
                <w:numId w:val="100"/>
              </w:numPr>
              <w:tabs>
                <w:tab w:val="left" w:pos="432"/>
                <w:tab w:val="left" w:pos="702"/>
              </w:tabs>
              <w:spacing w:after="0" w:line="240" w:lineRule="auto"/>
              <w:ind w:left="351" w:hanging="90"/>
              <w:jc w:val="both"/>
              <w:rPr>
                <w:rFonts w:ascii="Times New Roman" w:hAnsi="Times New Roman"/>
                <w:sz w:val="24"/>
                <w:szCs w:val="24"/>
              </w:rPr>
            </w:pPr>
            <w:r>
              <w:rPr>
                <w:rFonts w:ascii="Times New Roman" w:hAnsi="Times New Roman"/>
                <w:sz w:val="24"/>
                <w:szCs w:val="24"/>
              </w:rPr>
              <w:t xml:space="preserve">Poe evaluation </w:t>
            </w:r>
          </w:p>
          <w:p w14:paraId="01916244" w14:textId="77777777" w:rsidR="002E50BC" w:rsidRDefault="00000000">
            <w:pPr>
              <w:pStyle w:val="ListParagraph"/>
              <w:numPr>
                <w:ilvl w:val="1"/>
                <w:numId w:val="100"/>
              </w:numPr>
              <w:tabs>
                <w:tab w:val="left" w:pos="432"/>
                <w:tab w:val="left" w:pos="702"/>
              </w:tabs>
              <w:spacing w:after="0" w:line="240" w:lineRule="auto"/>
              <w:ind w:left="351" w:hanging="90"/>
              <w:jc w:val="both"/>
              <w:rPr>
                <w:rFonts w:ascii="Times New Roman" w:hAnsi="Times New Roman"/>
                <w:sz w:val="24"/>
                <w:szCs w:val="24"/>
              </w:rPr>
            </w:pPr>
            <w:r>
              <w:rPr>
                <w:rFonts w:ascii="Times New Roman" w:hAnsi="Times New Roman"/>
                <w:sz w:val="24"/>
                <w:szCs w:val="24"/>
              </w:rPr>
              <w:t xml:space="preserve">Third party reports </w:t>
            </w:r>
          </w:p>
          <w:p w14:paraId="41738D51" w14:textId="77777777" w:rsidR="002E50BC" w:rsidRDefault="00000000">
            <w:pPr>
              <w:pStyle w:val="ListParagraph"/>
              <w:numPr>
                <w:ilvl w:val="1"/>
                <w:numId w:val="100"/>
              </w:numPr>
              <w:tabs>
                <w:tab w:val="left" w:pos="432"/>
                <w:tab w:val="left" w:pos="702"/>
              </w:tabs>
              <w:spacing w:after="0" w:line="240" w:lineRule="auto"/>
              <w:ind w:left="351" w:hanging="90"/>
              <w:jc w:val="both"/>
              <w:rPr>
                <w:rFonts w:ascii="Times New Roman" w:hAnsi="Times New Roman"/>
                <w:sz w:val="24"/>
                <w:szCs w:val="24"/>
              </w:rPr>
            </w:pPr>
            <w:r>
              <w:rPr>
                <w:rFonts w:ascii="Times New Roman" w:hAnsi="Times New Roman"/>
                <w:sz w:val="24"/>
                <w:szCs w:val="24"/>
              </w:rPr>
              <w:t xml:space="preserve">Written tests </w:t>
            </w:r>
          </w:p>
        </w:tc>
      </w:tr>
      <w:tr w:rsidR="002E50BC" w14:paraId="508247B7" w14:textId="77777777">
        <w:trPr>
          <w:trHeight w:val="135"/>
        </w:trPr>
        <w:tc>
          <w:tcPr>
            <w:tcW w:w="206" w:type="pct"/>
            <w:tcBorders>
              <w:top w:val="single" w:sz="4" w:space="0" w:color="000000"/>
              <w:left w:val="single" w:sz="4" w:space="0" w:color="000000"/>
              <w:bottom w:val="single" w:sz="4" w:space="0" w:color="000000"/>
              <w:right w:val="nil"/>
            </w:tcBorders>
          </w:tcPr>
          <w:p w14:paraId="0B8C2E5F" w14:textId="77777777" w:rsidR="002E50BC" w:rsidRDefault="002E50BC">
            <w:pPr>
              <w:spacing w:after="0" w:line="276" w:lineRule="auto"/>
              <w:rPr>
                <w:rFonts w:ascii="Times New Roman" w:hAnsi="Times New Roman" w:cs="Times New Roman"/>
                <w:sz w:val="24"/>
                <w:szCs w:val="24"/>
              </w:rPr>
            </w:pPr>
          </w:p>
        </w:tc>
        <w:tc>
          <w:tcPr>
            <w:tcW w:w="1251" w:type="pct"/>
            <w:tcBorders>
              <w:top w:val="single" w:sz="4" w:space="0" w:color="000000"/>
              <w:left w:val="nil"/>
              <w:bottom w:val="single" w:sz="4" w:space="0" w:color="000000"/>
              <w:right w:val="single" w:sz="4" w:space="0" w:color="000000"/>
            </w:tcBorders>
          </w:tcPr>
          <w:p w14:paraId="1BDBB7AC" w14:textId="77777777" w:rsidR="002E50BC" w:rsidRDefault="00000000">
            <w:pPr>
              <w:pStyle w:val="ListParagraph"/>
              <w:numPr>
                <w:ilvl w:val="0"/>
                <w:numId w:val="100"/>
              </w:numPr>
              <w:spacing w:after="0"/>
              <w:rPr>
                <w:rFonts w:ascii="Times New Roman" w:eastAsiaTheme="minorEastAsia" w:hAnsi="Times New Roman"/>
                <w:sz w:val="24"/>
                <w:szCs w:val="24"/>
              </w:rPr>
            </w:pPr>
            <w:r>
              <w:rPr>
                <w:rFonts w:ascii="Times New Roman" w:hAnsi="Times New Roman"/>
                <w:sz w:val="24"/>
                <w:szCs w:val="24"/>
              </w:rPr>
              <w:t>Context of Assessment</w:t>
            </w:r>
          </w:p>
        </w:tc>
        <w:tc>
          <w:tcPr>
            <w:tcW w:w="3543" w:type="pct"/>
            <w:tcBorders>
              <w:top w:val="single" w:sz="4" w:space="0" w:color="000000"/>
              <w:left w:val="single" w:sz="4" w:space="0" w:color="000000"/>
              <w:bottom w:val="single" w:sz="4" w:space="0" w:color="000000"/>
              <w:right w:val="single" w:sz="4" w:space="0" w:color="000000"/>
            </w:tcBorders>
          </w:tcPr>
          <w:p w14:paraId="57220E0F" w14:textId="77777777" w:rsidR="002E50BC" w:rsidRDefault="00000000">
            <w:pPr>
              <w:tabs>
                <w:tab w:val="left" w:pos="702"/>
              </w:tabs>
              <w:spacing w:after="0" w:line="240" w:lineRule="auto"/>
              <w:ind w:left="351" w:hanging="90"/>
              <w:rPr>
                <w:rFonts w:ascii="Times New Roman" w:hAnsi="Times New Roman" w:cs="Times New Roman"/>
                <w:sz w:val="24"/>
                <w:szCs w:val="24"/>
              </w:rPr>
            </w:pPr>
            <w:r>
              <w:rPr>
                <w:rFonts w:ascii="Times New Roman" w:hAnsi="Times New Roman" w:cs="Times New Roman"/>
                <w:sz w:val="24"/>
                <w:szCs w:val="24"/>
              </w:rPr>
              <w:t>The competency may be assessed in a workplace or a simulated workplace</w:t>
            </w:r>
          </w:p>
        </w:tc>
      </w:tr>
      <w:tr w:rsidR="002E50BC" w14:paraId="21214804" w14:textId="77777777">
        <w:trPr>
          <w:trHeight w:val="845"/>
        </w:trPr>
        <w:tc>
          <w:tcPr>
            <w:tcW w:w="206" w:type="pct"/>
            <w:tcBorders>
              <w:top w:val="single" w:sz="4" w:space="0" w:color="000000"/>
              <w:left w:val="single" w:sz="4" w:space="0" w:color="000000"/>
              <w:bottom w:val="single" w:sz="4" w:space="0" w:color="000000"/>
              <w:right w:val="nil"/>
            </w:tcBorders>
          </w:tcPr>
          <w:p w14:paraId="31061165" w14:textId="77777777" w:rsidR="002E50BC" w:rsidRDefault="00000000">
            <w:pPr>
              <w:spacing w:after="0" w:line="276" w:lineRule="auto"/>
              <w:ind w:left="108"/>
              <w:rPr>
                <w:rFonts w:ascii="Times New Roman" w:hAnsi="Times New Roman" w:cs="Times New Roman"/>
                <w:sz w:val="24"/>
                <w:szCs w:val="24"/>
              </w:rPr>
            </w:pPr>
            <w:r>
              <w:rPr>
                <w:rFonts w:ascii="Times New Roman" w:eastAsia="Arial" w:hAnsi="Times New Roman" w:cs="Times New Roman"/>
                <w:sz w:val="24"/>
                <w:szCs w:val="24"/>
              </w:rPr>
              <w:t xml:space="preserve"> </w:t>
            </w:r>
          </w:p>
        </w:tc>
        <w:tc>
          <w:tcPr>
            <w:tcW w:w="1251" w:type="pct"/>
            <w:tcBorders>
              <w:top w:val="single" w:sz="4" w:space="0" w:color="000000"/>
              <w:left w:val="nil"/>
              <w:bottom w:val="single" w:sz="4" w:space="0" w:color="000000"/>
              <w:right w:val="single" w:sz="4" w:space="0" w:color="000000"/>
            </w:tcBorders>
          </w:tcPr>
          <w:p w14:paraId="50D62855" w14:textId="77777777" w:rsidR="002E50BC" w:rsidRDefault="00000000">
            <w:pPr>
              <w:pStyle w:val="ListParagraph"/>
              <w:numPr>
                <w:ilvl w:val="0"/>
                <w:numId w:val="100"/>
              </w:numPr>
              <w:spacing w:after="0"/>
              <w:ind w:right="7"/>
              <w:rPr>
                <w:rFonts w:ascii="Times New Roman" w:eastAsiaTheme="minorEastAsia" w:hAnsi="Times New Roman"/>
                <w:sz w:val="24"/>
                <w:szCs w:val="24"/>
              </w:rPr>
            </w:pPr>
            <w:r>
              <w:rPr>
                <w:rFonts w:ascii="Times New Roman" w:hAnsi="Times New Roman"/>
                <w:sz w:val="24"/>
                <w:szCs w:val="24"/>
              </w:rPr>
              <w:t>Guidance information for assessment</w:t>
            </w:r>
          </w:p>
        </w:tc>
        <w:tc>
          <w:tcPr>
            <w:tcW w:w="3543" w:type="pct"/>
            <w:tcBorders>
              <w:top w:val="single" w:sz="4" w:space="0" w:color="000000"/>
              <w:left w:val="single" w:sz="4" w:space="0" w:color="000000"/>
              <w:bottom w:val="single" w:sz="4" w:space="0" w:color="000000"/>
              <w:right w:val="single" w:sz="4" w:space="0" w:color="000000"/>
            </w:tcBorders>
          </w:tcPr>
          <w:p w14:paraId="42D61A26" w14:textId="77777777" w:rsidR="002E50BC" w:rsidRDefault="00000000">
            <w:pPr>
              <w:tabs>
                <w:tab w:val="left" w:pos="702"/>
              </w:tabs>
              <w:spacing w:after="0" w:line="240" w:lineRule="auto"/>
              <w:ind w:left="351" w:hanging="90"/>
              <w:jc w:val="both"/>
              <w:rPr>
                <w:rFonts w:ascii="Times New Roman" w:hAnsi="Times New Roman" w:cs="Times New Roman"/>
                <w:sz w:val="24"/>
                <w:szCs w:val="24"/>
              </w:rPr>
            </w:pPr>
            <w:r>
              <w:rPr>
                <w:rFonts w:ascii="Times New Roman" w:hAnsi="Times New Roman" w:cs="Times New Roman"/>
                <w:sz w:val="24"/>
                <w:szCs w:val="24"/>
              </w:rPr>
              <w:t>Holistic assessment with other units relevant to the industry sector, workplace and job role is recommended.</w:t>
            </w:r>
          </w:p>
          <w:p w14:paraId="2AB5F268" w14:textId="77777777" w:rsidR="002E50BC" w:rsidRDefault="002E50BC">
            <w:pPr>
              <w:tabs>
                <w:tab w:val="left" w:pos="702"/>
              </w:tabs>
              <w:spacing w:after="0" w:line="276" w:lineRule="auto"/>
              <w:ind w:left="351" w:hanging="90"/>
              <w:jc w:val="both"/>
              <w:rPr>
                <w:rFonts w:ascii="Times New Roman" w:hAnsi="Times New Roman" w:cs="Times New Roman"/>
                <w:sz w:val="24"/>
                <w:szCs w:val="24"/>
              </w:rPr>
            </w:pPr>
          </w:p>
        </w:tc>
      </w:tr>
    </w:tbl>
    <w:p w14:paraId="14D478D4"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br w:type="page"/>
      </w:r>
    </w:p>
    <w:p w14:paraId="362C1969" w14:textId="77777777" w:rsidR="002E50BC" w:rsidRDefault="00000000">
      <w:pPr>
        <w:pStyle w:val="Heading2"/>
        <w:rPr>
          <w:lang w:val="en-US"/>
        </w:rPr>
      </w:pPr>
      <w:bookmarkStart w:id="64" w:name="_Toc65576296"/>
      <w:bookmarkStart w:id="65" w:name="_Toc195609781"/>
      <w:bookmarkStart w:id="66" w:name="_Toc197033906"/>
      <w:r>
        <w:lastRenderedPageBreak/>
        <w:t xml:space="preserve">INSTALL DRAINAGE </w:t>
      </w:r>
      <w:bookmarkEnd w:id="64"/>
      <w:r>
        <w:t>SYSTEM</w:t>
      </w:r>
      <w:r>
        <w:rPr>
          <w:lang w:val="en-US"/>
        </w:rPr>
        <w:t>S</w:t>
      </w:r>
      <w:r>
        <w:t xml:space="preserve"> </w:t>
      </w:r>
      <w:bookmarkEnd w:id="65"/>
      <w:r>
        <w:rPr>
          <w:lang w:val="en-US"/>
        </w:rPr>
        <w:t>II</w:t>
      </w:r>
      <w:bookmarkEnd w:id="66"/>
    </w:p>
    <w:p w14:paraId="0B629298" w14:textId="77777777" w:rsidR="00E0123A" w:rsidRPr="00E0123A" w:rsidRDefault="00E0123A" w:rsidP="00E0123A">
      <w:pPr>
        <w:rPr>
          <w:lang w:eastAsia="en-GB"/>
        </w:rPr>
      </w:pPr>
    </w:p>
    <w:p w14:paraId="54D7940E" w14:textId="624CC52F" w:rsidR="002E50BC" w:rsidRDefault="00000000">
      <w:pPr>
        <w:spacing w:after="0" w:line="276" w:lineRule="auto"/>
        <w:ind w:left="66"/>
        <w:rPr>
          <w:rFonts w:ascii="Times New Roman" w:hAnsi="Times New Roman" w:cs="Times New Roman"/>
          <w:sz w:val="24"/>
          <w:szCs w:val="24"/>
        </w:rPr>
      </w:pPr>
      <w:r>
        <w:rPr>
          <w:rFonts w:ascii="Times New Roman" w:hAnsi="Times New Roman" w:cs="Times New Roman"/>
          <w:b/>
          <w:sz w:val="24"/>
          <w:szCs w:val="24"/>
        </w:rPr>
        <w:t>UNIT CODE:</w:t>
      </w:r>
      <w:r>
        <w:rPr>
          <w:rFonts w:ascii="Times New Roman" w:hAnsi="Times New Roman" w:cs="Times New Roman"/>
          <w:sz w:val="24"/>
          <w:szCs w:val="24"/>
        </w:rPr>
        <w:t xml:space="preserve"> </w:t>
      </w:r>
      <w:r w:rsidRPr="002F1F4E">
        <w:rPr>
          <w:rFonts w:ascii="Times New Roman" w:hAnsi="Times New Roman" w:cs="Times New Roman"/>
          <w:b/>
          <w:bCs/>
          <w:sz w:val="24"/>
          <w:szCs w:val="24"/>
        </w:rPr>
        <w:t>0732 351 0</w:t>
      </w:r>
      <w:r w:rsidR="002447FF" w:rsidRPr="002F1F4E">
        <w:rPr>
          <w:rFonts w:ascii="Times New Roman" w:hAnsi="Times New Roman" w:cs="Times New Roman"/>
          <w:b/>
          <w:bCs/>
          <w:sz w:val="24"/>
          <w:szCs w:val="24"/>
        </w:rPr>
        <w:t>7</w:t>
      </w:r>
      <w:r w:rsidRPr="002F1F4E">
        <w:rPr>
          <w:rFonts w:ascii="Times New Roman" w:hAnsi="Times New Roman" w:cs="Times New Roman"/>
          <w:b/>
          <w:bCs/>
          <w:sz w:val="24"/>
          <w:szCs w:val="24"/>
        </w:rPr>
        <w:t>A</w:t>
      </w:r>
    </w:p>
    <w:p w14:paraId="43C2826B" w14:textId="77777777" w:rsidR="00E0123A" w:rsidRDefault="00E0123A">
      <w:pPr>
        <w:spacing w:after="0" w:line="276" w:lineRule="auto"/>
        <w:ind w:left="66"/>
        <w:rPr>
          <w:rFonts w:ascii="Times New Roman" w:hAnsi="Times New Roman" w:cs="Times New Roman"/>
          <w:sz w:val="24"/>
          <w:szCs w:val="24"/>
        </w:rPr>
      </w:pPr>
    </w:p>
    <w:p w14:paraId="6D57BECA" w14:textId="77777777" w:rsidR="002E50BC" w:rsidRDefault="00000000">
      <w:pPr>
        <w:spacing w:after="0" w:line="276" w:lineRule="auto"/>
        <w:ind w:left="66"/>
        <w:rPr>
          <w:rFonts w:ascii="Times New Roman" w:hAnsi="Times New Roman" w:cs="Times New Roman"/>
          <w:sz w:val="24"/>
          <w:szCs w:val="24"/>
        </w:rPr>
      </w:pPr>
      <w:r>
        <w:rPr>
          <w:rFonts w:ascii="Times New Roman" w:hAnsi="Times New Roman" w:cs="Times New Roman"/>
          <w:b/>
          <w:sz w:val="24"/>
          <w:szCs w:val="24"/>
        </w:rPr>
        <w:t xml:space="preserve">UNIT DESCRIPTION </w:t>
      </w:r>
    </w:p>
    <w:p w14:paraId="6E24495D" w14:textId="77777777" w:rsidR="002F1F4E" w:rsidRPr="00F445BD" w:rsidRDefault="002F1F4E" w:rsidP="002F1F4E">
      <w:pPr>
        <w:spacing w:after="0"/>
        <w:jc w:val="both"/>
        <w:rPr>
          <w:rFonts w:ascii="Times New Roman" w:hAnsi="Times New Roman" w:cs="Times New Roman"/>
          <w:sz w:val="24"/>
          <w:szCs w:val="24"/>
          <w:lang w:val="en-GB"/>
        </w:rPr>
      </w:pPr>
      <w:bookmarkStart w:id="67" w:name="_Hlk197025390"/>
      <w:r w:rsidRPr="00F445BD">
        <w:rPr>
          <w:rFonts w:ascii="Times New Roman" w:hAnsi="Times New Roman" w:cs="Times New Roman"/>
          <w:sz w:val="24"/>
          <w:szCs w:val="24"/>
        </w:rPr>
        <w:t xml:space="preserve">This unit specifies the competencies required to install drainage system. It involves preparing </w:t>
      </w:r>
      <w:r w:rsidRPr="00F445BD">
        <w:rPr>
          <w:rFonts w:ascii="Times New Roman" w:hAnsi="Times New Roman" w:cs="Times New Roman"/>
          <w:sz w:val="24"/>
          <w:szCs w:val="24"/>
          <w:lang w:val="en-GB"/>
        </w:rPr>
        <w:t>drainage system schematic drawing</w:t>
      </w:r>
      <w:r w:rsidRPr="00F445BD">
        <w:rPr>
          <w:rFonts w:ascii="Times New Roman" w:hAnsi="Times New Roman" w:cs="Times New Roman"/>
          <w:sz w:val="24"/>
          <w:szCs w:val="24"/>
        </w:rPr>
        <w:t xml:space="preserve">, </w:t>
      </w:r>
      <w:r w:rsidRPr="00F445BD">
        <w:rPr>
          <w:rFonts w:ascii="Times New Roman" w:eastAsiaTheme="minorEastAsia" w:hAnsi="Times New Roman" w:cs="Times New Roman"/>
          <w:sz w:val="24"/>
          <w:szCs w:val="24"/>
        </w:rPr>
        <w:t>costing drainage materials</w:t>
      </w:r>
      <w:r w:rsidRPr="00F445BD">
        <w:rPr>
          <w:rFonts w:ascii="Times New Roman" w:hAnsi="Times New Roman" w:cs="Times New Roman"/>
          <w:sz w:val="24"/>
          <w:szCs w:val="24"/>
        </w:rPr>
        <w:t xml:space="preserve">, setting out drainage system, installing drainage system, testing drainage system and maintaining drainage system. </w:t>
      </w:r>
    </w:p>
    <w:bookmarkEnd w:id="67"/>
    <w:p w14:paraId="19A5E7E0" w14:textId="77777777" w:rsidR="00C12FFF" w:rsidRDefault="00C12FFF">
      <w:pPr>
        <w:spacing w:after="0"/>
        <w:jc w:val="both"/>
        <w:rPr>
          <w:rFonts w:ascii="Times New Roman" w:hAnsi="Times New Roman" w:cs="Times New Roman"/>
          <w:sz w:val="24"/>
          <w:szCs w:val="24"/>
          <w:lang w:val="en-GB"/>
        </w:rPr>
      </w:pPr>
    </w:p>
    <w:p w14:paraId="4874948D" w14:textId="77777777" w:rsidR="002E50BC" w:rsidRDefault="00000000">
      <w:pPr>
        <w:spacing w:after="0" w:line="276" w:lineRule="auto"/>
        <w:ind w:left="66"/>
        <w:rPr>
          <w:rFonts w:ascii="Times New Roman" w:hAnsi="Times New Roman" w:cs="Times New Roman"/>
          <w:sz w:val="24"/>
          <w:szCs w:val="24"/>
        </w:rPr>
      </w:pPr>
      <w:r>
        <w:rPr>
          <w:rFonts w:ascii="Times New Roman" w:hAnsi="Times New Roman" w:cs="Times New Roman"/>
          <w:b/>
          <w:sz w:val="24"/>
          <w:szCs w:val="24"/>
        </w:rPr>
        <w:t xml:space="preserve">ELEMENTS AND PERFORMANCE CRITERIA </w:t>
      </w:r>
    </w:p>
    <w:tbl>
      <w:tblPr>
        <w:tblStyle w:val="TableGrid0"/>
        <w:tblW w:w="5000" w:type="pct"/>
        <w:tblInd w:w="0" w:type="dxa"/>
        <w:tblCellMar>
          <w:top w:w="7" w:type="dxa"/>
          <w:left w:w="107" w:type="dxa"/>
          <w:right w:w="67" w:type="dxa"/>
        </w:tblCellMar>
        <w:tblLook w:val="04A0" w:firstRow="1" w:lastRow="0" w:firstColumn="1" w:lastColumn="0" w:noHBand="0" w:noVBand="1"/>
      </w:tblPr>
      <w:tblGrid>
        <w:gridCol w:w="2775"/>
        <w:gridCol w:w="5855"/>
      </w:tblGrid>
      <w:tr w:rsidR="002E50BC" w14:paraId="7920C866" w14:textId="77777777">
        <w:trPr>
          <w:trHeight w:val="1369"/>
        </w:trPr>
        <w:tc>
          <w:tcPr>
            <w:tcW w:w="1608" w:type="pct"/>
            <w:tcBorders>
              <w:top w:val="single" w:sz="4" w:space="0" w:color="000000"/>
              <w:left w:val="single" w:sz="4" w:space="0" w:color="000000"/>
              <w:bottom w:val="single" w:sz="4" w:space="0" w:color="000000"/>
              <w:right w:val="single" w:sz="4" w:space="0" w:color="000000"/>
            </w:tcBorders>
            <w:shd w:val="clear" w:color="auto" w:fill="FFFFFF"/>
          </w:tcPr>
          <w:p w14:paraId="3B73BB64"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ELEMENT </w:t>
            </w:r>
          </w:p>
          <w:p w14:paraId="61E8C0D2"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These describe the </w:t>
            </w:r>
            <w:r>
              <w:rPr>
                <w:rFonts w:ascii="Times New Roman" w:hAnsi="Times New Roman" w:cs="Times New Roman"/>
                <w:b/>
                <w:sz w:val="24"/>
                <w:szCs w:val="24"/>
              </w:rPr>
              <w:t>key outcomes</w:t>
            </w:r>
            <w:r>
              <w:rPr>
                <w:rFonts w:ascii="Times New Roman" w:hAnsi="Times New Roman" w:cs="Times New Roman"/>
                <w:sz w:val="24"/>
                <w:szCs w:val="24"/>
              </w:rPr>
              <w:t xml:space="preserve"> which make up </w:t>
            </w:r>
            <w:r>
              <w:rPr>
                <w:rFonts w:ascii="Times New Roman" w:hAnsi="Times New Roman" w:cs="Times New Roman"/>
                <w:b/>
                <w:sz w:val="24"/>
                <w:szCs w:val="24"/>
              </w:rPr>
              <w:t>workplace function</w:t>
            </w:r>
            <w:r>
              <w:rPr>
                <w:rFonts w:ascii="Times New Roman" w:hAnsi="Times New Roman" w:cs="Times New Roman"/>
                <w:sz w:val="24"/>
                <w:szCs w:val="24"/>
              </w:rPr>
              <w:t>.</w:t>
            </w:r>
            <w:r>
              <w:rPr>
                <w:rFonts w:ascii="Times New Roman" w:hAnsi="Times New Roman" w:cs="Times New Roman"/>
                <w:b/>
                <w:sz w:val="24"/>
                <w:szCs w:val="24"/>
              </w:rPr>
              <w:t xml:space="preserve"> </w:t>
            </w:r>
          </w:p>
        </w:tc>
        <w:tc>
          <w:tcPr>
            <w:tcW w:w="3392" w:type="pct"/>
            <w:tcBorders>
              <w:top w:val="single" w:sz="4" w:space="0" w:color="000000"/>
              <w:left w:val="single" w:sz="4" w:space="0" w:color="000000"/>
              <w:bottom w:val="single" w:sz="4" w:space="0" w:color="000000"/>
              <w:right w:val="single" w:sz="4" w:space="0" w:color="000000"/>
            </w:tcBorders>
            <w:shd w:val="clear" w:color="auto" w:fill="FFFFFF"/>
          </w:tcPr>
          <w:p w14:paraId="393A1BCB" w14:textId="77777777" w:rsidR="002E50BC" w:rsidRDefault="00000000">
            <w:pPr>
              <w:spacing w:after="0" w:line="276" w:lineRule="auto"/>
              <w:ind w:left="1"/>
              <w:rPr>
                <w:rFonts w:ascii="Times New Roman" w:hAnsi="Times New Roman" w:cs="Times New Roman"/>
                <w:sz w:val="24"/>
                <w:szCs w:val="24"/>
              </w:rPr>
            </w:pPr>
            <w:r>
              <w:rPr>
                <w:rFonts w:ascii="Times New Roman" w:hAnsi="Times New Roman" w:cs="Times New Roman"/>
                <w:b/>
                <w:sz w:val="24"/>
                <w:szCs w:val="24"/>
              </w:rPr>
              <w:t xml:space="preserve">PERFORMANCE CRITERIA </w:t>
            </w:r>
          </w:p>
          <w:p w14:paraId="05491CFB" w14:textId="77777777" w:rsidR="002E50BC" w:rsidRDefault="00000000">
            <w:pPr>
              <w:spacing w:after="0" w:line="276" w:lineRule="auto"/>
              <w:ind w:left="1"/>
              <w:rPr>
                <w:rFonts w:ascii="Times New Roman" w:hAnsi="Times New Roman" w:cs="Times New Roman"/>
                <w:sz w:val="24"/>
                <w:szCs w:val="24"/>
              </w:rPr>
            </w:pPr>
            <w:r>
              <w:rPr>
                <w:rFonts w:ascii="Times New Roman" w:hAnsi="Times New Roman" w:cs="Times New Roman"/>
                <w:sz w:val="24"/>
                <w:szCs w:val="24"/>
              </w:rPr>
              <w:t xml:space="preserve">These are </w:t>
            </w:r>
            <w:r>
              <w:rPr>
                <w:rFonts w:ascii="Times New Roman" w:hAnsi="Times New Roman" w:cs="Times New Roman"/>
                <w:b/>
                <w:sz w:val="24"/>
                <w:szCs w:val="24"/>
              </w:rPr>
              <w:t>assessable</w:t>
            </w:r>
            <w:r>
              <w:rPr>
                <w:rFonts w:ascii="Times New Roman" w:hAnsi="Times New Roman" w:cs="Times New Roman"/>
                <w:sz w:val="24"/>
                <w:szCs w:val="24"/>
              </w:rPr>
              <w:t xml:space="preserve"> statements which specify the required level of performance for each of the elements. </w:t>
            </w:r>
          </w:p>
          <w:p w14:paraId="60E981AE" w14:textId="77777777" w:rsidR="002E50BC" w:rsidRDefault="00000000">
            <w:pPr>
              <w:spacing w:after="0" w:line="276" w:lineRule="auto"/>
              <w:ind w:left="1"/>
              <w:rPr>
                <w:rFonts w:ascii="Times New Roman" w:hAnsi="Times New Roman" w:cs="Times New Roman"/>
                <w:sz w:val="24"/>
                <w:szCs w:val="24"/>
              </w:rPr>
            </w:pPr>
            <w:r>
              <w:rPr>
                <w:rFonts w:ascii="Times New Roman" w:hAnsi="Times New Roman" w:cs="Times New Roman"/>
                <w:b/>
                <w:i/>
                <w:sz w:val="24"/>
                <w:szCs w:val="24"/>
              </w:rPr>
              <w:t>Bold and italicized terms are elaborated in the Range</w:t>
            </w:r>
            <w:r>
              <w:rPr>
                <w:rFonts w:ascii="Times New Roman" w:hAnsi="Times New Roman" w:cs="Times New Roman"/>
                <w:b/>
                <w:sz w:val="24"/>
                <w:szCs w:val="24"/>
              </w:rPr>
              <w:t xml:space="preserve"> </w:t>
            </w:r>
          </w:p>
        </w:tc>
      </w:tr>
      <w:tr w:rsidR="002E50BC" w14:paraId="4E98E2B8" w14:textId="77777777">
        <w:trPr>
          <w:trHeight w:val="2219"/>
        </w:trPr>
        <w:tc>
          <w:tcPr>
            <w:tcW w:w="1608" w:type="pct"/>
            <w:tcBorders>
              <w:top w:val="single" w:sz="4" w:space="0" w:color="000000"/>
              <w:left w:val="single" w:sz="4" w:space="0" w:color="000000"/>
              <w:bottom w:val="single" w:sz="4" w:space="0" w:color="000000"/>
              <w:right w:val="single" w:sz="4" w:space="0" w:color="000000"/>
            </w:tcBorders>
          </w:tcPr>
          <w:p w14:paraId="79B4E93D" w14:textId="42487116" w:rsidR="002E50BC" w:rsidRPr="00F318C6" w:rsidRDefault="00000000" w:rsidP="00F318C6">
            <w:pPr>
              <w:pStyle w:val="ListParagraph"/>
              <w:numPr>
                <w:ilvl w:val="0"/>
                <w:numId w:val="126"/>
              </w:numPr>
              <w:spacing w:before="120" w:after="0" w:line="240" w:lineRule="auto"/>
              <w:ind w:left="462"/>
              <w:rPr>
                <w:rFonts w:ascii="Times New Roman" w:eastAsia="Times New Roman" w:hAnsi="Times New Roman"/>
                <w:sz w:val="24"/>
                <w:szCs w:val="24"/>
              </w:rPr>
            </w:pPr>
            <w:r w:rsidRPr="00F318C6">
              <w:rPr>
                <w:rFonts w:ascii="Times New Roman" w:eastAsia="Times New Roman" w:hAnsi="Times New Roman"/>
                <w:sz w:val="24"/>
                <w:szCs w:val="24"/>
              </w:rPr>
              <w:t xml:space="preserve">Prepare </w:t>
            </w:r>
            <w:r w:rsidRPr="00F318C6">
              <w:rPr>
                <w:rFonts w:ascii="Times New Roman" w:eastAsiaTheme="minorEastAsia" w:hAnsi="Times New Roman"/>
                <w:sz w:val="24"/>
                <w:szCs w:val="24"/>
              </w:rPr>
              <w:t>drainage system</w:t>
            </w:r>
            <w:r w:rsidRPr="00F318C6">
              <w:rPr>
                <w:rFonts w:ascii="Times New Roman" w:eastAsia="Times New Roman" w:hAnsi="Times New Roman"/>
                <w:sz w:val="24"/>
                <w:szCs w:val="24"/>
              </w:rPr>
              <w:t xml:space="preserve"> </w:t>
            </w:r>
            <w:r w:rsidRPr="00F318C6">
              <w:rPr>
                <w:rFonts w:ascii="Times New Roman" w:eastAsiaTheme="minorEastAsia" w:hAnsi="Times New Roman"/>
                <w:sz w:val="24"/>
                <w:szCs w:val="24"/>
              </w:rPr>
              <w:t xml:space="preserve">schematic </w:t>
            </w:r>
            <w:r w:rsidRPr="00F318C6">
              <w:rPr>
                <w:rFonts w:ascii="Times New Roman" w:eastAsia="Times New Roman" w:hAnsi="Times New Roman"/>
                <w:sz w:val="24"/>
                <w:szCs w:val="24"/>
              </w:rPr>
              <w:t>drawing</w:t>
            </w:r>
          </w:p>
          <w:p w14:paraId="2C64B07D" w14:textId="77777777" w:rsidR="002E50BC" w:rsidRDefault="002E50BC">
            <w:pPr>
              <w:pStyle w:val="ListParagraph"/>
              <w:spacing w:after="0"/>
              <w:rPr>
                <w:rFonts w:ascii="Times New Roman" w:eastAsiaTheme="minorEastAsia" w:hAnsi="Times New Roman"/>
                <w:sz w:val="24"/>
                <w:szCs w:val="24"/>
              </w:rPr>
            </w:pPr>
          </w:p>
        </w:tc>
        <w:tc>
          <w:tcPr>
            <w:tcW w:w="3392" w:type="pct"/>
            <w:tcBorders>
              <w:top w:val="single" w:sz="4" w:space="0" w:color="000000"/>
              <w:left w:val="single" w:sz="4" w:space="0" w:color="000000"/>
              <w:bottom w:val="single" w:sz="4" w:space="0" w:color="000000"/>
              <w:right w:val="single" w:sz="4" w:space="0" w:color="000000"/>
            </w:tcBorders>
          </w:tcPr>
          <w:p w14:paraId="2DD37178" w14:textId="77777777" w:rsidR="002E50BC" w:rsidRDefault="00000000">
            <w:pPr>
              <w:pStyle w:val="ListParagraph"/>
              <w:numPr>
                <w:ilvl w:val="1"/>
                <w:numId w:val="102"/>
              </w:numPr>
              <w:spacing w:after="0"/>
              <w:rPr>
                <w:rFonts w:ascii="Times New Roman" w:eastAsiaTheme="minorEastAsia" w:hAnsi="Times New Roman"/>
                <w:sz w:val="24"/>
                <w:szCs w:val="24"/>
              </w:rPr>
            </w:pPr>
            <w:r>
              <w:rPr>
                <w:rFonts w:ascii="Times New Roman" w:eastAsiaTheme="minorEastAsia" w:hAnsi="Times New Roman"/>
                <w:b/>
                <w:i/>
                <w:sz w:val="24"/>
                <w:szCs w:val="24"/>
              </w:rPr>
              <w:t>Personal Protective Equipment</w:t>
            </w:r>
            <w:r>
              <w:rPr>
                <w:rFonts w:ascii="Times New Roman" w:eastAsiaTheme="minorEastAsia" w:hAnsi="Times New Roman"/>
                <w:sz w:val="24"/>
                <w:szCs w:val="24"/>
              </w:rPr>
              <w:t xml:space="preserve"> are donned as per work requirement</w:t>
            </w:r>
          </w:p>
          <w:p w14:paraId="23B4DC11" w14:textId="77777777" w:rsidR="002E50BC" w:rsidRDefault="00000000">
            <w:pPr>
              <w:pStyle w:val="ListParagraph"/>
              <w:numPr>
                <w:ilvl w:val="1"/>
                <w:numId w:val="102"/>
              </w:numPr>
              <w:spacing w:after="0"/>
              <w:rPr>
                <w:rFonts w:ascii="Times New Roman" w:eastAsiaTheme="minorEastAsia" w:hAnsi="Times New Roman"/>
                <w:sz w:val="24"/>
                <w:szCs w:val="24"/>
              </w:rPr>
            </w:pPr>
            <w:r>
              <w:rPr>
                <w:rFonts w:ascii="Times New Roman" w:eastAsiaTheme="minorEastAsia" w:hAnsi="Times New Roman"/>
                <w:bCs/>
                <w:iCs/>
                <w:sz w:val="24"/>
                <w:szCs w:val="24"/>
              </w:rPr>
              <w:t>Drainage system</w:t>
            </w:r>
            <w:r>
              <w:rPr>
                <w:rFonts w:ascii="Times New Roman" w:eastAsiaTheme="minorEastAsia" w:hAnsi="Times New Roman"/>
                <w:b/>
                <w:i/>
                <w:sz w:val="24"/>
                <w:szCs w:val="24"/>
              </w:rPr>
              <w:t xml:space="preserve"> working drawings</w:t>
            </w:r>
            <w:r>
              <w:rPr>
                <w:rFonts w:ascii="Times New Roman" w:eastAsiaTheme="minorEastAsia" w:hAnsi="Times New Roman"/>
                <w:sz w:val="24"/>
                <w:szCs w:val="24"/>
              </w:rPr>
              <w:t xml:space="preserve"> are selected based on work requirement.</w:t>
            </w:r>
          </w:p>
          <w:p w14:paraId="6C6B38FD" w14:textId="77777777" w:rsidR="002E50BC" w:rsidRDefault="00000000">
            <w:pPr>
              <w:pStyle w:val="ListParagraph"/>
              <w:numPr>
                <w:ilvl w:val="1"/>
                <w:numId w:val="102"/>
              </w:numPr>
              <w:spacing w:after="0"/>
              <w:rPr>
                <w:rFonts w:ascii="Times New Roman" w:eastAsiaTheme="minorEastAsia" w:hAnsi="Times New Roman"/>
                <w:sz w:val="24"/>
                <w:szCs w:val="24"/>
              </w:rPr>
            </w:pPr>
            <w:r>
              <w:rPr>
                <w:rFonts w:ascii="Times New Roman" w:eastAsiaTheme="minorEastAsia" w:hAnsi="Times New Roman"/>
                <w:b/>
                <w:i/>
                <w:sz w:val="24"/>
                <w:szCs w:val="24"/>
              </w:rPr>
              <w:t>Drawing instruments</w:t>
            </w:r>
            <w:r>
              <w:rPr>
                <w:rFonts w:ascii="Times New Roman" w:eastAsiaTheme="minorEastAsia" w:hAnsi="Times New Roman"/>
                <w:sz w:val="24"/>
                <w:szCs w:val="24"/>
              </w:rPr>
              <w:t xml:space="preserve"> are selected based on drawing requirements</w:t>
            </w:r>
          </w:p>
          <w:p w14:paraId="68762051" w14:textId="77777777" w:rsidR="002E50BC" w:rsidRDefault="00000000">
            <w:pPr>
              <w:pStyle w:val="ListParagraph"/>
              <w:numPr>
                <w:ilvl w:val="1"/>
                <w:numId w:val="102"/>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Drainage system measurements are converted based on the drawing scale. </w:t>
            </w:r>
          </w:p>
          <w:p w14:paraId="16C2BE89" w14:textId="77777777" w:rsidR="002E50BC" w:rsidRDefault="00000000">
            <w:pPr>
              <w:pStyle w:val="ListParagraph"/>
              <w:numPr>
                <w:ilvl w:val="1"/>
                <w:numId w:val="102"/>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Drainage system symbols are identified based on standard practices </w:t>
            </w:r>
          </w:p>
          <w:p w14:paraId="481451F4" w14:textId="77777777" w:rsidR="002E50BC" w:rsidRDefault="00000000">
            <w:pPr>
              <w:pStyle w:val="ListParagraph"/>
              <w:numPr>
                <w:ilvl w:val="1"/>
                <w:numId w:val="102"/>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Drainage system is sketched based on working drawing </w:t>
            </w:r>
          </w:p>
        </w:tc>
      </w:tr>
      <w:tr w:rsidR="002E50BC" w14:paraId="1CE39A6E" w14:textId="77777777">
        <w:trPr>
          <w:trHeight w:val="1162"/>
        </w:trPr>
        <w:tc>
          <w:tcPr>
            <w:tcW w:w="1608" w:type="pct"/>
            <w:tcBorders>
              <w:top w:val="single" w:sz="4" w:space="0" w:color="000000"/>
              <w:left w:val="single" w:sz="4" w:space="0" w:color="000000"/>
              <w:bottom w:val="single" w:sz="4" w:space="0" w:color="000000"/>
              <w:right w:val="single" w:sz="4" w:space="0" w:color="000000"/>
            </w:tcBorders>
          </w:tcPr>
          <w:p w14:paraId="5A3E87F5" w14:textId="091C5907" w:rsidR="002E50BC" w:rsidRPr="00F318C6" w:rsidRDefault="00000000" w:rsidP="00F318C6">
            <w:pPr>
              <w:pStyle w:val="ListParagraph"/>
              <w:numPr>
                <w:ilvl w:val="0"/>
                <w:numId w:val="126"/>
              </w:numPr>
              <w:spacing w:before="120" w:after="0" w:line="240" w:lineRule="auto"/>
              <w:ind w:left="462"/>
              <w:rPr>
                <w:rFonts w:ascii="Times New Roman" w:hAnsi="Times New Roman"/>
                <w:sz w:val="24"/>
                <w:szCs w:val="24"/>
              </w:rPr>
            </w:pPr>
            <w:r w:rsidRPr="00F318C6">
              <w:rPr>
                <w:rFonts w:ascii="Times New Roman" w:eastAsia="Times New Roman" w:hAnsi="Times New Roman"/>
                <w:sz w:val="24"/>
                <w:szCs w:val="24"/>
              </w:rPr>
              <w:t>Cost drainage materials</w:t>
            </w:r>
          </w:p>
        </w:tc>
        <w:tc>
          <w:tcPr>
            <w:tcW w:w="3392" w:type="pct"/>
          </w:tcPr>
          <w:p w14:paraId="2BF2970D" w14:textId="77777777" w:rsidR="002E50BC" w:rsidRDefault="00000000">
            <w:pPr>
              <w:pStyle w:val="ListParagraph"/>
              <w:numPr>
                <w:ilvl w:val="0"/>
                <w:numId w:val="103"/>
              </w:numPr>
              <w:spacing w:after="0"/>
              <w:rPr>
                <w:rFonts w:ascii="Times New Roman" w:eastAsiaTheme="minorEastAsia" w:hAnsi="Times New Roman"/>
                <w:sz w:val="24"/>
                <w:szCs w:val="24"/>
              </w:rPr>
            </w:pPr>
            <w:r>
              <w:rPr>
                <w:rFonts w:ascii="Times New Roman" w:eastAsiaTheme="minorEastAsia" w:hAnsi="Times New Roman"/>
                <w:b/>
                <w:i/>
                <w:sz w:val="24"/>
                <w:szCs w:val="24"/>
                <w:lang w:val="en-US"/>
              </w:rPr>
              <w:t xml:space="preserve">Drainage </w:t>
            </w:r>
            <w:r>
              <w:rPr>
                <w:rFonts w:ascii="Times New Roman" w:eastAsiaTheme="minorEastAsia" w:hAnsi="Times New Roman"/>
                <w:b/>
                <w:i/>
                <w:sz w:val="24"/>
                <w:szCs w:val="24"/>
              </w:rPr>
              <w:t>Materials and supplies</w:t>
            </w:r>
            <w:r>
              <w:rPr>
                <w:rFonts w:ascii="Times New Roman" w:eastAsiaTheme="minorEastAsia" w:hAnsi="Times New Roman"/>
                <w:sz w:val="24"/>
                <w:szCs w:val="24"/>
              </w:rPr>
              <w:t xml:space="preserve"> are identified based on working drawing specifications.</w:t>
            </w:r>
          </w:p>
          <w:p w14:paraId="1499876C" w14:textId="77777777" w:rsidR="002E50BC" w:rsidRDefault="00000000">
            <w:pPr>
              <w:pStyle w:val="ListParagraph"/>
              <w:numPr>
                <w:ilvl w:val="0"/>
                <w:numId w:val="103"/>
              </w:numPr>
              <w:spacing w:after="0"/>
              <w:rPr>
                <w:rFonts w:ascii="Times New Roman" w:eastAsiaTheme="minorEastAsia" w:hAnsi="Times New Roman"/>
                <w:sz w:val="24"/>
                <w:szCs w:val="24"/>
              </w:rPr>
            </w:pPr>
            <w:r>
              <w:rPr>
                <w:rFonts w:ascii="Times New Roman" w:eastAsiaTheme="minorEastAsia" w:hAnsi="Times New Roman"/>
                <w:sz w:val="24"/>
                <w:szCs w:val="24"/>
                <w:lang w:val="en-US"/>
              </w:rPr>
              <w:t xml:space="preserve">Drainage </w:t>
            </w:r>
            <w:r>
              <w:rPr>
                <w:rFonts w:ascii="Times New Roman" w:eastAsiaTheme="minorEastAsia" w:hAnsi="Times New Roman"/>
                <w:sz w:val="24"/>
                <w:szCs w:val="24"/>
              </w:rPr>
              <w:t xml:space="preserve">materials schedule </w:t>
            </w:r>
            <w:proofErr w:type="gramStart"/>
            <w:r>
              <w:rPr>
                <w:rFonts w:ascii="Times New Roman" w:eastAsiaTheme="minorEastAsia" w:hAnsi="Times New Roman"/>
                <w:sz w:val="24"/>
                <w:szCs w:val="24"/>
              </w:rPr>
              <w:t>are</w:t>
            </w:r>
            <w:proofErr w:type="gramEnd"/>
            <w:r>
              <w:rPr>
                <w:rFonts w:ascii="Times New Roman" w:eastAsiaTheme="minorEastAsia" w:hAnsi="Times New Roman"/>
                <w:sz w:val="24"/>
                <w:szCs w:val="24"/>
              </w:rPr>
              <w:t xml:space="preserve"> prepared based on best practice.</w:t>
            </w:r>
          </w:p>
          <w:p w14:paraId="60ECE877" w14:textId="77777777" w:rsidR="002E50BC" w:rsidRDefault="00000000">
            <w:pPr>
              <w:pStyle w:val="ListParagraph"/>
              <w:numPr>
                <w:ilvl w:val="0"/>
                <w:numId w:val="103"/>
              </w:numPr>
              <w:spacing w:after="0"/>
              <w:rPr>
                <w:rFonts w:ascii="Times New Roman" w:eastAsiaTheme="minorEastAsia" w:hAnsi="Times New Roman"/>
                <w:sz w:val="24"/>
                <w:szCs w:val="24"/>
              </w:rPr>
            </w:pPr>
            <w:r>
              <w:rPr>
                <w:rFonts w:ascii="Times New Roman" w:eastAsiaTheme="minorEastAsia" w:hAnsi="Times New Roman"/>
                <w:sz w:val="24"/>
                <w:szCs w:val="24"/>
                <w:lang w:val="en-US"/>
              </w:rPr>
              <w:t xml:space="preserve">Drainage </w:t>
            </w:r>
            <w:r>
              <w:rPr>
                <w:rFonts w:ascii="Times New Roman" w:eastAsiaTheme="minorEastAsia" w:hAnsi="Times New Roman"/>
                <w:sz w:val="24"/>
                <w:szCs w:val="24"/>
              </w:rPr>
              <w:t>materials are quantified based on design.</w:t>
            </w:r>
          </w:p>
          <w:p w14:paraId="7B9EF9D7" w14:textId="77777777" w:rsidR="002E50BC" w:rsidRDefault="00000000">
            <w:pPr>
              <w:pStyle w:val="ListParagraph"/>
              <w:numPr>
                <w:ilvl w:val="0"/>
                <w:numId w:val="103"/>
              </w:numPr>
              <w:spacing w:after="0"/>
              <w:rPr>
                <w:rFonts w:ascii="Times New Roman" w:eastAsiaTheme="minorEastAsia" w:hAnsi="Times New Roman"/>
                <w:sz w:val="24"/>
                <w:szCs w:val="24"/>
              </w:rPr>
            </w:pPr>
            <w:r>
              <w:rPr>
                <w:rFonts w:ascii="Times New Roman" w:eastAsiaTheme="minorEastAsia" w:hAnsi="Times New Roman"/>
                <w:sz w:val="24"/>
                <w:szCs w:val="24"/>
                <w:lang w:val="en-US"/>
              </w:rPr>
              <w:t xml:space="preserve">Drainage </w:t>
            </w:r>
            <w:r>
              <w:rPr>
                <w:rFonts w:ascii="Times New Roman" w:eastAsiaTheme="minorEastAsia" w:hAnsi="Times New Roman"/>
                <w:sz w:val="24"/>
                <w:szCs w:val="24"/>
              </w:rPr>
              <w:t>materials and supplies cost estimate is determined based on market rate.</w:t>
            </w:r>
          </w:p>
        </w:tc>
      </w:tr>
      <w:tr w:rsidR="002E50BC" w14:paraId="6C126616" w14:textId="77777777" w:rsidTr="002F1F4E">
        <w:trPr>
          <w:trHeight w:val="976"/>
        </w:trPr>
        <w:tc>
          <w:tcPr>
            <w:tcW w:w="1608" w:type="pct"/>
            <w:tcBorders>
              <w:top w:val="single" w:sz="4" w:space="0" w:color="000000"/>
              <w:left w:val="single" w:sz="4" w:space="0" w:color="000000"/>
              <w:bottom w:val="single" w:sz="4" w:space="0" w:color="000000"/>
              <w:right w:val="single" w:sz="4" w:space="0" w:color="000000"/>
            </w:tcBorders>
          </w:tcPr>
          <w:p w14:paraId="62A82209" w14:textId="2F99FFF9" w:rsidR="002E50BC" w:rsidRDefault="00000000" w:rsidP="00F318C6">
            <w:pPr>
              <w:pStyle w:val="ListParagraph"/>
              <w:numPr>
                <w:ilvl w:val="0"/>
                <w:numId w:val="126"/>
              </w:numPr>
              <w:spacing w:before="120" w:after="0" w:line="240" w:lineRule="auto"/>
              <w:ind w:left="462"/>
              <w:rPr>
                <w:rFonts w:ascii="Times New Roman" w:hAnsi="Times New Roman"/>
                <w:sz w:val="24"/>
                <w:szCs w:val="24"/>
              </w:rPr>
            </w:pPr>
            <w:r>
              <w:rPr>
                <w:rFonts w:ascii="Times New Roman" w:eastAsiaTheme="minorEastAsia" w:hAnsi="Times New Roman"/>
                <w:sz w:val="24"/>
                <w:szCs w:val="24"/>
              </w:rPr>
              <w:t>Set out Drainage system.</w:t>
            </w:r>
          </w:p>
        </w:tc>
        <w:tc>
          <w:tcPr>
            <w:tcW w:w="3392" w:type="pct"/>
            <w:tcBorders>
              <w:top w:val="single" w:sz="4" w:space="0" w:color="000000"/>
              <w:left w:val="single" w:sz="4" w:space="0" w:color="000000"/>
              <w:bottom w:val="single" w:sz="4" w:space="0" w:color="000000"/>
              <w:right w:val="single" w:sz="4" w:space="0" w:color="000000"/>
            </w:tcBorders>
          </w:tcPr>
          <w:p w14:paraId="672E9653" w14:textId="77777777" w:rsidR="002E50BC" w:rsidRDefault="00000000">
            <w:pPr>
              <w:pStyle w:val="ListParagraph"/>
              <w:numPr>
                <w:ilvl w:val="1"/>
                <w:numId w:val="104"/>
              </w:numPr>
              <w:spacing w:after="0"/>
              <w:rPr>
                <w:rFonts w:ascii="Times New Roman" w:eastAsiaTheme="minorEastAsia" w:hAnsi="Times New Roman"/>
                <w:sz w:val="24"/>
                <w:szCs w:val="24"/>
              </w:rPr>
            </w:pPr>
            <w:r>
              <w:rPr>
                <w:rFonts w:ascii="Times New Roman" w:eastAsiaTheme="minorEastAsia" w:hAnsi="Times New Roman"/>
                <w:sz w:val="24"/>
                <w:szCs w:val="24"/>
              </w:rPr>
              <w:t>Personal Protective Equipment are donned as per work requirement</w:t>
            </w:r>
          </w:p>
          <w:p w14:paraId="0149CCF1" w14:textId="77777777" w:rsidR="002E50BC" w:rsidRDefault="00000000">
            <w:pPr>
              <w:pStyle w:val="ListParagraph"/>
              <w:numPr>
                <w:ilvl w:val="1"/>
                <w:numId w:val="104"/>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Drainage system setting out tools and equipment are selected based on the job requirement </w:t>
            </w:r>
          </w:p>
          <w:p w14:paraId="0747E46A" w14:textId="77777777" w:rsidR="002E50BC" w:rsidRDefault="00000000">
            <w:pPr>
              <w:pStyle w:val="ListParagraph"/>
              <w:numPr>
                <w:ilvl w:val="1"/>
                <w:numId w:val="104"/>
              </w:numPr>
              <w:spacing w:after="0"/>
              <w:rPr>
                <w:rFonts w:ascii="Times New Roman" w:eastAsiaTheme="minorEastAsia" w:hAnsi="Times New Roman"/>
                <w:b/>
                <w:sz w:val="24"/>
                <w:szCs w:val="24"/>
              </w:rPr>
            </w:pPr>
            <w:r>
              <w:rPr>
                <w:rFonts w:ascii="Times New Roman" w:hAnsi="Times New Roman"/>
                <w:sz w:val="24"/>
                <w:szCs w:val="24"/>
              </w:rPr>
              <w:lastRenderedPageBreak/>
              <w:t>Drainage System measurements are transferred to the building elements based on working drawings</w:t>
            </w:r>
          </w:p>
        </w:tc>
      </w:tr>
      <w:tr w:rsidR="002E50BC" w14:paraId="7C158383" w14:textId="77777777">
        <w:trPr>
          <w:trHeight w:val="845"/>
        </w:trPr>
        <w:tc>
          <w:tcPr>
            <w:tcW w:w="1608" w:type="pct"/>
            <w:tcBorders>
              <w:top w:val="single" w:sz="4" w:space="0" w:color="000000"/>
              <w:left w:val="single" w:sz="4" w:space="0" w:color="000000"/>
              <w:bottom w:val="single" w:sz="4" w:space="0" w:color="000000"/>
              <w:right w:val="single" w:sz="4" w:space="0" w:color="000000"/>
            </w:tcBorders>
          </w:tcPr>
          <w:p w14:paraId="18E34C73" w14:textId="3F01E212" w:rsidR="002E50BC" w:rsidRDefault="00000000" w:rsidP="00F318C6">
            <w:pPr>
              <w:pStyle w:val="ListParagraph"/>
              <w:numPr>
                <w:ilvl w:val="0"/>
                <w:numId w:val="126"/>
              </w:numPr>
              <w:spacing w:before="120" w:after="0" w:line="240" w:lineRule="auto"/>
              <w:ind w:left="462"/>
              <w:rPr>
                <w:rFonts w:ascii="Times New Roman" w:hAnsi="Times New Roman"/>
                <w:sz w:val="24"/>
                <w:szCs w:val="24"/>
              </w:rPr>
            </w:pPr>
            <w:r>
              <w:rPr>
                <w:rFonts w:ascii="Times New Roman" w:eastAsiaTheme="minorEastAsia" w:hAnsi="Times New Roman"/>
                <w:sz w:val="24"/>
                <w:szCs w:val="24"/>
              </w:rPr>
              <w:lastRenderedPageBreak/>
              <w:t>Test</w:t>
            </w:r>
            <w:r>
              <w:rPr>
                <w:rFonts w:ascii="Times New Roman" w:eastAsia="Times New Roman" w:hAnsi="Times New Roman"/>
                <w:sz w:val="24"/>
                <w:szCs w:val="24"/>
              </w:rPr>
              <w:t xml:space="preserve"> drainage system</w:t>
            </w:r>
          </w:p>
        </w:tc>
        <w:tc>
          <w:tcPr>
            <w:tcW w:w="3392" w:type="pct"/>
            <w:tcBorders>
              <w:top w:val="single" w:sz="4" w:space="0" w:color="000000"/>
              <w:left w:val="single" w:sz="4" w:space="0" w:color="000000"/>
              <w:bottom w:val="single" w:sz="4" w:space="0" w:color="000000"/>
              <w:right w:val="single" w:sz="4" w:space="0" w:color="000000"/>
            </w:tcBorders>
          </w:tcPr>
          <w:p w14:paraId="62F8899A" w14:textId="77777777" w:rsidR="002E50BC" w:rsidRDefault="00000000">
            <w:pPr>
              <w:pStyle w:val="ListParagraph"/>
              <w:numPr>
                <w:ilvl w:val="1"/>
                <w:numId w:val="105"/>
              </w:numPr>
              <w:spacing w:after="0" w:line="240" w:lineRule="auto"/>
              <w:rPr>
                <w:rFonts w:ascii="Times New Roman" w:eastAsiaTheme="minorEastAsia" w:hAnsi="Times New Roman"/>
                <w:sz w:val="24"/>
                <w:szCs w:val="24"/>
              </w:rPr>
            </w:pPr>
            <w:r>
              <w:rPr>
                <w:rFonts w:ascii="Times New Roman" w:eastAsiaTheme="minorEastAsia" w:hAnsi="Times New Roman"/>
                <w:sz w:val="24"/>
                <w:szCs w:val="24"/>
              </w:rPr>
              <w:t>Personal Protective Equipment are donned as per work requirements</w:t>
            </w:r>
          </w:p>
          <w:p w14:paraId="73C3D121" w14:textId="77777777" w:rsidR="002E50BC" w:rsidRDefault="00000000">
            <w:pPr>
              <w:pStyle w:val="ListParagraph"/>
              <w:numPr>
                <w:ilvl w:val="1"/>
                <w:numId w:val="105"/>
              </w:numPr>
              <w:spacing w:after="0" w:line="240" w:lineRule="auto"/>
              <w:rPr>
                <w:rFonts w:ascii="Times New Roman" w:eastAsiaTheme="minorEastAsia" w:hAnsi="Times New Roman"/>
                <w:sz w:val="24"/>
                <w:szCs w:val="24"/>
              </w:rPr>
            </w:pPr>
            <w:r>
              <w:rPr>
                <w:rFonts w:ascii="Times New Roman" w:eastAsiaTheme="minorEastAsia" w:hAnsi="Times New Roman"/>
                <w:b/>
                <w:bCs/>
                <w:i/>
                <w:iCs/>
                <w:sz w:val="24"/>
                <w:szCs w:val="24"/>
              </w:rPr>
              <w:t>Functionality tests</w:t>
            </w:r>
            <w:r>
              <w:rPr>
                <w:rFonts w:ascii="Times New Roman" w:eastAsiaTheme="minorEastAsia" w:hAnsi="Times New Roman"/>
                <w:sz w:val="24"/>
                <w:szCs w:val="24"/>
              </w:rPr>
              <w:t xml:space="preserve"> for drainage systems are performed as per work requirement.</w:t>
            </w:r>
          </w:p>
          <w:p w14:paraId="3A3AC651" w14:textId="77777777" w:rsidR="002E50BC" w:rsidRDefault="00000000">
            <w:pPr>
              <w:pStyle w:val="ListParagraph"/>
              <w:numPr>
                <w:ilvl w:val="1"/>
                <w:numId w:val="105"/>
              </w:numPr>
              <w:spacing w:after="0" w:line="240" w:lineRule="auto"/>
              <w:rPr>
                <w:rFonts w:ascii="Times New Roman" w:eastAsiaTheme="minorEastAsia" w:hAnsi="Times New Roman"/>
                <w:sz w:val="24"/>
                <w:szCs w:val="24"/>
              </w:rPr>
            </w:pPr>
            <w:r>
              <w:rPr>
                <w:rFonts w:ascii="Times New Roman" w:eastAsiaTheme="minorEastAsia" w:hAnsi="Times New Roman"/>
                <w:b/>
                <w:bCs/>
                <w:i/>
                <w:iCs/>
                <w:sz w:val="24"/>
                <w:szCs w:val="24"/>
              </w:rPr>
              <w:t>Drainage system faults</w:t>
            </w:r>
            <w:r>
              <w:rPr>
                <w:rFonts w:ascii="Times New Roman" w:eastAsiaTheme="minorEastAsia" w:hAnsi="Times New Roman"/>
                <w:sz w:val="24"/>
                <w:szCs w:val="24"/>
              </w:rPr>
              <w:t xml:space="preserve"> are corrected based on functionality</w:t>
            </w:r>
          </w:p>
          <w:p w14:paraId="7BD6D77B" w14:textId="77777777" w:rsidR="002E50BC" w:rsidRDefault="00000000">
            <w:pPr>
              <w:pStyle w:val="ListParagraph"/>
              <w:numPr>
                <w:ilvl w:val="1"/>
                <w:numId w:val="105"/>
              </w:numPr>
              <w:spacing w:after="0" w:line="240" w:lineRule="auto"/>
              <w:rPr>
                <w:rFonts w:ascii="Times New Roman" w:eastAsiaTheme="minorEastAsia" w:hAnsi="Times New Roman"/>
                <w:sz w:val="24"/>
                <w:szCs w:val="24"/>
              </w:rPr>
            </w:pPr>
            <w:r>
              <w:rPr>
                <w:rFonts w:ascii="Times New Roman" w:eastAsiaTheme="minorEastAsia" w:hAnsi="Times New Roman"/>
                <w:b/>
                <w:i/>
                <w:sz w:val="24"/>
                <w:szCs w:val="24"/>
              </w:rPr>
              <w:t xml:space="preserve">Housekeeping </w:t>
            </w:r>
            <w:r>
              <w:rPr>
                <w:rFonts w:ascii="Times New Roman" w:eastAsiaTheme="minorEastAsia" w:hAnsi="Times New Roman"/>
                <w:sz w:val="24"/>
                <w:szCs w:val="24"/>
              </w:rPr>
              <w:t xml:space="preserve">is conducted based on workplace procedure </w:t>
            </w:r>
          </w:p>
        </w:tc>
      </w:tr>
    </w:tbl>
    <w:p w14:paraId="60634647" w14:textId="77777777" w:rsidR="002E50BC" w:rsidRDefault="002E50BC">
      <w:pPr>
        <w:spacing w:after="0" w:line="276" w:lineRule="auto"/>
        <w:rPr>
          <w:rFonts w:ascii="Times New Roman" w:hAnsi="Times New Roman" w:cs="Times New Roman"/>
          <w:b/>
          <w:sz w:val="24"/>
          <w:szCs w:val="24"/>
        </w:rPr>
      </w:pPr>
    </w:p>
    <w:p w14:paraId="5B8BFE36" w14:textId="77777777" w:rsidR="002E50BC" w:rsidRDefault="002E50BC">
      <w:pPr>
        <w:spacing w:after="0" w:line="276" w:lineRule="auto"/>
        <w:ind w:left="67"/>
        <w:rPr>
          <w:rFonts w:ascii="Times New Roman" w:hAnsi="Times New Roman" w:cs="Times New Roman"/>
          <w:b/>
          <w:sz w:val="24"/>
          <w:szCs w:val="24"/>
        </w:rPr>
      </w:pPr>
    </w:p>
    <w:p w14:paraId="24A45774"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RANGE </w:t>
      </w:r>
    </w:p>
    <w:p w14:paraId="4FBBBDF4"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0"/>
        <w:tblW w:w="5161" w:type="pct"/>
        <w:tblInd w:w="-278" w:type="dxa"/>
        <w:tblCellMar>
          <w:top w:w="12" w:type="dxa"/>
          <w:left w:w="108" w:type="dxa"/>
          <w:right w:w="115" w:type="dxa"/>
        </w:tblCellMar>
        <w:tblLook w:val="04A0" w:firstRow="1" w:lastRow="0" w:firstColumn="1" w:lastColumn="0" w:noHBand="0" w:noVBand="1"/>
      </w:tblPr>
      <w:tblGrid>
        <w:gridCol w:w="3096"/>
        <w:gridCol w:w="5806"/>
      </w:tblGrid>
      <w:tr w:rsidR="002E50BC" w14:paraId="4C1CE2DA" w14:textId="77777777">
        <w:trPr>
          <w:trHeight w:val="331"/>
        </w:trPr>
        <w:tc>
          <w:tcPr>
            <w:tcW w:w="1739" w:type="pct"/>
            <w:tcBorders>
              <w:top w:val="single" w:sz="6" w:space="0" w:color="000000"/>
              <w:left w:val="single" w:sz="6" w:space="0" w:color="000000"/>
              <w:bottom w:val="single" w:sz="6" w:space="0" w:color="000000"/>
              <w:right w:val="single" w:sz="6" w:space="0" w:color="000000"/>
            </w:tcBorders>
          </w:tcPr>
          <w:p w14:paraId="7073180C"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Variables </w:t>
            </w:r>
          </w:p>
        </w:tc>
        <w:tc>
          <w:tcPr>
            <w:tcW w:w="3261" w:type="pct"/>
            <w:tcBorders>
              <w:top w:val="single" w:sz="6" w:space="0" w:color="000000"/>
              <w:left w:val="single" w:sz="6" w:space="0" w:color="000000"/>
              <w:bottom w:val="single" w:sz="6" w:space="0" w:color="000000"/>
              <w:right w:val="single" w:sz="6" w:space="0" w:color="000000"/>
            </w:tcBorders>
          </w:tcPr>
          <w:p w14:paraId="0A6E7F78"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Range </w:t>
            </w:r>
          </w:p>
        </w:tc>
      </w:tr>
      <w:tr w:rsidR="002E50BC" w14:paraId="15D845A9" w14:textId="77777777">
        <w:trPr>
          <w:trHeight w:val="2304"/>
        </w:trPr>
        <w:tc>
          <w:tcPr>
            <w:tcW w:w="1739" w:type="pct"/>
            <w:tcBorders>
              <w:top w:val="single" w:sz="6" w:space="0" w:color="000000"/>
              <w:left w:val="single" w:sz="6" w:space="0" w:color="000000"/>
              <w:bottom w:val="single" w:sz="6" w:space="0" w:color="000000"/>
              <w:right w:val="single" w:sz="6" w:space="0" w:color="000000"/>
            </w:tcBorders>
          </w:tcPr>
          <w:p w14:paraId="0B37B13F" w14:textId="77777777" w:rsidR="002E50BC" w:rsidRDefault="00000000">
            <w:pPr>
              <w:pStyle w:val="ListParagraph"/>
              <w:numPr>
                <w:ilvl w:val="0"/>
                <w:numId w:val="106"/>
              </w:numPr>
              <w:spacing w:after="0" w:line="240" w:lineRule="auto"/>
              <w:rPr>
                <w:rFonts w:ascii="Times New Roman" w:eastAsiaTheme="minorEastAsia" w:hAnsi="Times New Roman"/>
                <w:b/>
                <w:sz w:val="24"/>
                <w:szCs w:val="24"/>
              </w:rPr>
            </w:pPr>
            <w:r>
              <w:rPr>
                <w:rFonts w:ascii="Times New Roman" w:eastAsiaTheme="minorEastAsia" w:hAnsi="Times New Roman"/>
                <w:b/>
                <w:i/>
                <w:sz w:val="24"/>
                <w:szCs w:val="24"/>
              </w:rPr>
              <w:t>Personal Protective Equipment</w:t>
            </w:r>
            <w:r>
              <w:rPr>
                <w:rFonts w:ascii="Times New Roman" w:eastAsiaTheme="minorEastAsia" w:hAnsi="Times New Roman"/>
                <w:sz w:val="24"/>
                <w:szCs w:val="24"/>
              </w:rPr>
              <w:t xml:space="preserve"> may include but not limited to</w:t>
            </w:r>
          </w:p>
        </w:tc>
        <w:tc>
          <w:tcPr>
            <w:tcW w:w="3261" w:type="pct"/>
            <w:tcBorders>
              <w:top w:val="single" w:sz="6" w:space="0" w:color="000000"/>
              <w:left w:val="single" w:sz="6" w:space="0" w:color="000000"/>
              <w:bottom w:val="single" w:sz="6" w:space="0" w:color="000000"/>
              <w:right w:val="single" w:sz="6" w:space="0" w:color="000000"/>
            </w:tcBorders>
          </w:tcPr>
          <w:p w14:paraId="72976E83"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 xml:space="preserve">Helmet </w:t>
            </w:r>
          </w:p>
          <w:p w14:paraId="3677935F"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 xml:space="preserve">Gloves </w:t>
            </w:r>
          </w:p>
          <w:p w14:paraId="245D800D"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 xml:space="preserve">Dustcoat/ overall </w:t>
            </w:r>
          </w:p>
          <w:p w14:paraId="320632B6"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 xml:space="preserve">Safety boots </w:t>
            </w:r>
          </w:p>
          <w:p w14:paraId="32D44E9A"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Nose mask</w:t>
            </w:r>
          </w:p>
        </w:tc>
      </w:tr>
      <w:tr w:rsidR="002E50BC" w14:paraId="73D34625" w14:textId="77777777">
        <w:trPr>
          <w:trHeight w:val="2304"/>
        </w:trPr>
        <w:tc>
          <w:tcPr>
            <w:tcW w:w="1739" w:type="pct"/>
            <w:tcBorders>
              <w:top w:val="single" w:sz="6" w:space="0" w:color="000000"/>
              <w:left w:val="single" w:sz="6" w:space="0" w:color="000000"/>
              <w:bottom w:val="single" w:sz="6" w:space="0" w:color="000000"/>
              <w:right w:val="single" w:sz="6" w:space="0" w:color="000000"/>
            </w:tcBorders>
          </w:tcPr>
          <w:p w14:paraId="24F52476" w14:textId="77777777" w:rsidR="002E50BC" w:rsidRDefault="00000000">
            <w:pPr>
              <w:pStyle w:val="ListParagraph"/>
              <w:numPr>
                <w:ilvl w:val="0"/>
                <w:numId w:val="106"/>
              </w:numPr>
              <w:spacing w:after="0" w:line="240" w:lineRule="auto"/>
              <w:rPr>
                <w:rFonts w:ascii="Times New Roman" w:hAnsi="Times New Roman"/>
                <w:sz w:val="24"/>
                <w:szCs w:val="24"/>
              </w:rPr>
            </w:pPr>
            <w:r>
              <w:rPr>
                <w:rFonts w:ascii="Times New Roman" w:eastAsiaTheme="minorEastAsia" w:hAnsi="Times New Roman"/>
                <w:b/>
                <w:i/>
                <w:sz w:val="24"/>
                <w:szCs w:val="24"/>
              </w:rPr>
              <w:t xml:space="preserve">Working </w:t>
            </w:r>
            <w:r>
              <w:rPr>
                <w:rFonts w:ascii="Times New Roman" w:eastAsiaTheme="minorEastAsia" w:hAnsi="Times New Roman"/>
                <w:b/>
                <w:i/>
                <w:iCs/>
                <w:sz w:val="24"/>
                <w:szCs w:val="24"/>
              </w:rPr>
              <w:t>drawings</w:t>
            </w:r>
            <w:r>
              <w:rPr>
                <w:rFonts w:ascii="Times New Roman" w:eastAsiaTheme="minorEastAsia" w:hAnsi="Times New Roman"/>
                <w:iCs/>
                <w:sz w:val="24"/>
                <w:szCs w:val="24"/>
              </w:rPr>
              <w:t xml:space="preserve"> </w:t>
            </w:r>
            <w:r>
              <w:rPr>
                <w:rFonts w:ascii="Times New Roman" w:eastAsiaTheme="minorEastAsia" w:hAnsi="Times New Roman"/>
                <w:sz w:val="24"/>
                <w:szCs w:val="24"/>
              </w:rPr>
              <w:t>may include but not limited to:</w:t>
            </w:r>
          </w:p>
        </w:tc>
        <w:tc>
          <w:tcPr>
            <w:tcW w:w="3261" w:type="pct"/>
            <w:tcBorders>
              <w:top w:val="single" w:sz="6" w:space="0" w:color="000000"/>
              <w:left w:val="single" w:sz="6" w:space="0" w:color="000000"/>
              <w:bottom w:val="single" w:sz="6" w:space="0" w:color="000000"/>
              <w:right w:val="single" w:sz="6" w:space="0" w:color="000000"/>
            </w:tcBorders>
          </w:tcPr>
          <w:p w14:paraId="6B8481F4"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Pictorial</w:t>
            </w:r>
          </w:p>
          <w:p w14:paraId="557A6B98"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Line drawing</w:t>
            </w:r>
          </w:p>
          <w:p w14:paraId="547E8D18"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Freehand sketching</w:t>
            </w:r>
          </w:p>
          <w:p w14:paraId="15F7BA9F" w14:textId="77777777" w:rsidR="002E50BC" w:rsidRDefault="00000000">
            <w:pPr>
              <w:pStyle w:val="ListParagraph"/>
              <w:numPr>
                <w:ilvl w:val="0"/>
                <w:numId w:val="107"/>
              </w:numPr>
              <w:spacing w:after="0"/>
              <w:ind w:left="400"/>
              <w:rPr>
                <w:rFonts w:ascii="Times New Roman" w:eastAsiaTheme="minorEastAsia" w:hAnsi="Times New Roman"/>
                <w:sz w:val="24"/>
                <w:szCs w:val="24"/>
              </w:rPr>
            </w:pPr>
            <w:r>
              <w:rPr>
                <w:rFonts w:ascii="Times New Roman" w:eastAsiaTheme="minorEastAsia" w:hAnsi="Times New Roman"/>
                <w:bCs/>
                <w:sz w:val="24"/>
                <w:szCs w:val="24"/>
              </w:rPr>
              <w:t>Scale drawings</w:t>
            </w:r>
          </w:p>
          <w:p w14:paraId="5BBF24A0" w14:textId="77777777" w:rsidR="002E50BC" w:rsidRDefault="00000000">
            <w:pPr>
              <w:pStyle w:val="ListParagraph"/>
              <w:numPr>
                <w:ilvl w:val="0"/>
                <w:numId w:val="107"/>
              </w:numPr>
              <w:spacing w:after="0"/>
              <w:ind w:left="400"/>
              <w:rPr>
                <w:rFonts w:ascii="Times New Roman" w:eastAsiaTheme="minorEastAsia" w:hAnsi="Times New Roman"/>
                <w:sz w:val="24"/>
                <w:szCs w:val="24"/>
              </w:rPr>
            </w:pPr>
            <w:r>
              <w:rPr>
                <w:rFonts w:ascii="Times New Roman" w:eastAsiaTheme="minorEastAsia" w:hAnsi="Times New Roman"/>
                <w:bCs/>
                <w:sz w:val="24"/>
                <w:szCs w:val="24"/>
              </w:rPr>
              <w:t>Elevations</w:t>
            </w:r>
          </w:p>
          <w:p w14:paraId="4EECF72D"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bCs/>
                <w:sz w:val="24"/>
                <w:szCs w:val="24"/>
              </w:rPr>
              <w:t>Plans</w:t>
            </w:r>
          </w:p>
        </w:tc>
      </w:tr>
      <w:tr w:rsidR="002E50BC" w14:paraId="544A47B9" w14:textId="77777777">
        <w:trPr>
          <w:trHeight w:val="2304"/>
        </w:trPr>
        <w:tc>
          <w:tcPr>
            <w:tcW w:w="1739" w:type="pct"/>
            <w:tcBorders>
              <w:top w:val="single" w:sz="6" w:space="0" w:color="000000"/>
              <w:left w:val="single" w:sz="6" w:space="0" w:color="000000"/>
              <w:bottom w:val="single" w:sz="6" w:space="0" w:color="000000"/>
              <w:right w:val="single" w:sz="6" w:space="0" w:color="000000"/>
            </w:tcBorders>
          </w:tcPr>
          <w:p w14:paraId="0B37009E" w14:textId="77777777" w:rsidR="002E50BC" w:rsidRDefault="00000000">
            <w:pPr>
              <w:pStyle w:val="ListParagraph"/>
              <w:numPr>
                <w:ilvl w:val="0"/>
                <w:numId w:val="106"/>
              </w:numPr>
              <w:spacing w:after="0" w:line="240" w:lineRule="auto"/>
              <w:rPr>
                <w:rFonts w:ascii="Times New Roman" w:eastAsiaTheme="minorEastAsia" w:hAnsi="Times New Roman"/>
                <w:sz w:val="24"/>
                <w:szCs w:val="24"/>
              </w:rPr>
            </w:pPr>
            <w:r>
              <w:rPr>
                <w:rFonts w:ascii="Times New Roman" w:eastAsiaTheme="minorEastAsia" w:hAnsi="Times New Roman"/>
                <w:b/>
                <w:i/>
                <w:sz w:val="24"/>
                <w:szCs w:val="24"/>
              </w:rPr>
              <w:t>Drawing instrument</w:t>
            </w:r>
            <w:r>
              <w:rPr>
                <w:rFonts w:ascii="Times New Roman" w:eastAsiaTheme="minorEastAsia" w:hAnsi="Times New Roman"/>
                <w:sz w:val="24"/>
                <w:szCs w:val="24"/>
              </w:rPr>
              <w:t xml:space="preserve"> may include but not limited to:</w:t>
            </w:r>
          </w:p>
        </w:tc>
        <w:tc>
          <w:tcPr>
            <w:tcW w:w="3261" w:type="pct"/>
            <w:tcBorders>
              <w:top w:val="single" w:sz="6" w:space="0" w:color="000000"/>
              <w:left w:val="single" w:sz="6" w:space="0" w:color="000000"/>
              <w:bottom w:val="single" w:sz="6" w:space="0" w:color="000000"/>
              <w:right w:val="single" w:sz="6" w:space="0" w:color="000000"/>
            </w:tcBorders>
          </w:tcPr>
          <w:p w14:paraId="581F5496"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 xml:space="preserve">Set squires </w:t>
            </w:r>
          </w:p>
          <w:p w14:paraId="44FCD842"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T square</w:t>
            </w:r>
          </w:p>
          <w:p w14:paraId="330126AE"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Protractor</w:t>
            </w:r>
          </w:p>
          <w:p w14:paraId="4E35BEB9"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Dividers</w:t>
            </w:r>
          </w:p>
          <w:p w14:paraId="7EE28D0E"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Compass</w:t>
            </w:r>
          </w:p>
        </w:tc>
      </w:tr>
      <w:tr w:rsidR="002E50BC" w14:paraId="6B02E247" w14:textId="77777777">
        <w:trPr>
          <w:trHeight w:val="1467"/>
        </w:trPr>
        <w:tc>
          <w:tcPr>
            <w:tcW w:w="1739" w:type="pct"/>
            <w:tcBorders>
              <w:top w:val="single" w:sz="6" w:space="0" w:color="000000"/>
              <w:left w:val="single" w:sz="6" w:space="0" w:color="000000"/>
              <w:bottom w:val="single" w:sz="6" w:space="0" w:color="000000"/>
              <w:right w:val="single" w:sz="6" w:space="0" w:color="000000"/>
            </w:tcBorders>
          </w:tcPr>
          <w:p w14:paraId="40AE64F1" w14:textId="77777777" w:rsidR="002E50BC" w:rsidRDefault="00000000">
            <w:pPr>
              <w:pStyle w:val="ListParagraph"/>
              <w:numPr>
                <w:ilvl w:val="0"/>
                <w:numId w:val="106"/>
              </w:numPr>
              <w:spacing w:after="0"/>
              <w:rPr>
                <w:rFonts w:ascii="Times New Roman" w:eastAsiaTheme="minorEastAsia" w:hAnsi="Times New Roman"/>
                <w:sz w:val="24"/>
                <w:szCs w:val="24"/>
              </w:rPr>
            </w:pPr>
            <w:r>
              <w:rPr>
                <w:rFonts w:ascii="Times New Roman" w:eastAsiaTheme="minorEastAsia" w:hAnsi="Times New Roman"/>
                <w:b/>
                <w:i/>
                <w:sz w:val="24"/>
                <w:szCs w:val="24"/>
              </w:rPr>
              <w:lastRenderedPageBreak/>
              <w:t>Drainage materials and Supplies</w:t>
            </w:r>
            <w:r>
              <w:rPr>
                <w:rFonts w:ascii="Times New Roman" w:eastAsiaTheme="minorEastAsia" w:hAnsi="Times New Roman"/>
                <w:sz w:val="24"/>
                <w:szCs w:val="24"/>
              </w:rPr>
              <w:t xml:space="preserve"> </w:t>
            </w:r>
            <w:r>
              <w:rPr>
                <w:rFonts w:ascii="Times New Roman" w:hAnsi="Times New Roman"/>
                <w:sz w:val="24"/>
                <w:szCs w:val="24"/>
              </w:rPr>
              <w:t>may include but not limited to</w:t>
            </w:r>
          </w:p>
        </w:tc>
        <w:tc>
          <w:tcPr>
            <w:tcW w:w="3261" w:type="pct"/>
            <w:tcBorders>
              <w:top w:val="single" w:sz="6" w:space="0" w:color="000000"/>
              <w:left w:val="single" w:sz="6" w:space="0" w:color="000000"/>
              <w:bottom w:val="single" w:sz="6" w:space="0" w:color="000000"/>
              <w:right w:val="single" w:sz="6" w:space="0" w:color="000000"/>
            </w:tcBorders>
          </w:tcPr>
          <w:p w14:paraId="7D633821" w14:textId="77777777" w:rsidR="002E50BC" w:rsidRDefault="00000000">
            <w:pPr>
              <w:pStyle w:val="ListParagraph"/>
              <w:numPr>
                <w:ilvl w:val="0"/>
                <w:numId w:val="107"/>
              </w:numPr>
              <w:spacing w:after="0"/>
              <w:ind w:left="400"/>
              <w:rPr>
                <w:rFonts w:ascii="Times New Roman" w:eastAsiaTheme="minorEastAsia" w:hAnsi="Times New Roman"/>
                <w:sz w:val="24"/>
                <w:szCs w:val="24"/>
              </w:rPr>
            </w:pPr>
            <w:r>
              <w:rPr>
                <w:rFonts w:ascii="Times New Roman" w:eastAsiaTheme="minorEastAsia" w:hAnsi="Times New Roman"/>
                <w:sz w:val="24"/>
                <w:szCs w:val="24"/>
              </w:rPr>
              <w:t xml:space="preserve">Pipe fittings </w:t>
            </w:r>
          </w:p>
          <w:p w14:paraId="626D4E3C" w14:textId="77777777" w:rsidR="002E50BC" w:rsidRDefault="00000000">
            <w:pPr>
              <w:pStyle w:val="ListParagraph"/>
              <w:numPr>
                <w:ilvl w:val="0"/>
                <w:numId w:val="108"/>
              </w:numPr>
              <w:spacing w:after="0"/>
              <w:rPr>
                <w:rFonts w:ascii="Times New Roman" w:hAnsi="Times New Roman"/>
                <w:sz w:val="24"/>
                <w:szCs w:val="24"/>
              </w:rPr>
            </w:pPr>
            <w:r>
              <w:rPr>
                <w:rFonts w:ascii="Times New Roman" w:hAnsi="Times New Roman"/>
                <w:sz w:val="24"/>
                <w:szCs w:val="24"/>
              </w:rPr>
              <w:t>Caulking materials</w:t>
            </w:r>
          </w:p>
          <w:p w14:paraId="165F4491" w14:textId="77777777" w:rsidR="002E50BC" w:rsidRDefault="00000000">
            <w:pPr>
              <w:pStyle w:val="ListParagraph"/>
              <w:numPr>
                <w:ilvl w:val="0"/>
                <w:numId w:val="108"/>
              </w:numPr>
              <w:spacing w:after="0"/>
              <w:rPr>
                <w:rFonts w:ascii="Times New Roman" w:hAnsi="Times New Roman"/>
                <w:sz w:val="24"/>
                <w:szCs w:val="24"/>
              </w:rPr>
            </w:pPr>
            <w:r>
              <w:rPr>
                <w:rFonts w:ascii="Times New Roman" w:hAnsi="Times New Roman"/>
                <w:sz w:val="24"/>
                <w:szCs w:val="24"/>
              </w:rPr>
              <w:t xml:space="preserve">Pipes </w:t>
            </w:r>
            <w:proofErr w:type="gramStart"/>
            <w:r>
              <w:rPr>
                <w:rFonts w:ascii="Times New Roman" w:hAnsi="Times New Roman"/>
                <w:sz w:val="24"/>
                <w:szCs w:val="24"/>
              </w:rPr>
              <w:t>supports</w:t>
            </w:r>
            <w:proofErr w:type="gramEnd"/>
            <w:r>
              <w:rPr>
                <w:rFonts w:ascii="Times New Roman" w:hAnsi="Times New Roman"/>
                <w:sz w:val="24"/>
                <w:szCs w:val="24"/>
              </w:rPr>
              <w:t xml:space="preserve"> </w:t>
            </w:r>
          </w:p>
          <w:p w14:paraId="5FD63050" w14:textId="77777777" w:rsidR="002E50BC" w:rsidRDefault="00000000">
            <w:pPr>
              <w:pStyle w:val="ListParagraph"/>
              <w:numPr>
                <w:ilvl w:val="0"/>
                <w:numId w:val="108"/>
              </w:numPr>
              <w:spacing w:after="0"/>
              <w:rPr>
                <w:rFonts w:ascii="Times New Roman" w:hAnsi="Times New Roman"/>
                <w:sz w:val="24"/>
                <w:szCs w:val="24"/>
              </w:rPr>
            </w:pPr>
            <w:r>
              <w:rPr>
                <w:rFonts w:ascii="Times New Roman" w:hAnsi="Times New Roman"/>
                <w:sz w:val="24"/>
                <w:szCs w:val="24"/>
              </w:rPr>
              <w:t>Clay pipes</w:t>
            </w:r>
          </w:p>
          <w:p w14:paraId="37084B66" w14:textId="77777777" w:rsidR="002E50BC" w:rsidRDefault="00000000">
            <w:pPr>
              <w:pStyle w:val="ListParagraph"/>
              <w:numPr>
                <w:ilvl w:val="0"/>
                <w:numId w:val="108"/>
              </w:numPr>
              <w:spacing w:after="0"/>
              <w:rPr>
                <w:rFonts w:ascii="Times New Roman" w:hAnsi="Times New Roman"/>
                <w:sz w:val="24"/>
                <w:szCs w:val="24"/>
              </w:rPr>
            </w:pPr>
            <w:r>
              <w:rPr>
                <w:rFonts w:ascii="Times New Roman" w:hAnsi="Times New Roman"/>
                <w:sz w:val="24"/>
                <w:szCs w:val="24"/>
              </w:rPr>
              <w:t>UPVC pipes</w:t>
            </w:r>
          </w:p>
          <w:p w14:paraId="544155D4" w14:textId="77777777" w:rsidR="002E50BC" w:rsidRDefault="00000000">
            <w:pPr>
              <w:pStyle w:val="ListParagraph"/>
              <w:numPr>
                <w:ilvl w:val="0"/>
                <w:numId w:val="108"/>
              </w:numPr>
              <w:spacing w:after="0"/>
              <w:rPr>
                <w:rFonts w:ascii="Times New Roman" w:hAnsi="Times New Roman"/>
                <w:sz w:val="24"/>
                <w:szCs w:val="24"/>
              </w:rPr>
            </w:pPr>
            <w:r>
              <w:rPr>
                <w:rFonts w:ascii="Times New Roman" w:hAnsi="Times New Roman"/>
                <w:sz w:val="24"/>
                <w:szCs w:val="24"/>
              </w:rPr>
              <w:t>Cast iron pipes</w:t>
            </w:r>
          </w:p>
          <w:p w14:paraId="698694AF" w14:textId="77777777" w:rsidR="002E50BC" w:rsidRDefault="00000000">
            <w:pPr>
              <w:pStyle w:val="ListParagraph"/>
              <w:numPr>
                <w:ilvl w:val="0"/>
                <w:numId w:val="108"/>
              </w:numPr>
              <w:spacing w:after="0"/>
              <w:rPr>
                <w:rFonts w:ascii="Times New Roman" w:hAnsi="Times New Roman"/>
                <w:sz w:val="24"/>
                <w:szCs w:val="24"/>
              </w:rPr>
            </w:pPr>
            <w:r>
              <w:rPr>
                <w:rFonts w:ascii="Times New Roman" w:hAnsi="Times New Roman"/>
                <w:sz w:val="24"/>
                <w:szCs w:val="24"/>
              </w:rPr>
              <w:t>Concrete pipes</w:t>
            </w:r>
          </w:p>
        </w:tc>
      </w:tr>
      <w:tr w:rsidR="002E50BC" w14:paraId="08208DF2" w14:textId="77777777">
        <w:trPr>
          <w:trHeight w:val="1467"/>
        </w:trPr>
        <w:tc>
          <w:tcPr>
            <w:tcW w:w="1739" w:type="pct"/>
            <w:tcBorders>
              <w:top w:val="single" w:sz="6" w:space="0" w:color="000000"/>
              <w:left w:val="single" w:sz="6" w:space="0" w:color="000000"/>
              <w:bottom w:val="single" w:sz="6" w:space="0" w:color="000000"/>
              <w:right w:val="single" w:sz="6" w:space="0" w:color="000000"/>
            </w:tcBorders>
          </w:tcPr>
          <w:p w14:paraId="68AF9C6D" w14:textId="77777777" w:rsidR="002E50BC" w:rsidRDefault="002E50BC">
            <w:pPr>
              <w:spacing w:after="0" w:line="240" w:lineRule="auto"/>
              <w:rPr>
                <w:rFonts w:ascii="Times New Roman" w:hAnsi="Times New Roman" w:cs="Times New Roman"/>
                <w:sz w:val="24"/>
                <w:szCs w:val="24"/>
              </w:rPr>
            </w:pPr>
          </w:p>
        </w:tc>
        <w:tc>
          <w:tcPr>
            <w:tcW w:w="3261" w:type="pct"/>
            <w:tcBorders>
              <w:top w:val="single" w:sz="6" w:space="0" w:color="000000"/>
              <w:left w:val="single" w:sz="6" w:space="0" w:color="000000"/>
              <w:bottom w:val="single" w:sz="6" w:space="0" w:color="000000"/>
              <w:right w:val="single" w:sz="6" w:space="0" w:color="000000"/>
            </w:tcBorders>
          </w:tcPr>
          <w:p w14:paraId="3410EB53" w14:textId="77777777" w:rsidR="002E50BC" w:rsidRDefault="002E50BC">
            <w:pPr>
              <w:pStyle w:val="ListParagraph"/>
              <w:numPr>
                <w:ilvl w:val="0"/>
                <w:numId w:val="107"/>
              </w:numPr>
              <w:spacing w:after="0"/>
              <w:ind w:left="400"/>
              <w:rPr>
                <w:rFonts w:ascii="Times New Roman" w:eastAsiaTheme="minorEastAsia" w:hAnsi="Times New Roman"/>
                <w:sz w:val="24"/>
                <w:szCs w:val="24"/>
              </w:rPr>
            </w:pPr>
          </w:p>
        </w:tc>
      </w:tr>
      <w:tr w:rsidR="002E50BC" w14:paraId="7C536CF3" w14:textId="77777777">
        <w:trPr>
          <w:trHeight w:val="423"/>
        </w:trPr>
        <w:tc>
          <w:tcPr>
            <w:tcW w:w="1739" w:type="pct"/>
            <w:tcBorders>
              <w:top w:val="single" w:sz="6" w:space="0" w:color="000000"/>
              <w:left w:val="single" w:sz="6" w:space="0" w:color="000000"/>
              <w:bottom w:val="single" w:sz="6" w:space="0" w:color="000000"/>
              <w:right w:val="single" w:sz="6" w:space="0" w:color="000000"/>
            </w:tcBorders>
          </w:tcPr>
          <w:p w14:paraId="63F238A1" w14:textId="77777777" w:rsidR="002E50BC" w:rsidRDefault="00000000">
            <w:pPr>
              <w:pStyle w:val="ListParagraph"/>
              <w:numPr>
                <w:ilvl w:val="0"/>
                <w:numId w:val="106"/>
              </w:numPr>
              <w:spacing w:after="0"/>
              <w:rPr>
                <w:rFonts w:ascii="Times New Roman" w:eastAsiaTheme="minorEastAsia" w:hAnsi="Times New Roman"/>
                <w:sz w:val="24"/>
                <w:szCs w:val="24"/>
              </w:rPr>
            </w:pPr>
            <w:r>
              <w:rPr>
                <w:rFonts w:ascii="Times New Roman" w:eastAsiaTheme="minorEastAsia" w:hAnsi="Times New Roman"/>
                <w:b/>
                <w:i/>
                <w:sz w:val="24"/>
                <w:szCs w:val="24"/>
              </w:rPr>
              <w:t>Drainage tools and equipment</w:t>
            </w:r>
            <w:r>
              <w:rPr>
                <w:rFonts w:ascii="Times New Roman" w:hAnsi="Times New Roman"/>
                <w:b/>
                <w:i/>
                <w:sz w:val="24"/>
                <w:szCs w:val="24"/>
              </w:rPr>
              <w:t xml:space="preserve"> </w:t>
            </w:r>
            <w:r>
              <w:rPr>
                <w:rFonts w:ascii="Times New Roman" w:hAnsi="Times New Roman"/>
                <w:sz w:val="24"/>
                <w:szCs w:val="24"/>
              </w:rPr>
              <w:t>may include but not limited to</w:t>
            </w:r>
            <w:r>
              <w:rPr>
                <w:rFonts w:ascii="Times New Roman" w:eastAsiaTheme="minorEastAsia" w:hAnsi="Times New Roman"/>
                <w:sz w:val="24"/>
                <w:szCs w:val="24"/>
              </w:rPr>
              <w:t xml:space="preserve"> </w:t>
            </w:r>
          </w:p>
        </w:tc>
        <w:tc>
          <w:tcPr>
            <w:tcW w:w="3261" w:type="pct"/>
            <w:tcBorders>
              <w:top w:val="single" w:sz="6" w:space="0" w:color="000000"/>
              <w:left w:val="single" w:sz="6" w:space="0" w:color="000000"/>
              <w:bottom w:val="single" w:sz="6" w:space="0" w:color="000000"/>
              <w:right w:val="single" w:sz="6" w:space="0" w:color="000000"/>
            </w:tcBorders>
          </w:tcPr>
          <w:p w14:paraId="5E736FC6"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Measuring tools</w:t>
            </w:r>
          </w:p>
          <w:p w14:paraId="0D93DF5E"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Levelling equipment</w:t>
            </w:r>
          </w:p>
          <w:p w14:paraId="7CECC3DB"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Mason trowels</w:t>
            </w:r>
          </w:p>
          <w:p w14:paraId="222296EE"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Mason square</w:t>
            </w:r>
          </w:p>
          <w:p w14:paraId="2404F15E"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Spirit level</w:t>
            </w:r>
          </w:p>
          <w:p w14:paraId="6CAC72DF"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Boning rods</w:t>
            </w:r>
          </w:p>
          <w:p w14:paraId="2EBFB90B"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Floats</w:t>
            </w:r>
          </w:p>
          <w:p w14:paraId="0C2AA15B"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 xml:space="preserve">Mallet </w:t>
            </w:r>
          </w:p>
          <w:p w14:paraId="5A7CE90A"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 xml:space="preserve">Hammer </w:t>
            </w:r>
          </w:p>
          <w:p w14:paraId="0504FB54"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 xml:space="preserve">Masonry chisel </w:t>
            </w:r>
          </w:p>
          <w:p w14:paraId="2B2A7F10"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Strap wrench</w:t>
            </w:r>
          </w:p>
          <w:p w14:paraId="18594F79"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 xml:space="preserve">De-clogging wire </w:t>
            </w:r>
          </w:p>
          <w:p w14:paraId="354A9373"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 xml:space="preserve">De-clogging machine  </w:t>
            </w:r>
          </w:p>
          <w:p w14:paraId="090768FD" w14:textId="77777777" w:rsidR="002E50BC"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Toilet plunger</w:t>
            </w:r>
          </w:p>
        </w:tc>
      </w:tr>
      <w:tr w:rsidR="002E50BC" w14:paraId="4EF2CE53" w14:textId="77777777">
        <w:trPr>
          <w:trHeight w:val="1053"/>
        </w:trPr>
        <w:tc>
          <w:tcPr>
            <w:tcW w:w="1739" w:type="pct"/>
            <w:tcBorders>
              <w:top w:val="single" w:sz="6" w:space="0" w:color="000000"/>
              <w:left w:val="single" w:sz="6" w:space="0" w:color="000000"/>
              <w:bottom w:val="single" w:sz="6" w:space="0" w:color="000000"/>
              <w:right w:val="single" w:sz="6" w:space="0" w:color="000000"/>
            </w:tcBorders>
          </w:tcPr>
          <w:p w14:paraId="2787AB94" w14:textId="77777777" w:rsidR="002E50BC" w:rsidRDefault="00000000">
            <w:pPr>
              <w:pStyle w:val="ListParagraph"/>
              <w:numPr>
                <w:ilvl w:val="0"/>
                <w:numId w:val="106"/>
              </w:numPr>
              <w:spacing w:after="0"/>
              <w:rPr>
                <w:rFonts w:ascii="Times New Roman" w:eastAsiaTheme="minorEastAsia" w:hAnsi="Times New Roman"/>
                <w:sz w:val="24"/>
                <w:szCs w:val="24"/>
              </w:rPr>
            </w:pPr>
            <w:r>
              <w:rPr>
                <w:rFonts w:ascii="Times New Roman" w:eastAsiaTheme="minorEastAsia" w:hAnsi="Times New Roman"/>
                <w:b/>
                <w:i/>
                <w:sz w:val="24"/>
                <w:szCs w:val="24"/>
              </w:rPr>
              <w:t xml:space="preserve">Functionality tests </w:t>
            </w:r>
            <w:r>
              <w:rPr>
                <w:rFonts w:ascii="Times New Roman" w:hAnsi="Times New Roman"/>
                <w:sz w:val="24"/>
                <w:szCs w:val="24"/>
              </w:rPr>
              <w:t>may include but not limited to</w:t>
            </w:r>
            <w:r>
              <w:rPr>
                <w:rFonts w:ascii="Times New Roman" w:eastAsiaTheme="minorEastAsia" w:hAnsi="Times New Roman"/>
                <w:sz w:val="24"/>
                <w:szCs w:val="24"/>
              </w:rPr>
              <w:t xml:space="preserve"> </w:t>
            </w:r>
          </w:p>
        </w:tc>
        <w:tc>
          <w:tcPr>
            <w:tcW w:w="3261" w:type="pct"/>
            <w:tcBorders>
              <w:top w:val="single" w:sz="6" w:space="0" w:color="000000"/>
              <w:left w:val="single" w:sz="6" w:space="0" w:color="000000"/>
              <w:bottom w:val="single" w:sz="6" w:space="0" w:color="000000"/>
              <w:right w:val="single" w:sz="6" w:space="0" w:color="000000"/>
            </w:tcBorders>
          </w:tcPr>
          <w:p w14:paraId="1ACE05A4" w14:textId="77777777" w:rsidR="002E50BC" w:rsidRDefault="00000000">
            <w:pPr>
              <w:pStyle w:val="ListParagraph"/>
              <w:numPr>
                <w:ilvl w:val="0"/>
                <w:numId w:val="109"/>
              </w:numPr>
              <w:spacing w:after="0"/>
              <w:rPr>
                <w:rFonts w:ascii="Times New Roman" w:hAnsi="Times New Roman"/>
                <w:sz w:val="24"/>
                <w:szCs w:val="24"/>
              </w:rPr>
            </w:pPr>
            <w:r>
              <w:rPr>
                <w:rFonts w:ascii="Times New Roman" w:hAnsi="Times New Roman"/>
                <w:sz w:val="24"/>
                <w:szCs w:val="24"/>
              </w:rPr>
              <w:t xml:space="preserve">Smoke test </w:t>
            </w:r>
          </w:p>
          <w:p w14:paraId="6CBB12E2" w14:textId="77777777" w:rsidR="002E50BC" w:rsidRDefault="00000000">
            <w:pPr>
              <w:pStyle w:val="ListParagraph"/>
              <w:numPr>
                <w:ilvl w:val="0"/>
                <w:numId w:val="109"/>
              </w:numPr>
              <w:spacing w:after="0"/>
              <w:rPr>
                <w:rFonts w:ascii="Times New Roman" w:hAnsi="Times New Roman"/>
                <w:sz w:val="24"/>
                <w:szCs w:val="24"/>
              </w:rPr>
            </w:pPr>
            <w:r>
              <w:rPr>
                <w:rFonts w:ascii="Times New Roman" w:hAnsi="Times New Roman"/>
                <w:sz w:val="24"/>
                <w:szCs w:val="24"/>
              </w:rPr>
              <w:t xml:space="preserve">Water test </w:t>
            </w:r>
          </w:p>
          <w:p w14:paraId="5FD04BAE" w14:textId="77777777" w:rsidR="002E50BC" w:rsidRDefault="00000000">
            <w:pPr>
              <w:pStyle w:val="ListParagraph"/>
              <w:numPr>
                <w:ilvl w:val="0"/>
                <w:numId w:val="109"/>
              </w:numPr>
              <w:spacing w:after="0"/>
              <w:rPr>
                <w:rFonts w:ascii="Times New Roman" w:hAnsi="Times New Roman"/>
                <w:sz w:val="24"/>
                <w:szCs w:val="24"/>
              </w:rPr>
            </w:pPr>
            <w:r>
              <w:rPr>
                <w:rFonts w:ascii="Times New Roman" w:hAnsi="Times New Roman"/>
                <w:sz w:val="24"/>
                <w:szCs w:val="24"/>
              </w:rPr>
              <w:t xml:space="preserve">Air test </w:t>
            </w:r>
          </w:p>
          <w:p w14:paraId="54F43B7C" w14:textId="77777777" w:rsidR="002E50BC" w:rsidRDefault="00000000">
            <w:pPr>
              <w:pStyle w:val="ListParagraph"/>
              <w:numPr>
                <w:ilvl w:val="0"/>
                <w:numId w:val="109"/>
              </w:numPr>
              <w:spacing w:after="0"/>
              <w:rPr>
                <w:rFonts w:ascii="Times New Roman" w:hAnsi="Times New Roman"/>
                <w:sz w:val="24"/>
                <w:szCs w:val="24"/>
              </w:rPr>
            </w:pPr>
            <w:r>
              <w:rPr>
                <w:rFonts w:ascii="Times New Roman" w:hAnsi="Times New Roman"/>
                <w:sz w:val="24"/>
                <w:szCs w:val="24"/>
              </w:rPr>
              <w:t>Pressure test</w:t>
            </w:r>
          </w:p>
          <w:p w14:paraId="389AE5C1" w14:textId="77777777" w:rsidR="002E50BC" w:rsidRDefault="00000000">
            <w:pPr>
              <w:pStyle w:val="ListParagraph"/>
              <w:numPr>
                <w:ilvl w:val="0"/>
                <w:numId w:val="109"/>
              </w:numPr>
              <w:spacing w:after="0"/>
              <w:rPr>
                <w:rFonts w:ascii="Times New Roman" w:hAnsi="Times New Roman"/>
                <w:sz w:val="24"/>
                <w:szCs w:val="24"/>
              </w:rPr>
            </w:pPr>
            <w:r>
              <w:rPr>
                <w:rFonts w:ascii="Times New Roman" w:hAnsi="Times New Roman"/>
                <w:sz w:val="24"/>
                <w:szCs w:val="24"/>
              </w:rPr>
              <w:t>Dye test</w:t>
            </w:r>
          </w:p>
          <w:p w14:paraId="296CF18F" w14:textId="77777777" w:rsidR="002E50BC" w:rsidRDefault="00000000">
            <w:pPr>
              <w:pStyle w:val="ListParagraph"/>
              <w:numPr>
                <w:ilvl w:val="0"/>
                <w:numId w:val="109"/>
              </w:numPr>
              <w:spacing w:after="0"/>
              <w:rPr>
                <w:rFonts w:ascii="Times New Roman" w:hAnsi="Times New Roman"/>
                <w:sz w:val="24"/>
                <w:szCs w:val="24"/>
              </w:rPr>
            </w:pPr>
            <w:r>
              <w:rPr>
                <w:rFonts w:ascii="Times New Roman" w:hAnsi="Times New Roman"/>
                <w:sz w:val="24"/>
                <w:szCs w:val="24"/>
              </w:rPr>
              <w:t>Mirror test</w:t>
            </w:r>
          </w:p>
          <w:p w14:paraId="537BC9A0" w14:textId="77777777" w:rsidR="002E50BC" w:rsidRDefault="00000000">
            <w:pPr>
              <w:pStyle w:val="ListParagraph"/>
              <w:numPr>
                <w:ilvl w:val="0"/>
                <w:numId w:val="109"/>
              </w:numPr>
              <w:spacing w:after="0"/>
              <w:rPr>
                <w:rFonts w:ascii="Times New Roman" w:hAnsi="Times New Roman"/>
                <w:sz w:val="24"/>
                <w:szCs w:val="24"/>
              </w:rPr>
            </w:pPr>
            <w:r>
              <w:rPr>
                <w:rFonts w:ascii="Times New Roman" w:hAnsi="Times New Roman"/>
                <w:sz w:val="24"/>
                <w:szCs w:val="24"/>
              </w:rPr>
              <w:t>Ball test</w:t>
            </w:r>
          </w:p>
        </w:tc>
      </w:tr>
      <w:tr w:rsidR="002E50BC" w14:paraId="5F0B5AF4" w14:textId="77777777">
        <w:trPr>
          <w:trHeight w:val="1026"/>
        </w:trPr>
        <w:tc>
          <w:tcPr>
            <w:tcW w:w="1739" w:type="pct"/>
            <w:tcBorders>
              <w:top w:val="single" w:sz="6" w:space="0" w:color="000000"/>
              <w:left w:val="single" w:sz="6" w:space="0" w:color="000000"/>
              <w:bottom w:val="single" w:sz="6" w:space="0" w:color="000000"/>
              <w:right w:val="single" w:sz="6" w:space="0" w:color="000000"/>
            </w:tcBorders>
          </w:tcPr>
          <w:p w14:paraId="53E21FC4" w14:textId="77777777" w:rsidR="002E50BC" w:rsidRDefault="00000000">
            <w:pPr>
              <w:pStyle w:val="ListParagraph"/>
              <w:numPr>
                <w:ilvl w:val="0"/>
                <w:numId w:val="106"/>
              </w:numPr>
              <w:spacing w:after="0"/>
              <w:rPr>
                <w:rFonts w:ascii="Times New Roman" w:eastAsiaTheme="minorEastAsia" w:hAnsi="Times New Roman"/>
                <w:sz w:val="24"/>
                <w:szCs w:val="24"/>
              </w:rPr>
            </w:pPr>
            <w:bookmarkStart w:id="68" w:name="_Hlk165554028"/>
            <w:r>
              <w:rPr>
                <w:rFonts w:ascii="Times New Roman" w:eastAsiaTheme="minorEastAsia" w:hAnsi="Times New Roman"/>
                <w:b/>
                <w:i/>
                <w:sz w:val="24"/>
                <w:szCs w:val="24"/>
              </w:rPr>
              <w:t>Faults in drainage system</w:t>
            </w:r>
            <w:r>
              <w:rPr>
                <w:rFonts w:ascii="Times New Roman" w:hAnsi="Times New Roman"/>
                <w:b/>
                <w:i/>
                <w:sz w:val="24"/>
                <w:szCs w:val="24"/>
              </w:rPr>
              <w:t xml:space="preserve"> </w:t>
            </w:r>
            <w:r>
              <w:rPr>
                <w:rFonts w:ascii="Times New Roman" w:hAnsi="Times New Roman"/>
                <w:sz w:val="24"/>
                <w:szCs w:val="24"/>
              </w:rPr>
              <w:t>may include but not limited to</w:t>
            </w:r>
          </w:p>
        </w:tc>
        <w:tc>
          <w:tcPr>
            <w:tcW w:w="3261" w:type="pct"/>
            <w:tcBorders>
              <w:top w:val="single" w:sz="6" w:space="0" w:color="000000"/>
              <w:left w:val="single" w:sz="6" w:space="0" w:color="000000"/>
              <w:bottom w:val="single" w:sz="6" w:space="0" w:color="000000"/>
              <w:right w:val="single" w:sz="6" w:space="0" w:color="000000"/>
            </w:tcBorders>
          </w:tcPr>
          <w:p w14:paraId="24E98556" w14:textId="77777777" w:rsidR="002E50BC" w:rsidRDefault="00000000">
            <w:pPr>
              <w:pStyle w:val="ListParagraph"/>
              <w:numPr>
                <w:ilvl w:val="0"/>
                <w:numId w:val="86"/>
              </w:numPr>
              <w:spacing w:after="0"/>
              <w:rPr>
                <w:rFonts w:ascii="Times New Roman" w:hAnsi="Times New Roman"/>
                <w:sz w:val="24"/>
                <w:szCs w:val="24"/>
              </w:rPr>
            </w:pPr>
            <w:r>
              <w:rPr>
                <w:rFonts w:ascii="Times New Roman" w:hAnsi="Times New Roman"/>
                <w:sz w:val="24"/>
                <w:szCs w:val="24"/>
              </w:rPr>
              <w:t>Leakages</w:t>
            </w:r>
          </w:p>
          <w:p w14:paraId="2DACF3A2" w14:textId="77777777" w:rsidR="002E50BC" w:rsidRDefault="00000000">
            <w:pPr>
              <w:pStyle w:val="ListParagraph"/>
              <w:numPr>
                <w:ilvl w:val="0"/>
                <w:numId w:val="86"/>
              </w:numPr>
              <w:spacing w:after="0"/>
              <w:rPr>
                <w:rFonts w:ascii="Times New Roman" w:hAnsi="Times New Roman"/>
                <w:sz w:val="24"/>
                <w:szCs w:val="24"/>
              </w:rPr>
            </w:pPr>
            <w:r>
              <w:rPr>
                <w:rFonts w:ascii="Times New Roman" w:hAnsi="Times New Roman"/>
                <w:sz w:val="24"/>
                <w:szCs w:val="24"/>
              </w:rPr>
              <w:t>Blockages</w:t>
            </w:r>
          </w:p>
        </w:tc>
      </w:tr>
      <w:bookmarkEnd w:id="68"/>
      <w:tr w:rsidR="002E50BC" w14:paraId="43EA320E" w14:textId="77777777">
        <w:tblPrEx>
          <w:tblCellMar>
            <w:top w:w="9" w:type="dxa"/>
          </w:tblCellMar>
        </w:tblPrEx>
        <w:trPr>
          <w:trHeight w:val="111"/>
        </w:trPr>
        <w:tc>
          <w:tcPr>
            <w:tcW w:w="1739" w:type="pct"/>
            <w:tcBorders>
              <w:top w:val="single" w:sz="6" w:space="0" w:color="000000"/>
              <w:left w:val="single" w:sz="6" w:space="0" w:color="000000"/>
              <w:bottom w:val="single" w:sz="6" w:space="0" w:color="000000"/>
              <w:right w:val="single" w:sz="6" w:space="0" w:color="000000"/>
            </w:tcBorders>
          </w:tcPr>
          <w:p w14:paraId="51AD18F5" w14:textId="77777777" w:rsidR="002E50BC" w:rsidRDefault="00000000">
            <w:pPr>
              <w:pStyle w:val="ListParagraph"/>
              <w:numPr>
                <w:ilvl w:val="0"/>
                <w:numId w:val="106"/>
              </w:numPr>
              <w:spacing w:after="0"/>
              <w:rPr>
                <w:rFonts w:ascii="Times New Roman" w:eastAsiaTheme="minorEastAsia" w:hAnsi="Times New Roman"/>
                <w:sz w:val="24"/>
                <w:szCs w:val="24"/>
              </w:rPr>
            </w:pPr>
            <w:r>
              <w:rPr>
                <w:rFonts w:ascii="Times New Roman" w:eastAsiaTheme="minorEastAsia" w:hAnsi="Times New Roman"/>
                <w:b/>
                <w:i/>
                <w:sz w:val="24"/>
                <w:szCs w:val="24"/>
              </w:rPr>
              <w:lastRenderedPageBreak/>
              <w:t>Housekeeping</w:t>
            </w:r>
            <w:r>
              <w:rPr>
                <w:rFonts w:ascii="Times New Roman" w:hAnsi="Times New Roman"/>
                <w:sz w:val="24"/>
                <w:szCs w:val="24"/>
              </w:rPr>
              <w:t xml:space="preserve"> may include but not limited to</w:t>
            </w:r>
            <w:r>
              <w:rPr>
                <w:rFonts w:ascii="Times New Roman" w:eastAsiaTheme="minorEastAsia" w:hAnsi="Times New Roman"/>
                <w:sz w:val="24"/>
                <w:szCs w:val="24"/>
              </w:rPr>
              <w:t xml:space="preserve"> </w:t>
            </w:r>
          </w:p>
        </w:tc>
        <w:tc>
          <w:tcPr>
            <w:tcW w:w="3261" w:type="pct"/>
            <w:tcBorders>
              <w:top w:val="single" w:sz="6" w:space="0" w:color="000000"/>
              <w:left w:val="single" w:sz="6" w:space="0" w:color="000000"/>
              <w:bottom w:val="single" w:sz="6" w:space="0" w:color="000000"/>
              <w:right w:val="single" w:sz="6" w:space="0" w:color="000000"/>
            </w:tcBorders>
          </w:tcPr>
          <w:p w14:paraId="78A3526E" w14:textId="77777777" w:rsidR="002E50BC" w:rsidRDefault="00000000">
            <w:pPr>
              <w:pStyle w:val="ListParagraph"/>
              <w:numPr>
                <w:ilvl w:val="0"/>
                <w:numId w:val="110"/>
              </w:numPr>
              <w:spacing w:after="0"/>
              <w:rPr>
                <w:rFonts w:ascii="Times New Roman" w:hAnsi="Times New Roman"/>
                <w:sz w:val="24"/>
                <w:szCs w:val="24"/>
              </w:rPr>
            </w:pPr>
            <w:r>
              <w:rPr>
                <w:rFonts w:ascii="Times New Roman" w:hAnsi="Times New Roman"/>
                <w:sz w:val="24"/>
                <w:szCs w:val="24"/>
              </w:rPr>
              <w:t>Protecting existing work environment</w:t>
            </w:r>
          </w:p>
          <w:p w14:paraId="2C9E4797" w14:textId="77777777" w:rsidR="002E50BC" w:rsidRDefault="00000000">
            <w:pPr>
              <w:pStyle w:val="ListParagraph"/>
              <w:numPr>
                <w:ilvl w:val="0"/>
                <w:numId w:val="110"/>
              </w:numPr>
              <w:spacing w:after="0"/>
              <w:rPr>
                <w:rFonts w:ascii="Times New Roman" w:hAnsi="Times New Roman"/>
                <w:sz w:val="24"/>
                <w:szCs w:val="24"/>
              </w:rPr>
            </w:pPr>
            <w:r>
              <w:rPr>
                <w:rFonts w:ascii="Times New Roman" w:hAnsi="Times New Roman"/>
                <w:sz w:val="24"/>
                <w:szCs w:val="24"/>
              </w:rPr>
              <w:t>Clearing work area as per work procedure</w:t>
            </w:r>
          </w:p>
          <w:p w14:paraId="4F2D289F" w14:textId="77777777" w:rsidR="002E50BC" w:rsidRDefault="00000000">
            <w:pPr>
              <w:pStyle w:val="ListParagraph"/>
              <w:numPr>
                <w:ilvl w:val="0"/>
                <w:numId w:val="110"/>
              </w:numPr>
              <w:spacing w:after="0"/>
              <w:rPr>
                <w:rFonts w:ascii="Times New Roman" w:hAnsi="Times New Roman"/>
                <w:sz w:val="24"/>
                <w:szCs w:val="24"/>
              </w:rPr>
            </w:pPr>
            <w:r>
              <w:rPr>
                <w:rFonts w:ascii="Times New Roman" w:hAnsi="Times New Roman"/>
                <w:sz w:val="24"/>
                <w:szCs w:val="24"/>
              </w:rPr>
              <w:t>Keeping work area tidy</w:t>
            </w:r>
          </w:p>
          <w:p w14:paraId="127C4184" w14:textId="77777777" w:rsidR="002E50BC" w:rsidRDefault="002E50BC">
            <w:pPr>
              <w:pStyle w:val="ListParagraph"/>
              <w:spacing w:after="0"/>
              <w:ind w:left="360"/>
              <w:rPr>
                <w:rFonts w:ascii="Times New Roman" w:hAnsi="Times New Roman"/>
                <w:sz w:val="24"/>
                <w:szCs w:val="24"/>
              </w:rPr>
            </w:pPr>
          </w:p>
        </w:tc>
      </w:tr>
    </w:tbl>
    <w:p w14:paraId="0A8F1968" w14:textId="77777777" w:rsidR="002E50BC" w:rsidRDefault="002E50BC">
      <w:pPr>
        <w:spacing w:after="0" w:line="276" w:lineRule="auto"/>
        <w:rPr>
          <w:rFonts w:ascii="Times New Roman" w:hAnsi="Times New Roman" w:cs="Times New Roman"/>
          <w:sz w:val="24"/>
          <w:szCs w:val="24"/>
        </w:rPr>
      </w:pPr>
    </w:p>
    <w:p w14:paraId="2ECE67D9"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REQUIRED SKILLS AND KNOWLEDGE</w:t>
      </w:r>
      <w:r>
        <w:rPr>
          <w:rFonts w:ascii="Times New Roman" w:hAnsi="Times New Roman" w:cs="Times New Roman"/>
          <w:sz w:val="24"/>
          <w:szCs w:val="24"/>
        </w:rPr>
        <w:t xml:space="preserve"> </w:t>
      </w:r>
    </w:p>
    <w:p w14:paraId="3F72CB18"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This section describes the skills and knowledge required for this unit of competency. </w:t>
      </w:r>
    </w:p>
    <w:p w14:paraId="31E63AB3"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Required Skills </w:t>
      </w:r>
    </w:p>
    <w:p w14:paraId="6866BCD7"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individual needs to demonstrate the following skills: </w:t>
      </w:r>
    </w:p>
    <w:p w14:paraId="48677FD0"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 xml:space="preserve">Interpersonal skills </w:t>
      </w:r>
    </w:p>
    <w:p w14:paraId="459F2421"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 xml:space="preserve">Communication skills </w:t>
      </w:r>
    </w:p>
    <w:p w14:paraId="0539F077"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Sketching skills</w:t>
      </w:r>
    </w:p>
    <w:p w14:paraId="1ACABCFB"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 xml:space="preserve">Interpretation skills </w:t>
      </w:r>
    </w:p>
    <w:p w14:paraId="6EC0A20D"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 xml:space="preserve">Problem-solving skills </w:t>
      </w:r>
    </w:p>
    <w:p w14:paraId="6F15C7C1"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Critical thinking skills</w:t>
      </w:r>
    </w:p>
    <w:p w14:paraId="319D1AD8"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 xml:space="preserve">Jointing skills </w:t>
      </w:r>
    </w:p>
    <w:p w14:paraId="731BA150"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 xml:space="preserve">Measuring skills </w:t>
      </w:r>
    </w:p>
    <w:p w14:paraId="060879E5"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 xml:space="preserve">Numeracy skills </w:t>
      </w:r>
    </w:p>
    <w:p w14:paraId="0E38F52D"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 xml:space="preserve">Cutting skills </w:t>
      </w:r>
    </w:p>
    <w:p w14:paraId="3A226E8E"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 xml:space="preserve">Bending skills </w:t>
      </w:r>
    </w:p>
    <w:p w14:paraId="55F801B2" w14:textId="77777777" w:rsidR="002E50BC"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Masonry skills</w:t>
      </w:r>
    </w:p>
    <w:p w14:paraId="2665E7C7" w14:textId="77777777" w:rsidR="002E50BC" w:rsidRDefault="002E50BC">
      <w:pPr>
        <w:spacing w:after="0" w:line="276" w:lineRule="auto"/>
        <w:rPr>
          <w:rFonts w:ascii="Times New Roman" w:hAnsi="Times New Roman" w:cs="Times New Roman"/>
          <w:b/>
          <w:sz w:val="24"/>
          <w:szCs w:val="24"/>
        </w:rPr>
      </w:pPr>
    </w:p>
    <w:p w14:paraId="2E79762A" w14:textId="77777777" w:rsidR="002E50BC" w:rsidRDefault="002E50BC">
      <w:pPr>
        <w:spacing w:after="0" w:line="276" w:lineRule="auto"/>
        <w:rPr>
          <w:rFonts w:ascii="Times New Roman" w:hAnsi="Times New Roman" w:cs="Times New Roman"/>
          <w:b/>
          <w:sz w:val="24"/>
          <w:szCs w:val="24"/>
        </w:rPr>
      </w:pPr>
    </w:p>
    <w:p w14:paraId="04B6FDEE"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Required Knowledge </w:t>
      </w:r>
    </w:p>
    <w:p w14:paraId="7B3850AD"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individual needs to demonstrate knowledge of: </w:t>
      </w:r>
    </w:p>
    <w:p w14:paraId="3A7BE60C"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 xml:space="preserve">Interpretation of symbols </w:t>
      </w:r>
    </w:p>
    <w:p w14:paraId="3E353519"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 xml:space="preserve">Organisation </w:t>
      </w:r>
    </w:p>
    <w:p w14:paraId="1A42D8A6"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 xml:space="preserve">Conversion of units </w:t>
      </w:r>
    </w:p>
    <w:p w14:paraId="117E269C"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Levelling</w:t>
      </w:r>
    </w:p>
    <w:p w14:paraId="2F9BDB08"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Drainage materials and supplies</w:t>
      </w:r>
    </w:p>
    <w:p w14:paraId="092E89C4"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Drainage tools and equipment</w:t>
      </w:r>
    </w:p>
    <w:p w14:paraId="5967DF18"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Types of pipes</w:t>
      </w:r>
    </w:p>
    <w:p w14:paraId="00E69315"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 xml:space="preserve">Jointing </w:t>
      </w:r>
    </w:p>
    <w:p w14:paraId="28A54DAB"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 xml:space="preserve">Mensuration </w:t>
      </w:r>
    </w:p>
    <w:p w14:paraId="68A16612"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 xml:space="preserve">Drainage systems </w:t>
      </w:r>
    </w:p>
    <w:p w14:paraId="12D5BACA"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Faults in drainage system</w:t>
      </w:r>
    </w:p>
    <w:p w14:paraId="2C6B84F1" w14:textId="77777777" w:rsidR="002E50BC"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Functionality tests</w:t>
      </w:r>
    </w:p>
    <w:p w14:paraId="33D7D5D0"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EVIDENCE GUIDE </w:t>
      </w:r>
    </w:p>
    <w:p w14:paraId="7A32523E"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provides advice on assessment and must be read in conjunction with the performance criteria, required skills and knowledge and range. </w:t>
      </w:r>
    </w:p>
    <w:tbl>
      <w:tblPr>
        <w:tblStyle w:val="TableGrid0"/>
        <w:tblW w:w="5333" w:type="pct"/>
        <w:tblInd w:w="0" w:type="dxa"/>
        <w:tblCellMar>
          <w:top w:w="6" w:type="dxa"/>
          <w:right w:w="51" w:type="dxa"/>
        </w:tblCellMar>
        <w:tblLook w:val="04A0" w:firstRow="1" w:lastRow="0" w:firstColumn="1" w:lastColumn="0" w:noHBand="0" w:noVBand="1"/>
      </w:tblPr>
      <w:tblGrid>
        <w:gridCol w:w="159"/>
        <w:gridCol w:w="2078"/>
        <w:gridCol w:w="6968"/>
      </w:tblGrid>
      <w:tr w:rsidR="002E50BC" w14:paraId="190D7C1D" w14:textId="77777777">
        <w:trPr>
          <w:trHeight w:val="794"/>
        </w:trPr>
        <w:tc>
          <w:tcPr>
            <w:tcW w:w="86" w:type="pct"/>
            <w:tcBorders>
              <w:top w:val="single" w:sz="4" w:space="0" w:color="000000"/>
              <w:left w:val="single" w:sz="4" w:space="0" w:color="000000"/>
              <w:bottom w:val="single" w:sz="4" w:space="0" w:color="000000"/>
              <w:right w:val="nil"/>
            </w:tcBorders>
          </w:tcPr>
          <w:p w14:paraId="778A11E0" w14:textId="77777777" w:rsidR="002E50BC" w:rsidRDefault="002E50BC">
            <w:pPr>
              <w:spacing w:after="0" w:line="276" w:lineRule="auto"/>
              <w:ind w:left="108"/>
              <w:rPr>
                <w:rFonts w:ascii="Times New Roman" w:hAnsi="Times New Roman" w:cs="Times New Roman"/>
                <w:sz w:val="24"/>
                <w:szCs w:val="24"/>
              </w:rPr>
            </w:pPr>
          </w:p>
        </w:tc>
        <w:tc>
          <w:tcPr>
            <w:tcW w:w="1129" w:type="pct"/>
            <w:tcBorders>
              <w:top w:val="single" w:sz="4" w:space="0" w:color="000000"/>
              <w:left w:val="nil"/>
              <w:bottom w:val="single" w:sz="4" w:space="0" w:color="000000"/>
              <w:right w:val="single" w:sz="4" w:space="0" w:color="000000"/>
            </w:tcBorders>
          </w:tcPr>
          <w:p w14:paraId="06DCBA3C" w14:textId="77777777" w:rsidR="002E50BC" w:rsidRDefault="00000000">
            <w:pPr>
              <w:pStyle w:val="ListParagraph"/>
              <w:numPr>
                <w:ilvl w:val="0"/>
                <w:numId w:val="111"/>
              </w:numPr>
              <w:spacing w:after="0" w:line="240" w:lineRule="auto"/>
              <w:rPr>
                <w:rFonts w:ascii="Times New Roman" w:eastAsiaTheme="minorEastAsia" w:hAnsi="Times New Roman"/>
                <w:sz w:val="24"/>
                <w:szCs w:val="24"/>
              </w:rPr>
            </w:pPr>
            <w:r>
              <w:rPr>
                <w:rFonts w:ascii="Times New Roman" w:eastAsiaTheme="minorEastAsia" w:hAnsi="Times New Roman"/>
                <w:sz w:val="24"/>
                <w:szCs w:val="24"/>
              </w:rPr>
              <w:t xml:space="preserve">Critical Aspects of Competency </w:t>
            </w:r>
          </w:p>
        </w:tc>
        <w:tc>
          <w:tcPr>
            <w:tcW w:w="3785" w:type="pct"/>
            <w:tcBorders>
              <w:top w:val="single" w:sz="4" w:space="0" w:color="000000"/>
              <w:left w:val="single" w:sz="4" w:space="0" w:color="000000"/>
              <w:bottom w:val="single" w:sz="4" w:space="0" w:color="000000"/>
              <w:right w:val="single" w:sz="4" w:space="0" w:color="000000"/>
            </w:tcBorders>
          </w:tcPr>
          <w:p w14:paraId="5CE14D03" w14:textId="77777777" w:rsidR="002E50BC" w:rsidRDefault="00000000">
            <w:pPr>
              <w:spacing w:after="0" w:line="240" w:lineRule="auto"/>
              <w:ind w:left="108"/>
              <w:rPr>
                <w:rFonts w:ascii="Times New Roman" w:hAnsi="Times New Roman" w:cs="Times New Roman"/>
                <w:sz w:val="24"/>
                <w:szCs w:val="24"/>
              </w:rPr>
            </w:pPr>
            <w:r>
              <w:rPr>
                <w:rFonts w:ascii="Times New Roman" w:hAnsi="Times New Roman" w:cs="Times New Roman"/>
                <w:sz w:val="24"/>
                <w:szCs w:val="24"/>
              </w:rPr>
              <w:t>Assessment requires evidence that the candidate:</w:t>
            </w:r>
          </w:p>
          <w:p w14:paraId="4A54554A" w14:textId="77777777" w:rsidR="002E50BC" w:rsidRDefault="00000000">
            <w:pPr>
              <w:spacing w:after="0" w:line="240" w:lineRule="auto"/>
              <w:ind w:left="108"/>
              <w:rPr>
                <w:rFonts w:ascii="Times New Roman" w:hAnsi="Times New Roman" w:cs="Times New Roman"/>
                <w:sz w:val="24"/>
                <w:szCs w:val="24"/>
              </w:rPr>
            </w:pPr>
            <w:r>
              <w:rPr>
                <w:rFonts w:ascii="Times New Roman" w:hAnsi="Times New Roman" w:cs="Times New Roman"/>
                <w:sz w:val="24"/>
                <w:szCs w:val="24"/>
              </w:rPr>
              <w:t>1.1 Donned PPE as per work requirement</w:t>
            </w:r>
          </w:p>
          <w:p w14:paraId="2058D2A0" w14:textId="77777777" w:rsidR="002E50BC" w:rsidRDefault="00000000">
            <w:pPr>
              <w:spacing w:after="0" w:line="240" w:lineRule="auto"/>
              <w:ind w:left="108"/>
              <w:rPr>
                <w:rFonts w:ascii="Times New Roman" w:hAnsi="Times New Roman" w:cs="Times New Roman"/>
                <w:sz w:val="24"/>
                <w:szCs w:val="24"/>
              </w:rPr>
            </w:pPr>
            <w:r>
              <w:rPr>
                <w:rFonts w:ascii="Times New Roman" w:hAnsi="Times New Roman" w:cs="Times New Roman"/>
                <w:sz w:val="24"/>
                <w:szCs w:val="24"/>
              </w:rPr>
              <w:t xml:space="preserve">1.2 Sketched drainage system based on the working drawing </w:t>
            </w:r>
          </w:p>
          <w:p w14:paraId="0A94F655" w14:textId="77777777" w:rsidR="002E50BC" w:rsidRDefault="00000000">
            <w:pPr>
              <w:spacing w:after="0" w:line="240" w:lineRule="auto"/>
              <w:ind w:left="108"/>
              <w:rPr>
                <w:rFonts w:ascii="Times New Roman" w:hAnsi="Times New Roman" w:cs="Times New Roman"/>
                <w:sz w:val="24"/>
                <w:szCs w:val="24"/>
              </w:rPr>
            </w:pPr>
            <w:r>
              <w:rPr>
                <w:rFonts w:ascii="Times New Roman" w:hAnsi="Times New Roman" w:cs="Times New Roman"/>
                <w:sz w:val="24"/>
                <w:szCs w:val="24"/>
              </w:rPr>
              <w:t>1.3 Prepared drainage system material schedule as per the working drawing</w:t>
            </w:r>
          </w:p>
          <w:p w14:paraId="0FBAC2D2" w14:textId="77777777" w:rsidR="002E50BC" w:rsidRDefault="00000000">
            <w:pPr>
              <w:spacing w:after="0" w:line="240" w:lineRule="auto"/>
              <w:ind w:left="108"/>
              <w:rPr>
                <w:rFonts w:ascii="Times New Roman" w:hAnsi="Times New Roman" w:cs="Times New Roman"/>
                <w:sz w:val="24"/>
                <w:szCs w:val="24"/>
              </w:rPr>
            </w:pPr>
            <w:r>
              <w:rPr>
                <w:rFonts w:ascii="Times New Roman" w:hAnsi="Times New Roman" w:cs="Times New Roman"/>
                <w:sz w:val="24"/>
                <w:szCs w:val="24"/>
              </w:rPr>
              <w:t>1.4 Estimated drainage system materials and supplies cost based on market rate.</w:t>
            </w:r>
          </w:p>
          <w:p w14:paraId="0AD09EA6" w14:textId="77777777" w:rsidR="002E50BC" w:rsidRDefault="00000000">
            <w:pPr>
              <w:spacing w:after="0" w:line="240" w:lineRule="auto"/>
              <w:ind w:left="108"/>
              <w:rPr>
                <w:rFonts w:ascii="Times New Roman" w:hAnsi="Times New Roman" w:cs="Times New Roman"/>
                <w:sz w:val="24"/>
                <w:szCs w:val="24"/>
              </w:rPr>
            </w:pPr>
            <w:r>
              <w:rPr>
                <w:rFonts w:ascii="Times New Roman" w:hAnsi="Times New Roman" w:cs="Times New Roman"/>
                <w:sz w:val="24"/>
                <w:szCs w:val="24"/>
              </w:rPr>
              <w:t>1.5 Selected drainage tools and equipment based on job requirements</w:t>
            </w:r>
          </w:p>
          <w:p w14:paraId="00630E2A" w14:textId="77777777" w:rsidR="002E50BC" w:rsidRDefault="00000000">
            <w:pPr>
              <w:spacing w:after="0" w:line="240" w:lineRule="auto"/>
              <w:ind w:left="108"/>
              <w:rPr>
                <w:rFonts w:ascii="Times New Roman" w:hAnsi="Times New Roman" w:cs="Times New Roman"/>
                <w:sz w:val="24"/>
                <w:szCs w:val="24"/>
              </w:rPr>
            </w:pPr>
            <w:r>
              <w:rPr>
                <w:rFonts w:ascii="Times New Roman" w:hAnsi="Times New Roman" w:cs="Times New Roman"/>
                <w:sz w:val="24"/>
                <w:szCs w:val="24"/>
              </w:rPr>
              <w:t>1.6 Marked drainage system pipe layout as per the schematic drawing.</w:t>
            </w:r>
          </w:p>
          <w:p w14:paraId="73231C26" w14:textId="77777777" w:rsidR="002E50BC" w:rsidRDefault="00000000">
            <w:pPr>
              <w:spacing w:after="0" w:line="240" w:lineRule="auto"/>
              <w:ind w:left="108"/>
              <w:rPr>
                <w:rFonts w:ascii="Times New Roman" w:hAnsi="Times New Roman" w:cs="Times New Roman"/>
                <w:sz w:val="24"/>
                <w:szCs w:val="24"/>
              </w:rPr>
            </w:pPr>
            <w:r>
              <w:rPr>
                <w:rFonts w:ascii="Times New Roman" w:hAnsi="Times New Roman" w:cs="Times New Roman"/>
                <w:sz w:val="24"/>
                <w:szCs w:val="24"/>
              </w:rPr>
              <w:t>1.7 Measured, marked and cut drainage pipes as per the working drawing</w:t>
            </w:r>
          </w:p>
          <w:p w14:paraId="24FBD52B" w14:textId="77777777" w:rsidR="002E50BC" w:rsidRDefault="00000000">
            <w:pPr>
              <w:pStyle w:val="ListParagraph"/>
              <w:numPr>
                <w:ilvl w:val="1"/>
                <w:numId w:val="112"/>
              </w:numPr>
              <w:spacing w:after="0" w:line="240" w:lineRule="auto"/>
              <w:rPr>
                <w:rFonts w:ascii="Times New Roman" w:eastAsiaTheme="minorEastAsia" w:hAnsi="Times New Roman"/>
                <w:sz w:val="24"/>
                <w:szCs w:val="24"/>
              </w:rPr>
            </w:pPr>
            <w:r>
              <w:rPr>
                <w:rFonts w:ascii="Times New Roman" w:eastAsiaTheme="minorEastAsia" w:hAnsi="Times New Roman"/>
                <w:sz w:val="24"/>
                <w:szCs w:val="24"/>
              </w:rPr>
              <w:t>Jointed and installed drainage pipes and fittings in accordance with the manufacturer’s instructions and job requirements</w:t>
            </w:r>
          </w:p>
          <w:p w14:paraId="6C2DA21E" w14:textId="77777777" w:rsidR="002E50BC" w:rsidRDefault="00000000">
            <w:pPr>
              <w:pStyle w:val="ListParagraph"/>
              <w:numPr>
                <w:ilvl w:val="1"/>
                <w:numId w:val="112"/>
              </w:numPr>
              <w:spacing w:after="0" w:line="240" w:lineRule="auto"/>
              <w:rPr>
                <w:rFonts w:ascii="Times New Roman" w:eastAsiaTheme="minorEastAsia" w:hAnsi="Times New Roman"/>
                <w:sz w:val="24"/>
                <w:szCs w:val="24"/>
              </w:rPr>
            </w:pPr>
            <w:r>
              <w:rPr>
                <w:rFonts w:ascii="Times New Roman" w:eastAsiaTheme="minorEastAsia" w:hAnsi="Times New Roman"/>
                <w:bCs/>
                <w:iCs/>
                <w:sz w:val="24"/>
                <w:szCs w:val="24"/>
                <w:lang w:val="en-US"/>
              </w:rPr>
              <w:t xml:space="preserve">Performed drainage </w:t>
            </w:r>
            <w:r>
              <w:rPr>
                <w:rFonts w:ascii="Times New Roman" w:eastAsiaTheme="minorEastAsia" w:hAnsi="Times New Roman"/>
                <w:bCs/>
                <w:iCs/>
                <w:sz w:val="24"/>
                <w:szCs w:val="24"/>
              </w:rPr>
              <w:t>functionality tests</w:t>
            </w:r>
            <w:r>
              <w:rPr>
                <w:rFonts w:ascii="Times New Roman" w:eastAsiaTheme="minorEastAsia" w:hAnsi="Times New Roman"/>
                <w:sz w:val="24"/>
                <w:szCs w:val="24"/>
              </w:rPr>
              <w:t xml:space="preserve"> as per work procedure.</w:t>
            </w:r>
          </w:p>
          <w:p w14:paraId="2DB14E63" w14:textId="77777777" w:rsidR="002E50BC" w:rsidRDefault="00000000">
            <w:pPr>
              <w:pStyle w:val="ListParagraph"/>
              <w:numPr>
                <w:ilvl w:val="1"/>
                <w:numId w:val="112"/>
              </w:numPr>
              <w:spacing w:after="0" w:line="240" w:lineRule="auto"/>
              <w:rPr>
                <w:rFonts w:ascii="Times New Roman" w:eastAsiaTheme="minorEastAsia" w:hAnsi="Times New Roman"/>
                <w:sz w:val="24"/>
                <w:szCs w:val="24"/>
              </w:rPr>
            </w:pPr>
            <w:r>
              <w:rPr>
                <w:rFonts w:ascii="Times New Roman" w:eastAsiaTheme="minorEastAsia" w:hAnsi="Times New Roman"/>
                <w:sz w:val="24"/>
                <w:szCs w:val="24"/>
              </w:rPr>
              <w:t>Conducted drainage functionality tests as per work procedure</w:t>
            </w:r>
          </w:p>
          <w:p w14:paraId="0618FE9D" w14:textId="77777777" w:rsidR="002E50BC" w:rsidRDefault="00000000">
            <w:pPr>
              <w:pStyle w:val="ListParagraph"/>
              <w:numPr>
                <w:ilvl w:val="1"/>
                <w:numId w:val="112"/>
              </w:numPr>
              <w:spacing w:after="0" w:line="240" w:lineRule="auto"/>
              <w:rPr>
                <w:rFonts w:ascii="Times New Roman" w:eastAsiaTheme="minorEastAsia" w:hAnsi="Times New Roman"/>
                <w:sz w:val="24"/>
                <w:szCs w:val="24"/>
              </w:rPr>
            </w:pPr>
            <w:r>
              <w:rPr>
                <w:rFonts w:ascii="Times New Roman" w:eastAsiaTheme="minorEastAsia" w:hAnsi="Times New Roman"/>
                <w:sz w:val="24"/>
                <w:szCs w:val="24"/>
              </w:rPr>
              <w:t>Detected and repaired drainage system faults based on functionality</w:t>
            </w:r>
          </w:p>
          <w:p w14:paraId="07EC8DED" w14:textId="77777777" w:rsidR="002E50BC" w:rsidRDefault="00000000">
            <w:pPr>
              <w:pStyle w:val="ListParagraph"/>
              <w:numPr>
                <w:ilvl w:val="1"/>
                <w:numId w:val="112"/>
              </w:numPr>
              <w:spacing w:after="0" w:line="240" w:lineRule="auto"/>
              <w:rPr>
                <w:rFonts w:ascii="Times New Roman" w:eastAsiaTheme="minorEastAsia" w:hAnsi="Times New Roman"/>
                <w:sz w:val="24"/>
                <w:szCs w:val="24"/>
              </w:rPr>
            </w:pPr>
            <w:r>
              <w:rPr>
                <w:rFonts w:ascii="Times New Roman" w:eastAsiaTheme="minorEastAsia" w:hAnsi="Times New Roman"/>
                <w:sz w:val="24"/>
                <w:szCs w:val="24"/>
              </w:rPr>
              <w:t xml:space="preserve"> Conducted housekeeping as per workplace procedure.</w:t>
            </w:r>
          </w:p>
        </w:tc>
      </w:tr>
      <w:tr w:rsidR="002E50BC" w14:paraId="77FC3683" w14:textId="77777777">
        <w:trPr>
          <w:trHeight w:val="1217"/>
        </w:trPr>
        <w:tc>
          <w:tcPr>
            <w:tcW w:w="86" w:type="pct"/>
            <w:tcBorders>
              <w:top w:val="single" w:sz="4" w:space="0" w:color="000000"/>
              <w:left w:val="single" w:sz="4" w:space="0" w:color="000000"/>
              <w:bottom w:val="single" w:sz="4" w:space="0" w:color="000000"/>
              <w:right w:val="nil"/>
            </w:tcBorders>
          </w:tcPr>
          <w:p w14:paraId="355F3529" w14:textId="77777777" w:rsidR="002E50BC" w:rsidRDefault="00000000">
            <w:pPr>
              <w:spacing w:after="0" w:line="276" w:lineRule="auto"/>
              <w:ind w:left="108"/>
              <w:rPr>
                <w:rFonts w:ascii="Times New Roman" w:hAnsi="Times New Roman" w:cs="Times New Roman"/>
                <w:sz w:val="24"/>
                <w:szCs w:val="24"/>
              </w:rPr>
            </w:pPr>
            <w:r>
              <w:rPr>
                <w:rFonts w:ascii="Times New Roman" w:eastAsia="Arial" w:hAnsi="Times New Roman" w:cs="Times New Roman"/>
                <w:sz w:val="24"/>
                <w:szCs w:val="24"/>
              </w:rPr>
              <w:t xml:space="preserve"> </w:t>
            </w:r>
          </w:p>
        </w:tc>
        <w:tc>
          <w:tcPr>
            <w:tcW w:w="1129" w:type="pct"/>
            <w:tcBorders>
              <w:top w:val="single" w:sz="4" w:space="0" w:color="000000"/>
              <w:left w:val="nil"/>
              <w:bottom w:val="single" w:sz="4" w:space="0" w:color="000000"/>
              <w:right w:val="single" w:sz="4" w:space="0" w:color="000000"/>
            </w:tcBorders>
          </w:tcPr>
          <w:p w14:paraId="20872A75" w14:textId="77777777" w:rsidR="002E50BC" w:rsidRDefault="00000000">
            <w:pPr>
              <w:pStyle w:val="ListParagraph"/>
              <w:numPr>
                <w:ilvl w:val="0"/>
                <w:numId w:val="112"/>
              </w:numPr>
              <w:spacing w:after="0" w:line="240" w:lineRule="auto"/>
              <w:rPr>
                <w:rFonts w:ascii="Times New Roman" w:eastAsiaTheme="minorEastAsia" w:hAnsi="Times New Roman"/>
                <w:sz w:val="24"/>
                <w:szCs w:val="24"/>
              </w:rPr>
            </w:pPr>
            <w:r>
              <w:rPr>
                <w:rFonts w:ascii="Times New Roman" w:hAnsi="Times New Roman"/>
                <w:sz w:val="24"/>
                <w:szCs w:val="24"/>
              </w:rPr>
              <w:t>Resource Implications</w:t>
            </w:r>
          </w:p>
        </w:tc>
        <w:tc>
          <w:tcPr>
            <w:tcW w:w="3785" w:type="pct"/>
            <w:tcBorders>
              <w:top w:val="single" w:sz="4" w:space="0" w:color="000000"/>
              <w:left w:val="single" w:sz="4" w:space="0" w:color="000000"/>
              <w:bottom w:val="single" w:sz="4" w:space="0" w:color="000000"/>
              <w:right w:val="single" w:sz="4" w:space="0" w:color="000000"/>
            </w:tcBorders>
          </w:tcPr>
          <w:p w14:paraId="7C7485B2" w14:textId="77777777" w:rsidR="002E50BC" w:rsidRDefault="00000000">
            <w:p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The following resources should be provided:</w:t>
            </w:r>
          </w:p>
          <w:p w14:paraId="1D39EA8A" w14:textId="77777777" w:rsidR="002E50BC" w:rsidRDefault="00000000" w:rsidP="002F1F4E">
            <w:pPr>
              <w:numPr>
                <w:ilvl w:val="1"/>
                <w:numId w:val="130"/>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Appropriately simulated environment where assessment can take place.</w:t>
            </w:r>
          </w:p>
          <w:p w14:paraId="51E760C3" w14:textId="77777777" w:rsidR="002E50BC" w:rsidRDefault="00000000" w:rsidP="002F1F4E">
            <w:pPr>
              <w:numPr>
                <w:ilvl w:val="1"/>
                <w:numId w:val="130"/>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Access to relevant work environments.</w:t>
            </w:r>
          </w:p>
          <w:p w14:paraId="3477EE42" w14:textId="77777777" w:rsidR="002E50BC" w:rsidRDefault="00000000" w:rsidP="002F1F4E">
            <w:pPr>
              <w:pStyle w:val="ListParagraph"/>
              <w:numPr>
                <w:ilvl w:val="1"/>
                <w:numId w:val="130"/>
              </w:numPr>
              <w:spacing w:after="0" w:line="240" w:lineRule="auto"/>
              <w:rPr>
                <w:rFonts w:ascii="Times New Roman" w:eastAsiaTheme="minorEastAsia" w:hAnsi="Times New Roman"/>
                <w:sz w:val="24"/>
                <w:szCs w:val="24"/>
              </w:rPr>
            </w:pPr>
            <w:r>
              <w:rPr>
                <w:rFonts w:ascii="Times New Roman" w:eastAsia="Tahoma" w:hAnsi="Times New Roman"/>
                <w:sz w:val="24"/>
                <w:szCs w:val="24"/>
              </w:rPr>
              <w:t>Resources relevant to the proposed activities or task.</w:t>
            </w:r>
          </w:p>
        </w:tc>
      </w:tr>
      <w:tr w:rsidR="002E50BC" w14:paraId="54975A80" w14:textId="77777777">
        <w:trPr>
          <w:trHeight w:val="1666"/>
        </w:trPr>
        <w:tc>
          <w:tcPr>
            <w:tcW w:w="86" w:type="pct"/>
            <w:tcBorders>
              <w:top w:val="single" w:sz="4" w:space="0" w:color="000000"/>
              <w:left w:val="single" w:sz="4" w:space="0" w:color="000000"/>
              <w:bottom w:val="single" w:sz="4" w:space="0" w:color="000000"/>
              <w:right w:val="nil"/>
            </w:tcBorders>
          </w:tcPr>
          <w:p w14:paraId="21C425F2" w14:textId="77777777" w:rsidR="002E50BC" w:rsidRDefault="00000000">
            <w:pPr>
              <w:spacing w:after="0" w:line="276" w:lineRule="auto"/>
              <w:ind w:left="108"/>
              <w:rPr>
                <w:rFonts w:ascii="Times New Roman" w:hAnsi="Times New Roman" w:cs="Times New Roman"/>
                <w:sz w:val="24"/>
                <w:szCs w:val="24"/>
              </w:rPr>
            </w:pPr>
            <w:r>
              <w:rPr>
                <w:rFonts w:ascii="Times New Roman" w:eastAsia="Arial" w:hAnsi="Times New Roman" w:cs="Times New Roman"/>
                <w:sz w:val="24"/>
                <w:szCs w:val="24"/>
              </w:rPr>
              <w:t xml:space="preserve"> </w:t>
            </w:r>
          </w:p>
        </w:tc>
        <w:tc>
          <w:tcPr>
            <w:tcW w:w="1129" w:type="pct"/>
            <w:tcBorders>
              <w:top w:val="single" w:sz="4" w:space="0" w:color="000000"/>
              <w:left w:val="nil"/>
              <w:bottom w:val="single" w:sz="4" w:space="0" w:color="000000"/>
              <w:right w:val="single" w:sz="4" w:space="0" w:color="000000"/>
            </w:tcBorders>
          </w:tcPr>
          <w:p w14:paraId="7CF06D2F" w14:textId="77777777" w:rsidR="002E50BC" w:rsidRDefault="00000000" w:rsidP="002F1F4E">
            <w:pPr>
              <w:pStyle w:val="ListParagraph"/>
              <w:numPr>
                <w:ilvl w:val="0"/>
                <w:numId w:val="130"/>
              </w:numPr>
              <w:spacing w:after="0" w:line="240" w:lineRule="auto"/>
              <w:rPr>
                <w:rFonts w:ascii="Times New Roman" w:eastAsiaTheme="minorEastAsia" w:hAnsi="Times New Roman"/>
                <w:sz w:val="24"/>
                <w:szCs w:val="24"/>
              </w:rPr>
            </w:pPr>
            <w:r>
              <w:rPr>
                <w:rFonts w:ascii="Times New Roman" w:hAnsi="Times New Roman"/>
                <w:sz w:val="24"/>
                <w:szCs w:val="24"/>
              </w:rPr>
              <w:t>Methods of Assessment</w:t>
            </w:r>
          </w:p>
        </w:tc>
        <w:tc>
          <w:tcPr>
            <w:tcW w:w="3785" w:type="pct"/>
            <w:tcBorders>
              <w:top w:val="single" w:sz="4" w:space="0" w:color="000000"/>
              <w:left w:val="single" w:sz="4" w:space="0" w:color="000000"/>
              <w:bottom w:val="single" w:sz="4" w:space="0" w:color="000000"/>
              <w:right w:val="single" w:sz="4" w:space="0" w:color="000000"/>
            </w:tcBorders>
          </w:tcPr>
          <w:p w14:paraId="2E998DB9" w14:textId="77777777" w:rsidR="002E50BC" w:rsidRDefault="00000000">
            <w:pPr>
              <w:tabs>
                <w:tab w:val="left" w:pos="70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Competency in this unit may be assessed through: </w:t>
            </w:r>
          </w:p>
          <w:p w14:paraId="53DED08A" w14:textId="77777777" w:rsidR="002E50BC" w:rsidRDefault="00000000" w:rsidP="002F1F4E">
            <w:pPr>
              <w:pStyle w:val="ListParagraph"/>
              <w:numPr>
                <w:ilvl w:val="1"/>
                <w:numId w:val="130"/>
              </w:numPr>
              <w:tabs>
                <w:tab w:val="left" w:pos="432"/>
              </w:tabs>
              <w:spacing w:after="0" w:line="24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Practical </w:t>
            </w:r>
          </w:p>
          <w:p w14:paraId="25F33246" w14:textId="77777777" w:rsidR="002E50BC" w:rsidRDefault="00000000" w:rsidP="002F1F4E">
            <w:pPr>
              <w:pStyle w:val="ListParagraph"/>
              <w:numPr>
                <w:ilvl w:val="1"/>
                <w:numId w:val="130"/>
              </w:numPr>
              <w:tabs>
                <w:tab w:val="left" w:pos="432"/>
              </w:tabs>
              <w:spacing w:after="0" w:line="240" w:lineRule="auto"/>
              <w:jc w:val="both"/>
              <w:rPr>
                <w:rFonts w:ascii="Times New Roman" w:hAnsi="Times New Roman"/>
                <w:sz w:val="24"/>
                <w:szCs w:val="24"/>
              </w:rPr>
            </w:pPr>
            <w:r>
              <w:rPr>
                <w:rFonts w:ascii="Times New Roman" w:hAnsi="Times New Roman"/>
                <w:sz w:val="24"/>
                <w:szCs w:val="24"/>
              </w:rPr>
              <w:t xml:space="preserve">Projects </w:t>
            </w:r>
          </w:p>
          <w:p w14:paraId="7DDC6FBB" w14:textId="77777777" w:rsidR="002E50BC" w:rsidRDefault="00000000" w:rsidP="002F1F4E">
            <w:pPr>
              <w:pStyle w:val="ListParagraph"/>
              <w:numPr>
                <w:ilvl w:val="1"/>
                <w:numId w:val="130"/>
              </w:numPr>
              <w:tabs>
                <w:tab w:val="left" w:pos="432"/>
              </w:tabs>
              <w:spacing w:after="0" w:line="240" w:lineRule="auto"/>
              <w:jc w:val="both"/>
              <w:rPr>
                <w:rFonts w:ascii="Times New Roman" w:hAnsi="Times New Roman"/>
                <w:sz w:val="24"/>
                <w:szCs w:val="24"/>
              </w:rPr>
            </w:pPr>
            <w:r>
              <w:rPr>
                <w:rFonts w:ascii="Times New Roman" w:hAnsi="Times New Roman"/>
                <w:sz w:val="24"/>
                <w:szCs w:val="24"/>
              </w:rPr>
              <w:t xml:space="preserve">Poe evaluation </w:t>
            </w:r>
          </w:p>
          <w:p w14:paraId="0CB76401" w14:textId="77777777" w:rsidR="002E50BC" w:rsidRDefault="00000000" w:rsidP="002F1F4E">
            <w:pPr>
              <w:pStyle w:val="ListParagraph"/>
              <w:numPr>
                <w:ilvl w:val="1"/>
                <w:numId w:val="130"/>
              </w:numPr>
              <w:tabs>
                <w:tab w:val="left" w:pos="432"/>
              </w:tabs>
              <w:spacing w:after="0" w:line="240" w:lineRule="auto"/>
              <w:jc w:val="both"/>
              <w:rPr>
                <w:rFonts w:ascii="Times New Roman" w:hAnsi="Times New Roman"/>
                <w:sz w:val="24"/>
                <w:szCs w:val="24"/>
              </w:rPr>
            </w:pPr>
            <w:r>
              <w:rPr>
                <w:rFonts w:ascii="Times New Roman" w:hAnsi="Times New Roman"/>
                <w:sz w:val="24"/>
                <w:szCs w:val="24"/>
              </w:rPr>
              <w:t xml:space="preserve">Third party reports </w:t>
            </w:r>
          </w:p>
          <w:p w14:paraId="728432A2" w14:textId="77777777" w:rsidR="002E50BC" w:rsidRDefault="00000000" w:rsidP="002F1F4E">
            <w:pPr>
              <w:pStyle w:val="ListParagraph"/>
              <w:numPr>
                <w:ilvl w:val="1"/>
                <w:numId w:val="130"/>
              </w:numPr>
              <w:tabs>
                <w:tab w:val="left" w:pos="432"/>
              </w:tabs>
              <w:spacing w:after="0" w:line="240" w:lineRule="auto"/>
              <w:jc w:val="both"/>
              <w:rPr>
                <w:rFonts w:ascii="Times New Roman" w:hAnsi="Times New Roman"/>
                <w:sz w:val="24"/>
                <w:szCs w:val="24"/>
              </w:rPr>
            </w:pPr>
            <w:r>
              <w:rPr>
                <w:rFonts w:ascii="Times New Roman" w:hAnsi="Times New Roman"/>
                <w:sz w:val="24"/>
                <w:szCs w:val="24"/>
              </w:rPr>
              <w:t xml:space="preserve">Written tests </w:t>
            </w:r>
          </w:p>
        </w:tc>
      </w:tr>
      <w:tr w:rsidR="002E50BC" w14:paraId="52AFA377" w14:textId="77777777">
        <w:trPr>
          <w:trHeight w:val="135"/>
        </w:trPr>
        <w:tc>
          <w:tcPr>
            <w:tcW w:w="86" w:type="pct"/>
            <w:tcBorders>
              <w:top w:val="single" w:sz="4" w:space="0" w:color="000000"/>
              <w:left w:val="single" w:sz="4" w:space="0" w:color="000000"/>
              <w:bottom w:val="single" w:sz="4" w:space="0" w:color="000000"/>
              <w:right w:val="nil"/>
            </w:tcBorders>
          </w:tcPr>
          <w:p w14:paraId="4D77BED6" w14:textId="77777777" w:rsidR="002E50BC" w:rsidRDefault="002E50BC">
            <w:pPr>
              <w:spacing w:after="0" w:line="276" w:lineRule="auto"/>
              <w:rPr>
                <w:rFonts w:ascii="Times New Roman" w:hAnsi="Times New Roman" w:cs="Times New Roman"/>
                <w:sz w:val="24"/>
                <w:szCs w:val="24"/>
              </w:rPr>
            </w:pPr>
          </w:p>
        </w:tc>
        <w:tc>
          <w:tcPr>
            <w:tcW w:w="1129" w:type="pct"/>
            <w:tcBorders>
              <w:top w:val="single" w:sz="4" w:space="0" w:color="000000"/>
              <w:left w:val="nil"/>
              <w:bottom w:val="single" w:sz="4" w:space="0" w:color="000000"/>
              <w:right w:val="single" w:sz="4" w:space="0" w:color="000000"/>
            </w:tcBorders>
          </w:tcPr>
          <w:p w14:paraId="05E0E586" w14:textId="77777777" w:rsidR="002E50BC" w:rsidRDefault="00000000" w:rsidP="002F1F4E">
            <w:pPr>
              <w:pStyle w:val="ListParagraph"/>
              <w:numPr>
                <w:ilvl w:val="0"/>
                <w:numId w:val="130"/>
              </w:numPr>
              <w:spacing w:after="0" w:line="240" w:lineRule="auto"/>
              <w:rPr>
                <w:rFonts w:ascii="Times New Roman" w:eastAsiaTheme="minorEastAsia" w:hAnsi="Times New Roman"/>
                <w:sz w:val="24"/>
                <w:szCs w:val="24"/>
              </w:rPr>
            </w:pPr>
            <w:r>
              <w:rPr>
                <w:rFonts w:ascii="Times New Roman" w:hAnsi="Times New Roman"/>
                <w:sz w:val="24"/>
                <w:szCs w:val="24"/>
              </w:rPr>
              <w:t>Context of Assessment</w:t>
            </w:r>
          </w:p>
        </w:tc>
        <w:tc>
          <w:tcPr>
            <w:tcW w:w="3785" w:type="pct"/>
            <w:tcBorders>
              <w:top w:val="single" w:sz="4" w:space="0" w:color="000000"/>
              <w:left w:val="single" w:sz="4" w:space="0" w:color="000000"/>
              <w:bottom w:val="single" w:sz="4" w:space="0" w:color="000000"/>
              <w:right w:val="single" w:sz="4" w:space="0" w:color="000000"/>
            </w:tcBorders>
          </w:tcPr>
          <w:p w14:paraId="1FD1E7A0" w14:textId="77777777" w:rsidR="002E50BC"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The competency may be assessed in a workplace or a simulated workplace</w:t>
            </w:r>
          </w:p>
        </w:tc>
      </w:tr>
      <w:tr w:rsidR="002E50BC" w14:paraId="32953903" w14:textId="77777777">
        <w:trPr>
          <w:trHeight w:val="845"/>
        </w:trPr>
        <w:tc>
          <w:tcPr>
            <w:tcW w:w="86" w:type="pct"/>
            <w:tcBorders>
              <w:top w:val="single" w:sz="4" w:space="0" w:color="000000"/>
              <w:left w:val="single" w:sz="4" w:space="0" w:color="000000"/>
              <w:bottom w:val="single" w:sz="4" w:space="0" w:color="000000"/>
              <w:right w:val="nil"/>
            </w:tcBorders>
          </w:tcPr>
          <w:p w14:paraId="371EEADE" w14:textId="77777777" w:rsidR="002E50BC" w:rsidRDefault="00000000">
            <w:pPr>
              <w:spacing w:after="0" w:line="276" w:lineRule="auto"/>
              <w:ind w:left="108"/>
              <w:rPr>
                <w:rFonts w:ascii="Times New Roman" w:hAnsi="Times New Roman" w:cs="Times New Roman"/>
                <w:sz w:val="24"/>
                <w:szCs w:val="24"/>
              </w:rPr>
            </w:pPr>
            <w:r>
              <w:rPr>
                <w:rFonts w:ascii="Times New Roman" w:eastAsia="Arial" w:hAnsi="Times New Roman" w:cs="Times New Roman"/>
                <w:sz w:val="24"/>
                <w:szCs w:val="24"/>
              </w:rPr>
              <w:t xml:space="preserve"> </w:t>
            </w:r>
          </w:p>
        </w:tc>
        <w:tc>
          <w:tcPr>
            <w:tcW w:w="1129" w:type="pct"/>
            <w:tcBorders>
              <w:top w:val="single" w:sz="4" w:space="0" w:color="000000"/>
              <w:left w:val="nil"/>
              <w:bottom w:val="single" w:sz="4" w:space="0" w:color="000000"/>
              <w:right w:val="single" w:sz="4" w:space="0" w:color="000000"/>
            </w:tcBorders>
          </w:tcPr>
          <w:p w14:paraId="382509EF" w14:textId="77777777" w:rsidR="002E50BC" w:rsidRDefault="00000000" w:rsidP="002F1F4E">
            <w:pPr>
              <w:pStyle w:val="ListParagraph"/>
              <w:numPr>
                <w:ilvl w:val="0"/>
                <w:numId w:val="130"/>
              </w:numPr>
              <w:spacing w:after="0" w:line="240" w:lineRule="auto"/>
              <w:ind w:right="7"/>
              <w:rPr>
                <w:rFonts w:ascii="Times New Roman" w:eastAsiaTheme="minorEastAsia" w:hAnsi="Times New Roman"/>
                <w:sz w:val="24"/>
                <w:szCs w:val="24"/>
              </w:rPr>
            </w:pPr>
            <w:r>
              <w:rPr>
                <w:rFonts w:ascii="Times New Roman" w:hAnsi="Times New Roman"/>
                <w:sz w:val="24"/>
                <w:szCs w:val="24"/>
              </w:rPr>
              <w:t>Guidance information for assessment</w:t>
            </w:r>
          </w:p>
        </w:tc>
        <w:tc>
          <w:tcPr>
            <w:tcW w:w="3785" w:type="pct"/>
            <w:tcBorders>
              <w:top w:val="single" w:sz="4" w:space="0" w:color="000000"/>
              <w:left w:val="single" w:sz="4" w:space="0" w:color="000000"/>
              <w:bottom w:val="single" w:sz="4" w:space="0" w:color="000000"/>
              <w:right w:val="single" w:sz="4" w:space="0" w:color="000000"/>
            </w:tcBorders>
          </w:tcPr>
          <w:p w14:paraId="7FFAF401" w14:textId="77777777" w:rsidR="002E50BC" w:rsidRDefault="00000000">
            <w:pPr>
              <w:spacing w:after="0" w:line="240" w:lineRule="auto"/>
              <w:ind w:hanging="18"/>
              <w:jc w:val="both"/>
              <w:rPr>
                <w:rFonts w:ascii="Times New Roman" w:hAnsi="Times New Roman" w:cs="Times New Roman"/>
                <w:sz w:val="24"/>
                <w:szCs w:val="24"/>
              </w:rPr>
            </w:pPr>
            <w:r>
              <w:rPr>
                <w:rFonts w:ascii="Times New Roman" w:hAnsi="Times New Roman" w:cs="Times New Roman"/>
                <w:sz w:val="24"/>
                <w:szCs w:val="24"/>
              </w:rPr>
              <w:t>Holistic assessment with other units relevant to the industry sector, workplace and job role is recommended.</w:t>
            </w:r>
          </w:p>
          <w:p w14:paraId="596FD6ED" w14:textId="77777777" w:rsidR="002E50BC" w:rsidRDefault="002E50BC">
            <w:pPr>
              <w:spacing w:after="0" w:line="240" w:lineRule="auto"/>
              <w:ind w:left="108"/>
              <w:jc w:val="both"/>
              <w:rPr>
                <w:rFonts w:ascii="Times New Roman" w:hAnsi="Times New Roman" w:cs="Times New Roman"/>
                <w:sz w:val="24"/>
                <w:szCs w:val="24"/>
              </w:rPr>
            </w:pPr>
          </w:p>
        </w:tc>
      </w:tr>
    </w:tbl>
    <w:p w14:paraId="21B8E5AF" w14:textId="77777777" w:rsidR="002E50BC" w:rsidRDefault="002E50BC">
      <w:pPr>
        <w:spacing w:after="0" w:line="276" w:lineRule="auto"/>
        <w:rPr>
          <w:rFonts w:ascii="Times New Roman" w:hAnsi="Times New Roman" w:cs="Times New Roman"/>
          <w:sz w:val="24"/>
          <w:szCs w:val="24"/>
        </w:rPr>
      </w:pPr>
    </w:p>
    <w:p w14:paraId="4D5029E3" w14:textId="77777777" w:rsidR="002E50BC" w:rsidRDefault="002E50BC">
      <w:pPr>
        <w:spacing w:after="0" w:line="276" w:lineRule="auto"/>
        <w:rPr>
          <w:rFonts w:ascii="Times New Roman" w:hAnsi="Times New Roman" w:cs="Times New Roman"/>
          <w:sz w:val="24"/>
          <w:szCs w:val="24"/>
        </w:rPr>
      </w:pPr>
    </w:p>
    <w:p w14:paraId="1763D5F7" w14:textId="77777777" w:rsidR="002E50BC" w:rsidRDefault="00000000">
      <w:pPr>
        <w:spacing w:after="0"/>
        <w:rPr>
          <w:rFonts w:ascii="Times New Roman" w:eastAsia="Times New Roman" w:hAnsi="Times New Roman" w:cs="Times New Roman"/>
          <w:b/>
          <w:bCs/>
          <w:sz w:val="24"/>
          <w:szCs w:val="24"/>
          <w:lang w:val="en-GB"/>
        </w:rPr>
      </w:pPr>
      <w:bookmarkStart w:id="69" w:name="_Toc65576299"/>
      <w:r>
        <w:rPr>
          <w:rFonts w:ascii="Times New Roman" w:hAnsi="Times New Roman" w:cs="Times New Roman"/>
          <w:bCs/>
          <w:sz w:val="24"/>
          <w:szCs w:val="24"/>
        </w:rPr>
        <w:br w:type="page"/>
      </w:r>
    </w:p>
    <w:p w14:paraId="6C1418CE" w14:textId="77777777" w:rsidR="002E50BC" w:rsidRDefault="00000000">
      <w:pPr>
        <w:pStyle w:val="Heading2"/>
      </w:pPr>
      <w:bookmarkStart w:id="70" w:name="_Toc195609782"/>
      <w:bookmarkStart w:id="71" w:name="_Toc197033907"/>
      <w:bookmarkEnd w:id="69"/>
      <w:r>
        <w:lastRenderedPageBreak/>
        <w:t>INSTALL SANITARY APPLIANCES</w:t>
      </w:r>
      <w:bookmarkEnd w:id="70"/>
      <w:r>
        <w:t xml:space="preserve"> II</w:t>
      </w:r>
      <w:bookmarkEnd w:id="71"/>
    </w:p>
    <w:p w14:paraId="5A0879E4" w14:textId="056FFEF4" w:rsidR="002E50BC" w:rsidRDefault="00000000">
      <w:pPr>
        <w:spacing w:after="0" w:line="276" w:lineRule="auto"/>
        <w:rPr>
          <w:rFonts w:ascii="Times New Roman" w:hAnsi="Times New Roman" w:cs="Times New Roman"/>
          <w:b/>
          <w:bCs/>
          <w:sz w:val="24"/>
          <w:szCs w:val="24"/>
        </w:rPr>
      </w:pPr>
      <w:r>
        <w:rPr>
          <w:rFonts w:ascii="Times New Roman" w:hAnsi="Times New Roman" w:cs="Times New Roman"/>
          <w:b/>
          <w:sz w:val="24"/>
          <w:szCs w:val="24"/>
        </w:rPr>
        <w:t>UNIT CODE:</w:t>
      </w:r>
      <w:r>
        <w:rPr>
          <w:rFonts w:ascii="Times New Roman" w:hAnsi="Times New Roman" w:cs="Times New Roman"/>
          <w:sz w:val="24"/>
          <w:szCs w:val="24"/>
        </w:rPr>
        <w:t xml:space="preserve"> </w:t>
      </w:r>
      <w:r w:rsidRPr="002F1F4E">
        <w:rPr>
          <w:rFonts w:ascii="Times New Roman" w:hAnsi="Times New Roman" w:cs="Times New Roman"/>
          <w:b/>
          <w:bCs/>
          <w:sz w:val="24"/>
          <w:szCs w:val="24"/>
        </w:rPr>
        <w:t>0732 351 0</w:t>
      </w:r>
      <w:r w:rsidR="002447FF" w:rsidRPr="002F1F4E">
        <w:rPr>
          <w:rFonts w:ascii="Times New Roman" w:hAnsi="Times New Roman" w:cs="Times New Roman"/>
          <w:b/>
          <w:bCs/>
          <w:sz w:val="24"/>
          <w:szCs w:val="24"/>
        </w:rPr>
        <w:t>8</w:t>
      </w:r>
      <w:r w:rsidRPr="002F1F4E">
        <w:rPr>
          <w:rFonts w:ascii="Times New Roman" w:hAnsi="Times New Roman" w:cs="Times New Roman"/>
          <w:b/>
          <w:bCs/>
          <w:sz w:val="24"/>
          <w:szCs w:val="24"/>
        </w:rPr>
        <w:t>A</w:t>
      </w:r>
    </w:p>
    <w:p w14:paraId="3F25EA8D" w14:textId="77777777" w:rsidR="002F1F4E" w:rsidRDefault="002F1F4E">
      <w:pPr>
        <w:spacing w:after="0" w:line="276" w:lineRule="auto"/>
        <w:rPr>
          <w:rFonts w:ascii="Times New Roman" w:hAnsi="Times New Roman" w:cs="Times New Roman"/>
          <w:sz w:val="24"/>
          <w:szCs w:val="24"/>
        </w:rPr>
      </w:pPr>
    </w:p>
    <w:p w14:paraId="1238FEC4"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UNIT DESCRIPTION </w:t>
      </w:r>
    </w:p>
    <w:p w14:paraId="7424DA7B" w14:textId="77777777" w:rsidR="002F1F4E" w:rsidRPr="00F445BD" w:rsidRDefault="002F1F4E" w:rsidP="002F1F4E">
      <w:pPr>
        <w:spacing w:after="0" w:line="276" w:lineRule="auto"/>
        <w:ind w:left="66" w:right="1016"/>
        <w:jc w:val="both"/>
        <w:rPr>
          <w:rFonts w:ascii="Times New Roman" w:hAnsi="Times New Roman" w:cs="Times New Roman"/>
          <w:sz w:val="24"/>
          <w:szCs w:val="24"/>
        </w:rPr>
      </w:pPr>
      <w:r w:rsidRPr="00F445BD">
        <w:rPr>
          <w:rFonts w:ascii="Times New Roman" w:hAnsi="Times New Roman" w:cs="Times New Roman"/>
          <w:sz w:val="24"/>
          <w:szCs w:val="24"/>
        </w:rPr>
        <w:t>This unit specifies the competencies required to install sanitary appliances. It involves preparing sanitary appliances layout schematic drawing,</w:t>
      </w:r>
      <w:r w:rsidRPr="00F445BD">
        <w:rPr>
          <w:rFonts w:ascii="Times New Roman" w:eastAsiaTheme="minorEastAsia" w:hAnsi="Times New Roman" w:cs="Times New Roman"/>
          <w:sz w:val="24"/>
          <w:szCs w:val="24"/>
        </w:rPr>
        <w:t xml:space="preserve"> </w:t>
      </w:r>
      <w:r w:rsidRPr="00F445BD">
        <w:rPr>
          <w:rFonts w:ascii="Times New Roman" w:hAnsi="Times New Roman" w:cs="Times New Roman"/>
          <w:sz w:val="24"/>
          <w:szCs w:val="24"/>
        </w:rPr>
        <w:t>costing sanitary appliances,</w:t>
      </w:r>
      <w:r w:rsidRPr="00F445BD">
        <w:rPr>
          <w:rFonts w:ascii="Times New Roman" w:eastAsiaTheme="minorEastAsia" w:hAnsi="Times New Roman" w:cs="Times New Roman"/>
          <w:sz w:val="24"/>
          <w:szCs w:val="24"/>
        </w:rPr>
        <w:t xml:space="preserve"> </w:t>
      </w:r>
      <w:r w:rsidRPr="00F445BD">
        <w:rPr>
          <w:rFonts w:ascii="Times New Roman" w:hAnsi="Times New Roman" w:cs="Times New Roman"/>
          <w:sz w:val="24"/>
          <w:szCs w:val="24"/>
        </w:rPr>
        <w:t>fixing sanitary appliances and testing installed sanitary appliances.</w:t>
      </w:r>
    </w:p>
    <w:p w14:paraId="1D2CF3B4" w14:textId="77777777" w:rsidR="002E50BC" w:rsidRDefault="002E50BC">
      <w:pPr>
        <w:spacing w:after="0" w:line="276" w:lineRule="auto"/>
        <w:ind w:left="66" w:right="1016"/>
        <w:jc w:val="both"/>
        <w:rPr>
          <w:rFonts w:ascii="Times New Roman" w:hAnsi="Times New Roman" w:cs="Times New Roman"/>
          <w:b/>
          <w:sz w:val="24"/>
          <w:szCs w:val="24"/>
        </w:rPr>
      </w:pPr>
    </w:p>
    <w:p w14:paraId="608E01BA" w14:textId="77777777" w:rsidR="002E50BC" w:rsidRDefault="00000000">
      <w:pPr>
        <w:spacing w:after="0" w:line="276" w:lineRule="auto"/>
        <w:ind w:left="66"/>
        <w:rPr>
          <w:rFonts w:ascii="Times New Roman" w:hAnsi="Times New Roman" w:cs="Times New Roman"/>
          <w:sz w:val="24"/>
          <w:szCs w:val="24"/>
        </w:rPr>
      </w:pPr>
      <w:r>
        <w:rPr>
          <w:rFonts w:ascii="Times New Roman" w:hAnsi="Times New Roman" w:cs="Times New Roman"/>
          <w:b/>
          <w:sz w:val="24"/>
          <w:szCs w:val="24"/>
        </w:rPr>
        <w:t xml:space="preserve">ELEMENTS AND PERFORMANCE CRITERIA </w:t>
      </w:r>
    </w:p>
    <w:tbl>
      <w:tblPr>
        <w:tblStyle w:val="TableGrid0"/>
        <w:tblW w:w="5000" w:type="pct"/>
        <w:tblInd w:w="0" w:type="dxa"/>
        <w:tblCellMar>
          <w:top w:w="7" w:type="dxa"/>
          <w:left w:w="92" w:type="dxa"/>
          <w:right w:w="116" w:type="dxa"/>
        </w:tblCellMar>
        <w:tblLook w:val="04A0" w:firstRow="1" w:lastRow="0" w:firstColumn="1" w:lastColumn="0" w:noHBand="0" w:noVBand="1"/>
      </w:tblPr>
      <w:tblGrid>
        <w:gridCol w:w="2477"/>
        <w:gridCol w:w="6153"/>
      </w:tblGrid>
      <w:tr w:rsidR="002E50BC" w14:paraId="6A6F7F63" w14:textId="77777777">
        <w:trPr>
          <w:trHeight w:val="1877"/>
        </w:trPr>
        <w:tc>
          <w:tcPr>
            <w:tcW w:w="1435" w:type="pct"/>
            <w:tcBorders>
              <w:top w:val="single" w:sz="4" w:space="0" w:color="000000"/>
              <w:left w:val="single" w:sz="4" w:space="0" w:color="000000"/>
              <w:bottom w:val="single" w:sz="4" w:space="0" w:color="000000"/>
              <w:right w:val="single" w:sz="4" w:space="0" w:color="000000"/>
            </w:tcBorders>
            <w:shd w:val="clear" w:color="auto" w:fill="FFFFFF"/>
          </w:tcPr>
          <w:p w14:paraId="42E52565" w14:textId="77777777" w:rsidR="002E50BC" w:rsidRDefault="00000000">
            <w:pPr>
              <w:spacing w:after="0" w:line="276" w:lineRule="auto"/>
              <w:ind w:left="14"/>
              <w:rPr>
                <w:rFonts w:ascii="Times New Roman" w:hAnsi="Times New Roman" w:cs="Times New Roman"/>
                <w:sz w:val="24"/>
                <w:szCs w:val="24"/>
              </w:rPr>
            </w:pPr>
            <w:r>
              <w:rPr>
                <w:rFonts w:ascii="Times New Roman" w:hAnsi="Times New Roman" w:cs="Times New Roman"/>
                <w:b/>
                <w:sz w:val="24"/>
                <w:szCs w:val="24"/>
              </w:rPr>
              <w:t xml:space="preserve">ELEMENT </w:t>
            </w:r>
          </w:p>
          <w:p w14:paraId="6BD871F3" w14:textId="77777777" w:rsidR="002E50BC" w:rsidRDefault="00000000">
            <w:pPr>
              <w:spacing w:after="0" w:line="276" w:lineRule="auto"/>
              <w:ind w:left="14"/>
              <w:rPr>
                <w:rFonts w:ascii="Times New Roman" w:hAnsi="Times New Roman" w:cs="Times New Roman"/>
                <w:sz w:val="24"/>
                <w:szCs w:val="24"/>
              </w:rPr>
            </w:pPr>
            <w:r>
              <w:rPr>
                <w:rFonts w:ascii="Times New Roman" w:hAnsi="Times New Roman" w:cs="Times New Roman"/>
                <w:sz w:val="24"/>
                <w:szCs w:val="24"/>
              </w:rPr>
              <w:t xml:space="preserve">These describe the key outcomes, which make up workplace function. </w:t>
            </w:r>
          </w:p>
        </w:tc>
        <w:tc>
          <w:tcPr>
            <w:tcW w:w="3565" w:type="pct"/>
            <w:tcBorders>
              <w:top w:val="single" w:sz="4" w:space="0" w:color="000000"/>
              <w:left w:val="single" w:sz="4" w:space="0" w:color="000000"/>
              <w:bottom w:val="single" w:sz="4" w:space="0" w:color="000000"/>
              <w:right w:val="single" w:sz="4" w:space="0" w:color="000000"/>
            </w:tcBorders>
            <w:shd w:val="clear" w:color="auto" w:fill="FFFFFF"/>
          </w:tcPr>
          <w:p w14:paraId="69986472" w14:textId="77777777" w:rsidR="002E50BC" w:rsidRDefault="00000000">
            <w:pPr>
              <w:spacing w:after="0" w:line="276" w:lineRule="auto"/>
              <w:ind w:left="17"/>
              <w:rPr>
                <w:rFonts w:ascii="Times New Roman" w:hAnsi="Times New Roman" w:cs="Times New Roman"/>
                <w:sz w:val="24"/>
                <w:szCs w:val="24"/>
              </w:rPr>
            </w:pPr>
            <w:r>
              <w:rPr>
                <w:rFonts w:ascii="Times New Roman" w:hAnsi="Times New Roman" w:cs="Times New Roman"/>
                <w:b/>
                <w:sz w:val="24"/>
                <w:szCs w:val="24"/>
              </w:rPr>
              <w:t xml:space="preserve">PERFORMANCE CRITERIA </w:t>
            </w:r>
          </w:p>
          <w:p w14:paraId="16525C48" w14:textId="77777777" w:rsidR="002E50BC" w:rsidRDefault="00000000">
            <w:pPr>
              <w:spacing w:after="0" w:line="276" w:lineRule="auto"/>
              <w:ind w:left="17"/>
              <w:rPr>
                <w:rFonts w:ascii="Times New Roman" w:hAnsi="Times New Roman" w:cs="Times New Roman"/>
                <w:sz w:val="24"/>
                <w:szCs w:val="24"/>
              </w:rPr>
            </w:pPr>
            <w:r>
              <w:rPr>
                <w:rFonts w:ascii="Times New Roman" w:hAnsi="Times New Roman" w:cs="Times New Roman"/>
                <w:sz w:val="24"/>
                <w:szCs w:val="24"/>
              </w:rPr>
              <w:t xml:space="preserve">These are assessable statements, which specify the required level of performance for each of the elements. </w:t>
            </w:r>
          </w:p>
          <w:p w14:paraId="70AAFB16" w14:textId="77777777" w:rsidR="002E50BC" w:rsidRDefault="00000000">
            <w:pPr>
              <w:spacing w:after="0" w:line="276" w:lineRule="auto"/>
              <w:ind w:left="17"/>
              <w:rPr>
                <w:rFonts w:ascii="Times New Roman" w:hAnsi="Times New Roman" w:cs="Times New Roman"/>
                <w:sz w:val="24"/>
                <w:szCs w:val="24"/>
              </w:rPr>
            </w:pPr>
            <w:r>
              <w:rPr>
                <w:rFonts w:ascii="Times New Roman" w:hAnsi="Times New Roman" w:cs="Times New Roman"/>
                <w:b/>
                <w:i/>
                <w:sz w:val="24"/>
                <w:szCs w:val="24"/>
              </w:rPr>
              <w:t>Bold and italicized terms are elaborated in the Range</w:t>
            </w:r>
            <w:r>
              <w:rPr>
                <w:rFonts w:ascii="Times New Roman" w:hAnsi="Times New Roman" w:cs="Times New Roman"/>
                <w:b/>
                <w:sz w:val="24"/>
                <w:szCs w:val="24"/>
              </w:rPr>
              <w:t xml:space="preserve"> </w:t>
            </w:r>
          </w:p>
        </w:tc>
      </w:tr>
      <w:tr w:rsidR="002E50BC" w14:paraId="6FDD6078" w14:textId="77777777">
        <w:trPr>
          <w:trHeight w:val="1855"/>
        </w:trPr>
        <w:tc>
          <w:tcPr>
            <w:tcW w:w="1435" w:type="pct"/>
            <w:tcBorders>
              <w:top w:val="single" w:sz="4" w:space="0" w:color="000000"/>
              <w:left w:val="single" w:sz="4" w:space="0" w:color="000000"/>
              <w:bottom w:val="single" w:sz="4" w:space="0" w:color="000000"/>
              <w:right w:val="single" w:sz="4" w:space="0" w:color="000000"/>
            </w:tcBorders>
          </w:tcPr>
          <w:p w14:paraId="5276F7AB" w14:textId="77777777" w:rsidR="002E50BC" w:rsidRDefault="00000000" w:rsidP="00F318C6">
            <w:pPr>
              <w:pStyle w:val="ListParagraph"/>
              <w:numPr>
                <w:ilvl w:val="0"/>
                <w:numId w:val="113"/>
              </w:numPr>
              <w:tabs>
                <w:tab w:val="left" w:pos="619"/>
              </w:tabs>
              <w:spacing w:after="0" w:line="240" w:lineRule="auto"/>
              <w:ind w:left="336" w:hanging="142"/>
              <w:rPr>
                <w:rFonts w:ascii="Times New Roman" w:eastAsiaTheme="minorEastAsia" w:hAnsi="Times New Roman"/>
                <w:sz w:val="24"/>
                <w:szCs w:val="24"/>
              </w:rPr>
            </w:pPr>
            <w:r>
              <w:rPr>
                <w:rFonts w:ascii="Times New Roman" w:eastAsiaTheme="minorEastAsia" w:hAnsi="Times New Roman"/>
                <w:sz w:val="24"/>
                <w:szCs w:val="24"/>
              </w:rPr>
              <w:t>Prepare sanitary appliances layout schematic drawing</w:t>
            </w:r>
          </w:p>
        </w:tc>
        <w:tc>
          <w:tcPr>
            <w:tcW w:w="3565" w:type="pct"/>
          </w:tcPr>
          <w:p w14:paraId="39083AE1" w14:textId="77777777" w:rsidR="002E50BC" w:rsidRDefault="00000000">
            <w:pPr>
              <w:pStyle w:val="ListParagraph"/>
              <w:numPr>
                <w:ilvl w:val="0"/>
                <w:numId w:val="114"/>
              </w:numPr>
              <w:spacing w:after="0"/>
              <w:rPr>
                <w:rFonts w:ascii="Times New Roman" w:eastAsiaTheme="minorEastAsia" w:hAnsi="Times New Roman"/>
                <w:sz w:val="24"/>
                <w:szCs w:val="24"/>
              </w:rPr>
            </w:pPr>
            <w:r>
              <w:rPr>
                <w:rFonts w:ascii="Times New Roman" w:eastAsiaTheme="minorEastAsia" w:hAnsi="Times New Roman"/>
                <w:b/>
                <w:i/>
                <w:sz w:val="24"/>
                <w:szCs w:val="24"/>
              </w:rPr>
              <w:t>Personal Protective Equipment</w:t>
            </w:r>
            <w:r>
              <w:rPr>
                <w:rFonts w:ascii="Times New Roman" w:eastAsiaTheme="minorEastAsia" w:hAnsi="Times New Roman"/>
                <w:sz w:val="24"/>
                <w:szCs w:val="24"/>
              </w:rPr>
              <w:t xml:space="preserve"> are done as per requirement </w:t>
            </w:r>
          </w:p>
          <w:p w14:paraId="0BC7A8D3" w14:textId="77777777" w:rsidR="002E50BC" w:rsidRDefault="00000000">
            <w:pPr>
              <w:pStyle w:val="ListParagraph"/>
              <w:numPr>
                <w:ilvl w:val="0"/>
                <w:numId w:val="114"/>
              </w:numPr>
              <w:spacing w:after="0"/>
              <w:rPr>
                <w:rFonts w:ascii="Times New Roman" w:eastAsiaTheme="minorEastAsia" w:hAnsi="Times New Roman"/>
                <w:sz w:val="24"/>
                <w:szCs w:val="24"/>
              </w:rPr>
            </w:pPr>
            <w:r>
              <w:rPr>
                <w:rFonts w:ascii="Times New Roman" w:eastAsiaTheme="minorEastAsia" w:hAnsi="Times New Roman"/>
                <w:b/>
                <w:i/>
                <w:sz w:val="24"/>
                <w:szCs w:val="24"/>
              </w:rPr>
              <w:t>Sanitary appliance</w:t>
            </w:r>
            <w:r>
              <w:rPr>
                <w:rFonts w:ascii="Times New Roman" w:eastAsiaTheme="minorEastAsia" w:hAnsi="Times New Roman"/>
                <w:sz w:val="24"/>
                <w:szCs w:val="24"/>
              </w:rPr>
              <w:t xml:space="preserve"> working drawings are selected based on task. </w:t>
            </w:r>
          </w:p>
          <w:p w14:paraId="05A46D63" w14:textId="77777777" w:rsidR="002E50BC" w:rsidRDefault="00000000">
            <w:pPr>
              <w:pStyle w:val="ListParagraph"/>
              <w:numPr>
                <w:ilvl w:val="0"/>
                <w:numId w:val="114"/>
              </w:numPr>
              <w:spacing w:after="0"/>
              <w:rPr>
                <w:rFonts w:ascii="Times New Roman" w:eastAsiaTheme="minorEastAsia" w:hAnsi="Times New Roman"/>
                <w:sz w:val="24"/>
                <w:szCs w:val="24"/>
              </w:rPr>
            </w:pPr>
            <w:r>
              <w:rPr>
                <w:rFonts w:ascii="Times New Roman" w:eastAsiaTheme="minorEastAsia" w:hAnsi="Times New Roman"/>
                <w:sz w:val="24"/>
                <w:szCs w:val="24"/>
              </w:rPr>
              <w:t>Sanitary appliance</w:t>
            </w:r>
            <w:r>
              <w:rPr>
                <w:rFonts w:ascii="Times New Roman" w:eastAsiaTheme="minorEastAsia" w:hAnsi="Times New Roman"/>
                <w:b/>
                <w:i/>
                <w:sz w:val="24"/>
                <w:szCs w:val="24"/>
              </w:rPr>
              <w:t xml:space="preserve"> drawing instruments</w:t>
            </w:r>
            <w:r>
              <w:rPr>
                <w:rFonts w:ascii="Times New Roman" w:eastAsiaTheme="minorEastAsia" w:hAnsi="Times New Roman"/>
                <w:sz w:val="24"/>
                <w:szCs w:val="24"/>
              </w:rPr>
              <w:t xml:space="preserve"> are selected based on drawing requirements</w:t>
            </w:r>
          </w:p>
          <w:p w14:paraId="1005346D" w14:textId="77777777" w:rsidR="002E50BC" w:rsidRDefault="00000000">
            <w:pPr>
              <w:pStyle w:val="ListParagraph"/>
              <w:numPr>
                <w:ilvl w:val="0"/>
                <w:numId w:val="114"/>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Sanitary appliance measurements are converted based on the drawing scale. </w:t>
            </w:r>
          </w:p>
          <w:p w14:paraId="32B8FBB0" w14:textId="77777777" w:rsidR="002E50BC" w:rsidRDefault="00000000">
            <w:pPr>
              <w:pStyle w:val="ListParagraph"/>
              <w:numPr>
                <w:ilvl w:val="0"/>
                <w:numId w:val="114"/>
              </w:numPr>
              <w:spacing w:after="0"/>
              <w:rPr>
                <w:rFonts w:ascii="Times New Roman" w:eastAsiaTheme="minorEastAsia" w:hAnsi="Times New Roman"/>
                <w:sz w:val="24"/>
                <w:szCs w:val="24"/>
              </w:rPr>
            </w:pPr>
            <w:r>
              <w:rPr>
                <w:rFonts w:ascii="Times New Roman" w:eastAsiaTheme="minorEastAsia" w:hAnsi="Times New Roman"/>
                <w:sz w:val="24"/>
                <w:szCs w:val="24"/>
              </w:rPr>
              <w:t>Sanitary appliances symbols are identified based on technical drawing standards</w:t>
            </w:r>
          </w:p>
          <w:p w14:paraId="7D9C4A5A" w14:textId="77777777" w:rsidR="002E50BC" w:rsidRDefault="00000000">
            <w:pPr>
              <w:pStyle w:val="ListParagraph"/>
              <w:numPr>
                <w:ilvl w:val="0"/>
                <w:numId w:val="114"/>
              </w:numPr>
              <w:spacing w:after="0"/>
              <w:rPr>
                <w:rFonts w:ascii="Times New Roman" w:eastAsiaTheme="minorEastAsia" w:hAnsi="Times New Roman"/>
                <w:sz w:val="24"/>
                <w:szCs w:val="24"/>
              </w:rPr>
            </w:pPr>
            <w:r>
              <w:rPr>
                <w:rFonts w:ascii="Times New Roman" w:eastAsiaTheme="minorEastAsia" w:hAnsi="Times New Roman"/>
                <w:sz w:val="24"/>
                <w:szCs w:val="24"/>
              </w:rPr>
              <w:t>Sanitary appliance installation layout is sketched based on design.</w:t>
            </w:r>
          </w:p>
        </w:tc>
      </w:tr>
      <w:tr w:rsidR="002E50BC" w14:paraId="06EB9B1B" w14:textId="77777777">
        <w:trPr>
          <w:trHeight w:val="1942"/>
        </w:trPr>
        <w:tc>
          <w:tcPr>
            <w:tcW w:w="1435" w:type="pct"/>
            <w:tcBorders>
              <w:top w:val="single" w:sz="4" w:space="0" w:color="000000"/>
              <w:left w:val="single" w:sz="4" w:space="0" w:color="000000"/>
              <w:bottom w:val="single" w:sz="4" w:space="0" w:color="000000"/>
              <w:right w:val="single" w:sz="4" w:space="0" w:color="000000"/>
            </w:tcBorders>
          </w:tcPr>
          <w:p w14:paraId="1ACACC83" w14:textId="77777777" w:rsidR="002E50BC" w:rsidRDefault="00000000" w:rsidP="00F318C6">
            <w:pPr>
              <w:pStyle w:val="ListParagraph"/>
              <w:numPr>
                <w:ilvl w:val="0"/>
                <w:numId w:val="113"/>
              </w:numPr>
              <w:tabs>
                <w:tab w:val="left" w:pos="619"/>
              </w:tabs>
              <w:spacing w:after="0" w:line="240" w:lineRule="auto"/>
              <w:ind w:left="336" w:hanging="142"/>
              <w:rPr>
                <w:rFonts w:ascii="Times New Roman" w:eastAsiaTheme="minorEastAsia" w:hAnsi="Times New Roman"/>
                <w:sz w:val="24"/>
                <w:szCs w:val="24"/>
              </w:rPr>
            </w:pPr>
            <w:r>
              <w:rPr>
                <w:rFonts w:ascii="Times New Roman" w:eastAsiaTheme="minorEastAsia" w:hAnsi="Times New Roman"/>
                <w:sz w:val="24"/>
                <w:szCs w:val="24"/>
              </w:rPr>
              <w:t>Cost sanitary appliances</w:t>
            </w:r>
          </w:p>
        </w:tc>
        <w:tc>
          <w:tcPr>
            <w:tcW w:w="3565" w:type="pct"/>
            <w:tcBorders>
              <w:top w:val="single" w:sz="4" w:space="0" w:color="000000"/>
              <w:left w:val="single" w:sz="4" w:space="0" w:color="000000"/>
              <w:bottom w:val="single" w:sz="4" w:space="0" w:color="000000"/>
              <w:right w:val="single" w:sz="4" w:space="0" w:color="000000"/>
            </w:tcBorders>
          </w:tcPr>
          <w:p w14:paraId="71148D3C" w14:textId="77777777" w:rsidR="002E50BC" w:rsidRDefault="00000000">
            <w:pPr>
              <w:pStyle w:val="ListParagraph"/>
              <w:numPr>
                <w:ilvl w:val="0"/>
                <w:numId w:val="115"/>
              </w:numPr>
              <w:spacing w:after="0"/>
              <w:rPr>
                <w:rFonts w:ascii="Times New Roman" w:eastAsiaTheme="minorEastAsia" w:hAnsi="Times New Roman"/>
                <w:sz w:val="24"/>
                <w:szCs w:val="24"/>
              </w:rPr>
            </w:pPr>
            <w:r>
              <w:rPr>
                <w:rFonts w:ascii="Times New Roman" w:eastAsiaTheme="minorEastAsia" w:hAnsi="Times New Roman"/>
                <w:b/>
                <w:bCs/>
                <w:i/>
                <w:iCs/>
                <w:sz w:val="24"/>
                <w:szCs w:val="24"/>
              </w:rPr>
              <w:t>Sanitary appliance materials and supplies</w:t>
            </w:r>
            <w:r>
              <w:rPr>
                <w:rFonts w:ascii="Times New Roman" w:eastAsiaTheme="minorEastAsia" w:hAnsi="Times New Roman"/>
                <w:sz w:val="24"/>
                <w:szCs w:val="24"/>
              </w:rPr>
              <w:t xml:space="preserve"> are selected based on working drawing specifications.</w:t>
            </w:r>
          </w:p>
          <w:p w14:paraId="3C7B3A39" w14:textId="77777777" w:rsidR="002E50BC" w:rsidRDefault="00000000">
            <w:pPr>
              <w:pStyle w:val="ListParagraph"/>
              <w:numPr>
                <w:ilvl w:val="0"/>
                <w:numId w:val="115"/>
              </w:numPr>
              <w:spacing w:after="0"/>
              <w:rPr>
                <w:rFonts w:ascii="Times New Roman" w:eastAsiaTheme="minorEastAsia" w:hAnsi="Times New Roman"/>
                <w:sz w:val="24"/>
                <w:szCs w:val="24"/>
              </w:rPr>
            </w:pPr>
            <w:r>
              <w:rPr>
                <w:rFonts w:ascii="Times New Roman" w:eastAsiaTheme="minorEastAsia" w:hAnsi="Times New Roman"/>
                <w:sz w:val="24"/>
                <w:szCs w:val="24"/>
              </w:rPr>
              <w:t>Sanitary appliance material schedule is prepared based on design specification</w:t>
            </w:r>
          </w:p>
          <w:p w14:paraId="5E756742" w14:textId="77777777" w:rsidR="002E50BC" w:rsidRDefault="00000000">
            <w:pPr>
              <w:pStyle w:val="ListParagraph"/>
              <w:numPr>
                <w:ilvl w:val="0"/>
                <w:numId w:val="115"/>
              </w:numPr>
              <w:spacing w:after="0"/>
              <w:rPr>
                <w:rFonts w:ascii="Times New Roman" w:eastAsiaTheme="minorEastAsia" w:hAnsi="Times New Roman"/>
                <w:sz w:val="24"/>
                <w:szCs w:val="24"/>
              </w:rPr>
            </w:pPr>
            <w:r>
              <w:rPr>
                <w:rFonts w:ascii="Times New Roman" w:eastAsiaTheme="minorEastAsia" w:hAnsi="Times New Roman"/>
                <w:sz w:val="24"/>
                <w:szCs w:val="24"/>
              </w:rPr>
              <w:t>Sanitary appliance materials are quantified based on standard methods of measurements.</w:t>
            </w:r>
          </w:p>
          <w:p w14:paraId="590744EA" w14:textId="77777777" w:rsidR="002E50BC" w:rsidRDefault="00000000">
            <w:pPr>
              <w:pStyle w:val="ListParagraph"/>
              <w:numPr>
                <w:ilvl w:val="0"/>
                <w:numId w:val="115"/>
              </w:numPr>
              <w:spacing w:after="0"/>
              <w:rPr>
                <w:rFonts w:ascii="Times New Roman" w:eastAsiaTheme="minorEastAsia" w:hAnsi="Times New Roman"/>
                <w:sz w:val="24"/>
                <w:szCs w:val="24"/>
              </w:rPr>
            </w:pPr>
            <w:r>
              <w:rPr>
                <w:rFonts w:ascii="Times New Roman" w:eastAsiaTheme="minorEastAsia" w:hAnsi="Times New Roman"/>
                <w:sz w:val="24"/>
                <w:szCs w:val="24"/>
              </w:rPr>
              <w:t>Sanitary appliance materials and supplies cost estimate is determined based on market rate.</w:t>
            </w:r>
          </w:p>
        </w:tc>
      </w:tr>
      <w:tr w:rsidR="002E50BC" w14:paraId="633E4861" w14:textId="77777777">
        <w:trPr>
          <w:trHeight w:val="433"/>
        </w:trPr>
        <w:tc>
          <w:tcPr>
            <w:tcW w:w="1435" w:type="pct"/>
            <w:tcBorders>
              <w:top w:val="single" w:sz="4" w:space="0" w:color="000000"/>
              <w:left w:val="single" w:sz="4" w:space="0" w:color="000000"/>
              <w:bottom w:val="single" w:sz="4" w:space="0" w:color="000000"/>
              <w:right w:val="single" w:sz="4" w:space="0" w:color="000000"/>
            </w:tcBorders>
          </w:tcPr>
          <w:p w14:paraId="17AA02F9" w14:textId="77777777" w:rsidR="002E50BC" w:rsidRDefault="002E50BC">
            <w:pPr>
              <w:spacing w:after="0" w:line="240" w:lineRule="auto"/>
              <w:rPr>
                <w:rFonts w:ascii="Times New Roman" w:hAnsi="Times New Roman" w:cs="Times New Roman"/>
                <w:sz w:val="24"/>
                <w:szCs w:val="24"/>
              </w:rPr>
            </w:pPr>
          </w:p>
          <w:p w14:paraId="7040CBB8" w14:textId="77777777" w:rsidR="002E50BC" w:rsidRDefault="00000000" w:rsidP="00F318C6">
            <w:pPr>
              <w:pStyle w:val="ListParagraph"/>
              <w:numPr>
                <w:ilvl w:val="0"/>
                <w:numId w:val="113"/>
              </w:numPr>
              <w:tabs>
                <w:tab w:val="left" w:pos="619"/>
              </w:tabs>
              <w:spacing w:after="0" w:line="240" w:lineRule="auto"/>
              <w:ind w:left="336" w:hanging="142"/>
              <w:rPr>
                <w:rFonts w:ascii="Times New Roman" w:eastAsiaTheme="minorEastAsia" w:hAnsi="Times New Roman"/>
                <w:sz w:val="24"/>
                <w:szCs w:val="24"/>
              </w:rPr>
            </w:pPr>
            <w:r>
              <w:rPr>
                <w:rFonts w:ascii="Times New Roman" w:eastAsiaTheme="minorEastAsia" w:hAnsi="Times New Roman"/>
                <w:sz w:val="24"/>
                <w:szCs w:val="24"/>
              </w:rPr>
              <w:t>Fix sanitary appliances.</w:t>
            </w:r>
          </w:p>
        </w:tc>
        <w:tc>
          <w:tcPr>
            <w:tcW w:w="3565" w:type="pct"/>
            <w:tcBorders>
              <w:top w:val="single" w:sz="4" w:space="0" w:color="000000"/>
              <w:left w:val="single" w:sz="4" w:space="0" w:color="000000"/>
              <w:bottom w:val="single" w:sz="4" w:space="0" w:color="000000"/>
              <w:right w:val="single" w:sz="4" w:space="0" w:color="000000"/>
            </w:tcBorders>
          </w:tcPr>
          <w:p w14:paraId="00D433B4" w14:textId="77777777" w:rsidR="002E50BC" w:rsidRDefault="00000000">
            <w:pPr>
              <w:pStyle w:val="ListParagraph"/>
              <w:numPr>
                <w:ilvl w:val="1"/>
                <w:numId w:val="116"/>
              </w:numPr>
              <w:spacing w:after="0"/>
              <w:rPr>
                <w:rFonts w:ascii="Times New Roman" w:eastAsiaTheme="minorEastAsia" w:hAnsi="Times New Roman"/>
                <w:sz w:val="24"/>
                <w:szCs w:val="24"/>
              </w:rPr>
            </w:pPr>
            <w:r>
              <w:rPr>
                <w:rFonts w:ascii="Times New Roman" w:eastAsiaTheme="minorEastAsia" w:hAnsi="Times New Roman"/>
                <w:sz w:val="24"/>
                <w:szCs w:val="24"/>
              </w:rPr>
              <w:t>Personal Protective Equipment are donned as per work requirement.</w:t>
            </w:r>
          </w:p>
          <w:p w14:paraId="67D03C8E" w14:textId="77777777" w:rsidR="002E50BC" w:rsidRDefault="00000000">
            <w:pPr>
              <w:pStyle w:val="ListParagraph"/>
              <w:numPr>
                <w:ilvl w:val="1"/>
                <w:numId w:val="116"/>
              </w:numPr>
              <w:spacing w:after="0"/>
              <w:rPr>
                <w:rFonts w:ascii="Times New Roman" w:eastAsiaTheme="minorEastAsia" w:hAnsi="Times New Roman"/>
                <w:sz w:val="24"/>
                <w:szCs w:val="24"/>
              </w:rPr>
            </w:pPr>
            <w:r>
              <w:rPr>
                <w:rFonts w:ascii="Times New Roman" w:eastAsiaTheme="minorEastAsia" w:hAnsi="Times New Roman"/>
                <w:b/>
                <w:i/>
                <w:sz w:val="24"/>
                <w:szCs w:val="24"/>
              </w:rPr>
              <w:t>Sanitary appliances installation tools and equipment</w:t>
            </w:r>
            <w:r>
              <w:rPr>
                <w:rFonts w:ascii="Times New Roman" w:eastAsiaTheme="minorEastAsia" w:hAnsi="Times New Roman"/>
                <w:sz w:val="24"/>
                <w:szCs w:val="24"/>
              </w:rPr>
              <w:t xml:space="preserve"> are selected based on job requirement. </w:t>
            </w:r>
            <w:r>
              <w:rPr>
                <w:rFonts w:ascii="Times New Roman" w:eastAsiaTheme="minorEastAsia" w:hAnsi="Times New Roman"/>
                <w:sz w:val="24"/>
                <w:szCs w:val="24"/>
              </w:rPr>
              <w:tab/>
            </w:r>
          </w:p>
          <w:p w14:paraId="3AB00E52" w14:textId="77777777" w:rsidR="002E50BC" w:rsidRDefault="00000000">
            <w:pPr>
              <w:pStyle w:val="ListParagraph"/>
              <w:numPr>
                <w:ilvl w:val="1"/>
                <w:numId w:val="116"/>
              </w:numPr>
              <w:spacing w:after="0"/>
              <w:rPr>
                <w:rFonts w:ascii="Times New Roman" w:eastAsiaTheme="minorEastAsia" w:hAnsi="Times New Roman"/>
                <w:sz w:val="24"/>
                <w:szCs w:val="24"/>
              </w:rPr>
            </w:pPr>
            <w:r>
              <w:rPr>
                <w:rFonts w:ascii="Times New Roman" w:hAnsi="Times New Roman"/>
                <w:sz w:val="24"/>
                <w:szCs w:val="24"/>
              </w:rPr>
              <w:lastRenderedPageBreak/>
              <w:t>Sanitary appliances materials</w:t>
            </w:r>
            <w:r>
              <w:rPr>
                <w:rFonts w:ascii="Times New Roman" w:eastAsiaTheme="minorEastAsia" w:hAnsi="Times New Roman"/>
                <w:sz w:val="24"/>
                <w:szCs w:val="24"/>
              </w:rPr>
              <w:t xml:space="preserve"> and supplies are selected based on working drawing.</w:t>
            </w:r>
          </w:p>
          <w:p w14:paraId="0F2232F6" w14:textId="77777777" w:rsidR="002E50BC" w:rsidRDefault="00000000">
            <w:pPr>
              <w:pStyle w:val="ListParagraph"/>
              <w:numPr>
                <w:ilvl w:val="1"/>
                <w:numId w:val="116"/>
              </w:numPr>
              <w:spacing w:after="0"/>
              <w:rPr>
                <w:rFonts w:ascii="Times New Roman" w:eastAsiaTheme="minorEastAsia" w:hAnsi="Times New Roman"/>
                <w:sz w:val="24"/>
                <w:szCs w:val="24"/>
              </w:rPr>
            </w:pPr>
            <w:r>
              <w:rPr>
                <w:rFonts w:ascii="Times New Roman" w:eastAsiaTheme="minorEastAsia" w:hAnsi="Times New Roman"/>
                <w:sz w:val="24"/>
                <w:szCs w:val="24"/>
              </w:rPr>
              <w:t>Sanitary appliances are handled based on manufacturer’s instructions</w:t>
            </w:r>
          </w:p>
          <w:p w14:paraId="2E09D2AC" w14:textId="77777777" w:rsidR="002E50BC" w:rsidRDefault="00000000">
            <w:pPr>
              <w:pStyle w:val="ListParagraph"/>
              <w:numPr>
                <w:ilvl w:val="1"/>
                <w:numId w:val="116"/>
              </w:numPr>
              <w:spacing w:after="0"/>
              <w:rPr>
                <w:rFonts w:ascii="Times New Roman" w:eastAsiaTheme="minorEastAsia" w:hAnsi="Times New Roman"/>
                <w:sz w:val="24"/>
                <w:szCs w:val="24"/>
              </w:rPr>
            </w:pPr>
            <w:r>
              <w:rPr>
                <w:rFonts w:ascii="Times New Roman" w:eastAsiaTheme="minorEastAsia" w:hAnsi="Times New Roman"/>
                <w:sz w:val="24"/>
                <w:szCs w:val="24"/>
              </w:rPr>
              <w:t>Sanitary appliances are fixed as per the working drawing.</w:t>
            </w:r>
          </w:p>
          <w:p w14:paraId="49E3D904" w14:textId="77777777" w:rsidR="002E50BC" w:rsidRDefault="00000000">
            <w:pPr>
              <w:pStyle w:val="ListParagraph"/>
              <w:numPr>
                <w:ilvl w:val="1"/>
                <w:numId w:val="116"/>
              </w:numPr>
              <w:spacing w:after="0"/>
              <w:rPr>
                <w:rFonts w:ascii="Times New Roman" w:eastAsiaTheme="minorEastAsia" w:hAnsi="Times New Roman"/>
                <w:sz w:val="24"/>
                <w:szCs w:val="24"/>
              </w:rPr>
            </w:pPr>
            <w:r>
              <w:rPr>
                <w:rFonts w:ascii="Times New Roman" w:eastAsiaTheme="minorEastAsia" w:hAnsi="Times New Roman"/>
                <w:sz w:val="24"/>
                <w:szCs w:val="24"/>
              </w:rPr>
              <w:t>Fauts are detected as per work requirements</w:t>
            </w:r>
          </w:p>
          <w:p w14:paraId="450941B3" w14:textId="77777777" w:rsidR="002E50BC" w:rsidRDefault="00000000">
            <w:pPr>
              <w:pStyle w:val="ListParagraph"/>
              <w:numPr>
                <w:ilvl w:val="1"/>
                <w:numId w:val="116"/>
              </w:numPr>
              <w:spacing w:after="0"/>
              <w:rPr>
                <w:rFonts w:ascii="Times New Roman" w:eastAsiaTheme="minorEastAsia" w:hAnsi="Times New Roman"/>
                <w:sz w:val="24"/>
                <w:szCs w:val="24"/>
              </w:rPr>
            </w:pPr>
            <w:r>
              <w:rPr>
                <w:rFonts w:ascii="Times New Roman" w:eastAsiaTheme="minorEastAsia" w:hAnsi="Times New Roman"/>
                <w:sz w:val="24"/>
                <w:szCs w:val="24"/>
              </w:rPr>
              <w:t xml:space="preserve"> Sanitary appliances are commissioned as per workplace requirements.</w:t>
            </w:r>
          </w:p>
          <w:p w14:paraId="0F2A424D" w14:textId="77777777" w:rsidR="002E50BC" w:rsidRDefault="00000000">
            <w:pPr>
              <w:pStyle w:val="ListParagraph"/>
              <w:numPr>
                <w:ilvl w:val="1"/>
                <w:numId w:val="116"/>
              </w:numPr>
              <w:spacing w:after="0"/>
              <w:rPr>
                <w:rFonts w:ascii="Times New Roman" w:eastAsiaTheme="minorEastAsia" w:hAnsi="Times New Roman"/>
                <w:sz w:val="24"/>
                <w:szCs w:val="24"/>
              </w:rPr>
            </w:pPr>
            <w:r>
              <w:rPr>
                <w:rFonts w:ascii="Times New Roman" w:eastAsiaTheme="minorEastAsia" w:hAnsi="Times New Roman"/>
                <w:sz w:val="24"/>
                <w:szCs w:val="24"/>
              </w:rPr>
              <w:t>Housekeeping</w:t>
            </w:r>
            <w:r>
              <w:rPr>
                <w:rFonts w:ascii="Times New Roman" w:eastAsiaTheme="minorEastAsia" w:hAnsi="Times New Roman"/>
                <w:b/>
                <w:i/>
                <w:sz w:val="24"/>
                <w:szCs w:val="24"/>
              </w:rPr>
              <w:t xml:space="preserve"> </w:t>
            </w:r>
            <w:r>
              <w:rPr>
                <w:rFonts w:ascii="Times New Roman" w:eastAsiaTheme="minorEastAsia" w:hAnsi="Times New Roman"/>
                <w:sz w:val="24"/>
                <w:szCs w:val="24"/>
              </w:rPr>
              <w:t xml:space="preserve">is conducted based on workplace procedure </w:t>
            </w:r>
          </w:p>
        </w:tc>
      </w:tr>
    </w:tbl>
    <w:p w14:paraId="676BAB38" w14:textId="77777777" w:rsidR="002E50BC" w:rsidRDefault="002E50BC">
      <w:pPr>
        <w:spacing w:after="0" w:line="276" w:lineRule="auto"/>
        <w:rPr>
          <w:rFonts w:ascii="Times New Roman" w:hAnsi="Times New Roman" w:cs="Times New Roman"/>
          <w:sz w:val="24"/>
          <w:szCs w:val="24"/>
        </w:rPr>
      </w:pPr>
    </w:p>
    <w:p w14:paraId="28947875" w14:textId="77777777" w:rsidR="002E50BC" w:rsidRDefault="00000000">
      <w:pPr>
        <w:spacing w:after="0" w:line="276" w:lineRule="auto"/>
        <w:ind w:left="67"/>
        <w:rPr>
          <w:rFonts w:ascii="Times New Roman" w:hAnsi="Times New Roman" w:cs="Times New Roman"/>
          <w:sz w:val="24"/>
          <w:szCs w:val="24"/>
        </w:rPr>
      </w:pPr>
      <w:r>
        <w:rPr>
          <w:rFonts w:ascii="Times New Roman" w:hAnsi="Times New Roman" w:cs="Times New Roman"/>
          <w:b/>
          <w:sz w:val="24"/>
          <w:szCs w:val="24"/>
        </w:rPr>
        <w:t xml:space="preserve">RANGE </w:t>
      </w:r>
    </w:p>
    <w:p w14:paraId="62DDF6AB"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p w14:paraId="784CF9F9" w14:textId="77777777" w:rsidR="002E50BC" w:rsidRDefault="002E50BC">
      <w:pPr>
        <w:spacing w:after="0" w:line="276" w:lineRule="auto"/>
        <w:rPr>
          <w:rFonts w:ascii="Times New Roman" w:hAnsi="Times New Roman" w:cs="Times New Roman"/>
          <w:sz w:val="24"/>
          <w:szCs w:val="24"/>
        </w:rPr>
      </w:pPr>
    </w:p>
    <w:tbl>
      <w:tblPr>
        <w:tblStyle w:val="TableGrid0"/>
        <w:tblW w:w="5000" w:type="pct"/>
        <w:tblInd w:w="0" w:type="dxa"/>
        <w:tblCellMar>
          <w:top w:w="9" w:type="dxa"/>
          <w:left w:w="108" w:type="dxa"/>
          <w:right w:w="115" w:type="dxa"/>
        </w:tblCellMar>
        <w:tblLook w:val="04A0" w:firstRow="1" w:lastRow="0" w:firstColumn="1" w:lastColumn="0" w:noHBand="0" w:noVBand="1"/>
      </w:tblPr>
      <w:tblGrid>
        <w:gridCol w:w="2420"/>
        <w:gridCol w:w="6204"/>
      </w:tblGrid>
      <w:tr w:rsidR="002E50BC" w14:paraId="197DDF77" w14:textId="77777777">
        <w:trPr>
          <w:trHeight w:val="334"/>
        </w:trPr>
        <w:tc>
          <w:tcPr>
            <w:tcW w:w="1403" w:type="pct"/>
            <w:tcBorders>
              <w:top w:val="single" w:sz="6" w:space="0" w:color="000000"/>
              <w:left w:val="single" w:sz="6" w:space="0" w:color="000000"/>
              <w:bottom w:val="single" w:sz="6" w:space="0" w:color="000000"/>
              <w:right w:val="single" w:sz="6" w:space="0" w:color="000000"/>
            </w:tcBorders>
          </w:tcPr>
          <w:p w14:paraId="3C1ECF53"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Variables </w:t>
            </w:r>
          </w:p>
        </w:tc>
        <w:tc>
          <w:tcPr>
            <w:tcW w:w="3597" w:type="pct"/>
            <w:tcBorders>
              <w:top w:val="single" w:sz="6" w:space="0" w:color="000000"/>
              <w:left w:val="single" w:sz="6" w:space="0" w:color="000000"/>
              <w:bottom w:val="single" w:sz="6" w:space="0" w:color="000000"/>
              <w:right w:val="single" w:sz="6" w:space="0" w:color="000000"/>
            </w:tcBorders>
          </w:tcPr>
          <w:p w14:paraId="05048563"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Range </w:t>
            </w:r>
          </w:p>
        </w:tc>
      </w:tr>
      <w:tr w:rsidR="002E50BC" w14:paraId="0EF953CD" w14:textId="77777777">
        <w:trPr>
          <w:trHeight w:val="2613"/>
        </w:trPr>
        <w:tc>
          <w:tcPr>
            <w:tcW w:w="1403" w:type="pct"/>
            <w:tcBorders>
              <w:top w:val="single" w:sz="6" w:space="0" w:color="000000"/>
              <w:left w:val="single" w:sz="6" w:space="0" w:color="000000"/>
              <w:bottom w:val="single" w:sz="6" w:space="0" w:color="000000"/>
              <w:right w:val="single" w:sz="6" w:space="0" w:color="000000"/>
            </w:tcBorders>
          </w:tcPr>
          <w:p w14:paraId="0CF28A10" w14:textId="77777777" w:rsidR="002E50BC" w:rsidRDefault="00000000">
            <w:pPr>
              <w:pStyle w:val="ListParagraph"/>
              <w:numPr>
                <w:ilvl w:val="0"/>
                <w:numId w:val="117"/>
              </w:numPr>
              <w:spacing w:after="0" w:line="240" w:lineRule="auto"/>
              <w:rPr>
                <w:rFonts w:ascii="Times New Roman" w:eastAsiaTheme="minorEastAsia" w:hAnsi="Times New Roman"/>
                <w:sz w:val="24"/>
                <w:szCs w:val="24"/>
              </w:rPr>
            </w:pPr>
            <w:r>
              <w:rPr>
                <w:rFonts w:ascii="Times New Roman" w:eastAsiaTheme="minorEastAsia" w:hAnsi="Times New Roman"/>
                <w:b/>
                <w:i/>
                <w:sz w:val="24"/>
                <w:szCs w:val="24"/>
              </w:rPr>
              <w:t>Personal Protective Equipment</w:t>
            </w:r>
            <w:r>
              <w:rPr>
                <w:rFonts w:ascii="Times New Roman" w:eastAsiaTheme="minorEastAsia" w:hAnsi="Times New Roman"/>
                <w:sz w:val="24"/>
                <w:szCs w:val="24"/>
              </w:rPr>
              <w:t xml:space="preserve"> may include but not limited to:</w:t>
            </w:r>
          </w:p>
        </w:tc>
        <w:tc>
          <w:tcPr>
            <w:tcW w:w="3597" w:type="pct"/>
            <w:tcBorders>
              <w:top w:val="single" w:sz="6" w:space="0" w:color="000000"/>
              <w:left w:val="single" w:sz="6" w:space="0" w:color="000000"/>
              <w:bottom w:val="single" w:sz="6" w:space="0" w:color="000000"/>
              <w:right w:val="single" w:sz="6" w:space="0" w:color="000000"/>
            </w:tcBorders>
          </w:tcPr>
          <w:p w14:paraId="4FA73345"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 xml:space="preserve">Helmet </w:t>
            </w:r>
          </w:p>
          <w:p w14:paraId="5C66C564"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 xml:space="preserve">Gloves </w:t>
            </w:r>
          </w:p>
          <w:p w14:paraId="6DAF79AC"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 xml:space="preserve">Dustcoat /overall </w:t>
            </w:r>
          </w:p>
          <w:p w14:paraId="7FDBAE59"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 xml:space="preserve">Safety boots </w:t>
            </w:r>
          </w:p>
          <w:p w14:paraId="29BC77B5"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Face mask</w:t>
            </w:r>
          </w:p>
          <w:p w14:paraId="3E491978"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Safety googles</w:t>
            </w:r>
          </w:p>
          <w:p w14:paraId="1562EBB6" w14:textId="77777777" w:rsidR="002E50BC" w:rsidRDefault="00000000">
            <w:pPr>
              <w:numPr>
                <w:ilvl w:val="0"/>
                <w:numId w:val="78"/>
              </w:numPr>
              <w:spacing w:after="0" w:line="276" w:lineRule="auto"/>
              <w:ind w:hanging="360"/>
              <w:rPr>
                <w:rFonts w:ascii="Times New Roman" w:hAnsi="Times New Roman" w:cs="Times New Roman"/>
                <w:sz w:val="24"/>
                <w:szCs w:val="24"/>
              </w:rPr>
            </w:pPr>
            <w:r>
              <w:rPr>
                <w:rFonts w:ascii="Times New Roman" w:hAnsi="Times New Roman" w:cs="Times New Roman"/>
                <w:sz w:val="24"/>
                <w:szCs w:val="24"/>
              </w:rPr>
              <w:t>Ear muffs</w:t>
            </w:r>
          </w:p>
        </w:tc>
      </w:tr>
      <w:tr w:rsidR="002E50BC" w14:paraId="42C2EA32" w14:textId="77777777">
        <w:trPr>
          <w:trHeight w:val="2613"/>
        </w:trPr>
        <w:tc>
          <w:tcPr>
            <w:tcW w:w="1403" w:type="pct"/>
            <w:tcBorders>
              <w:top w:val="single" w:sz="6" w:space="0" w:color="000000"/>
              <w:left w:val="single" w:sz="6" w:space="0" w:color="000000"/>
              <w:bottom w:val="single" w:sz="6" w:space="0" w:color="000000"/>
              <w:right w:val="single" w:sz="6" w:space="0" w:color="000000"/>
            </w:tcBorders>
          </w:tcPr>
          <w:p w14:paraId="0E10992C" w14:textId="77777777" w:rsidR="002E50BC" w:rsidRDefault="00000000">
            <w:pPr>
              <w:pStyle w:val="ListParagraph"/>
              <w:numPr>
                <w:ilvl w:val="0"/>
                <w:numId w:val="117"/>
              </w:numPr>
              <w:spacing w:after="0" w:line="240" w:lineRule="auto"/>
              <w:rPr>
                <w:rFonts w:ascii="Times New Roman" w:eastAsiaTheme="minorEastAsia" w:hAnsi="Times New Roman"/>
                <w:sz w:val="24"/>
                <w:szCs w:val="24"/>
              </w:rPr>
            </w:pPr>
            <w:r>
              <w:rPr>
                <w:rFonts w:ascii="Times New Roman" w:eastAsiaTheme="minorEastAsia" w:hAnsi="Times New Roman"/>
                <w:b/>
                <w:i/>
                <w:sz w:val="24"/>
                <w:szCs w:val="24"/>
              </w:rPr>
              <w:t xml:space="preserve">Sanitary appliances </w:t>
            </w:r>
            <w:r>
              <w:rPr>
                <w:rFonts w:ascii="Times New Roman" w:eastAsiaTheme="minorEastAsia" w:hAnsi="Times New Roman"/>
                <w:sz w:val="24"/>
                <w:szCs w:val="24"/>
              </w:rPr>
              <w:t xml:space="preserve">may include but not limited to: </w:t>
            </w:r>
          </w:p>
        </w:tc>
        <w:tc>
          <w:tcPr>
            <w:tcW w:w="3597" w:type="pct"/>
            <w:tcBorders>
              <w:top w:val="single" w:sz="6" w:space="0" w:color="000000"/>
              <w:left w:val="single" w:sz="6" w:space="0" w:color="000000"/>
              <w:bottom w:val="single" w:sz="6" w:space="0" w:color="000000"/>
              <w:right w:val="single" w:sz="6" w:space="0" w:color="000000"/>
            </w:tcBorders>
          </w:tcPr>
          <w:p w14:paraId="2DD0DB37" w14:textId="77777777" w:rsidR="002E50BC" w:rsidRDefault="00000000">
            <w:pPr>
              <w:pStyle w:val="ListParagraph"/>
              <w:numPr>
                <w:ilvl w:val="0"/>
                <w:numId w:val="118"/>
              </w:numPr>
              <w:spacing w:after="0"/>
              <w:rPr>
                <w:rFonts w:ascii="Times New Roman" w:hAnsi="Times New Roman"/>
                <w:sz w:val="24"/>
                <w:szCs w:val="24"/>
              </w:rPr>
            </w:pPr>
            <w:r>
              <w:rPr>
                <w:rFonts w:ascii="Times New Roman" w:hAnsi="Times New Roman"/>
                <w:sz w:val="24"/>
                <w:szCs w:val="24"/>
              </w:rPr>
              <w:t xml:space="preserve">Wash hand basin </w:t>
            </w:r>
          </w:p>
          <w:p w14:paraId="4076A998" w14:textId="77777777" w:rsidR="002E50BC" w:rsidRDefault="00000000">
            <w:pPr>
              <w:pStyle w:val="ListParagraph"/>
              <w:numPr>
                <w:ilvl w:val="0"/>
                <w:numId w:val="118"/>
              </w:numPr>
              <w:spacing w:after="0"/>
              <w:rPr>
                <w:rFonts w:ascii="Times New Roman" w:hAnsi="Times New Roman"/>
                <w:sz w:val="24"/>
                <w:szCs w:val="24"/>
              </w:rPr>
            </w:pPr>
            <w:r>
              <w:rPr>
                <w:rFonts w:ascii="Times New Roman" w:hAnsi="Times New Roman"/>
                <w:sz w:val="24"/>
                <w:szCs w:val="24"/>
              </w:rPr>
              <w:t xml:space="preserve">Water closet </w:t>
            </w:r>
          </w:p>
          <w:p w14:paraId="2354F32E" w14:textId="77777777" w:rsidR="002E50BC" w:rsidRDefault="00000000">
            <w:pPr>
              <w:pStyle w:val="ListParagraph"/>
              <w:numPr>
                <w:ilvl w:val="0"/>
                <w:numId w:val="118"/>
              </w:numPr>
              <w:spacing w:after="0"/>
              <w:rPr>
                <w:rFonts w:ascii="Times New Roman" w:hAnsi="Times New Roman"/>
                <w:sz w:val="24"/>
                <w:szCs w:val="24"/>
              </w:rPr>
            </w:pPr>
            <w:r>
              <w:rPr>
                <w:rFonts w:ascii="Times New Roman" w:hAnsi="Times New Roman"/>
                <w:sz w:val="24"/>
                <w:szCs w:val="24"/>
              </w:rPr>
              <w:t xml:space="preserve">Bath tub </w:t>
            </w:r>
          </w:p>
          <w:p w14:paraId="0D01DFB7" w14:textId="77777777" w:rsidR="002E50BC" w:rsidRDefault="00000000">
            <w:pPr>
              <w:pStyle w:val="ListParagraph"/>
              <w:numPr>
                <w:ilvl w:val="0"/>
                <w:numId w:val="118"/>
              </w:numPr>
              <w:spacing w:after="0"/>
              <w:rPr>
                <w:rFonts w:ascii="Times New Roman" w:hAnsi="Times New Roman"/>
                <w:sz w:val="24"/>
                <w:szCs w:val="24"/>
              </w:rPr>
            </w:pPr>
            <w:r>
              <w:rPr>
                <w:rFonts w:ascii="Times New Roman" w:hAnsi="Times New Roman"/>
                <w:sz w:val="24"/>
                <w:szCs w:val="24"/>
              </w:rPr>
              <w:t xml:space="preserve">Urinal </w:t>
            </w:r>
          </w:p>
          <w:p w14:paraId="1BF02535" w14:textId="77777777" w:rsidR="002E50BC" w:rsidRDefault="00000000">
            <w:pPr>
              <w:pStyle w:val="ListParagraph"/>
              <w:numPr>
                <w:ilvl w:val="0"/>
                <w:numId w:val="118"/>
              </w:numPr>
              <w:spacing w:after="0"/>
              <w:rPr>
                <w:rFonts w:ascii="Times New Roman" w:hAnsi="Times New Roman"/>
                <w:sz w:val="24"/>
                <w:szCs w:val="24"/>
              </w:rPr>
            </w:pPr>
            <w:r>
              <w:rPr>
                <w:rFonts w:ascii="Times New Roman" w:hAnsi="Times New Roman"/>
                <w:sz w:val="24"/>
                <w:szCs w:val="24"/>
              </w:rPr>
              <w:t xml:space="preserve">Bidet </w:t>
            </w:r>
          </w:p>
          <w:p w14:paraId="66D01ECB" w14:textId="77777777" w:rsidR="002E50BC" w:rsidRDefault="00000000">
            <w:pPr>
              <w:pStyle w:val="ListParagraph"/>
              <w:numPr>
                <w:ilvl w:val="0"/>
                <w:numId w:val="118"/>
              </w:numPr>
              <w:spacing w:after="0"/>
              <w:rPr>
                <w:rFonts w:ascii="Times New Roman" w:hAnsi="Times New Roman"/>
                <w:sz w:val="24"/>
                <w:szCs w:val="24"/>
              </w:rPr>
            </w:pPr>
            <w:r>
              <w:rPr>
                <w:rFonts w:ascii="Times New Roman" w:hAnsi="Times New Roman"/>
                <w:sz w:val="24"/>
                <w:szCs w:val="24"/>
              </w:rPr>
              <w:t xml:space="preserve">Kitchen sink </w:t>
            </w:r>
          </w:p>
          <w:p w14:paraId="593A48F5" w14:textId="77777777" w:rsidR="002E50BC" w:rsidRDefault="00000000">
            <w:pPr>
              <w:pStyle w:val="ListParagraph"/>
              <w:numPr>
                <w:ilvl w:val="0"/>
                <w:numId w:val="118"/>
              </w:numPr>
              <w:spacing w:after="0"/>
              <w:rPr>
                <w:rFonts w:ascii="Times New Roman" w:hAnsi="Times New Roman"/>
                <w:sz w:val="24"/>
                <w:szCs w:val="24"/>
              </w:rPr>
            </w:pPr>
            <w:r>
              <w:rPr>
                <w:rFonts w:ascii="Times New Roman" w:hAnsi="Times New Roman"/>
                <w:sz w:val="24"/>
                <w:szCs w:val="24"/>
              </w:rPr>
              <w:t xml:space="preserve">Jacuzzi </w:t>
            </w:r>
          </w:p>
          <w:p w14:paraId="2C0DB878" w14:textId="77777777" w:rsidR="002E50BC" w:rsidRDefault="00000000">
            <w:pPr>
              <w:pStyle w:val="ListParagraph"/>
              <w:numPr>
                <w:ilvl w:val="0"/>
                <w:numId w:val="118"/>
              </w:numPr>
              <w:spacing w:after="0"/>
              <w:rPr>
                <w:rFonts w:ascii="Times New Roman" w:hAnsi="Times New Roman"/>
                <w:sz w:val="24"/>
                <w:szCs w:val="24"/>
              </w:rPr>
            </w:pPr>
            <w:r>
              <w:rPr>
                <w:rFonts w:ascii="Times New Roman" w:hAnsi="Times New Roman"/>
                <w:sz w:val="24"/>
                <w:szCs w:val="24"/>
              </w:rPr>
              <w:t xml:space="preserve">Shower head </w:t>
            </w:r>
          </w:p>
          <w:p w14:paraId="256AA8CA" w14:textId="77777777" w:rsidR="002E50BC" w:rsidRDefault="00000000">
            <w:pPr>
              <w:pStyle w:val="ListParagraph"/>
              <w:numPr>
                <w:ilvl w:val="0"/>
                <w:numId w:val="118"/>
              </w:numPr>
              <w:spacing w:after="0"/>
              <w:rPr>
                <w:rFonts w:ascii="Times New Roman" w:hAnsi="Times New Roman"/>
                <w:sz w:val="24"/>
                <w:szCs w:val="24"/>
              </w:rPr>
            </w:pPr>
            <w:r>
              <w:rPr>
                <w:rFonts w:ascii="Times New Roman" w:hAnsi="Times New Roman"/>
                <w:sz w:val="24"/>
                <w:szCs w:val="24"/>
              </w:rPr>
              <w:t>Cisterns</w:t>
            </w:r>
          </w:p>
          <w:p w14:paraId="07DA1505" w14:textId="77777777" w:rsidR="002E50BC" w:rsidRDefault="00000000">
            <w:pPr>
              <w:pStyle w:val="ListParagraph"/>
              <w:numPr>
                <w:ilvl w:val="0"/>
                <w:numId w:val="118"/>
              </w:numPr>
              <w:spacing w:after="0"/>
              <w:rPr>
                <w:rFonts w:ascii="Times New Roman" w:hAnsi="Times New Roman"/>
                <w:sz w:val="24"/>
                <w:szCs w:val="24"/>
              </w:rPr>
            </w:pPr>
            <w:r>
              <w:rPr>
                <w:rFonts w:ascii="Times New Roman" w:hAnsi="Times New Roman"/>
                <w:sz w:val="24"/>
                <w:szCs w:val="24"/>
              </w:rPr>
              <w:t xml:space="preserve">Instant Showers </w:t>
            </w:r>
          </w:p>
          <w:p w14:paraId="546506CE" w14:textId="77777777" w:rsidR="002E50BC" w:rsidRDefault="00000000">
            <w:pPr>
              <w:pStyle w:val="ListParagraph"/>
              <w:numPr>
                <w:ilvl w:val="0"/>
                <w:numId w:val="118"/>
              </w:numPr>
              <w:spacing w:after="0"/>
              <w:rPr>
                <w:rFonts w:ascii="Times New Roman" w:hAnsi="Times New Roman"/>
                <w:sz w:val="24"/>
                <w:szCs w:val="24"/>
              </w:rPr>
            </w:pPr>
            <w:r>
              <w:rPr>
                <w:rFonts w:ascii="Times New Roman" w:hAnsi="Times New Roman"/>
                <w:sz w:val="24"/>
                <w:szCs w:val="24"/>
              </w:rPr>
              <w:t>Shower tray</w:t>
            </w:r>
          </w:p>
        </w:tc>
      </w:tr>
      <w:tr w:rsidR="002E50BC" w14:paraId="4C7D3BFC" w14:textId="77777777">
        <w:trPr>
          <w:trHeight w:val="2613"/>
        </w:trPr>
        <w:tc>
          <w:tcPr>
            <w:tcW w:w="1403" w:type="pct"/>
            <w:tcBorders>
              <w:top w:val="single" w:sz="6" w:space="0" w:color="000000"/>
              <w:left w:val="single" w:sz="6" w:space="0" w:color="000000"/>
              <w:bottom w:val="single" w:sz="6" w:space="0" w:color="000000"/>
              <w:right w:val="single" w:sz="6" w:space="0" w:color="000000"/>
            </w:tcBorders>
          </w:tcPr>
          <w:p w14:paraId="4A9F6671" w14:textId="77777777" w:rsidR="002E50BC" w:rsidRDefault="00000000">
            <w:pPr>
              <w:pStyle w:val="ListParagraph"/>
              <w:numPr>
                <w:ilvl w:val="0"/>
                <w:numId w:val="117"/>
              </w:numPr>
              <w:spacing w:after="0" w:line="240" w:lineRule="auto"/>
              <w:rPr>
                <w:rFonts w:ascii="Times New Roman" w:eastAsiaTheme="minorEastAsia" w:hAnsi="Times New Roman"/>
                <w:sz w:val="24"/>
                <w:szCs w:val="24"/>
              </w:rPr>
            </w:pPr>
            <w:r>
              <w:rPr>
                <w:rFonts w:ascii="Times New Roman" w:eastAsiaTheme="minorEastAsia" w:hAnsi="Times New Roman"/>
                <w:b/>
                <w:i/>
                <w:sz w:val="24"/>
                <w:szCs w:val="24"/>
              </w:rPr>
              <w:lastRenderedPageBreak/>
              <w:t>Drawing instrument</w:t>
            </w:r>
            <w:r>
              <w:rPr>
                <w:rFonts w:ascii="Times New Roman" w:eastAsiaTheme="minorEastAsia" w:hAnsi="Times New Roman"/>
                <w:sz w:val="24"/>
                <w:szCs w:val="24"/>
              </w:rPr>
              <w:t xml:space="preserve"> may include but not limited to:</w:t>
            </w:r>
          </w:p>
        </w:tc>
        <w:tc>
          <w:tcPr>
            <w:tcW w:w="3597" w:type="pct"/>
            <w:tcBorders>
              <w:top w:val="single" w:sz="6" w:space="0" w:color="000000"/>
              <w:left w:val="single" w:sz="6" w:space="0" w:color="000000"/>
              <w:bottom w:val="single" w:sz="6" w:space="0" w:color="000000"/>
              <w:right w:val="single" w:sz="6" w:space="0" w:color="000000"/>
            </w:tcBorders>
          </w:tcPr>
          <w:p w14:paraId="6029D491"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 xml:space="preserve">Set squires </w:t>
            </w:r>
          </w:p>
          <w:p w14:paraId="3FCC9E82"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T square</w:t>
            </w:r>
          </w:p>
          <w:p w14:paraId="27E9C748"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Protractor</w:t>
            </w:r>
          </w:p>
          <w:p w14:paraId="4E8ED7C4"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Dividers</w:t>
            </w:r>
          </w:p>
          <w:p w14:paraId="58F86666" w14:textId="77777777" w:rsidR="002E50BC" w:rsidRDefault="00000000">
            <w:pPr>
              <w:pStyle w:val="ListParagraph"/>
              <w:numPr>
                <w:ilvl w:val="0"/>
                <w:numId w:val="79"/>
              </w:numPr>
              <w:spacing w:after="0"/>
              <w:rPr>
                <w:rFonts w:ascii="Times New Roman" w:eastAsiaTheme="minorEastAsia" w:hAnsi="Times New Roman"/>
                <w:bCs/>
                <w:sz w:val="24"/>
                <w:szCs w:val="24"/>
              </w:rPr>
            </w:pPr>
            <w:r>
              <w:rPr>
                <w:rFonts w:ascii="Times New Roman" w:eastAsiaTheme="minorEastAsia" w:hAnsi="Times New Roman"/>
                <w:bCs/>
                <w:sz w:val="24"/>
                <w:szCs w:val="24"/>
              </w:rPr>
              <w:t>Compass</w:t>
            </w:r>
          </w:p>
        </w:tc>
      </w:tr>
      <w:tr w:rsidR="002E50BC" w14:paraId="2B3E4748" w14:textId="77777777">
        <w:trPr>
          <w:trHeight w:val="2613"/>
        </w:trPr>
        <w:tc>
          <w:tcPr>
            <w:tcW w:w="1403" w:type="pct"/>
            <w:tcBorders>
              <w:top w:val="single" w:sz="6" w:space="0" w:color="000000"/>
              <w:left w:val="single" w:sz="6" w:space="0" w:color="000000"/>
              <w:bottom w:val="single" w:sz="6" w:space="0" w:color="000000"/>
              <w:right w:val="single" w:sz="6" w:space="0" w:color="000000"/>
            </w:tcBorders>
          </w:tcPr>
          <w:p w14:paraId="7B72FFB8" w14:textId="77777777" w:rsidR="002E50BC" w:rsidRDefault="00000000">
            <w:pPr>
              <w:pStyle w:val="ListParagraph"/>
              <w:numPr>
                <w:ilvl w:val="0"/>
                <w:numId w:val="117"/>
              </w:numPr>
              <w:spacing w:after="0"/>
              <w:rPr>
                <w:rFonts w:ascii="Times New Roman" w:hAnsi="Times New Roman"/>
                <w:sz w:val="24"/>
                <w:szCs w:val="24"/>
              </w:rPr>
            </w:pPr>
            <w:r>
              <w:rPr>
                <w:rFonts w:ascii="Times New Roman" w:eastAsiaTheme="minorEastAsia" w:hAnsi="Times New Roman"/>
                <w:b/>
                <w:i/>
                <w:sz w:val="24"/>
                <w:szCs w:val="24"/>
              </w:rPr>
              <w:t>Sanitary appliances installation tools and equipment</w:t>
            </w:r>
            <w:r>
              <w:rPr>
                <w:rFonts w:ascii="Times New Roman" w:eastAsiaTheme="minorEastAsia" w:hAnsi="Times New Roman"/>
                <w:sz w:val="24"/>
                <w:szCs w:val="24"/>
              </w:rPr>
              <w:t xml:space="preserve"> may include but not limited to: </w:t>
            </w:r>
          </w:p>
          <w:p w14:paraId="05C9397F" w14:textId="77777777" w:rsidR="002E50BC" w:rsidRDefault="002E50BC">
            <w:pPr>
              <w:pStyle w:val="ListParagraph"/>
              <w:spacing w:after="0" w:line="240" w:lineRule="auto"/>
              <w:rPr>
                <w:rFonts w:ascii="Times New Roman" w:eastAsiaTheme="minorEastAsia" w:hAnsi="Times New Roman"/>
                <w:sz w:val="24"/>
                <w:szCs w:val="24"/>
              </w:rPr>
            </w:pPr>
          </w:p>
        </w:tc>
        <w:tc>
          <w:tcPr>
            <w:tcW w:w="3597" w:type="pct"/>
            <w:tcBorders>
              <w:top w:val="single" w:sz="6" w:space="0" w:color="000000"/>
              <w:left w:val="single" w:sz="6" w:space="0" w:color="000000"/>
              <w:bottom w:val="single" w:sz="6" w:space="0" w:color="000000"/>
              <w:right w:val="single" w:sz="6" w:space="0" w:color="000000"/>
            </w:tcBorders>
          </w:tcPr>
          <w:p w14:paraId="13AF7629" w14:textId="77777777" w:rsidR="002E50BC" w:rsidRDefault="00000000">
            <w:pPr>
              <w:pStyle w:val="ListParagraph"/>
              <w:numPr>
                <w:ilvl w:val="0"/>
                <w:numId w:val="119"/>
              </w:numPr>
              <w:spacing w:after="0"/>
              <w:rPr>
                <w:rFonts w:ascii="Times New Roman" w:hAnsi="Times New Roman"/>
                <w:sz w:val="24"/>
                <w:szCs w:val="24"/>
              </w:rPr>
            </w:pPr>
            <w:r>
              <w:rPr>
                <w:rFonts w:ascii="Times New Roman" w:hAnsi="Times New Roman"/>
                <w:sz w:val="24"/>
                <w:szCs w:val="24"/>
              </w:rPr>
              <w:t xml:space="preserve">Pipe wrench </w:t>
            </w:r>
          </w:p>
          <w:p w14:paraId="4D54BF23" w14:textId="77777777" w:rsidR="002E50BC" w:rsidRDefault="00000000">
            <w:pPr>
              <w:pStyle w:val="ListParagraph"/>
              <w:numPr>
                <w:ilvl w:val="0"/>
                <w:numId w:val="119"/>
              </w:numPr>
              <w:spacing w:after="0"/>
              <w:rPr>
                <w:rFonts w:ascii="Times New Roman" w:hAnsi="Times New Roman"/>
                <w:sz w:val="24"/>
                <w:szCs w:val="24"/>
              </w:rPr>
            </w:pPr>
            <w:r>
              <w:rPr>
                <w:rFonts w:ascii="Times New Roman" w:hAnsi="Times New Roman"/>
                <w:sz w:val="24"/>
                <w:szCs w:val="24"/>
              </w:rPr>
              <w:t xml:space="preserve">Hacksaw </w:t>
            </w:r>
          </w:p>
          <w:p w14:paraId="47357D0D" w14:textId="77777777" w:rsidR="002E50BC" w:rsidRDefault="00000000">
            <w:pPr>
              <w:pStyle w:val="ListParagraph"/>
              <w:numPr>
                <w:ilvl w:val="0"/>
                <w:numId w:val="119"/>
              </w:numPr>
              <w:spacing w:after="0"/>
              <w:rPr>
                <w:rFonts w:ascii="Times New Roman" w:hAnsi="Times New Roman"/>
                <w:sz w:val="24"/>
                <w:szCs w:val="24"/>
              </w:rPr>
            </w:pPr>
            <w:r>
              <w:rPr>
                <w:rFonts w:ascii="Times New Roman" w:hAnsi="Times New Roman"/>
                <w:sz w:val="24"/>
                <w:szCs w:val="24"/>
              </w:rPr>
              <w:t>Bench Vice</w:t>
            </w:r>
          </w:p>
          <w:p w14:paraId="6A0B45AB" w14:textId="77777777" w:rsidR="002E50BC" w:rsidRDefault="00000000">
            <w:pPr>
              <w:pStyle w:val="ListParagraph"/>
              <w:numPr>
                <w:ilvl w:val="0"/>
                <w:numId w:val="119"/>
              </w:numPr>
              <w:spacing w:after="0"/>
              <w:rPr>
                <w:rFonts w:ascii="Times New Roman" w:hAnsi="Times New Roman"/>
                <w:sz w:val="24"/>
                <w:szCs w:val="24"/>
              </w:rPr>
            </w:pPr>
            <w:r>
              <w:rPr>
                <w:rFonts w:ascii="Times New Roman" w:hAnsi="Times New Roman"/>
                <w:sz w:val="24"/>
                <w:szCs w:val="24"/>
              </w:rPr>
              <w:t xml:space="preserve">Files </w:t>
            </w:r>
          </w:p>
          <w:p w14:paraId="4D7CAB2E" w14:textId="77777777" w:rsidR="002E50BC" w:rsidRDefault="00000000">
            <w:pPr>
              <w:pStyle w:val="ListParagraph"/>
              <w:numPr>
                <w:ilvl w:val="0"/>
                <w:numId w:val="119"/>
              </w:numPr>
              <w:spacing w:after="0"/>
              <w:rPr>
                <w:rFonts w:ascii="Times New Roman" w:hAnsi="Times New Roman"/>
                <w:sz w:val="24"/>
                <w:szCs w:val="24"/>
              </w:rPr>
            </w:pPr>
            <w:r>
              <w:rPr>
                <w:rFonts w:ascii="Times New Roman" w:hAnsi="Times New Roman"/>
                <w:sz w:val="24"/>
                <w:szCs w:val="24"/>
              </w:rPr>
              <w:t xml:space="preserve">Screwdrivers </w:t>
            </w:r>
          </w:p>
          <w:p w14:paraId="42BFD96E" w14:textId="77777777" w:rsidR="002E50BC" w:rsidRDefault="00000000">
            <w:pPr>
              <w:pStyle w:val="ListParagraph"/>
              <w:numPr>
                <w:ilvl w:val="0"/>
                <w:numId w:val="119"/>
              </w:numPr>
              <w:spacing w:after="0"/>
              <w:rPr>
                <w:rFonts w:ascii="Times New Roman" w:hAnsi="Times New Roman"/>
                <w:sz w:val="24"/>
                <w:szCs w:val="24"/>
              </w:rPr>
            </w:pPr>
            <w:r>
              <w:rPr>
                <w:rFonts w:ascii="Times New Roman" w:hAnsi="Times New Roman"/>
                <w:sz w:val="24"/>
                <w:szCs w:val="24"/>
              </w:rPr>
              <w:t>Portable drilling machine</w:t>
            </w:r>
          </w:p>
          <w:p w14:paraId="55052302" w14:textId="77777777" w:rsidR="002E50BC" w:rsidRDefault="00000000">
            <w:pPr>
              <w:pStyle w:val="ListParagraph"/>
              <w:numPr>
                <w:ilvl w:val="0"/>
                <w:numId w:val="119"/>
              </w:numPr>
              <w:spacing w:after="0"/>
              <w:rPr>
                <w:rFonts w:ascii="Times New Roman" w:hAnsi="Times New Roman"/>
                <w:sz w:val="24"/>
                <w:szCs w:val="24"/>
              </w:rPr>
            </w:pPr>
            <w:r>
              <w:rPr>
                <w:rFonts w:ascii="Times New Roman" w:hAnsi="Times New Roman"/>
                <w:sz w:val="24"/>
                <w:szCs w:val="24"/>
              </w:rPr>
              <w:t xml:space="preserve">hammer </w:t>
            </w:r>
          </w:p>
          <w:p w14:paraId="411CD998" w14:textId="77777777" w:rsidR="002E50BC" w:rsidRDefault="00000000">
            <w:pPr>
              <w:pStyle w:val="ListParagraph"/>
              <w:numPr>
                <w:ilvl w:val="0"/>
                <w:numId w:val="119"/>
              </w:numPr>
              <w:spacing w:after="0"/>
              <w:rPr>
                <w:rFonts w:ascii="Times New Roman" w:hAnsi="Times New Roman"/>
                <w:sz w:val="24"/>
                <w:szCs w:val="24"/>
              </w:rPr>
            </w:pPr>
            <w:r>
              <w:rPr>
                <w:rFonts w:ascii="Times New Roman" w:hAnsi="Times New Roman"/>
                <w:sz w:val="24"/>
                <w:szCs w:val="24"/>
              </w:rPr>
              <w:t xml:space="preserve">Mason chisel </w:t>
            </w:r>
          </w:p>
          <w:p w14:paraId="0AD47C35" w14:textId="77777777" w:rsidR="002E50BC" w:rsidRDefault="00000000">
            <w:pPr>
              <w:pStyle w:val="ListParagraph"/>
              <w:numPr>
                <w:ilvl w:val="0"/>
                <w:numId w:val="119"/>
              </w:numPr>
              <w:spacing w:after="0"/>
              <w:rPr>
                <w:rFonts w:ascii="Times New Roman" w:hAnsi="Times New Roman"/>
                <w:sz w:val="24"/>
                <w:szCs w:val="24"/>
              </w:rPr>
            </w:pPr>
            <w:r>
              <w:rPr>
                <w:rFonts w:ascii="Times New Roman" w:hAnsi="Times New Roman"/>
                <w:sz w:val="24"/>
                <w:szCs w:val="24"/>
              </w:rPr>
              <w:t>Basin spanner</w:t>
            </w:r>
          </w:p>
          <w:p w14:paraId="14ADA485" w14:textId="77777777" w:rsidR="002E50BC" w:rsidRDefault="00000000">
            <w:pPr>
              <w:pStyle w:val="ListParagraph"/>
              <w:numPr>
                <w:ilvl w:val="0"/>
                <w:numId w:val="119"/>
              </w:numPr>
              <w:spacing w:after="0"/>
              <w:rPr>
                <w:rFonts w:ascii="Times New Roman" w:hAnsi="Times New Roman"/>
                <w:sz w:val="24"/>
                <w:szCs w:val="24"/>
              </w:rPr>
            </w:pPr>
            <w:r>
              <w:rPr>
                <w:rFonts w:ascii="Times New Roman" w:hAnsi="Times New Roman"/>
                <w:sz w:val="24"/>
                <w:szCs w:val="24"/>
              </w:rPr>
              <w:t>Adjustable spanner</w:t>
            </w:r>
          </w:p>
          <w:p w14:paraId="648D3CAF" w14:textId="77777777" w:rsidR="002E50BC" w:rsidRDefault="00000000">
            <w:pPr>
              <w:pStyle w:val="ListParagraph"/>
              <w:numPr>
                <w:ilvl w:val="0"/>
                <w:numId w:val="119"/>
              </w:numPr>
              <w:spacing w:after="0"/>
              <w:rPr>
                <w:rFonts w:ascii="Times New Roman" w:hAnsi="Times New Roman"/>
                <w:sz w:val="24"/>
                <w:szCs w:val="24"/>
              </w:rPr>
            </w:pPr>
            <w:r>
              <w:rPr>
                <w:rFonts w:ascii="Times New Roman" w:hAnsi="Times New Roman"/>
                <w:sz w:val="24"/>
                <w:szCs w:val="24"/>
              </w:rPr>
              <w:t>Spirit level</w:t>
            </w:r>
          </w:p>
          <w:p w14:paraId="195DF286" w14:textId="77777777" w:rsidR="002E50BC" w:rsidRDefault="00000000">
            <w:pPr>
              <w:pStyle w:val="ListParagraph"/>
              <w:numPr>
                <w:ilvl w:val="0"/>
                <w:numId w:val="119"/>
              </w:numPr>
              <w:spacing w:after="0"/>
              <w:rPr>
                <w:rFonts w:ascii="Times New Roman" w:hAnsi="Times New Roman"/>
                <w:sz w:val="24"/>
                <w:szCs w:val="24"/>
              </w:rPr>
            </w:pPr>
            <w:r>
              <w:rPr>
                <w:rFonts w:ascii="Times New Roman" w:hAnsi="Times New Roman"/>
                <w:sz w:val="24"/>
                <w:szCs w:val="24"/>
              </w:rPr>
              <w:t>Tape measure</w:t>
            </w:r>
          </w:p>
          <w:p w14:paraId="442DB634" w14:textId="77777777" w:rsidR="002E50BC" w:rsidRDefault="00000000">
            <w:pPr>
              <w:pStyle w:val="ListParagraph"/>
              <w:numPr>
                <w:ilvl w:val="0"/>
                <w:numId w:val="119"/>
              </w:numPr>
              <w:spacing w:after="0"/>
              <w:rPr>
                <w:rFonts w:ascii="Times New Roman" w:hAnsi="Times New Roman"/>
                <w:sz w:val="24"/>
                <w:szCs w:val="24"/>
              </w:rPr>
            </w:pPr>
            <w:r>
              <w:rPr>
                <w:rFonts w:ascii="Times New Roman" w:hAnsi="Times New Roman"/>
                <w:sz w:val="24"/>
                <w:szCs w:val="24"/>
              </w:rPr>
              <w:t>Silicon gun</w:t>
            </w:r>
          </w:p>
          <w:p w14:paraId="28B3B339" w14:textId="77777777" w:rsidR="002E50BC" w:rsidRDefault="00000000">
            <w:pPr>
              <w:pStyle w:val="ListParagraph"/>
              <w:numPr>
                <w:ilvl w:val="0"/>
                <w:numId w:val="119"/>
              </w:numPr>
              <w:spacing w:after="0"/>
              <w:rPr>
                <w:rFonts w:ascii="Times New Roman" w:hAnsi="Times New Roman"/>
                <w:sz w:val="24"/>
                <w:szCs w:val="24"/>
              </w:rPr>
            </w:pPr>
            <w:r>
              <w:rPr>
                <w:rFonts w:ascii="Times New Roman" w:hAnsi="Times New Roman"/>
                <w:sz w:val="24"/>
                <w:szCs w:val="24"/>
              </w:rPr>
              <w:t>Heat gun</w:t>
            </w:r>
          </w:p>
          <w:p w14:paraId="10EF4C61" w14:textId="77777777" w:rsidR="002E50BC" w:rsidRDefault="00000000">
            <w:pPr>
              <w:pStyle w:val="ListParagraph"/>
              <w:numPr>
                <w:ilvl w:val="0"/>
                <w:numId w:val="119"/>
              </w:numPr>
              <w:spacing w:after="0"/>
              <w:rPr>
                <w:rFonts w:ascii="Times New Roman" w:hAnsi="Times New Roman"/>
                <w:sz w:val="24"/>
                <w:szCs w:val="24"/>
              </w:rPr>
            </w:pPr>
            <w:r>
              <w:rPr>
                <w:rFonts w:ascii="Times New Roman" w:hAnsi="Times New Roman"/>
                <w:sz w:val="24"/>
                <w:szCs w:val="24"/>
              </w:rPr>
              <w:t xml:space="preserve">Trowel </w:t>
            </w:r>
          </w:p>
          <w:p w14:paraId="4751E155" w14:textId="77777777" w:rsidR="002E50BC" w:rsidRDefault="00000000">
            <w:pPr>
              <w:pStyle w:val="ListParagraph"/>
              <w:spacing w:after="0"/>
              <w:ind w:left="360"/>
              <w:rPr>
                <w:rFonts w:ascii="Times New Roman" w:eastAsiaTheme="minorEastAsia" w:hAnsi="Times New Roman"/>
                <w:bCs/>
                <w:sz w:val="24"/>
                <w:szCs w:val="24"/>
              </w:rPr>
            </w:pPr>
            <w:r>
              <w:rPr>
                <w:rFonts w:ascii="Times New Roman" w:hAnsi="Times New Roman"/>
                <w:sz w:val="24"/>
                <w:szCs w:val="24"/>
              </w:rPr>
              <w:t xml:space="preserve"> </w:t>
            </w:r>
          </w:p>
        </w:tc>
      </w:tr>
      <w:tr w:rsidR="002E50BC" w14:paraId="6174E278" w14:textId="77777777">
        <w:trPr>
          <w:trHeight w:val="876"/>
        </w:trPr>
        <w:tc>
          <w:tcPr>
            <w:tcW w:w="1403" w:type="pct"/>
            <w:tcBorders>
              <w:top w:val="single" w:sz="6" w:space="0" w:color="000000"/>
              <w:left w:val="single" w:sz="6" w:space="0" w:color="000000"/>
              <w:bottom w:val="single" w:sz="6" w:space="0" w:color="000000"/>
              <w:right w:val="single" w:sz="6" w:space="0" w:color="000000"/>
            </w:tcBorders>
          </w:tcPr>
          <w:p w14:paraId="0F4160FD" w14:textId="77777777" w:rsidR="002E50BC" w:rsidRDefault="00000000">
            <w:pPr>
              <w:pStyle w:val="ListParagraph"/>
              <w:numPr>
                <w:ilvl w:val="0"/>
                <w:numId w:val="117"/>
              </w:numPr>
              <w:spacing w:after="0"/>
              <w:rPr>
                <w:rFonts w:ascii="Times New Roman" w:hAnsi="Times New Roman"/>
                <w:sz w:val="24"/>
                <w:szCs w:val="24"/>
              </w:rPr>
            </w:pPr>
            <w:r>
              <w:rPr>
                <w:rFonts w:ascii="Times New Roman" w:eastAsiaTheme="minorEastAsia" w:hAnsi="Times New Roman"/>
                <w:b/>
                <w:i/>
                <w:sz w:val="24"/>
                <w:szCs w:val="24"/>
              </w:rPr>
              <w:t>Sanitary appliances materials and supplies</w:t>
            </w:r>
            <w:r>
              <w:rPr>
                <w:rFonts w:ascii="Times New Roman" w:eastAsiaTheme="minorEastAsia" w:hAnsi="Times New Roman"/>
                <w:sz w:val="24"/>
                <w:szCs w:val="24"/>
              </w:rPr>
              <w:t xml:space="preserve"> may include but not limited to: </w:t>
            </w:r>
          </w:p>
          <w:p w14:paraId="5A32767E" w14:textId="77777777" w:rsidR="002E50BC" w:rsidRDefault="002E50BC">
            <w:pPr>
              <w:spacing w:after="0" w:line="276" w:lineRule="auto"/>
              <w:rPr>
                <w:rFonts w:ascii="Times New Roman" w:hAnsi="Times New Roman" w:cs="Times New Roman"/>
                <w:sz w:val="24"/>
                <w:szCs w:val="24"/>
              </w:rPr>
            </w:pPr>
          </w:p>
        </w:tc>
        <w:tc>
          <w:tcPr>
            <w:tcW w:w="3597" w:type="pct"/>
            <w:tcBorders>
              <w:top w:val="single" w:sz="6" w:space="0" w:color="000000"/>
              <w:left w:val="single" w:sz="6" w:space="0" w:color="000000"/>
              <w:bottom w:val="single" w:sz="6" w:space="0" w:color="000000"/>
              <w:right w:val="single" w:sz="6" w:space="0" w:color="000000"/>
            </w:tcBorders>
          </w:tcPr>
          <w:p w14:paraId="5CF89C89" w14:textId="77777777" w:rsidR="002E50BC" w:rsidRDefault="00000000">
            <w:pPr>
              <w:pStyle w:val="ListParagraph"/>
              <w:numPr>
                <w:ilvl w:val="0"/>
                <w:numId w:val="120"/>
              </w:numPr>
              <w:spacing w:after="0"/>
              <w:rPr>
                <w:rFonts w:ascii="Times New Roman" w:hAnsi="Times New Roman"/>
                <w:sz w:val="24"/>
                <w:szCs w:val="24"/>
              </w:rPr>
            </w:pPr>
            <w:r>
              <w:rPr>
                <w:rFonts w:ascii="Times New Roman" w:hAnsi="Times New Roman"/>
                <w:sz w:val="24"/>
                <w:szCs w:val="24"/>
              </w:rPr>
              <w:t xml:space="preserve">Screws </w:t>
            </w:r>
          </w:p>
          <w:p w14:paraId="489A08AA" w14:textId="77777777" w:rsidR="002E50BC" w:rsidRDefault="00000000">
            <w:pPr>
              <w:pStyle w:val="ListParagraph"/>
              <w:numPr>
                <w:ilvl w:val="0"/>
                <w:numId w:val="120"/>
              </w:numPr>
              <w:spacing w:after="0"/>
              <w:rPr>
                <w:rFonts w:ascii="Times New Roman" w:hAnsi="Times New Roman"/>
                <w:sz w:val="24"/>
                <w:szCs w:val="24"/>
              </w:rPr>
            </w:pPr>
            <w:r>
              <w:rPr>
                <w:rFonts w:ascii="Times New Roman" w:hAnsi="Times New Roman"/>
                <w:sz w:val="24"/>
                <w:szCs w:val="24"/>
              </w:rPr>
              <w:t>dowels</w:t>
            </w:r>
          </w:p>
          <w:p w14:paraId="584B33E1" w14:textId="77777777" w:rsidR="002E50BC" w:rsidRDefault="00000000">
            <w:pPr>
              <w:pStyle w:val="ListParagraph"/>
              <w:numPr>
                <w:ilvl w:val="0"/>
                <w:numId w:val="120"/>
              </w:numPr>
              <w:spacing w:after="0"/>
              <w:rPr>
                <w:rFonts w:ascii="Times New Roman" w:hAnsi="Times New Roman"/>
                <w:sz w:val="24"/>
                <w:szCs w:val="24"/>
              </w:rPr>
            </w:pPr>
            <w:r>
              <w:rPr>
                <w:rFonts w:ascii="Times New Roman" w:hAnsi="Times New Roman"/>
                <w:sz w:val="24"/>
                <w:szCs w:val="24"/>
              </w:rPr>
              <w:t xml:space="preserve">Cement </w:t>
            </w:r>
          </w:p>
          <w:p w14:paraId="58121B93" w14:textId="77777777" w:rsidR="002E50BC" w:rsidRDefault="00000000">
            <w:pPr>
              <w:pStyle w:val="ListParagraph"/>
              <w:numPr>
                <w:ilvl w:val="0"/>
                <w:numId w:val="120"/>
              </w:numPr>
              <w:spacing w:after="0"/>
              <w:rPr>
                <w:rFonts w:ascii="Times New Roman" w:hAnsi="Times New Roman"/>
                <w:sz w:val="24"/>
                <w:szCs w:val="24"/>
              </w:rPr>
            </w:pPr>
            <w:r>
              <w:rPr>
                <w:rFonts w:ascii="Times New Roman" w:hAnsi="Times New Roman"/>
                <w:sz w:val="24"/>
                <w:szCs w:val="24"/>
              </w:rPr>
              <w:t xml:space="preserve">Sand </w:t>
            </w:r>
          </w:p>
          <w:p w14:paraId="49B8B244" w14:textId="77777777" w:rsidR="002E50BC" w:rsidRDefault="00000000">
            <w:pPr>
              <w:pStyle w:val="ListParagraph"/>
              <w:numPr>
                <w:ilvl w:val="0"/>
                <w:numId w:val="120"/>
              </w:numPr>
              <w:spacing w:after="0"/>
              <w:rPr>
                <w:rFonts w:ascii="Times New Roman" w:hAnsi="Times New Roman"/>
                <w:sz w:val="24"/>
                <w:szCs w:val="24"/>
              </w:rPr>
            </w:pPr>
            <w:r>
              <w:rPr>
                <w:rFonts w:ascii="Times New Roman" w:hAnsi="Times New Roman"/>
                <w:sz w:val="24"/>
                <w:szCs w:val="24"/>
              </w:rPr>
              <w:t xml:space="preserve">Pipes </w:t>
            </w:r>
          </w:p>
          <w:p w14:paraId="4D9BA8B4" w14:textId="77777777" w:rsidR="002E50BC" w:rsidRDefault="00000000">
            <w:pPr>
              <w:pStyle w:val="ListParagraph"/>
              <w:numPr>
                <w:ilvl w:val="0"/>
                <w:numId w:val="120"/>
              </w:numPr>
              <w:spacing w:after="0"/>
              <w:rPr>
                <w:rFonts w:ascii="Times New Roman" w:hAnsi="Times New Roman"/>
                <w:sz w:val="24"/>
                <w:szCs w:val="24"/>
              </w:rPr>
            </w:pPr>
            <w:r>
              <w:rPr>
                <w:rFonts w:ascii="Times New Roman" w:hAnsi="Times New Roman"/>
                <w:sz w:val="24"/>
                <w:szCs w:val="24"/>
              </w:rPr>
              <w:t xml:space="preserve">Traps </w:t>
            </w:r>
          </w:p>
          <w:p w14:paraId="67A3DE99" w14:textId="77777777" w:rsidR="002E50BC" w:rsidRDefault="00000000">
            <w:pPr>
              <w:pStyle w:val="ListParagraph"/>
              <w:numPr>
                <w:ilvl w:val="0"/>
                <w:numId w:val="120"/>
              </w:numPr>
              <w:spacing w:after="0"/>
              <w:rPr>
                <w:rFonts w:ascii="Times New Roman" w:hAnsi="Times New Roman"/>
                <w:sz w:val="24"/>
                <w:szCs w:val="24"/>
              </w:rPr>
            </w:pPr>
            <w:r>
              <w:rPr>
                <w:rFonts w:ascii="Times New Roman" w:hAnsi="Times New Roman"/>
                <w:sz w:val="24"/>
                <w:szCs w:val="24"/>
              </w:rPr>
              <w:t>PTFE tape</w:t>
            </w:r>
          </w:p>
          <w:p w14:paraId="149F924A" w14:textId="77777777" w:rsidR="002E50BC" w:rsidRDefault="00000000">
            <w:pPr>
              <w:pStyle w:val="ListParagraph"/>
              <w:numPr>
                <w:ilvl w:val="0"/>
                <w:numId w:val="120"/>
              </w:numPr>
              <w:spacing w:after="0"/>
              <w:rPr>
                <w:rFonts w:ascii="Times New Roman" w:hAnsi="Times New Roman"/>
                <w:sz w:val="24"/>
                <w:szCs w:val="24"/>
              </w:rPr>
            </w:pPr>
            <w:r>
              <w:rPr>
                <w:rFonts w:ascii="Times New Roman" w:hAnsi="Times New Roman"/>
                <w:sz w:val="24"/>
                <w:szCs w:val="24"/>
              </w:rPr>
              <w:t>Hemp</w:t>
            </w:r>
          </w:p>
          <w:p w14:paraId="48BBDA47" w14:textId="77777777" w:rsidR="002E50BC" w:rsidRDefault="00000000">
            <w:pPr>
              <w:pStyle w:val="ListParagraph"/>
              <w:numPr>
                <w:ilvl w:val="0"/>
                <w:numId w:val="120"/>
              </w:numPr>
              <w:spacing w:after="0"/>
              <w:rPr>
                <w:rFonts w:ascii="Times New Roman" w:hAnsi="Times New Roman"/>
                <w:sz w:val="24"/>
                <w:szCs w:val="24"/>
              </w:rPr>
            </w:pPr>
            <w:r>
              <w:rPr>
                <w:rFonts w:ascii="Times New Roman" w:hAnsi="Times New Roman"/>
                <w:sz w:val="24"/>
                <w:szCs w:val="24"/>
              </w:rPr>
              <w:t>Jointing paste</w:t>
            </w:r>
          </w:p>
          <w:p w14:paraId="69B1B4E0" w14:textId="77777777" w:rsidR="002E50BC" w:rsidRDefault="00000000">
            <w:pPr>
              <w:pStyle w:val="ListParagraph"/>
              <w:numPr>
                <w:ilvl w:val="0"/>
                <w:numId w:val="120"/>
              </w:numPr>
              <w:spacing w:after="0"/>
              <w:rPr>
                <w:rFonts w:ascii="Times New Roman" w:hAnsi="Times New Roman"/>
                <w:sz w:val="24"/>
                <w:szCs w:val="24"/>
              </w:rPr>
            </w:pPr>
            <w:r>
              <w:rPr>
                <w:rFonts w:ascii="Times New Roman" w:hAnsi="Times New Roman"/>
                <w:sz w:val="24"/>
                <w:szCs w:val="24"/>
              </w:rPr>
              <w:t xml:space="preserve">Fittings </w:t>
            </w:r>
          </w:p>
        </w:tc>
      </w:tr>
      <w:tr w:rsidR="002E50BC" w14:paraId="01E8D183" w14:textId="77777777">
        <w:trPr>
          <w:trHeight w:val="876"/>
        </w:trPr>
        <w:tc>
          <w:tcPr>
            <w:tcW w:w="1403" w:type="pct"/>
            <w:tcBorders>
              <w:top w:val="single" w:sz="6" w:space="0" w:color="000000"/>
              <w:left w:val="single" w:sz="6" w:space="0" w:color="000000"/>
              <w:bottom w:val="single" w:sz="6" w:space="0" w:color="000000"/>
              <w:right w:val="single" w:sz="6" w:space="0" w:color="000000"/>
            </w:tcBorders>
          </w:tcPr>
          <w:p w14:paraId="5C21016A" w14:textId="77777777" w:rsidR="002E50BC" w:rsidRDefault="00000000">
            <w:pPr>
              <w:pStyle w:val="ListParagraph"/>
              <w:numPr>
                <w:ilvl w:val="0"/>
                <w:numId w:val="117"/>
              </w:numPr>
              <w:spacing w:after="0" w:line="240" w:lineRule="auto"/>
              <w:rPr>
                <w:rFonts w:ascii="Times New Roman" w:eastAsiaTheme="minorEastAsia" w:hAnsi="Times New Roman"/>
                <w:sz w:val="24"/>
                <w:szCs w:val="24"/>
              </w:rPr>
            </w:pPr>
            <w:r>
              <w:rPr>
                <w:rFonts w:ascii="Times New Roman" w:eastAsiaTheme="minorEastAsia" w:hAnsi="Times New Roman"/>
                <w:b/>
                <w:i/>
                <w:sz w:val="24"/>
                <w:szCs w:val="24"/>
              </w:rPr>
              <w:t>Faults in installed sanitary appliances</w:t>
            </w:r>
            <w:r>
              <w:rPr>
                <w:rFonts w:ascii="Times New Roman" w:eastAsiaTheme="minorEastAsia" w:hAnsi="Times New Roman"/>
                <w:sz w:val="24"/>
                <w:szCs w:val="24"/>
              </w:rPr>
              <w:t xml:space="preserve"> may include </w:t>
            </w:r>
            <w:r>
              <w:rPr>
                <w:rFonts w:ascii="Times New Roman" w:eastAsiaTheme="minorEastAsia" w:hAnsi="Times New Roman"/>
                <w:sz w:val="24"/>
                <w:szCs w:val="24"/>
              </w:rPr>
              <w:lastRenderedPageBreak/>
              <w:t>but not limited to:</w:t>
            </w:r>
          </w:p>
        </w:tc>
        <w:tc>
          <w:tcPr>
            <w:tcW w:w="3597" w:type="pct"/>
            <w:tcBorders>
              <w:top w:val="single" w:sz="6" w:space="0" w:color="000000"/>
              <w:left w:val="single" w:sz="6" w:space="0" w:color="000000"/>
              <w:bottom w:val="single" w:sz="6" w:space="0" w:color="000000"/>
              <w:right w:val="single" w:sz="6" w:space="0" w:color="000000"/>
            </w:tcBorders>
          </w:tcPr>
          <w:p w14:paraId="794027F4" w14:textId="77777777" w:rsidR="002E50BC" w:rsidRDefault="00000000">
            <w:pPr>
              <w:pStyle w:val="ListParagraph"/>
              <w:numPr>
                <w:ilvl w:val="0"/>
                <w:numId w:val="86"/>
              </w:numPr>
              <w:spacing w:after="0"/>
              <w:rPr>
                <w:rFonts w:ascii="Times New Roman" w:hAnsi="Times New Roman"/>
                <w:sz w:val="24"/>
                <w:szCs w:val="24"/>
              </w:rPr>
            </w:pPr>
            <w:r>
              <w:rPr>
                <w:rFonts w:ascii="Times New Roman" w:hAnsi="Times New Roman"/>
                <w:sz w:val="24"/>
                <w:szCs w:val="24"/>
              </w:rPr>
              <w:lastRenderedPageBreak/>
              <w:t>Leakages</w:t>
            </w:r>
          </w:p>
          <w:p w14:paraId="2D49C3C9" w14:textId="77777777" w:rsidR="002E50BC" w:rsidRDefault="00000000">
            <w:pPr>
              <w:pStyle w:val="ListParagraph"/>
              <w:numPr>
                <w:ilvl w:val="0"/>
                <w:numId w:val="86"/>
              </w:numPr>
              <w:spacing w:after="0"/>
              <w:rPr>
                <w:rFonts w:ascii="Times New Roman" w:hAnsi="Times New Roman"/>
                <w:sz w:val="24"/>
                <w:szCs w:val="24"/>
              </w:rPr>
            </w:pPr>
            <w:r>
              <w:rPr>
                <w:rFonts w:ascii="Times New Roman" w:eastAsiaTheme="minorEastAsia" w:hAnsi="Times New Roman"/>
                <w:sz w:val="24"/>
                <w:szCs w:val="24"/>
              </w:rPr>
              <w:t>Blockages</w:t>
            </w:r>
          </w:p>
        </w:tc>
      </w:tr>
    </w:tbl>
    <w:p w14:paraId="5BBA39BF" w14:textId="77777777" w:rsidR="002E50BC" w:rsidRDefault="002E50BC">
      <w:pPr>
        <w:spacing w:after="0" w:line="276" w:lineRule="auto"/>
        <w:rPr>
          <w:rFonts w:ascii="Times New Roman" w:hAnsi="Times New Roman" w:cs="Times New Roman"/>
          <w:sz w:val="24"/>
          <w:szCs w:val="24"/>
        </w:rPr>
      </w:pPr>
    </w:p>
    <w:p w14:paraId="12464635"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Required Skills </w:t>
      </w:r>
    </w:p>
    <w:p w14:paraId="2D00265D"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individual needs to demonstrate the following skills: </w:t>
      </w:r>
    </w:p>
    <w:p w14:paraId="79CC7FB8" w14:textId="77777777" w:rsidR="002E50BC" w:rsidRDefault="00000000">
      <w:pPr>
        <w:pStyle w:val="ListParagraph"/>
        <w:numPr>
          <w:ilvl w:val="0"/>
          <w:numId w:val="121"/>
        </w:numPr>
        <w:spacing w:after="0"/>
        <w:rPr>
          <w:rFonts w:ascii="Times New Roman" w:hAnsi="Times New Roman"/>
          <w:sz w:val="24"/>
          <w:szCs w:val="24"/>
        </w:rPr>
      </w:pPr>
      <w:r>
        <w:rPr>
          <w:rFonts w:ascii="Times New Roman" w:hAnsi="Times New Roman"/>
          <w:sz w:val="24"/>
          <w:szCs w:val="24"/>
        </w:rPr>
        <w:t xml:space="preserve">Analytical skills  </w:t>
      </w:r>
    </w:p>
    <w:p w14:paraId="354CB00E" w14:textId="77777777" w:rsidR="002E50BC" w:rsidRDefault="00000000">
      <w:pPr>
        <w:pStyle w:val="ListParagraph"/>
        <w:numPr>
          <w:ilvl w:val="0"/>
          <w:numId w:val="121"/>
        </w:numPr>
        <w:spacing w:after="0"/>
        <w:rPr>
          <w:rFonts w:ascii="Times New Roman" w:hAnsi="Times New Roman"/>
          <w:sz w:val="24"/>
          <w:szCs w:val="24"/>
        </w:rPr>
      </w:pPr>
      <w:r>
        <w:rPr>
          <w:rFonts w:ascii="Times New Roman" w:hAnsi="Times New Roman"/>
          <w:sz w:val="24"/>
          <w:szCs w:val="24"/>
        </w:rPr>
        <w:t xml:space="preserve">Drawing skills </w:t>
      </w:r>
    </w:p>
    <w:p w14:paraId="5A0AC673" w14:textId="77777777" w:rsidR="002E50BC" w:rsidRDefault="00000000">
      <w:pPr>
        <w:pStyle w:val="ListParagraph"/>
        <w:numPr>
          <w:ilvl w:val="0"/>
          <w:numId w:val="121"/>
        </w:numPr>
        <w:spacing w:after="0"/>
        <w:rPr>
          <w:rFonts w:ascii="Times New Roman" w:hAnsi="Times New Roman"/>
          <w:sz w:val="24"/>
          <w:szCs w:val="24"/>
        </w:rPr>
      </w:pPr>
      <w:r>
        <w:rPr>
          <w:rFonts w:ascii="Times New Roman" w:hAnsi="Times New Roman"/>
          <w:sz w:val="24"/>
          <w:szCs w:val="24"/>
        </w:rPr>
        <w:t xml:space="preserve">Problem-solving skills </w:t>
      </w:r>
    </w:p>
    <w:p w14:paraId="6A6C20E9" w14:textId="77777777" w:rsidR="002E50BC" w:rsidRDefault="00000000">
      <w:pPr>
        <w:pStyle w:val="ListParagraph"/>
        <w:numPr>
          <w:ilvl w:val="0"/>
          <w:numId w:val="121"/>
        </w:numPr>
        <w:spacing w:after="0"/>
        <w:rPr>
          <w:rFonts w:ascii="Times New Roman" w:hAnsi="Times New Roman"/>
          <w:sz w:val="24"/>
          <w:szCs w:val="24"/>
        </w:rPr>
      </w:pPr>
      <w:r>
        <w:rPr>
          <w:rFonts w:ascii="Times New Roman" w:hAnsi="Times New Roman"/>
          <w:sz w:val="24"/>
          <w:szCs w:val="24"/>
        </w:rPr>
        <w:t xml:space="preserve">Critical thinking skills </w:t>
      </w:r>
    </w:p>
    <w:p w14:paraId="51378381" w14:textId="77777777" w:rsidR="002E50BC" w:rsidRDefault="00000000">
      <w:pPr>
        <w:pStyle w:val="ListParagraph"/>
        <w:numPr>
          <w:ilvl w:val="0"/>
          <w:numId w:val="121"/>
        </w:numPr>
        <w:spacing w:after="0"/>
        <w:rPr>
          <w:rFonts w:ascii="Times New Roman" w:eastAsiaTheme="minorHAnsi" w:hAnsi="Times New Roman"/>
          <w:sz w:val="24"/>
          <w:szCs w:val="24"/>
        </w:rPr>
      </w:pPr>
      <w:r>
        <w:rPr>
          <w:rFonts w:ascii="Times New Roman" w:hAnsi="Times New Roman"/>
          <w:sz w:val="24"/>
          <w:szCs w:val="24"/>
        </w:rPr>
        <w:t xml:space="preserve">Measuring skills </w:t>
      </w:r>
    </w:p>
    <w:p w14:paraId="59BCC52D" w14:textId="77777777" w:rsidR="002E50BC" w:rsidRDefault="00000000">
      <w:pPr>
        <w:pStyle w:val="ListParagraph"/>
        <w:numPr>
          <w:ilvl w:val="0"/>
          <w:numId w:val="121"/>
        </w:numPr>
        <w:spacing w:after="0"/>
        <w:rPr>
          <w:rFonts w:ascii="Times New Roman" w:eastAsiaTheme="minorHAnsi" w:hAnsi="Times New Roman"/>
          <w:sz w:val="24"/>
          <w:szCs w:val="24"/>
        </w:rPr>
      </w:pPr>
      <w:r>
        <w:rPr>
          <w:rFonts w:ascii="Times New Roman" w:hAnsi="Times New Roman"/>
          <w:sz w:val="24"/>
          <w:szCs w:val="24"/>
        </w:rPr>
        <w:t>Numeracy skills</w:t>
      </w:r>
    </w:p>
    <w:p w14:paraId="39E53CF8" w14:textId="77777777" w:rsidR="002E50BC" w:rsidRDefault="00000000">
      <w:pPr>
        <w:pStyle w:val="ListParagraph"/>
        <w:numPr>
          <w:ilvl w:val="0"/>
          <w:numId w:val="121"/>
        </w:numPr>
        <w:spacing w:after="0"/>
        <w:rPr>
          <w:rFonts w:ascii="Times New Roman" w:hAnsi="Times New Roman"/>
          <w:sz w:val="24"/>
          <w:szCs w:val="24"/>
        </w:rPr>
      </w:pPr>
      <w:r>
        <w:rPr>
          <w:rFonts w:ascii="Times New Roman" w:hAnsi="Times New Roman"/>
          <w:sz w:val="24"/>
          <w:szCs w:val="24"/>
        </w:rPr>
        <w:t xml:space="preserve">Cutting skills </w:t>
      </w:r>
    </w:p>
    <w:p w14:paraId="2A60C5F8" w14:textId="77777777" w:rsidR="002E50BC" w:rsidRDefault="00000000">
      <w:pPr>
        <w:pStyle w:val="ListParagraph"/>
        <w:numPr>
          <w:ilvl w:val="0"/>
          <w:numId w:val="121"/>
        </w:numPr>
        <w:spacing w:after="0"/>
        <w:rPr>
          <w:rFonts w:ascii="Times New Roman" w:hAnsi="Times New Roman"/>
          <w:sz w:val="24"/>
          <w:szCs w:val="24"/>
        </w:rPr>
      </w:pPr>
      <w:r>
        <w:rPr>
          <w:rFonts w:ascii="Times New Roman" w:hAnsi="Times New Roman"/>
          <w:sz w:val="24"/>
          <w:szCs w:val="24"/>
        </w:rPr>
        <w:t>Assembling skills</w:t>
      </w:r>
    </w:p>
    <w:p w14:paraId="5D9786B2" w14:textId="77777777" w:rsidR="002E50BC" w:rsidRDefault="002E50BC">
      <w:pPr>
        <w:pStyle w:val="ListParagraph"/>
        <w:spacing w:after="0"/>
        <w:ind w:left="360"/>
        <w:rPr>
          <w:rFonts w:ascii="Times New Roman" w:hAnsi="Times New Roman"/>
          <w:sz w:val="24"/>
          <w:szCs w:val="24"/>
        </w:rPr>
      </w:pPr>
    </w:p>
    <w:p w14:paraId="019CB20C" w14:textId="77777777" w:rsidR="002E50BC" w:rsidRDefault="002E50BC">
      <w:pPr>
        <w:spacing w:after="0"/>
        <w:rPr>
          <w:rFonts w:ascii="Times New Roman" w:hAnsi="Times New Roman" w:cs="Times New Roman"/>
          <w:sz w:val="24"/>
          <w:szCs w:val="24"/>
        </w:rPr>
      </w:pPr>
    </w:p>
    <w:p w14:paraId="7367263C"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Required Knowledge </w:t>
      </w:r>
    </w:p>
    <w:p w14:paraId="5732CE9F"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individual needs to demonstrate knowledge of: </w:t>
      </w:r>
    </w:p>
    <w:p w14:paraId="532D94AF" w14:textId="77777777" w:rsidR="002E50BC" w:rsidRDefault="00000000">
      <w:pPr>
        <w:pStyle w:val="ListParagraph"/>
        <w:numPr>
          <w:ilvl w:val="0"/>
          <w:numId w:val="122"/>
        </w:numPr>
        <w:spacing w:after="0"/>
        <w:rPr>
          <w:rFonts w:ascii="Times New Roman" w:hAnsi="Times New Roman"/>
          <w:sz w:val="24"/>
          <w:szCs w:val="24"/>
        </w:rPr>
      </w:pPr>
      <w:r>
        <w:rPr>
          <w:rFonts w:ascii="Times New Roman" w:hAnsi="Times New Roman"/>
          <w:sz w:val="24"/>
          <w:szCs w:val="24"/>
        </w:rPr>
        <w:t>Properties of materials</w:t>
      </w:r>
    </w:p>
    <w:p w14:paraId="16ADDF22" w14:textId="77777777" w:rsidR="002E50BC" w:rsidRDefault="00000000">
      <w:pPr>
        <w:pStyle w:val="ListParagraph"/>
        <w:numPr>
          <w:ilvl w:val="0"/>
          <w:numId w:val="122"/>
        </w:numPr>
        <w:spacing w:after="0"/>
        <w:rPr>
          <w:rFonts w:ascii="Times New Roman" w:hAnsi="Times New Roman"/>
          <w:sz w:val="24"/>
          <w:szCs w:val="24"/>
        </w:rPr>
      </w:pPr>
      <w:r>
        <w:rPr>
          <w:rFonts w:ascii="Times New Roman" w:hAnsi="Times New Roman"/>
          <w:sz w:val="24"/>
          <w:szCs w:val="24"/>
        </w:rPr>
        <w:t>Drawing interpretation</w:t>
      </w:r>
    </w:p>
    <w:p w14:paraId="2755E1DC" w14:textId="77777777" w:rsidR="002E50BC" w:rsidRDefault="00000000">
      <w:pPr>
        <w:pStyle w:val="ListParagraph"/>
        <w:numPr>
          <w:ilvl w:val="0"/>
          <w:numId w:val="122"/>
        </w:numPr>
        <w:spacing w:after="0"/>
        <w:rPr>
          <w:rFonts w:ascii="Times New Roman" w:hAnsi="Times New Roman"/>
          <w:sz w:val="24"/>
          <w:szCs w:val="24"/>
        </w:rPr>
      </w:pPr>
      <w:r>
        <w:rPr>
          <w:rFonts w:ascii="Times New Roman" w:hAnsi="Times New Roman"/>
          <w:sz w:val="24"/>
          <w:szCs w:val="24"/>
        </w:rPr>
        <w:t>Entrepreneurial</w:t>
      </w:r>
    </w:p>
    <w:p w14:paraId="24C68BD7" w14:textId="77777777" w:rsidR="002E50BC" w:rsidRDefault="00000000">
      <w:pPr>
        <w:pStyle w:val="ListParagraph"/>
        <w:numPr>
          <w:ilvl w:val="0"/>
          <w:numId w:val="122"/>
        </w:numPr>
        <w:spacing w:after="0"/>
        <w:rPr>
          <w:rFonts w:ascii="Times New Roman" w:hAnsi="Times New Roman"/>
          <w:sz w:val="24"/>
          <w:szCs w:val="24"/>
        </w:rPr>
      </w:pPr>
      <w:r>
        <w:rPr>
          <w:rFonts w:ascii="Times New Roman" w:hAnsi="Times New Roman"/>
          <w:sz w:val="24"/>
          <w:szCs w:val="24"/>
        </w:rPr>
        <w:t xml:space="preserve">Interpretation of symbols </w:t>
      </w:r>
    </w:p>
    <w:p w14:paraId="6FEF858E" w14:textId="77777777" w:rsidR="002E50BC" w:rsidRDefault="00000000">
      <w:pPr>
        <w:pStyle w:val="ListParagraph"/>
        <w:numPr>
          <w:ilvl w:val="0"/>
          <w:numId w:val="122"/>
        </w:numPr>
        <w:spacing w:after="0"/>
        <w:rPr>
          <w:rFonts w:ascii="Times New Roman" w:hAnsi="Times New Roman"/>
          <w:sz w:val="24"/>
          <w:szCs w:val="24"/>
        </w:rPr>
      </w:pPr>
      <w:r>
        <w:rPr>
          <w:rFonts w:ascii="Times New Roman" w:hAnsi="Times New Roman"/>
          <w:sz w:val="24"/>
          <w:szCs w:val="24"/>
        </w:rPr>
        <w:t xml:space="preserve">Organisation </w:t>
      </w:r>
    </w:p>
    <w:p w14:paraId="52E3793E" w14:textId="77777777" w:rsidR="002E50BC" w:rsidRDefault="00000000">
      <w:pPr>
        <w:pStyle w:val="ListParagraph"/>
        <w:numPr>
          <w:ilvl w:val="0"/>
          <w:numId w:val="122"/>
        </w:numPr>
        <w:spacing w:after="0"/>
        <w:rPr>
          <w:rFonts w:ascii="Times New Roman" w:hAnsi="Times New Roman"/>
          <w:sz w:val="24"/>
          <w:szCs w:val="24"/>
        </w:rPr>
      </w:pPr>
      <w:r>
        <w:rPr>
          <w:rFonts w:ascii="Times New Roman" w:hAnsi="Times New Roman"/>
          <w:sz w:val="24"/>
          <w:szCs w:val="24"/>
        </w:rPr>
        <w:t xml:space="preserve">Conversion of units </w:t>
      </w:r>
    </w:p>
    <w:p w14:paraId="7BAF25A6" w14:textId="77777777" w:rsidR="002E50BC" w:rsidRDefault="00000000">
      <w:pPr>
        <w:pStyle w:val="ListParagraph"/>
        <w:numPr>
          <w:ilvl w:val="0"/>
          <w:numId w:val="122"/>
        </w:numPr>
        <w:spacing w:after="0"/>
        <w:rPr>
          <w:rFonts w:ascii="Times New Roman" w:hAnsi="Times New Roman"/>
          <w:sz w:val="24"/>
          <w:szCs w:val="24"/>
        </w:rPr>
      </w:pPr>
      <w:r>
        <w:rPr>
          <w:rFonts w:ascii="Times New Roman" w:hAnsi="Times New Roman"/>
          <w:sz w:val="24"/>
          <w:szCs w:val="24"/>
        </w:rPr>
        <w:t>Levelling</w:t>
      </w:r>
    </w:p>
    <w:p w14:paraId="09444140" w14:textId="77777777" w:rsidR="002E50BC" w:rsidRDefault="00000000">
      <w:pPr>
        <w:pStyle w:val="ListParagraph"/>
        <w:numPr>
          <w:ilvl w:val="0"/>
          <w:numId w:val="122"/>
        </w:numPr>
        <w:spacing w:after="0"/>
        <w:rPr>
          <w:rFonts w:ascii="Times New Roman" w:hAnsi="Times New Roman"/>
          <w:sz w:val="24"/>
          <w:szCs w:val="24"/>
        </w:rPr>
      </w:pPr>
      <w:r>
        <w:rPr>
          <w:rFonts w:ascii="Times New Roman" w:hAnsi="Times New Roman"/>
          <w:sz w:val="24"/>
          <w:szCs w:val="24"/>
        </w:rPr>
        <w:t>Sanitary appliances</w:t>
      </w:r>
    </w:p>
    <w:p w14:paraId="1A87F61D" w14:textId="77777777" w:rsidR="002E50BC" w:rsidRDefault="00000000">
      <w:pPr>
        <w:pStyle w:val="ListParagraph"/>
        <w:numPr>
          <w:ilvl w:val="0"/>
          <w:numId w:val="122"/>
        </w:numPr>
        <w:spacing w:after="0"/>
        <w:rPr>
          <w:rFonts w:ascii="Times New Roman" w:hAnsi="Times New Roman"/>
          <w:sz w:val="24"/>
          <w:szCs w:val="24"/>
        </w:rPr>
      </w:pPr>
      <w:r>
        <w:rPr>
          <w:rFonts w:ascii="Times New Roman" w:hAnsi="Times New Roman"/>
          <w:sz w:val="24"/>
          <w:szCs w:val="24"/>
        </w:rPr>
        <w:t>Sanitary appliance tools and equipment</w:t>
      </w:r>
    </w:p>
    <w:p w14:paraId="6CF98369" w14:textId="77777777" w:rsidR="002E50BC" w:rsidRDefault="00000000">
      <w:pPr>
        <w:pStyle w:val="ListParagraph"/>
        <w:numPr>
          <w:ilvl w:val="0"/>
          <w:numId w:val="122"/>
        </w:numPr>
        <w:spacing w:after="0"/>
        <w:rPr>
          <w:rFonts w:ascii="Times New Roman" w:hAnsi="Times New Roman"/>
          <w:sz w:val="24"/>
          <w:szCs w:val="24"/>
        </w:rPr>
      </w:pPr>
      <w:r>
        <w:rPr>
          <w:rFonts w:ascii="Times New Roman" w:hAnsi="Times New Roman"/>
          <w:sz w:val="24"/>
          <w:szCs w:val="24"/>
        </w:rPr>
        <w:t xml:space="preserve">Sanitary appliances installation </w:t>
      </w:r>
    </w:p>
    <w:p w14:paraId="3B333AEC" w14:textId="77777777" w:rsidR="002E50BC" w:rsidRDefault="00000000">
      <w:pPr>
        <w:pStyle w:val="ListParagraph"/>
        <w:numPr>
          <w:ilvl w:val="0"/>
          <w:numId w:val="122"/>
        </w:numPr>
        <w:spacing w:after="0"/>
        <w:rPr>
          <w:rFonts w:ascii="Times New Roman" w:hAnsi="Times New Roman"/>
          <w:sz w:val="24"/>
          <w:szCs w:val="24"/>
        </w:rPr>
      </w:pPr>
      <w:r>
        <w:rPr>
          <w:rFonts w:ascii="Times New Roman" w:hAnsi="Times New Roman"/>
          <w:sz w:val="24"/>
          <w:szCs w:val="24"/>
        </w:rPr>
        <w:t xml:space="preserve">Mensuration  </w:t>
      </w:r>
    </w:p>
    <w:p w14:paraId="3768393D" w14:textId="77777777" w:rsidR="002E50BC" w:rsidRDefault="00000000">
      <w:pPr>
        <w:pStyle w:val="ListParagraph"/>
        <w:numPr>
          <w:ilvl w:val="0"/>
          <w:numId w:val="122"/>
        </w:numPr>
        <w:spacing w:after="0"/>
        <w:rPr>
          <w:rFonts w:ascii="Times New Roman" w:hAnsi="Times New Roman"/>
          <w:sz w:val="24"/>
          <w:szCs w:val="24"/>
        </w:rPr>
      </w:pPr>
      <w:r>
        <w:rPr>
          <w:rFonts w:ascii="Times New Roman" w:hAnsi="Times New Roman"/>
          <w:sz w:val="24"/>
          <w:szCs w:val="24"/>
        </w:rPr>
        <w:t>Faults in sanitary appliances</w:t>
      </w:r>
    </w:p>
    <w:p w14:paraId="3468BA45" w14:textId="77777777" w:rsidR="002E50BC" w:rsidRDefault="00000000">
      <w:pPr>
        <w:pStyle w:val="ListParagraph"/>
        <w:numPr>
          <w:ilvl w:val="0"/>
          <w:numId w:val="122"/>
        </w:numPr>
        <w:spacing w:after="0"/>
        <w:rPr>
          <w:rFonts w:ascii="Times New Roman" w:hAnsi="Times New Roman"/>
          <w:sz w:val="24"/>
          <w:szCs w:val="24"/>
        </w:rPr>
      </w:pPr>
      <w:r>
        <w:rPr>
          <w:rFonts w:ascii="Times New Roman" w:hAnsi="Times New Roman"/>
          <w:sz w:val="24"/>
          <w:szCs w:val="24"/>
        </w:rPr>
        <w:t>Functionality tests</w:t>
      </w:r>
    </w:p>
    <w:p w14:paraId="30BEAC21" w14:textId="77777777" w:rsidR="002E50BC" w:rsidRDefault="002E50BC">
      <w:pPr>
        <w:pStyle w:val="ListParagraph"/>
        <w:spacing w:after="0"/>
        <w:ind w:left="360"/>
        <w:rPr>
          <w:rFonts w:ascii="Times New Roman" w:hAnsi="Times New Roman"/>
          <w:sz w:val="24"/>
          <w:szCs w:val="24"/>
        </w:rPr>
      </w:pPr>
    </w:p>
    <w:p w14:paraId="1DDE3745" w14:textId="77777777" w:rsidR="002E50BC" w:rsidRDefault="00000000">
      <w:pPr>
        <w:pStyle w:val="ListParagraph"/>
        <w:spacing w:after="0"/>
        <w:ind w:left="360"/>
        <w:rPr>
          <w:rFonts w:ascii="Times New Roman" w:hAnsi="Times New Roman"/>
          <w:sz w:val="24"/>
          <w:szCs w:val="24"/>
        </w:rPr>
      </w:pPr>
      <w:r>
        <w:rPr>
          <w:rFonts w:ascii="Times New Roman" w:hAnsi="Times New Roman"/>
          <w:sz w:val="24"/>
          <w:szCs w:val="24"/>
        </w:rPr>
        <w:t xml:space="preserve"> </w:t>
      </w:r>
    </w:p>
    <w:p w14:paraId="70FB1E44"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EVIDENCE GUIDE </w:t>
      </w:r>
    </w:p>
    <w:p w14:paraId="6CC50C7D" w14:textId="77777777" w:rsidR="002E50BC" w:rsidRDefault="0000000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0"/>
        <w:tblW w:w="4679" w:type="pct"/>
        <w:tblInd w:w="0" w:type="dxa"/>
        <w:tblCellMar>
          <w:top w:w="6" w:type="dxa"/>
          <w:right w:w="50" w:type="dxa"/>
        </w:tblCellMar>
        <w:tblLook w:val="04A0" w:firstRow="1" w:lastRow="0" w:firstColumn="1" w:lastColumn="0" w:noHBand="0" w:noVBand="1"/>
      </w:tblPr>
      <w:tblGrid>
        <w:gridCol w:w="273"/>
        <w:gridCol w:w="2055"/>
        <w:gridCol w:w="5748"/>
      </w:tblGrid>
      <w:tr w:rsidR="002E50BC" w14:paraId="7F2A26B4" w14:textId="77777777">
        <w:trPr>
          <w:trHeight w:val="1622"/>
        </w:trPr>
        <w:tc>
          <w:tcPr>
            <w:tcW w:w="169" w:type="pct"/>
            <w:tcBorders>
              <w:top w:val="single" w:sz="4" w:space="0" w:color="000000"/>
              <w:left w:val="single" w:sz="4" w:space="0" w:color="000000"/>
              <w:bottom w:val="single" w:sz="4" w:space="0" w:color="000000"/>
              <w:right w:val="nil"/>
            </w:tcBorders>
          </w:tcPr>
          <w:p w14:paraId="5E7D05EE" w14:textId="77777777" w:rsidR="002E50BC" w:rsidRDefault="002E50BC">
            <w:pPr>
              <w:spacing w:after="0" w:line="240" w:lineRule="auto"/>
              <w:rPr>
                <w:rFonts w:ascii="Times New Roman" w:hAnsi="Times New Roman" w:cs="Times New Roman"/>
                <w:sz w:val="24"/>
                <w:szCs w:val="24"/>
              </w:rPr>
            </w:pPr>
          </w:p>
        </w:tc>
        <w:tc>
          <w:tcPr>
            <w:tcW w:w="1272" w:type="pct"/>
            <w:tcBorders>
              <w:top w:val="single" w:sz="4" w:space="0" w:color="000000"/>
              <w:left w:val="nil"/>
              <w:bottom w:val="single" w:sz="4" w:space="0" w:color="000000"/>
              <w:right w:val="single" w:sz="4" w:space="0" w:color="000000"/>
            </w:tcBorders>
          </w:tcPr>
          <w:p w14:paraId="7D59524D" w14:textId="77777777" w:rsidR="002E50BC" w:rsidRDefault="00000000">
            <w:pPr>
              <w:pStyle w:val="ListParagraph"/>
              <w:numPr>
                <w:ilvl w:val="0"/>
                <w:numId w:val="123"/>
              </w:numPr>
              <w:spacing w:after="0" w:line="240" w:lineRule="auto"/>
              <w:rPr>
                <w:rFonts w:ascii="Times New Roman" w:eastAsiaTheme="minorEastAsia" w:hAnsi="Times New Roman"/>
                <w:sz w:val="24"/>
                <w:szCs w:val="24"/>
              </w:rPr>
            </w:pPr>
            <w:r>
              <w:rPr>
                <w:rFonts w:ascii="Times New Roman" w:eastAsiaTheme="minorEastAsia" w:hAnsi="Times New Roman"/>
                <w:sz w:val="24"/>
                <w:szCs w:val="24"/>
              </w:rPr>
              <w:t xml:space="preserve">Critical Aspects of Competency </w:t>
            </w:r>
          </w:p>
        </w:tc>
        <w:tc>
          <w:tcPr>
            <w:tcW w:w="3559" w:type="pct"/>
            <w:tcBorders>
              <w:top w:val="single" w:sz="4" w:space="0" w:color="000000"/>
              <w:left w:val="single" w:sz="4" w:space="0" w:color="000000"/>
              <w:bottom w:val="single" w:sz="4" w:space="0" w:color="000000"/>
              <w:right w:val="single" w:sz="4" w:space="0" w:color="000000"/>
            </w:tcBorders>
          </w:tcPr>
          <w:p w14:paraId="66B741D1" w14:textId="77777777" w:rsidR="002E50BC"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Assessment requires evidence that the candidate: </w:t>
            </w:r>
          </w:p>
          <w:p w14:paraId="1F64D3DB" w14:textId="77777777" w:rsidR="002E50BC" w:rsidRDefault="00000000">
            <w:pPr>
              <w:pStyle w:val="ListParagraph"/>
              <w:numPr>
                <w:ilvl w:val="0"/>
                <w:numId w:val="124"/>
              </w:numPr>
              <w:spacing w:after="0"/>
              <w:rPr>
                <w:rFonts w:ascii="Times New Roman" w:eastAsia="Arial" w:hAnsi="Times New Roman"/>
                <w:sz w:val="24"/>
                <w:szCs w:val="24"/>
              </w:rPr>
            </w:pPr>
            <w:r>
              <w:rPr>
                <w:rFonts w:ascii="Times New Roman" w:eastAsia="Arial" w:hAnsi="Times New Roman"/>
                <w:sz w:val="24"/>
                <w:szCs w:val="24"/>
                <w:lang w:val="en-US"/>
              </w:rPr>
              <w:t>Donned PPE in line with work requirement</w:t>
            </w:r>
          </w:p>
          <w:p w14:paraId="7A2045BB" w14:textId="77777777" w:rsidR="002E50BC" w:rsidRDefault="00000000">
            <w:pPr>
              <w:pStyle w:val="ListParagraph"/>
              <w:numPr>
                <w:ilvl w:val="0"/>
                <w:numId w:val="124"/>
              </w:numPr>
              <w:spacing w:after="0"/>
              <w:rPr>
                <w:rFonts w:ascii="Times New Roman" w:eastAsia="Arial" w:hAnsi="Times New Roman"/>
                <w:sz w:val="24"/>
                <w:szCs w:val="24"/>
              </w:rPr>
            </w:pPr>
            <w:r>
              <w:rPr>
                <w:rFonts w:ascii="Times New Roman" w:eastAsia="Arial" w:hAnsi="Times New Roman"/>
                <w:sz w:val="24"/>
                <w:szCs w:val="24"/>
              </w:rPr>
              <w:t xml:space="preserve">Converted measurements based on working drawing </w:t>
            </w:r>
          </w:p>
          <w:p w14:paraId="43201A95" w14:textId="77777777" w:rsidR="002E50BC" w:rsidRDefault="00000000">
            <w:pPr>
              <w:pStyle w:val="ListParagraph"/>
              <w:numPr>
                <w:ilvl w:val="0"/>
                <w:numId w:val="124"/>
              </w:numPr>
              <w:spacing w:after="0" w:line="240" w:lineRule="auto"/>
              <w:rPr>
                <w:rFonts w:ascii="Times New Roman" w:eastAsia="Arial" w:hAnsi="Times New Roman"/>
                <w:sz w:val="24"/>
                <w:szCs w:val="24"/>
              </w:rPr>
            </w:pPr>
            <w:r>
              <w:rPr>
                <w:rFonts w:ascii="Times New Roman" w:eastAsia="Arial" w:hAnsi="Times New Roman"/>
                <w:sz w:val="24"/>
                <w:szCs w:val="24"/>
              </w:rPr>
              <w:t>Sketched sanitary appliances installation layout based on design</w:t>
            </w:r>
          </w:p>
          <w:p w14:paraId="41A8A583" w14:textId="77777777" w:rsidR="002E50BC" w:rsidRDefault="00000000">
            <w:pPr>
              <w:pStyle w:val="ListParagraph"/>
              <w:numPr>
                <w:ilvl w:val="0"/>
                <w:numId w:val="124"/>
              </w:numPr>
              <w:spacing w:after="0" w:line="240" w:lineRule="auto"/>
              <w:rPr>
                <w:rFonts w:ascii="Times New Roman" w:eastAsia="Arial" w:hAnsi="Times New Roman"/>
                <w:sz w:val="24"/>
                <w:szCs w:val="24"/>
              </w:rPr>
            </w:pPr>
            <w:r>
              <w:rPr>
                <w:rFonts w:ascii="Times New Roman" w:eastAsia="Arial" w:hAnsi="Times New Roman"/>
                <w:sz w:val="24"/>
                <w:szCs w:val="24"/>
              </w:rPr>
              <w:t>Prepared sanitary appliances material schedule based on design specifications.</w:t>
            </w:r>
          </w:p>
          <w:p w14:paraId="7DE27531" w14:textId="77777777" w:rsidR="002E50BC" w:rsidRDefault="00000000">
            <w:pPr>
              <w:pStyle w:val="ListParagraph"/>
              <w:numPr>
                <w:ilvl w:val="0"/>
                <w:numId w:val="124"/>
              </w:numPr>
              <w:spacing w:after="0" w:line="240" w:lineRule="auto"/>
              <w:rPr>
                <w:rFonts w:ascii="Times New Roman" w:eastAsia="Arial" w:hAnsi="Times New Roman"/>
                <w:sz w:val="24"/>
                <w:szCs w:val="24"/>
              </w:rPr>
            </w:pPr>
            <w:r>
              <w:rPr>
                <w:rFonts w:ascii="Times New Roman" w:eastAsia="Arial" w:hAnsi="Times New Roman"/>
                <w:sz w:val="24"/>
                <w:szCs w:val="24"/>
              </w:rPr>
              <w:t xml:space="preserve"> Estimated sanitary appliances materials and supplies cost based on market rate.</w:t>
            </w:r>
          </w:p>
          <w:p w14:paraId="73B6DA80" w14:textId="77777777" w:rsidR="002E50BC" w:rsidRDefault="00000000">
            <w:pPr>
              <w:pStyle w:val="ListParagraph"/>
              <w:numPr>
                <w:ilvl w:val="0"/>
                <w:numId w:val="124"/>
              </w:numPr>
              <w:spacing w:after="0" w:line="240" w:lineRule="auto"/>
              <w:rPr>
                <w:rFonts w:ascii="Times New Roman" w:eastAsia="Arial" w:hAnsi="Times New Roman"/>
                <w:sz w:val="24"/>
                <w:szCs w:val="24"/>
              </w:rPr>
            </w:pPr>
            <w:r>
              <w:rPr>
                <w:rFonts w:ascii="Times New Roman" w:eastAsia="Arial" w:hAnsi="Times New Roman"/>
                <w:sz w:val="24"/>
                <w:szCs w:val="24"/>
              </w:rPr>
              <w:t xml:space="preserve"> Selected sanitary appliances installation tools and equipment based on job requirements.</w:t>
            </w:r>
          </w:p>
          <w:p w14:paraId="48E94A86" w14:textId="77777777" w:rsidR="002E50BC" w:rsidRDefault="00000000">
            <w:pPr>
              <w:pStyle w:val="ListParagraph"/>
              <w:numPr>
                <w:ilvl w:val="0"/>
                <w:numId w:val="124"/>
              </w:numPr>
              <w:spacing w:after="0" w:line="240" w:lineRule="auto"/>
              <w:rPr>
                <w:rFonts w:ascii="Times New Roman" w:eastAsia="Arial" w:hAnsi="Times New Roman"/>
                <w:sz w:val="24"/>
                <w:szCs w:val="24"/>
              </w:rPr>
            </w:pPr>
            <w:r>
              <w:rPr>
                <w:rFonts w:ascii="Times New Roman" w:eastAsia="Arial" w:hAnsi="Times New Roman"/>
                <w:sz w:val="24"/>
                <w:szCs w:val="24"/>
              </w:rPr>
              <w:t>Handled sanitary appliances as per manufacturer’s instructions.</w:t>
            </w:r>
          </w:p>
          <w:p w14:paraId="38DCD16B" w14:textId="77777777" w:rsidR="002E50BC" w:rsidRDefault="00000000">
            <w:pPr>
              <w:pStyle w:val="ListParagraph"/>
              <w:numPr>
                <w:ilvl w:val="0"/>
                <w:numId w:val="124"/>
              </w:numPr>
              <w:spacing w:after="0" w:line="240" w:lineRule="auto"/>
              <w:rPr>
                <w:rFonts w:ascii="Times New Roman" w:eastAsia="Arial" w:hAnsi="Times New Roman"/>
                <w:sz w:val="24"/>
                <w:szCs w:val="24"/>
              </w:rPr>
            </w:pPr>
            <w:r>
              <w:rPr>
                <w:rFonts w:ascii="Times New Roman" w:eastAsia="Arial" w:hAnsi="Times New Roman"/>
                <w:sz w:val="24"/>
                <w:szCs w:val="24"/>
              </w:rPr>
              <w:t>Fixed sanitary appliances as per working drawing.</w:t>
            </w:r>
          </w:p>
          <w:p w14:paraId="0A5ACE71" w14:textId="77777777" w:rsidR="002E50BC" w:rsidRDefault="00000000">
            <w:pPr>
              <w:pStyle w:val="ListParagraph"/>
              <w:numPr>
                <w:ilvl w:val="0"/>
                <w:numId w:val="124"/>
              </w:numPr>
              <w:spacing w:after="0" w:line="240" w:lineRule="auto"/>
              <w:rPr>
                <w:rFonts w:ascii="Times New Roman" w:eastAsia="Arial" w:hAnsi="Times New Roman"/>
                <w:sz w:val="24"/>
                <w:szCs w:val="24"/>
              </w:rPr>
            </w:pPr>
            <w:r>
              <w:rPr>
                <w:rFonts w:ascii="Times New Roman" w:eastAsia="Arial" w:hAnsi="Times New Roman"/>
                <w:sz w:val="24"/>
                <w:szCs w:val="24"/>
              </w:rPr>
              <w:t>Conducted sanitary appliances functionality test based on work requirement</w:t>
            </w:r>
          </w:p>
          <w:p w14:paraId="58AE6CFD" w14:textId="77777777" w:rsidR="002E50BC" w:rsidRDefault="00000000">
            <w:pPr>
              <w:pStyle w:val="ListParagraph"/>
              <w:numPr>
                <w:ilvl w:val="0"/>
                <w:numId w:val="124"/>
              </w:numPr>
              <w:spacing w:after="0" w:line="240" w:lineRule="auto"/>
              <w:rPr>
                <w:rFonts w:ascii="Times New Roman" w:eastAsia="Arial" w:hAnsi="Times New Roman"/>
                <w:sz w:val="24"/>
                <w:szCs w:val="24"/>
              </w:rPr>
            </w:pPr>
            <w:r>
              <w:rPr>
                <w:rFonts w:ascii="Times New Roman" w:eastAsia="Arial" w:hAnsi="Times New Roman"/>
                <w:sz w:val="24"/>
                <w:szCs w:val="24"/>
              </w:rPr>
              <w:t>Repaired installed sanitary appliances faults as per work procedure.</w:t>
            </w:r>
          </w:p>
          <w:p w14:paraId="3697F8A2" w14:textId="77777777" w:rsidR="002E50BC" w:rsidRDefault="00000000">
            <w:pPr>
              <w:pStyle w:val="ListParagraph"/>
              <w:numPr>
                <w:ilvl w:val="0"/>
                <w:numId w:val="124"/>
              </w:numPr>
              <w:spacing w:after="0" w:line="240" w:lineRule="auto"/>
              <w:rPr>
                <w:rFonts w:ascii="Times New Roman" w:eastAsia="Arial" w:hAnsi="Times New Roman"/>
                <w:sz w:val="24"/>
                <w:szCs w:val="24"/>
              </w:rPr>
            </w:pPr>
            <w:r>
              <w:rPr>
                <w:rFonts w:ascii="Times New Roman" w:eastAsia="Arial" w:hAnsi="Times New Roman"/>
                <w:sz w:val="24"/>
                <w:szCs w:val="24"/>
              </w:rPr>
              <w:t xml:space="preserve"> Conducted housekeeping as per workplace procedure </w:t>
            </w:r>
          </w:p>
        </w:tc>
      </w:tr>
      <w:tr w:rsidR="002E50BC" w14:paraId="337FDB32" w14:textId="77777777">
        <w:trPr>
          <w:trHeight w:val="1136"/>
        </w:trPr>
        <w:tc>
          <w:tcPr>
            <w:tcW w:w="169" w:type="pct"/>
            <w:tcBorders>
              <w:top w:val="single" w:sz="4" w:space="0" w:color="000000"/>
              <w:left w:val="single" w:sz="4" w:space="0" w:color="000000"/>
              <w:bottom w:val="single" w:sz="4" w:space="0" w:color="000000"/>
              <w:right w:val="nil"/>
            </w:tcBorders>
          </w:tcPr>
          <w:p w14:paraId="0F1BCF04" w14:textId="77777777" w:rsidR="002E50BC" w:rsidRDefault="00000000">
            <w:pPr>
              <w:spacing w:after="0" w:line="240" w:lineRule="auto"/>
              <w:rPr>
                <w:rFonts w:ascii="Times New Roman" w:hAnsi="Times New Roman" w:cs="Times New Roman"/>
                <w:sz w:val="24"/>
                <w:szCs w:val="24"/>
              </w:rPr>
            </w:pPr>
            <w:r>
              <w:rPr>
                <w:rFonts w:ascii="Times New Roman" w:eastAsia="Arial" w:hAnsi="Times New Roman" w:cs="Times New Roman"/>
                <w:sz w:val="24"/>
                <w:szCs w:val="24"/>
              </w:rPr>
              <w:t xml:space="preserve"> </w:t>
            </w:r>
          </w:p>
        </w:tc>
        <w:tc>
          <w:tcPr>
            <w:tcW w:w="1272" w:type="pct"/>
            <w:tcBorders>
              <w:top w:val="single" w:sz="4" w:space="0" w:color="000000"/>
              <w:left w:val="nil"/>
              <w:bottom w:val="single" w:sz="4" w:space="0" w:color="000000"/>
              <w:right w:val="single" w:sz="4" w:space="0" w:color="000000"/>
            </w:tcBorders>
          </w:tcPr>
          <w:p w14:paraId="38E1773D" w14:textId="77777777" w:rsidR="002E50BC" w:rsidRDefault="00000000">
            <w:pPr>
              <w:pStyle w:val="ListParagraph"/>
              <w:numPr>
                <w:ilvl w:val="0"/>
                <w:numId w:val="123"/>
              </w:numPr>
              <w:spacing w:after="0" w:line="240" w:lineRule="auto"/>
              <w:rPr>
                <w:rFonts w:ascii="Times New Roman" w:eastAsiaTheme="minorEastAsia" w:hAnsi="Times New Roman"/>
                <w:sz w:val="24"/>
                <w:szCs w:val="24"/>
              </w:rPr>
            </w:pPr>
            <w:r>
              <w:rPr>
                <w:rFonts w:ascii="Times New Roman" w:hAnsi="Times New Roman"/>
                <w:sz w:val="24"/>
                <w:szCs w:val="24"/>
              </w:rPr>
              <w:t>Resource Implications</w:t>
            </w:r>
          </w:p>
        </w:tc>
        <w:tc>
          <w:tcPr>
            <w:tcW w:w="3559" w:type="pct"/>
            <w:tcBorders>
              <w:top w:val="single" w:sz="4" w:space="0" w:color="000000"/>
              <w:left w:val="single" w:sz="4" w:space="0" w:color="000000"/>
              <w:bottom w:val="single" w:sz="4" w:space="0" w:color="000000"/>
              <w:right w:val="single" w:sz="4" w:space="0" w:color="000000"/>
            </w:tcBorders>
          </w:tcPr>
          <w:p w14:paraId="3CA82E23" w14:textId="77777777" w:rsidR="002E50BC" w:rsidRDefault="00000000">
            <w:p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The following resources should be provided:</w:t>
            </w:r>
          </w:p>
          <w:p w14:paraId="1AFEB96D" w14:textId="77777777" w:rsidR="002E50BC" w:rsidRDefault="00000000">
            <w:pPr>
              <w:numPr>
                <w:ilvl w:val="1"/>
                <w:numId w:val="123"/>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Appropriately simulated environment where assessment can take place.</w:t>
            </w:r>
          </w:p>
          <w:p w14:paraId="391C53BA" w14:textId="77777777" w:rsidR="002E50BC" w:rsidRDefault="00000000">
            <w:pPr>
              <w:numPr>
                <w:ilvl w:val="1"/>
                <w:numId w:val="123"/>
              </w:numPr>
              <w:spacing w:after="0" w:line="276" w:lineRule="auto"/>
              <w:rPr>
                <w:rFonts w:ascii="Times New Roman" w:eastAsia="Tahoma" w:hAnsi="Times New Roman" w:cs="Times New Roman"/>
                <w:sz w:val="24"/>
                <w:szCs w:val="24"/>
              </w:rPr>
            </w:pPr>
            <w:r>
              <w:rPr>
                <w:rFonts w:ascii="Times New Roman" w:eastAsia="Tahoma" w:hAnsi="Times New Roman" w:cs="Times New Roman"/>
                <w:sz w:val="24"/>
                <w:szCs w:val="24"/>
              </w:rPr>
              <w:t>Access to relevant work environments.</w:t>
            </w:r>
          </w:p>
          <w:p w14:paraId="0EC4EB34" w14:textId="77777777" w:rsidR="002E50BC" w:rsidRDefault="00000000">
            <w:pPr>
              <w:pStyle w:val="ListParagraph"/>
              <w:numPr>
                <w:ilvl w:val="1"/>
                <w:numId w:val="123"/>
              </w:numPr>
              <w:spacing w:after="0" w:line="240" w:lineRule="auto"/>
              <w:rPr>
                <w:rFonts w:ascii="Times New Roman" w:eastAsiaTheme="minorEastAsia" w:hAnsi="Times New Roman"/>
                <w:sz w:val="24"/>
                <w:szCs w:val="24"/>
              </w:rPr>
            </w:pPr>
            <w:r>
              <w:rPr>
                <w:rFonts w:ascii="Times New Roman" w:eastAsia="Tahoma" w:hAnsi="Times New Roman"/>
                <w:sz w:val="24"/>
                <w:szCs w:val="24"/>
              </w:rPr>
              <w:t>Resources relevant to the proposed activities or task.</w:t>
            </w:r>
          </w:p>
        </w:tc>
      </w:tr>
      <w:tr w:rsidR="002E50BC" w14:paraId="26A111CA" w14:textId="77777777">
        <w:trPr>
          <w:trHeight w:val="1199"/>
        </w:trPr>
        <w:tc>
          <w:tcPr>
            <w:tcW w:w="169" w:type="pct"/>
            <w:tcBorders>
              <w:top w:val="single" w:sz="4" w:space="0" w:color="000000"/>
              <w:left w:val="single" w:sz="4" w:space="0" w:color="000000"/>
              <w:bottom w:val="single" w:sz="4" w:space="0" w:color="000000"/>
              <w:right w:val="nil"/>
            </w:tcBorders>
          </w:tcPr>
          <w:p w14:paraId="4B08D492" w14:textId="77777777" w:rsidR="002E50BC" w:rsidRDefault="00000000">
            <w:pPr>
              <w:spacing w:after="0" w:line="240" w:lineRule="auto"/>
              <w:rPr>
                <w:rFonts w:ascii="Times New Roman" w:hAnsi="Times New Roman" w:cs="Times New Roman"/>
                <w:sz w:val="24"/>
                <w:szCs w:val="24"/>
              </w:rPr>
            </w:pPr>
            <w:r>
              <w:rPr>
                <w:rFonts w:ascii="Times New Roman" w:eastAsia="Arial" w:hAnsi="Times New Roman" w:cs="Times New Roman"/>
                <w:sz w:val="24"/>
                <w:szCs w:val="24"/>
              </w:rPr>
              <w:t xml:space="preserve"> </w:t>
            </w:r>
          </w:p>
        </w:tc>
        <w:tc>
          <w:tcPr>
            <w:tcW w:w="1272" w:type="pct"/>
            <w:tcBorders>
              <w:top w:val="single" w:sz="4" w:space="0" w:color="000000"/>
              <w:left w:val="nil"/>
              <w:bottom w:val="single" w:sz="4" w:space="0" w:color="000000"/>
              <w:right w:val="single" w:sz="4" w:space="0" w:color="000000"/>
            </w:tcBorders>
          </w:tcPr>
          <w:p w14:paraId="2CCFC2DA" w14:textId="77777777" w:rsidR="002E50BC" w:rsidRDefault="00000000">
            <w:pPr>
              <w:pStyle w:val="ListParagraph"/>
              <w:numPr>
                <w:ilvl w:val="0"/>
                <w:numId w:val="123"/>
              </w:numPr>
              <w:spacing w:after="0" w:line="240" w:lineRule="auto"/>
              <w:rPr>
                <w:rFonts w:ascii="Times New Roman" w:eastAsiaTheme="minorEastAsia" w:hAnsi="Times New Roman"/>
                <w:sz w:val="24"/>
                <w:szCs w:val="24"/>
              </w:rPr>
            </w:pPr>
            <w:r>
              <w:rPr>
                <w:rFonts w:ascii="Times New Roman" w:hAnsi="Times New Roman"/>
                <w:sz w:val="24"/>
                <w:szCs w:val="24"/>
              </w:rPr>
              <w:t>Methods of Assessment</w:t>
            </w:r>
          </w:p>
        </w:tc>
        <w:tc>
          <w:tcPr>
            <w:tcW w:w="3559" w:type="pct"/>
            <w:tcBorders>
              <w:top w:val="single" w:sz="4" w:space="0" w:color="000000"/>
              <w:left w:val="single" w:sz="4" w:space="0" w:color="000000"/>
              <w:bottom w:val="single" w:sz="4" w:space="0" w:color="000000"/>
              <w:right w:val="single" w:sz="4" w:space="0" w:color="000000"/>
            </w:tcBorders>
          </w:tcPr>
          <w:p w14:paraId="3972E88E" w14:textId="77777777" w:rsidR="002E50BC" w:rsidRDefault="00000000">
            <w:pPr>
              <w:tabs>
                <w:tab w:val="left" w:pos="70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Competency in this unit may be assessed through: </w:t>
            </w:r>
          </w:p>
          <w:p w14:paraId="085074BE" w14:textId="77777777" w:rsidR="002E50BC" w:rsidRDefault="00000000">
            <w:pPr>
              <w:pStyle w:val="ListParagraph"/>
              <w:numPr>
                <w:ilvl w:val="1"/>
                <w:numId w:val="123"/>
              </w:numPr>
              <w:tabs>
                <w:tab w:val="left" w:pos="432"/>
              </w:tabs>
              <w:spacing w:after="0" w:line="24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Practical </w:t>
            </w:r>
          </w:p>
          <w:p w14:paraId="119B58BF" w14:textId="77777777" w:rsidR="002E50BC" w:rsidRDefault="00000000">
            <w:pPr>
              <w:pStyle w:val="ListParagraph"/>
              <w:numPr>
                <w:ilvl w:val="1"/>
                <w:numId w:val="123"/>
              </w:numPr>
              <w:tabs>
                <w:tab w:val="left" w:pos="432"/>
              </w:tabs>
              <w:spacing w:after="0" w:line="240" w:lineRule="auto"/>
              <w:jc w:val="both"/>
              <w:rPr>
                <w:rFonts w:ascii="Times New Roman" w:hAnsi="Times New Roman"/>
                <w:sz w:val="24"/>
                <w:szCs w:val="24"/>
              </w:rPr>
            </w:pPr>
            <w:r>
              <w:rPr>
                <w:rFonts w:ascii="Times New Roman" w:hAnsi="Times New Roman"/>
                <w:sz w:val="24"/>
                <w:szCs w:val="24"/>
              </w:rPr>
              <w:t xml:space="preserve">Projects </w:t>
            </w:r>
          </w:p>
          <w:p w14:paraId="0FA841F3" w14:textId="77777777" w:rsidR="002E50BC" w:rsidRDefault="00000000">
            <w:pPr>
              <w:pStyle w:val="ListParagraph"/>
              <w:numPr>
                <w:ilvl w:val="1"/>
                <w:numId w:val="123"/>
              </w:numPr>
              <w:tabs>
                <w:tab w:val="left" w:pos="432"/>
              </w:tabs>
              <w:spacing w:after="0" w:line="240" w:lineRule="auto"/>
              <w:jc w:val="both"/>
              <w:rPr>
                <w:rFonts w:ascii="Times New Roman" w:hAnsi="Times New Roman"/>
                <w:sz w:val="24"/>
                <w:szCs w:val="24"/>
              </w:rPr>
            </w:pPr>
            <w:r>
              <w:rPr>
                <w:rFonts w:ascii="Times New Roman" w:hAnsi="Times New Roman"/>
                <w:sz w:val="24"/>
                <w:szCs w:val="24"/>
              </w:rPr>
              <w:t xml:space="preserve">Poe evaluation </w:t>
            </w:r>
          </w:p>
          <w:p w14:paraId="44F6C159" w14:textId="77777777" w:rsidR="002E50BC" w:rsidRDefault="00000000">
            <w:pPr>
              <w:pStyle w:val="ListParagraph"/>
              <w:numPr>
                <w:ilvl w:val="1"/>
                <w:numId w:val="123"/>
              </w:numPr>
              <w:tabs>
                <w:tab w:val="left" w:pos="432"/>
              </w:tabs>
              <w:spacing w:after="0" w:line="240" w:lineRule="auto"/>
              <w:jc w:val="both"/>
              <w:rPr>
                <w:rFonts w:ascii="Times New Roman" w:hAnsi="Times New Roman"/>
                <w:sz w:val="24"/>
                <w:szCs w:val="24"/>
              </w:rPr>
            </w:pPr>
            <w:r>
              <w:rPr>
                <w:rFonts w:ascii="Times New Roman" w:hAnsi="Times New Roman"/>
                <w:sz w:val="24"/>
                <w:szCs w:val="24"/>
              </w:rPr>
              <w:t xml:space="preserve">Third party reports </w:t>
            </w:r>
          </w:p>
          <w:p w14:paraId="49644467" w14:textId="77777777" w:rsidR="002E50BC" w:rsidRDefault="00000000">
            <w:pPr>
              <w:pStyle w:val="ListParagraph"/>
              <w:numPr>
                <w:ilvl w:val="1"/>
                <w:numId w:val="123"/>
              </w:numPr>
              <w:tabs>
                <w:tab w:val="left" w:pos="432"/>
              </w:tabs>
              <w:spacing w:after="0" w:line="240" w:lineRule="auto"/>
              <w:jc w:val="both"/>
              <w:rPr>
                <w:rFonts w:ascii="Times New Roman" w:hAnsi="Times New Roman"/>
                <w:sz w:val="24"/>
                <w:szCs w:val="24"/>
              </w:rPr>
            </w:pPr>
            <w:r>
              <w:rPr>
                <w:rFonts w:ascii="Times New Roman" w:hAnsi="Times New Roman"/>
                <w:sz w:val="24"/>
                <w:szCs w:val="24"/>
              </w:rPr>
              <w:t xml:space="preserve">Written tests </w:t>
            </w:r>
          </w:p>
        </w:tc>
      </w:tr>
      <w:tr w:rsidR="002E50BC" w14:paraId="010F22B1" w14:textId="77777777">
        <w:trPr>
          <w:trHeight w:val="840"/>
        </w:trPr>
        <w:tc>
          <w:tcPr>
            <w:tcW w:w="169" w:type="pct"/>
            <w:tcBorders>
              <w:top w:val="single" w:sz="4" w:space="0" w:color="000000"/>
              <w:left w:val="single" w:sz="4" w:space="0" w:color="000000"/>
              <w:bottom w:val="single" w:sz="4" w:space="0" w:color="000000"/>
              <w:right w:val="nil"/>
            </w:tcBorders>
          </w:tcPr>
          <w:p w14:paraId="0C343B37" w14:textId="77777777" w:rsidR="002E50BC" w:rsidRDefault="00000000">
            <w:pPr>
              <w:spacing w:after="0" w:line="240" w:lineRule="auto"/>
              <w:rPr>
                <w:rFonts w:ascii="Times New Roman" w:hAnsi="Times New Roman" w:cs="Times New Roman"/>
                <w:sz w:val="24"/>
                <w:szCs w:val="24"/>
              </w:rPr>
            </w:pPr>
            <w:r>
              <w:rPr>
                <w:rFonts w:ascii="Times New Roman" w:eastAsia="Arial" w:hAnsi="Times New Roman" w:cs="Times New Roman"/>
                <w:sz w:val="24"/>
                <w:szCs w:val="24"/>
              </w:rPr>
              <w:t xml:space="preserve"> </w:t>
            </w:r>
          </w:p>
        </w:tc>
        <w:tc>
          <w:tcPr>
            <w:tcW w:w="1272" w:type="pct"/>
            <w:tcBorders>
              <w:top w:val="single" w:sz="4" w:space="0" w:color="000000"/>
              <w:left w:val="nil"/>
              <w:bottom w:val="single" w:sz="4" w:space="0" w:color="000000"/>
              <w:right w:val="single" w:sz="4" w:space="0" w:color="000000"/>
            </w:tcBorders>
          </w:tcPr>
          <w:p w14:paraId="4AD075BC" w14:textId="77777777" w:rsidR="002E50BC" w:rsidRDefault="00000000">
            <w:pPr>
              <w:pStyle w:val="ListParagraph"/>
              <w:numPr>
                <w:ilvl w:val="0"/>
                <w:numId w:val="123"/>
              </w:numPr>
              <w:spacing w:after="0" w:line="240" w:lineRule="auto"/>
              <w:rPr>
                <w:rFonts w:ascii="Times New Roman" w:eastAsiaTheme="minorEastAsia" w:hAnsi="Times New Roman"/>
                <w:sz w:val="24"/>
                <w:szCs w:val="24"/>
              </w:rPr>
            </w:pPr>
            <w:r>
              <w:rPr>
                <w:rFonts w:ascii="Times New Roman" w:hAnsi="Times New Roman"/>
                <w:sz w:val="24"/>
                <w:szCs w:val="24"/>
              </w:rPr>
              <w:t>Context of Assessment</w:t>
            </w:r>
          </w:p>
        </w:tc>
        <w:tc>
          <w:tcPr>
            <w:tcW w:w="3559" w:type="pct"/>
            <w:tcBorders>
              <w:top w:val="single" w:sz="4" w:space="0" w:color="000000"/>
              <w:left w:val="single" w:sz="4" w:space="0" w:color="000000"/>
              <w:bottom w:val="single" w:sz="4" w:space="0" w:color="000000"/>
              <w:right w:val="single" w:sz="4" w:space="0" w:color="000000"/>
            </w:tcBorders>
          </w:tcPr>
          <w:p w14:paraId="3A419573" w14:textId="77777777" w:rsidR="002E50BC"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The competency may be assessed in a workplace or a simulated workplace</w:t>
            </w:r>
          </w:p>
        </w:tc>
      </w:tr>
      <w:tr w:rsidR="002E50BC" w14:paraId="6FC5516F" w14:textId="77777777">
        <w:trPr>
          <w:trHeight w:val="838"/>
        </w:trPr>
        <w:tc>
          <w:tcPr>
            <w:tcW w:w="169" w:type="pct"/>
            <w:tcBorders>
              <w:top w:val="single" w:sz="4" w:space="0" w:color="000000"/>
              <w:left w:val="single" w:sz="4" w:space="0" w:color="000000"/>
              <w:bottom w:val="single" w:sz="4" w:space="0" w:color="000000"/>
              <w:right w:val="nil"/>
            </w:tcBorders>
          </w:tcPr>
          <w:p w14:paraId="3CB27F79" w14:textId="77777777" w:rsidR="002E50BC" w:rsidRDefault="002E50BC">
            <w:pPr>
              <w:spacing w:after="0" w:line="240" w:lineRule="auto"/>
              <w:ind w:left="161"/>
              <w:rPr>
                <w:rFonts w:ascii="Times New Roman" w:hAnsi="Times New Roman" w:cs="Times New Roman"/>
                <w:sz w:val="24"/>
                <w:szCs w:val="24"/>
              </w:rPr>
            </w:pPr>
          </w:p>
        </w:tc>
        <w:tc>
          <w:tcPr>
            <w:tcW w:w="1272" w:type="pct"/>
            <w:tcBorders>
              <w:top w:val="single" w:sz="4" w:space="0" w:color="000000"/>
              <w:left w:val="nil"/>
              <w:bottom w:val="single" w:sz="4" w:space="0" w:color="000000"/>
              <w:right w:val="single" w:sz="4" w:space="0" w:color="000000"/>
            </w:tcBorders>
          </w:tcPr>
          <w:p w14:paraId="26D10E04" w14:textId="77777777" w:rsidR="002E50BC" w:rsidRDefault="00000000">
            <w:pPr>
              <w:pStyle w:val="ListParagraph"/>
              <w:numPr>
                <w:ilvl w:val="0"/>
                <w:numId w:val="123"/>
              </w:numPr>
              <w:spacing w:after="0" w:line="240" w:lineRule="auto"/>
              <w:rPr>
                <w:rFonts w:ascii="Times New Roman" w:eastAsiaTheme="minorEastAsia" w:hAnsi="Times New Roman"/>
                <w:sz w:val="24"/>
                <w:szCs w:val="24"/>
              </w:rPr>
            </w:pPr>
            <w:r>
              <w:rPr>
                <w:rFonts w:ascii="Times New Roman" w:hAnsi="Times New Roman"/>
                <w:sz w:val="24"/>
                <w:szCs w:val="24"/>
              </w:rPr>
              <w:t>Guidance information for assessment</w:t>
            </w:r>
          </w:p>
        </w:tc>
        <w:tc>
          <w:tcPr>
            <w:tcW w:w="3559" w:type="pct"/>
            <w:tcBorders>
              <w:top w:val="single" w:sz="4" w:space="0" w:color="000000"/>
              <w:left w:val="single" w:sz="4" w:space="0" w:color="000000"/>
              <w:bottom w:val="single" w:sz="4" w:space="0" w:color="000000"/>
              <w:right w:val="single" w:sz="4" w:space="0" w:color="000000"/>
            </w:tcBorders>
          </w:tcPr>
          <w:p w14:paraId="3D137237" w14:textId="77777777" w:rsidR="002E50BC" w:rsidRDefault="00000000">
            <w:pPr>
              <w:spacing w:after="0" w:line="240" w:lineRule="auto"/>
              <w:ind w:hanging="18"/>
              <w:jc w:val="both"/>
              <w:rPr>
                <w:rFonts w:ascii="Times New Roman" w:hAnsi="Times New Roman" w:cs="Times New Roman"/>
                <w:sz w:val="24"/>
                <w:szCs w:val="24"/>
              </w:rPr>
            </w:pPr>
            <w:r>
              <w:rPr>
                <w:rFonts w:ascii="Times New Roman" w:hAnsi="Times New Roman" w:cs="Times New Roman"/>
                <w:sz w:val="24"/>
                <w:szCs w:val="24"/>
              </w:rPr>
              <w:t>Holistic assessment with other units relevant to the industry sector, workplace and job role is recommended.</w:t>
            </w:r>
          </w:p>
          <w:p w14:paraId="2E117BC0" w14:textId="77777777" w:rsidR="002E50BC" w:rsidRDefault="002E50BC">
            <w:pPr>
              <w:spacing w:after="0" w:line="240" w:lineRule="auto"/>
              <w:ind w:left="108"/>
              <w:rPr>
                <w:rFonts w:ascii="Times New Roman" w:hAnsi="Times New Roman" w:cs="Times New Roman"/>
                <w:sz w:val="24"/>
                <w:szCs w:val="24"/>
              </w:rPr>
            </w:pPr>
          </w:p>
        </w:tc>
      </w:tr>
    </w:tbl>
    <w:p w14:paraId="7FD2039C" w14:textId="77777777" w:rsidR="002E50BC" w:rsidRDefault="002E50BC">
      <w:pPr>
        <w:spacing w:after="0"/>
        <w:rPr>
          <w:rFonts w:ascii="Times New Roman" w:hAnsi="Times New Roman" w:cs="Times New Roman"/>
          <w:sz w:val="24"/>
          <w:szCs w:val="24"/>
        </w:rPr>
      </w:pPr>
      <w:bookmarkStart w:id="72" w:name="_Toc526241975"/>
      <w:bookmarkStart w:id="73" w:name="_Toc65576300"/>
      <w:bookmarkEnd w:id="36"/>
    </w:p>
    <w:bookmarkEnd w:id="72"/>
    <w:bookmarkEnd w:id="73"/>
    <w:p w14:paraId="36E17447" w14:textId="77777777" w:rsidR="002E50BC" w:rsidRDefault="002E50BC">
      <w:pPr>
        <w:spacing w:after="0"/>
        <w:rPr>
          <w:rFonts w:ascii="Times New Roman" w:hAnsi="Times New Roman" w:cs="Times New Roman"/>
          <w:bCs/>
          <w:sz w:val="24"/>
          <w:szCs w:val="24"/>
        </w:rPr>
      </w:pPr>
    </w:p>
    <w:sectPr w:rsidR="002E50BC">
      <w:footerReference w:type="default" r:id="rId13"/>
      <w:footerReference w:type="first" r:id="rId14"/>
      <w:pgSz w:w="12240" w:h="15840"/>
      <w:pgMar w:top="1440" w:right="1800" w:bottom="1440" w:left="1800" w:header="63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BE10D" w14:textId="77777777" w:rsidR="00250646" w:rsidRDefault="00250646">
      <w:pPr>
        <w:spacing w:line="240" w:lineRule="auto"/>
      </w:pPr>
      <w:r>
        <w:separator/>
      </w:r>
    </w:p>
  </w:endnote>
  <w:endnote w:type="continuationSeparator" w:id="0">
    <w:p w14:paraId="32F8A663" w14:textId="77777777" w:rsidR="00250646" w:rsidRDefault="00250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39C32" w14:textId="77777777" w:rsidR="002E50BC" w:rsidRDefault="002E50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EB8C3" w14:textId="77777777" w:rsidR="002E50BC" w:rsidRDefault="00000000">
    <w:pPr>
      <w:pStyle w:val="Footer"/>
    </w:pPr>
    <w:r>
      <w:t>@2025(QAI)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AA5C7" w14:textId="77777777" w:rsidR="002E50BC" w:rsidRDefault="002E50B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8279916"/>
      <w:docPartObj>
        <w:docPartGallery w:val="AutoText"/>
      </w:docPartObj>
    </w:sdtPr>
    <w:sdtContent>
      <w:p w14:paraId="1124F0F5" w14:textId="77777777" w:rsidR="002E50BC" w:rsidRDefault="00000000">
        <w:pPr>
          <w:pStyle w:val="Footer"/>
          <w:jc w:val="right"/>
        </w:pPr>
        <w:r>
          <w:fldChar w:fldCharType="begin"/>
        </w:r>
        <w:r>
          <w:instrText xml:space="preserve"> PAGE   \* MERGEFORMAT </w:instrText>
        </w:r>
        <w:r>
          <w:fldChar w:fldCharType="separate"/>
        </w:r>
        <w:r>
          <w:t>16</w:t>
        </w:r>
        <w:r>
          <w:fldChar w:fldCharType="end"/>
        </w:r>
      </w:p>
    </w:sdtContent>
  </w:sdt>
  <w:p w14:paraId="513CA4F8" w14:textId="77777777" w:rsidR="002E50BC" w:rsidRDefault="002E50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D8F24" w14:textId="77777777" w:rsidR="002E50BC" w:rsidRDefault="00000000">
    <w:pPr>
      <w:pStyle w:val="Footer"/>
    </w:pPr>
    <w:r>
      <w:t>@2025(QAI)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652BC" w14:textId="77777777" w:rsidR="00250646" w:rsidRDefault="00250646">
      <w:pPr>
        <w:spacing w:after="0"/>
      </w:pPr>
      <w:r>
        <w:separator/>
      </w:r>
    </w:p>
  </w:footnote>
  <w:footnote w:type="continuationSeparator" w:id="0">
    <w:p w14:paraId="7CE26BB1" w14:textId="77777777" w:rsidR="00250646" w:rsidRDefault="0025064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ListNumber5"/>
      <w:lvlText w:val="%1."/>
      <w:lvlJc w:val="left"/>
      <w:pPr>
        <w:tabs>
          <w:tab w:val="left" w:pos="1143"/>
        </w:tabs>
        <w:ind w:left="1143"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0000025"/>
    <w:multiLevelType w:val="multilevel"/>
    <w:tmpl w:val="00000025"/>
    <w:lvl w:ilvl="0">
      <w:start w:val="1"/>
      <w:numFmt w:val="bullet"/>
      <w:lvlText w:val=""/>
      <w:lvlJc w:val="left"/>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27"/>
    <w:multiLevelType w:val="multilevel"/>
    <w:tmpl w:val="00000027"/>
    <w:lvl w:ilvl="0">
      <w:start w:val="1"/>
      <w:numFmt w:val="bullet"/>
      <w:lvlText w:val=""/>
      <w:lvlJc w:val="left"/>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28"/>
    <w:multiLevelType w:val="multilevel"/>
    <w:tmpl w:val="00000028"/>
    <w:lvl w:ilvl="0">
      <w:start w:val="1"/>
      <w:numFmt w:val="bullet"/>
      <w:lvlText w:val=""/>
      <w:lvlJc w:val="left"/>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29"/>
    <w:multiLevelType w:val="multilevel"/>
    <w:tmpl w:val="00000029"/>
    <w:lvl w:ilvl="0">
      <w:start w:val="1"/>
      <w:numFmt w:val="bullet"/>
      <w:lvlText w:val=""/>
      <w:lvlJc w:val="left"/>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2A"/>
    <w:multiLevelType w:val="multilevel"/>
    <w:tmpl w:val="0000002A"/>
    <w:lvl w:ilvl="0">
      <w:start w:val="1"/>
      <w:numFmt w:val="bullet"/>
      <w:lvlText w:val=""/>
      <w:lvlJc w:val="left"/>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2B"/>
    <w:multiLevelType w:val="multilevel"/>
    <w:tmpl w:val="0000002B"/>
    <w:lvl w:ilvl="0">
      <w:start w:val="1"/>
      <w:numFmt w:val="bullet"/>
      <w:lvlText w:val=""/>
      <w:lvlJc w:val="left"/>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323A1"/>
    <w:multiLevelType w:val="multilevel"/>
    <w:tmpl w:val="000323A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0723C90"/>
    <w:multiLevelType w:val="multilevel"/>
    <w:tmpl w:val="00723C9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00E75EB4"/>
    <w:multiLevelType w:val="multilevel"/>
    <w:tmpl w:val="00E75EB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themeColor="text1"/>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10C44D1"/>
    <w:multiLevelType w:val="multilevel"/>
    <w:tmpl w:val="010C44D1"/>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01D56433"/>
    <w:multiLevelType w:val="multilevel"/>
    <w:tmpl w:val="01D56433"/>
    <w:lvl w:ilvl="0">
      <w:start w:val="1"/>
      <w:numFmt w:val="decimal"/>
      <w:lvlText w:val="2. %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03114DBA"/>
    <w:multiLevelType w:val="multilevel"/>
    <w:tmpl w:val="6406B28C"/>
    <w:lvl w:ilvl="0">
      <w:start w:val="2"/>
      <w:numFmt w:val="decimal"/>
      <w:lvlText w:val="%1"/>
      <w:lvlJc w:val="left"/>
      <w:pPr>
        <w:ind w:left="360" w:hanging="360"/>
      </w:pPr>
      <w:rPr>
        <w:rFonts w:eastAsiaTheme="minorHAnsi" w:hint="default"/>
        <w:b/>
        <w:i/>
      </w:rPr>
    </w:lvl>
    <w:lvl w:ilvl="1">
      <w:start w:val="1"/>
      <w:numFmt w:val="decimal"/>
      <w:lvlText w:val="%1.%2"/>
      <w:lvlJc w:val="left"/>
      <w:pPr>
        <w:ind w:left="360" w:hanging="360"/>
      </w:pPr>
      <w:rPr>
        <w:rFonts w:eastAsiaTheme="minorHAnsi" w:hint="default"/>
        <w:b w:val="0"/>
        <w:bCs/>
        <w:i w:val="0"/>
        <w:iCs/>
      </w:rPr>
    </w:lvl>
    <w:lvl w:ilvl="2">
      <w:start w:val="1"/>
      <w:numFmt w:val="decimal"/>
      <w:lvlText w:val="%1.%2.%3"/>
      <w:lvlJc w:val="left"/>
      <w:pPr>
        <w:ind w:left="720" w:hanging="720"/>
      </w:pPr>
      <w:rPr>
        <w:rFonts w:eastAsiaTheme="minorHAnsi" w:hint="default"/>
        <w:b/>
        <w:i/>
      </w:rPr>
    </w:lvl>
    <w:lvl w:ilvl="3">
      <w:start w:val="1"/>
      <w:numFmt w:val="decimal"/>
      <w:lvlText w:val="%1.%2.%3.%4"/>
      <w:lvlJc w:val="left"/>
      <w:pPr>
        <w:ind w:left="720" w:hanging="720"/>
      </w:pPr>
      <w:rPr>
        <w:rFonts w:eastAsiaTheme="minorHAnsi" w:hint="default"/>
        <w:b/>
        <w:i/>
      </w:rPr>
    </w:lvl>
    <w:lvl w:ilvl="4">
      <w:start w:val="1"/>
      <w:numFmt w:val="decimal"/>
      <w:lvlText w:val="%1.%2.%3.%4.%5"/>
      <w:lvlJc w:val="left"/>
      <w:pPr>
        <w:ind w:left="1080" w:hanging="1080"/>
      </w:pPr>
      <w:rPr>
        <w:rFonts w:eastAsiaTheme="minorHAnsi" w:hint="default"/>
        <w:b/>
        <w:i/>
      </w:rPr>
    </w:lvl>
    <w:lvl w:ilvl="5">
      <w:start w:val="1"/>
      <w:numFmt w:val="decimal"/>
      <w:lvlText w:val="%1.%2.%3.%4.%5.%6"/>
      <w:lvlJc w:val="left"/>
      <w:pPr>
        <w:ind w:left="1080" w:hanging="1080"/>
      </w:pPr>
      <w:rPr>
        <w:rFonts w:eastAsiaTheme="minorHAnsi" w:hint="default"/>
        <w:b/>
        <w:i/>
      </w:rPr>
    </w:lvl>
    <w:lvl w:ilvl="6">
      <w:start w:val="1"/>
      <w:numFmt w:val="decimal"/>
      <w:lvlText w:val="%1.%2.%3.%4.%5.%6.%7"/>
      <w:lvlJc w:val="left"/>
      <w:pPr>
        <w:ind w:left="1440" w:hanging="1440"/>
      </w:pPr>
      <w:rPr>
        <w:rFonts w:eastAsiaTheme="minorHAnsi" w:hint="default"/>
        <w:b/>
        <w:i/>
      </w:rPr>
    </w:lvl>
    <w:lvl w:ilvl="7">
      <w:start w:val="1"/>
      <w:numFmt w:val="decimal"/>
      <w:lvlText w:val="%1.%2.%3.%4.%5.%6.%7.%8"/>
      <w:lvlJc w:val="left"/>
      <w:pPr>
        <w:ind w:left="1440" w:hanging="1440"/>
      </w:pPr>
      <w:rPr>
        <w:rFonts w:eastAsiaTheme="minorHAnsi" w:hint="default"/>
        <w:b/>
        <w:i/>
      </w:rPr>
    </w:lvl>
    <w:lvl w:ilvl="8">
      <w:start w:val="1"/>
      <w:numFmt w:val="decimal"/>
      <w:lvlText w:val="%1.%2.%3.%4.%5.%6.%7.%8.%9"/>
      <w:lvlJc w:val="left"/>
      <w:pPr>
        <w:ind w:left="1800" w:hanging="1800"/>
      </w:pPr>
      <w:rPr>
        <w:rFonts w:eastAsiaTheme="minorHAnsi" w:hint="default"/>
        <w:b/>
        <w:i/>
      </w:rPr>
    </w:lvl>
  </w:abstractNum>
  <w:abstractNum w:abstractNumId="22" w15:restartNumberingAfterBreak="0">
    <w:nsid w:val="03487F5A"/>
    <w:multiLevelType w:val="multilevel"/>
    <w:tmpl w:val="03487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23" w15:restartNumberingAfterBreak="0">
    <w:nsid w:val="0459771D"/>
    <w:multiLevelType w:val="multilevel"/>
    <w:tmpl w:val="0459771D"/>
    <w:lvl w:ilvl="0">
      <w:start w:val="1"/>
      <w:numFmt w:val="bullet"/>
      <w:lvlText w:val=""/>
      <w:lvlJc w:val="left"/>
      <w:pPr>
        <w:ind w:left="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628"/>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788"/>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4" w15:restartNumberingAfterBreak="0">
    <w:nsid w:val="0515326E"/>
    <w:multiLevelType w:val="multilevel"/>
    <w:tmpl w:val="0515326E"/>
    <w:lvl w:ilvl="0">
      <w:start w:val="1"/>
      <w:numFmt w:val="upperRoman"/>
      <w:lvlText w:val="Article %1."/>
      <w:lvlJc w:val="left"/>
      <w:pPr>
        <w:tabs>
          <w:tab w:val="left" w:pos="1440"/>
        </w:tabs>
        <w:ind w:left="0" w:firstLine="0"/>
      </w:pPr>
    </w:lvl>
    <w:lvl w:ilvl="1">
      <w:start w:val="1"/>
      <w:numFmt w:val="decimalZero"/>
      <w:isLgl/>
      <w:lvlText w:val="Section %1.%2"/>
      <w:lvlJc w:val="left"/>
      <w:pPr>
        <w:tabs>
          <w:tab w:val="left" w:pos="1080"/>
        </w:tabs>
        <w:ind w:left="0" w:firstLine="0"/>
      </w:pPr>
    </w:lvl>
    <w:lvl w:ilvl="2">
      <w:start w:val="1"/>
      <w:numFmt w:val="lowerLetter"/>
      <w:pStyle w:val="Heading3"/>
      <w:lvlText w:val="(%3)"/>
      <w:lvlJc w:val="left"/>
      <w:pPr>
        <w:tabs>
          <w:tab w:val="left" w:pos="720"/>
        </w:tabs>
        <w:ind w:left="720" w:hanging="432"/>
      </w:pPr>
    </w:lvl>
    <w:lvl w:ilvl="3">
      <w:start w:val="1"/>
      <w:numFmt w:val="lowerRoman"/>
      <w:pStyle w:val="Heading4"/>
      <w:lvlText w:val="(%4)"/>
      <w:lvlJc w:val="right"/>
      <w:pPr>
        <w:tabs>
          <w:tab w:val="left" w:pos="864"/>
        </w:tabs>
        <w:ind w:left="864" w:hanging="144"/>
      </w:pPr>
    </w:lvl>
    <w:lvl w:ilvl="4">
      <w:start w:val="1"/>
      <w:numFmt w:val="decimal"/>
      <w:pStyle w:val="Heading5"/>
      <w:lvlText w:val="%5)"/>
      <w:lvlJc w:val="left"/>
      <w:pPr>
        <w:tabs>
          <w:tab w:val="left" w:pos="1008"/>
        </w:tabs>
        <w:ind w:left="1008" w:hanging="432"/>
      </w:pPr>
    </w:lvl>
    <w:lvl w:ilvl="5">
      <w:start w:val="1"/>
      <w:numFmt w:val="lowerLetter"/>
      <w:pStyle w:val="Heading6"/>
      <w:lvlText w:val="%6)"/>
      <w:lvlJc w:val="left"/>
      <w:pPr>
        <w:tabs>
          <w:tab w:val="left" w:pos="1152"/>
        </w:tabs>
        <w:ind w:left="1152" w:hanging="432"/>
      </w:pPr>
    </w:lvl>
    <w:lvl w:ilvl="6">
      <w:start w:val="1"/>
      <w:numFmt w:val="lowerRoman"/>
      <w:pStyle w:val="Heading7"/>
      <w:lvlText w:val="%7)"/>
      <w:lvlJc w:val="right"/>
      <w:pPr>
        <w:tabs>
          <w:tab w:val="left" w:pos="1296"/>
        </w:tabs>
        <w:ind w:left="1296" w:hanging="288"/>
      </w:pPr>
    </w:lvl>
    <w:lvl w:ilvl="7">
      <w:start w:val="1"/>
      <w:numFmt w:val="lowerLetter"/>
      <w:pStyle w:val="Heading8"/>
      <w:lvlText w:val="%8."/>
      <w:lvlJc w:val="left"/>
      <w:pPr>
        <w:tabs>
          <w:tab w:val="left" w:pos="1440"/>
        </w:tabs>
        <w:ind w:left="1440" w:hanging="432"/>
      </w:pPr>
    </w:lvl>
    <w:lvl w:ilvl="8">
      <w:start w:val="1"/>
      <w:numFmt w:val="lowerRoman"/>
      <w:pStyle w:val="Heading9"/>
      <w:lvlText w:val="%9."/>
      <w:lvlJc w:val="right"/>
      <w:pPr>
        <w:tabs>
          <w:tab w:val="left" w:pos="1584"/>
        </w:tabs>
        <w:ind w:left="1584" w:hanging="144"/>
      </w:pPr>
    </w:lvl>
  </w:abstractNum>
  <w:abstractNum w:abstractNumId="25" w15:restartNumberingAfterBreak="0">
    <w:nsid w:val="06BA3617"/>
    <w:multiLevelType w:val="multilevel"/>
    <w:tmpl w:val="06BA3617"/>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7D51EC6"/>
    <w:multiLevelType w:val="multilevel"/>
    <w:tmpl w:val="07D51EC6"/>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07F02ABC"/>
    <w:multiLevelType w:val="multilevel"/>
    <w:tmpl w:val="07F02ABC"/>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08682059"/>
    <w:multiLevelType w:val="multilevel"/>
    <w:tmpl w:val="08682059"/>
    <w:lvl w:ilvl="0">
      <w:start w:val="1"/>
      <w:numFmt w:val="decimal"/>
      <w:lvlText w:val="4.%1"/>
      <w:lvlJc w:val="left"/>
      <w:pPr>
        <w:ind w:left="36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9" w15:restartNumberingAfterBreak="0">
    <w:nsid w:val="0A5C16DD"/>
    <w:multiLevelType w:val="multilevel"/>
    <w:tmpl w:val="0A5C16DD"/>
    <w:lvl w:ilvl="0">
      <w:start w:val="1"/>
      <w:numFmt w:val="decimal"/>
      <w:lvlText w:val="%1."/>
      <w:lvlJc w:val="left"/>
      <w:pPr>
        <w:ind w:left="900" w:hanging="360"/>
      </w:pPr>
    </w:lvl>
    <w:lvl w:ilvl="1">
      <w:start w:val="1"/>
      <w:numFmt w:val="decimal"/>
      <w:lvlText w:val="3.%2."/>
      <w:lvlJc w:val="left"/>
      <w:pPr>
        <w:ind w:left="36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0BC004C6"/>
    <w:multiLevelType w:val="multilevel"/>
    <w:tmpl w:val="0BC004C6"/>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1" w15:restartNumberingAfterBreak="0">
    <w:nsid w:val="0C554C51"/>
    <w:multiLevelType w:val="multilevel"/>
    <w:tmpl w:val="0C554C5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0E9D4386"/>
    <w:multiLevelType w:val="multilevel"/>
    <w:tmpl w:val="0E9D4386"/>
    <w:lvl w:ilvl="0">
      <w:start w:val="1"/>
      <w:numFmt w:val="bullet"/>
      <w:lvlText w:val=""/>
      <w:lvlJc w:val="left"/>
      <w:pPr>
        <w:ind w:left="1069"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3" w15:restartNumberingAfterBreak="0">
    <w:nsid w:val="106F29F6"/>
    <w:multiLevelType w:val="multilevel"/>
    <w:tmpl w:val="106F29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15:restartNumberingAfterBreak="0">
    <w:nsid w:val="138A47AF"/>
    <w:multiLevelType w:val="multilevel"/>
    <w:tmpl w:val="138A47AF"/>
    <w:lvl w:ilvl="0">
      <w:start w:val="1"/>
      <w:numFmt w:val="decimal"/>
      <w:lvlText w:val="2.%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156C175B"/>
    <w:multiLevelType w:val="multilevel"/>
    <w:tmpl w:val="6426646E"/>
    <w:lvl w:ilvl="0">
      <w:start w:val="1"/>
      <w:numFmt w:val="decimal"/>
      <w:lvlText w:val="%1."/>
      <w:lvlJc w:val="left"/>
      <w:pPr>
        <w:ind w:left="720" w:hanging="360"/>
      </w:pPr>
      <w:rPr>
        <w:b w:val="0"/>
        <w:bCs/>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73745B0"/>
    <w:multiLevelType w:val="multilevel"/>
    <w:tmpl w:val="173745B0"/>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7414E05"/>
    <w:multiLevelType w:val="multilevel"/>
    <w:tmpl w:val="17414E05"/>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38" w15:restartNumberingAfterBreak="0">
    <w:nsid w:val="17DD3A4A"/>
    <w:multiLevelType w:val="multilevel"/>
    <w:tmpl w:val="17DD3A4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19436271"/>
    <w:multiLevelType w:val="multilevel"/>
    <w:tmpl w:val="19436271"/>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0" w15:restartNumberingAfterBreak="0">
    <w:nsid w:val="197D0AB3"/>
    <w:multiLevelType w:val="multilevel"/>
    <w:tmpl w:val="197D0AB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 w15:restartNumberingAfterBreak="0">
    <w:nsid w:val="1A7A7CD2"/>
    <w:multiLevelType w:val="multilevel"/>
    <w:tmpl w:val="1A7A7CD2"/>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1AD63405"/>
    <w:multiLevelType w:val="multilevel"/>
    <w:tmpl w:val="1AD63405"/>
    <w:lvl w:ilvl="0">
      <w:start w:val="1"/>
      <w:numFmt w:val="bullet"/>
      <w:lvlText w:val=""/>
      <w:lvlJc w:val="left"/>
      <w:pPr>
        <w:ind w:left="1069"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3" w15:restartNumberingAfterBreak="0">
    <w:nsid w:val="1BB07627"/>
    <w:multiLevelType w:val="multilevel"/>
    <w:tmpl w:val="1BB07627"/>
    <w:lvl w:ilvl="0">
      <w:start w:val="1"/>
      <w:numFmt w:val="decimal"/>
      <w:lvlText w:val="%1."/>
      <w:lvlJc w:val="left"/>
      <w:pPr>
        <w:ind w:left="720" w:hanging="360"/>
      </w:p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1CFF13FC"/>
    <w:multiLevelType w:val="multilevel"/>
    <w:tmpl w:val="1CFF13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1D016F75"/>
    <w:multiLevelType w:val="multilevel"/>
    <w:tmpl w:val="1D016F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1EDD419D"/>
    <w:multiLevelType w:val="multilevel"/>
    <w:tmpl w:val="1EDD419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7" w15:restartNumberingAfterBreak="0">
    <w:nsid w:val="203D0E9B"/>
    <w:multiLevelType w:val="multilevel"/>
    <w:tmpl w:val="203D0E9B"/>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8" w15:restartNumberingAfterBreak="0">
    <w:nsid w:val="205E7D48"/>
    <w:multiLevelType w:val="multilevel"/>
    <w:tmpl w:val="205E7D48"/>
    <w:lvl w:ilvl="0">
      <w:start w:val="1"/>
      <w:numFmt w:val="decimal"/>
      <w:lvlText w:val="2. %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 w15:restartNumberingAfterBreak="0">
    <w:nsid w:val="216C58C8"/>
    <w:multiLevelType w:val="multilevel"/>
    <w:tmpl w:val="216C58C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0" w15:restartNumberingAfterBreak="0">
    <w:nsid w:val="229A33BE"/>
    <w:multiLevelType w:val="multilevel"/>
    <w:tmpl w:val="229A33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1" w15:restartNumberingAfterBreak="0">
    <w:nsid w:val="22BF4030"/>
    <w:multiLevelType w:val="multilevel"/>
    <w:tmpl w:val="22BF4030"/>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22CA5EEB"/>
    <w:multiLevelType w:val="multilevel"/>
    <w:tmpl w:val="22CA5EEB"/>
    <w:lvl w:ilvl="0">
      <w:start w:val="1"/>
      <w:numFmt w:val="decimal"/>
      <w:lvlText w:val="2. %1"/>
      <w:lvlJc w:val="left"/>
      <w:pPr>
        <w:ind w:left="517" w:hanging="360"/>
      </w:pPr>
    </w:lvl>
    <w:lvl w:ilvl="1">
      <w:start w:val="1"/>
      <w:numFmt w:val="lowerLetter"/>
      <w:lvlText w:val="%2."/>
      <w:lvlJc w:val="left"/>
      <w:pPr>
        <w:ind w:left="1237" w:hanging="360"/>
      </w:pPr>
    </w:lvl>
    <w:lvl w:ilvl="2">
      <w:start w:val="1"/>
      <w:numFmt w:val="lowerRoman"/>
      <w:lvlText w:val="%3."/>
      <w:lvlJc w:val="right"/>
      <w:pPr>
        <w:ind w:left="1957" w:hanging="180"/>
      </w:pPr>
    </w:lvl>
    <w:lvl w:ilvl="3">
      <w:start w:val="1"/>
      <w:numFmt w:val="decimal"/>
      <w:lvlText w:val="%4."/>
      <w:lvlJc w:val="left"/>
      <w:pPr>
        <w:ind w:left="2677" w:hanging="360"/>
      </w:pPr>
    </w:lvl>
    <w:lvl w:ilvl="4">
      <w:start w:val="1"/>
      <w:numFmt w:val="lowerLetter"/>
      <w:lvlText w:val="%5."/>
      <w:lvlJc w:val="left"/>
      <w:pPr>
        <w:ind w:left="3397" w:hanging="360"/>
      </w:pPr>
    </w:lvl>
    <w:lvl w:ilvl="5">
      <w:start w:val="1"/>
      <w:numFmt w:val="lowerRoman"/>
      <w:lvlText w:val="%6."/>
      <w:lvlJc w:val="right"/>
      <w:pPr>
        <w:ind w:left="4117" w:hanging="180"/>
      </w:pPr>
    </w:lvl>
    <w:lvl w:ilvl="6">
      <w:start w:val="1"/>
      <w:numFmt w:val="decimal"/>
      <w:lvlText w:val="%7."/>
      <w:lvlJc w:val="left"/>
      <w:pPr>
        <w:ind w:left="4837" w:hanging="360"/>
      </w:pPr>
    </w:lvl>
    <w:lvl w:ilvl="7">
      <w:start w:val="1"/>
      <w:numFmt w:val="lowerLetter"/>
      <w:lvlText w:val="%8."/>
      <w:lvlJc w:val="left"/>
      <w:pPr>
        <w:ind w:left="5557" w:hanging="360"/>
      </w:pPr>
    </w:lvl>
    <w:lvl w:ilvl="8">
      <w:start w:val="1"/>
      <w:numFmt w:val="lowerRoman"/>
      <w:lvlText w:val="%9."/>
      <w:lvlJc w:val="right"/>
      <w:pPr>
        <w:ind w:left="6277" w:hanging="180"/>
      </w:pPr>
    </w:lvl>
  </w:abstractNum>
  <w:abstractNum w:abstractNumId="53" w15:restartNumberingAfterBreak="0">
    <w:nsid w:val="232C05C7"/>
    <w:multiLevelType w:val="multilevel"/>
    <w:tmpl w:val="232C05C7"/>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4" w15:restartNumberingAfterBreak="0">
    <w:nsid w:val="237E5DC2"/>
    <w:multiLevelType w:val="multilevel"/>
    <w:tmpl w:val="237E5DC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5" w15:restartNumberingAfterBreak="0">
    <w:nsid w:val="25DD5419"/>
    <w:multiLevelType w:val="multilevel"/>
    <w:tmpl w:val="25DD5419"/>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272C00C3"/>
    <w:multiLevelType w:val="multilevel"/>
    <w:tmpl w:val="272C00C3"/>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 w15:restartNumberingAfterBreak="0">
    <w:nsid w:val="27DB41AE"/>
    <w:multiLevelType w:val="multilevel"/>
    <w:tmpl w:val="27DB41AE"/>
    <w:lvl w:ilvl="0">
      <w:start w:val="1"/>
      <w:numFmt w:val="decimal"/>
      <w:pStyle w:val="ListItem01"/>
      <w:lvlText w:val="%1."/>
      <w:lvlJc w:val="left"/>
      <w:pPr>
        <w:tabs>
          <w:tab w:val="left" w:pos="1080"/>
        </w:tabs>
        <w:ind w:left="1440" w:hanging="360"/>
      </w:pPr>
      <w:rPr>
        <w:rFonts w:hint="default"/>
      </w:rPr>
    </w:lvl>
    <w:lvl w:ilvl="1">
      <w:start w:val="1"/>
      <w:numFmt w:val="decimal"/>
      <w:lvlText w:val="%1.%2. "/>
      <w:lvlJc w:val="left"/>
      <w:pPr>
        <w:tabs>
          <w:tab w:val="left" w:pos="0"/>
        </w:tabs>
        <w:ind w:left="504" w:hanging="504"/>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58" w15:restartNumberingAfterBreak="0">
    <w:nsid w:val="28F73CFA"/>
    <w:multiLevelType w:val="multilevel"/>
    <w:tmpl w:val="28F73CFA"/>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9" w15:restartNumberingAfterBreak="0">
    <w:nsid w:val="2A3C0120"/>
    <w:multiLevelType w:val="multilevel"/>
    <w:tmpl w:val="2A3C0120"/>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0"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u w:val="none"/>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1" w15:restartNumberingAfterBreak="0">
    <w:nsid w:val="2D2C1E72"/>
    <w:multiLevelType w:val="multilevel"/>
    <w:tmpl w:val="2D2C1E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2E5F2213"/>
    <w:multiLevelType w:val="multilevel"/>
    <w:tmpl w:val="2E5F2213"/>
    <w:lvl w:ilvl="0">
      <w:start w:val="1"/>
      <w:numFmt w:val="decimal"/>
      <w:lvlText w:val="%1"/>
      <w:lvlJc w:val="left"/>
      <w:pPr>
        <w:ind w:left="360" w:hanging="360"/>
      </w:pPr>
      <w:rPr>
        <w:rFonts w:hint="default"/>
      </w:rPr>
    </w:lvl>
    <w:lvl w:ilvl="1">
      <w:start w:val="8"/>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63" w15:restartNumberingAfterBreak="0">
    <w:nsid w:val="31AB3479"/>
    <w:multiLevelType w:val="multilevel"/>
    <w:tmpl w:val="31AB34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4" w15:restartNumberingAfterBreak="0">
    <w:nsid w:val="326F1315"/>
    <w:multiLevelType w:val="multilevel"/>
    <w:tmpl w:val="326F1315"/>
    <w:lvl w:ilvl="0">
      <w:start w:val="1"/>
      <w:numFmt w:val="decimal"/>
      <w:isLgl/>
      <w:suff w:val="space"/>
      <w:lvlText w:val="1.%1"/>
      <w:lvlJc w:val="left"/>
      <w:pPr>
        <w:ind w:left="504" w:hanging="360"/>
      </w:pPr>
      <w:rPr>
        <w:rFonts w:hint="default"/>
        <w:b w:val="0"/>
        <w:i w:val="0"/>
      </w:rPr>
    </w:lvl>
    <w:lvl w:ilvl="1">
      <w:start w:val="1"/>
      <w:numFmt w:val="lowerLetter"/>
      <w:lvlText w:val="%2."/>
      <w:lvlJc w:val="left"/>
      <w:pPr>
        <w:ind w:left="1224" w:hanging="360"/>
      </w:pPr>
    </w:lvl>
    <w:lvl w:ilvl="2">
      <w:start w:val="1"/>
      <w:numFmt w:val="lowerRoman"/>
      <w:lvlText w:val="%3."/>
      <w:lvlJc w:val="right"/>
      <w:pPr>
        <w:ind w:left="1944" w:hanging="180"/>
      </w:pPr>
    </w:lvl>
    <w:lvl w:ilvl="3">
      <w:start w:val="1"/>
      <w:numFmt w:val="decimal"/>
      <w:lvlText w:val="%4."/>
      <w:lvlJc w:val="left"/>
      <w:pPr>
        <w:ind w:left="2664" w:hanging="360"/>
      </w:pPr>
    </w:lvl>
    <w:lvl w:ilvl="4">
      <w:start w:val="1"/>
      <w:numFmt w:val="lowerLetter"/>
      <w:lvlText w:val="%5."/>
      <w:lvlJc w:val="left"/>
      <w:pPr>
        <w:ind w:left="3384" w:hanging="360"/>
      </w:pPr>
    </w:lvl>
    <w:lvl w:ilvl="5">
      <w:start w:val="1"/>
      <w:numFmt w:val="lowerRoman"/>
      <w:lvlText w:val="%6."/>
      <w:lvlJc w:val="right"/>
      <w:pPr>
        <w:ind w:left="4104" w:hanging="180"/>
      </w:pPr>
    </w:lvl>
    <w:lvl w:ilvl="6">
      <w:start w:val="1"/>
      <w:numFmt w:val="decimal"/>
      <w:lvlText w:val="%7."/>
      <w:lvlJc w:val="left"/>
      <w:pPr>
        <w:ind w:left="4824" w:hanging="360"/>
      </w:pPr>
    </w:lvl>
    <w:lvl w:ilvl="7">
      <w:start w:val="1"/>
      <w:numFmt w:val="lowerLetter"/>
      <w:lvlText w:val="%8."/>
      <w:lvlJc w:val="left"/>
      <w:pPr>
        <w:ind w:left="5544" w:hanging="360"/>
      </w:pPr>
    </w:lvl>
    <w:lvl w:ilvl="8">
      <w:start w:val="1"/>
      <w:numFmt w:val="lowerRoman"/>
      <w:lvlText w:val="%9."/>
      <w:lvlJc w:val="right"/>
      <w:pPr>
        <w:ind w:left="6264" w:hanging="180"/>
      </w:pPr>
    </w:lvl>
  </w:abstractNum>
  <w:abstractNum w:abstractNumId="65" w15:restartNumberingAfterBreak="0">
    <w:nsid w:val="328D7845"/>
    <w:multiLevelType w:val="multilevel"/>
    <w:tmpl w:val="328D7845"/>
    <w:lvl w:ilvl="0">
      <w:start w:val="1"/>
      <w:numFmt w:val="decimal"/>
      <w:lvlText w:val="1.%1"/>
      <w:lvlJc w:val="left"/>
      <w:pPr>
        <w:ind w:left="360" w:hanging="360"/>
      </w:pPr>
      <w:rPr>
        <w:rFonts w:hint="default"/>
        <w:b w:val="0"/>
        <w:i w:val="0"/>
      </w:rPr>
    </w:lvl>
    <w:lvl w:ilvl="1">
      <w:start w:val="1"/>
      <w:numFmt w:val="decimal"/>
      <w:lvlText w:val="3.%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32DD77A6"/>
    <w:multiLevelType w:val="multilevel"/>
    <w:tmpl w:val="32DD77A6"/>
    <w:lvl w:ilvl="0">
      <w:start w:val="1"/>
      <w:numFmt w:val="bullet"/>
      <w:lvlText w:val=""/>
      <w:lvlJc w:val="left"/>
      <w:pPr>
        <w:ind w:left="1069"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7" w15:restartNumberingAfterBreak="0">
    <w:nsid w:val="33214926"/>
    <w:multiLevelType w:val="hybridMultilevel"/>
    <w:tmpl w:val="DDA236AA"/>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68" w15:restartNumberingAfterBreak="0">
    <w:nsid w:val="3522143C"/>
    <w:multiLevelType w:val="multilevel"/>
    <w:tmpl w:val="35221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35873D2E"/>
    <w:multiLevelType w:val="multilevel"/>
    <w:tmpl w:val="35873D2E"/>
    <w:lvl w:ilvl="0">
      <w:start w:val="1"/>
      <w:numFmt w:val="decimal"/>
      <w:lvlText w:val="%1."/>
      <w:lvlJc w:val="left"/>
      <w:pPr>
        <w:tabs>
          <w:tab w:val="left" w:pos="360"/>
        </w:tabs>
        <w:ind w:left="360" w:hanging="360"/>
      </w:pPr>
    </w:lvl>
    <w:lvl w:ilvl="1">
      <w:start w:val="1"/>
      <w:numFmt w:val="decimal"/>
      <w:lvlText w:val="3.%2"/>
      <w:lvlJc w:val="center"/>
      <w:pPr>
        <w:tabs>
          <w:tab w:val="left" w:pos="857"/>
        </w:tabs>
        <w:ind w:left="857" w:hanging="432"/>
      </w:pPr>
      <w:rPr>
        <w:rFonts w:hint="default"/>
        <w:b w:val="0"/>
        <w:i w:val="0"/>
        <w:sz w:val="24"/>
      </w:r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70" w15:restartNumberingAfterBreak="0">
    <w:nsid w:val="375A3B7F"/>
    <w:multiLevelType w:val="multilevel"/>
    <w:tmpl w:val="375A3B7F"/>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1" w15:restartNumberingAfterBreak="0">
    <w:nsid w:val="3BA43A84"/>
    <w:multiLevelType w:val="multilevel"/>
    <w:tmpl w:val="3BA43A84"/>
    <w:lvl w:ilvl="0">
      <w:start w:val="1"/>
      <w:numFmt w:val="decimal"/>
      <w:lvlText w:val="%1."/>
      <w:lvlJc w:val="left"/>
      <w:pPr>
        <w:ind w:left="720" w:hanging="360"/>
      </w:pPr>
    </w:lvl>
    <w:lvl w:ilvl="1">
      <w:start w:val="1"/>
      <w:numFmt w:val="decimal"/>
      <w:lvlText w:val="3.%2."/>
      <w:lvlJc w:val="left"/>
      <w:pPr>
        <w:ind w:left="360" w:hanging="360"/>
      </w:pPr>
      <w:rPr>
        <w:rFonts w:hint="default"/>
        <w:b w:val="0"/>
        <w:i w:val="0"/>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72" w15:restartNumberingAfterBreak="0">
    <w:nsid w:val="3C4A2EE5"/>
    <w:multiLevelType w:val="multilevel"/>
    <w:tmpl w:val="3C4A2EE5"/>
    <w:lvl w:ilvl="0">
      <w:start w:val="1"/>
      <w:numFmt w:val="bullet"/>
      <w:lvlText w:val=""/>
      <w:lvlJc w:val="left"/>
      <w:pPr>
        <w:ind w:left="36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3D227002"/>
    <w:multiLevelType w:val="multilevel"/>
    <w:tmpl w:val="3D227002"/>
    <w:lvl w:ilvl="0">
      <w:start w:val="1"/>
      <w:numFmt w:val="decimal"/>
      <w:lvlText w:val="%1."/>
      <w:lvlJc w:val="left"/>
      <w:pPr>
        <w:ind w:left="827" w:hanging="360"/>
      </w:pPr>
      <w:rPr>
        <w:b w:val="0"/>
        <w:bCs w:val="0"/>
        <w:i w:val="0"/>
        <w:iCs w:val="0"/>
      </w:rPr>
    </w:lvl>
    <w:lvl w:ilvl="1">
      <w:start w:val="1"/>
      <w:numFmt w:val="lowerLetter"/>
      <w:lvlText w:val="%2."/>
      <w:lvlJc w:val="left"/>
      <w:pPr>
        <w:ind w:left="1547" w:hanging="360"/>
      </w:pPr>
    </w:lvl>
    <w:lvl w:ilvl="2">
      <w:start w:val="1"/>
      <w:numFmt w:val="lowerRoman"/>
      <w:lvlText w:val="%3."/>
      <w:lvlJc w:val="right"/>
      <w:pPr>
        <w:ind w:left="2267" w:hanging="180"/>
      </w:pPr>
    </w:lvl>
    <w:lvl w:ilvl="3">
      <w:start w:val="1"/>
      <w:numFmt w:val="decimal"/>
      <w:lvlText w:val="%4."/>
      <w:lvlJc w:val="left"/>
      <w:pPr>
        <w:ind w:left="2987" w:hanging="360"/>
      </w:pPr>
    </w:lvl>
    <w:lvl w:ilvl="4">
      <w:start w:val="1"/>
      <w:numFmt w:val="lowerLetter"/>
      <w:lvlText w:val="%5."/>
      <w:lvlJc w:val="left"/>
      <w:pPr>
        <w:ind w:left="3707" w:hanging="360"/>
      </w:pPr>
    </w:lvl>
    <w:lvl w:ilvl="5">
      <w:start w:val="1"/>
      <w:numFmt w:val="lowerRoman"/>
      <w:lvlText w:val="%6."/>
      <w:lvlJc w:val="right"/>
      <w:pPr>
        <w:ind w:left="4427" w:hanging="180"/>
      </w:pPr>
    </w:lvl>
    <w:lvl w:ilvl="6">
      <w:start w:val="1"/>
      <w:numFmt w:val="decimal"/>
      <w:lvlText w:val="%7."/>
      <w:lvlJc w:val="left"/>
      <w:pPr>
        <w:ind w:left="5147" w:hanging="360"/>
      </w:pPr>
    </w:lvl>
    <w:lvl w:ilvl="7">
      <w:start w:val="1"/>
      <w:numFmt w:val="lowerLetter"/>
      <w:lvlText w:val="%8."/>
      <w:lvlJc w:val="left"/>
      <w:pPr>
        <w:ind w:left="5867" w:hanging="360"/>
      </w:pPr>
    </w:lvl>
    <w:lvl w:ilvl="8">
      <w:start w:val="1"/>
      <w:numFmt w:val="lowerRoman"/>
      <w:lvlText w:val="%9."/>
      <w:lvlJc w:val="right"/>
      <w:pPr>
        <w:ind w:left="6587" w:hanging="180"/>
      </w:pPr>
    </w:lvl>
  </w:abstractNum>
  <w:abstractNum w:abstractNumId="74" w15:restartNumberingAfterBreak="0">
    <w:nsid w:val="3D6B6305"/>
    <w:multiLevelType w:val="multilevel"/>
    <w:tmpl w:val="B65EC9B0"/>
    <w:lvl w:ilvl="0">
      <w:start w:val="3"/>
      <w:numFmt w:val="decimal"/>
      <w:lvlText w:val="%1"/>
      <w:lvlJc w:val="left"/>
      <w:pPr>
        <w:ind w:left="360" w:hanging="360"/>
      </w:pPr>
      <w:rPr>
        <w:rFonts w:eastAsiaTheme="minorEastAsia" w:hint="default"/>
        <w:b/>
        <w:i/>
      </w:rPr>
    </w:lvl>
    <w:lvl w:ilvl="1">
      <w:start w:val="1"/>
      <w:numFmt w:val="decimal"/>
      <w:lvlText w:val="%1.%2"/>
      <w:lvlJc w:val="left"/>
      <w:pPr>
        <w:ind w:left="360" w:hanging="360"/>
      </w:pPr>
      <w:rPr>
        <w:rFonts w:eastAsiaTheme="minorEastAsia" w:hint="default"/>
        <w:b w:val="0"/>
        <w:bCs/>
        <w:i w:val="0"/>
        <w:iCs/>
      </w:rPr>
    </w:lvl>
    <w:lvl w:ilvl="2">
      <w:start w:val="1"/>
      <w:numFmt w:val="decimal"/>
      <w:lvlText w:val="%1.%2.%3"/>
      <w:lvlJc w:val="left"/>
      <w:pPr>
        <w:ind w:left="720" w:hanging="720"/>
      </w:pPr>
      <w:rPr>
        <w:rFonts w:eastAsiaTheme="minorEastAsia" w:hint="default"/>
        <w:b/>
        <w:i/>
      </w:rPr>
    </w:lvl>
    <w:lvl w:ilvl="3">
      <w:start w:val="1"/>
      <w:numFmt w:val="decimal"/>
      <w:lvlText w:val="%1.%2.%3.%4"/>
      <w:lvlJc w:val="left"/>
      <w:pPr>
        <w:ind w:left="720" w:hanging="720"/>
      </w:pPr>
      <w:rPr>
        <w:rFonts w:eastAsiaTheme="minorEastAsia" w:hint="default"/>
        <w:b/>
        <w:i/>
      </w:rPr>
    </w:lvl>
    <w:lvl w:ilvl="4">
      <w:start w:val="1"/>
      <w:numFmt w:val="decimal"/>
      <w:lvlText w:val="%1.%2.%3.%4.%5"/>
      <w:lvlJc w:val="left"/>
      <w:pPr>
        <w:ind w:left="1080" w:hanging="1080"/>
      </w:pPr>
      <w:rPr>
        <w:rFonts w:eastAsiaTheme="minorEastAsia" w:hint="default"/>
        <w:b/>
        <w:i/>
      </w:rPr>
    </w:lvl>
    <w:lvl w:ilvl="5">
      <w:start w:val="1"/>
      <w:numFmt w:val="decimal"/>
      <w:lvlText w:val="%1.%2.%3.%4.%5.%6"/>
      <w:lvlJc w:val="left"/>
      <w:pPr>
        <w:ind w:left="1080" w:hanging="1080"/>
      </w:pPr>
      <w:rPr>
        <w:rFonts w:eastAsiaTheme="minorEastAsia" w:hint="default"/>
        <w:b/>
        <w:i/>
      </w:rPr>
    </w:lvl>
    <w:lvl w:ilvl="6">
      <w:start w:val="1"/>
      <w:numFmt w:val="decimal"/>
      <w:lvlText w:val="%1.%2.%3.%4.%5.%6.%7"/>
      <w:lvlJc w:val="left"/>
      <w:pPr>
        <w:ind w:left="1440" w:hanging="1440"/>
      </w:pPr>
      <w:rPr>
        <w:rFonts w:eastAsiaTheme="minorEastAsia" w:hint="default"/>
        <w:b/>
        <w:i/>
      </w:rPr>
    </w:lvl>
    <w:lvl w:ilvl="7">
      <w:start w:val="1"/>
      <w:numFmt w:val="decimal"/>
      <w:lvlText w:val="%1.%2.%3.%4.%5.%6.%7.%8"/>
      <w:lvlJc w:val="left"/>
      <w:pPr>
        <w:ind w:left="1440" w:hanging="1440"/>
      </w:pPr>
      <w:rPr>
        <w:rFonts w:eastAsiaTheme="minorEastAsia" w:hint="default"/>
        <w:b/>
        <w:i/>
      </w:rPr>
    </w:lvl>
    <w:lvl w:ilvl="8">
      <w:start w:val="1"/>
      <w:numFmt w:val="decimal"/>
      <w:lvlText w:val="%1.%2.%3.%4.%5.%6.%7.%8.%9"/>
      <w:lvlJc w:val="left"/>
      <w:pPr>
        <w:ind w:left="1800" w:hanging="1800"/>
      </w:pPr>
      <w:rPr>
        <w:rFonts w:eastAsiaTheme="minorEastAsia" w:hint="default"/>
        <w:b/>
        <w:i/>
      </w:rPr>
    </w:lvl>
  </w:abstractNum>
  <w:abstractNum w:abstractNumId="75" w15:restartNumberingAfterBreak="0">
    <w:nsid w:val="3E093247"/>
    <w:multiLevelType w:val="multilevel"/>
    <w:tmpl w:val="3E093247"/>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3ED70442"/>
    <w:multiLevelType w:val="multilevel"/>
    <w:tmpl w:val="3ED70442"/>
    <w:lvl w:ilvl="0">
      <w:start w:val="1"/>
      <w:numFmt w:val="decimal"/>
      <w:lvlText w:val="2.%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3F2646FF"/>
    <w:multiLevelType w:val="multilevel"/>
    <w:tmpl w:val="3F2646FF"/>
    <w:lvl w:ilvl="0">
      <w:start w:val="7"/>
      <w:numFmt w:val="decimal"/>
      <w:lvlText w:val="%1"/>
      <w:lvlJc w:val="left"/>
      <w:pPr>
        <w:ind w:left="360" w:hanging="360"/>
      </w:pPr>
      <w:rPr>
        <w:rFonts w:hint="default"/>
      </w:rPr>
    </w:lvl>
    <w:lvl w:ilvl="1">
      <w:start w:val="1"/>
      <w:numFmt w:val="decimal"/>
      <w:lvlText w:val="6.%2"/>
      <w:lvlJc w:val="left"/>
      <w:pPr>
        <w:ind w:left="360" w:hanging="360"/>
      </w:pPr>
      <w:rPr>
        <w:rFonts w:ascii="Times New Roman" w:hAnsi="Times New Roman" w:cs="Times New Roman" w:hint="default"/>
        <w:b w:val="0"/>
        <w:i w:val="0"/>
        <w:color w:val="auto"/>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8" w15:restartNumberingAfterBreak="0">
    <w:nsid w:val="3F4629B0"/>
    <w:multiLevelType w:val="multilevel"/>
    <w:tmpl w:val="3F4629B0"/>
    <w:lvl w:ilvl="0">
      <w:start w:val="1"/>
      <w:numFmt w:val="decimal"/>
      <w:lvlText w:val="%1."/>
      <w:lvlJc w:val="left"/>
      <w:pPr>
        <w:ind w:left="720" w:hanging="360"/>
      </w:pPr>
      <w:rPr>
        <w:color w:val="000000" w:themeColor="text1"/>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3F990915"/>
    <w:multiLevelType w:val="multilevel"/>
    <w:tmpl w:val="3F990915"/>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0" w15:restartNumberingAfterBreak="0">
    <w:nsid w:val="40BE7EC6"/>
    <w:multiLevelType w:val="multilevel"/>
    <w:tmpl w:val="40BE7EC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1" w15:restartNumberingAfterBreak="0">
    <w:nsid w:val="42AA48C8"/>
    <w:multiLevelType w:val="multilevel"/>
    <w:tmpl w:val="42AA48C8"/>
    <w:lvl w:ilvl="0">
      <w:start w:val="1"/>
      <w:numFmt w:val="decimal"/>
      <w:lvlText w:val="%1."/>
      <w:lvlJc w:val="left"/>
      <w:pPr>
        <w:ind w:left="425" w:hanging="360"/>
      </w:pPr>
    </w:lvl>
    <w:lvl w:ilvl="1">
      <w:start w:val="1"/>
      <w:numFmt w:val="decimal"/>
      <w:isLgl/>
      <w:lvlText w:val="%1.%2"/>
      <w:lvlJc w:val="left"/>
      <w:pPr>
        <w:ind w:left="360" w:hanging="360"/>
      </w:pPr>
      <w:rPr>
        <w:rFonts w:hint="default"/>
      </w:rPr>
    </w:lvl>
    <w:lvl w:ilvl="2">
      <w:start w:val="1"/>
      <w:numFmt w:val="decimal"/>
      <w:isLgl/>
      <w:lvlText w:val="%1.%2.%3"/>
      <w:lvlJc w:val="left"/>
      <w:pPr>
        <w:ind w:left="2225" w:hanging="720"/>
      </w:pPr>
      <w:rPr>
        <w:rFonts w:hint="default"/>
      </w:rPr>
    </w:lvl>
    <w:lvl w:ilvl="3">
      <w:start w:val="1"/>
      <w:numFmt w:val="decimal"/>
      <w:isLgl/>
      <w:lvlText w:val="%1.%2.%3.%4"/>
      <w:lvlJc w:val="left"/>
      <w:pPr>
        <w:ind w:left="2945" w:hanging="720"/>
      </w:pPr>
      <w:rPr>
        <w:rFonts w:hint="default"/>
      </w:rPr>
    </w:lvl>
    <w:lvl w:ilvl="4">
      <w:start w:val="1"/>
      <w:numFmt w:val="decimal"/>
      <w:isLgl/>
      <w:lvlText w:val="%1.%2.%3.%4.%5"/>
      <w:lvlJc w:val="left"/>
      <w:pPr>
        <w:ind w:left="4025" w:hanging="1080"/>
      </w:pPr>
      <w:rPr>
        <w:rFonts w:hint="default"/>
      </w:rPr>
    </w:lvl>
    <w:lvl w:ilvl="5">
      <w:start w:val="1"/>
      <w:numFmt w:val="decimal"/>
      <w:isLgl/>
      <w:lvlText w:val="%1.%2.%3.%4.%5.%6"/>
      <w:lvlJc w:val="left"/>
      <w:pPr>
        <w:ind w:left="4745" w:hanging="1080"/>
      </w:pPr>
      <w:rPr>
        <w:rFonts w:hint="default"/>
      </w:rPr>
    </w:lvl>
    <w:lvl w:ilvl="6">
      <w:start w:val="1"/>
      <w:numFmt w:val="decimal"/>
      <w:isLgl/>
      <w:lvlText w:val="%1.%2.%3.%4.%5.%6.%7"/>
      <w:lvlJc w:val="left"/>
      <w:pPr>
        <w:ind w:left="5825" w:hanging="1440"/>
      </w:pPr>
      <w:rPr>
        <w:rFonts w:hint="default"/>
      </w:rPr>
    </w:lvl>
    <w:lvl w:ilvl="7">
      <w:start w:val="1"/>
      <w:numFmt w:val="decimal"/>
      <w:isLgl/>
      <w:lvlText w:val="%1.%2.%3.%4.%5.%6.%7.%8"/>
      <w:lvlJc w:val="left"/>
      <w:pPr>
        <w:ind w:left="6545" w:hanging="1440"/>
      </w:pPr>
      <w:rPr>
        <w:rFonts w:hint="default"/>
      </w:rPr>
    </w:lvl>
    <w:lvl w:ilvl="8">
      <w:start w:val="1"/>
      <w:numFmt w:val="decimal"/>
      <w:isLgl/>
      <w:lvlText w:val="%1.%2.%3.%4.%5.%6.%7.%8.%9"/>
      <w:lvlJc w:val="left"/>
      <w:pPr>
        <w:ind w:left="7625" w:hanging="1800"/>
      </w:pPr>
      <w:rPr>
        <w:rFonts w:hint="default"/>
      </w:rPr>
    </w:lvl>
  </w:abstractNum>
  <w:abstractNum w:abstractNumId="82" w15:restartNumberingAfterBreak="0">
    <w:nsid w:val="444669E1"/>
    <w:multiLevelType w:val="multilevel"/>
    <w:tmpl w:val="444669E1"/>
    <w:lvl w:ilvl="0">
      <w:start w:val="1"/>
      <w:numFmt w:val="decimal"/>
      <w:isLgl/>
      <w:suff w:val="space"/>
      <w:lvlText w:val="1.%1"/>
      <w:lvlJc w:val="left"/>
      <w:pPr>
        <w:ind w:left="72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45855474"/>
    <w:multiLevelType w:val="singleLevel"/>
    <w:tmpl w:val="45855474"/>
    <w:lvl w:ilvl="0">
      <w:start w:val="1"/>
      <w:numFmt w:val="bullet"/>
      <w:pStyle w:val="bulet1"/>
      <w:lvlText w:val=""/>
      <w:lvlJc w:val="left"/>
      <w:pPr>
        <w:tabs>
          <w:tab w:val="left" w:pos="360"/>
        </w:tabs>
        <w:ind w:left="360" w:hanging="360"/>
      </w:pPr>
      <w:rPr>
        <w:rFonts w:ascii="Symbol" w:hAnsi="Symbol" w:hint="default"/>
      </w:rPr>
    </w:lvl>
  </w:abstractNum>
  <w:abstractNum w:abstractNumId="84" w15:restartNumberingAfterBreak="0">
    <w:nsid w:val="4620013A"/>
    <w:multiLevelType w:val="multilevel"/>
    <w:tmpl w:val="4620013A"/>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464B6FEA"/>
    <w:multiLevelType w:val="multilevel"/>
    <w:tmpl w:val="464B6FE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476D74B1"/>
    <w:multiLevelType w:val="multilevel"/>
    <w:tmpl w:val="476D74B1"/>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87" w15:restartNumberingAfterBreak="0">
    <w:nsid w:val="47722607"/>
    <w:multiLevelType w:val="multilevel"/>
    <w:tmpl w:val="4772260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8" w15:restartNumberingAfterBreak="0">
    <w:nsid w:val="49CB421A"/>
    <w:multiLevelType w:val="multilevel"/>
    <w:tmpl w:val="49CB421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9" w15:restartNumberingAfterBreak="0">
    <w:nsid w:val="4C8C4921"/>
    <w:multiLevelType w:val="multilevel"/>
    <w:tmpl w:val="4C8C4921"/>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0" w15:restartNumberingAfterBreak="0">
    <w:nsid w:val="4D03355C"/>
    <w:multiLevelType w:val="multilevel"/>
    <w:tmpl w:val="4D03355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1" w15:restartNumberingAfterBreak="0">
    <w:nsid w:val="4E972BF0"/>
    <w:multiLevelType w:val="multilevel"/>
    <w:tmpl w:val="4E972BF0"/>
    <w:lvl w:ilvl="0">
      <w:start w:val="1"/>
      <w:numFmt w:val="decimal"/>
      <w:lvlText w:val="%1."/>
      <w:lvlJc w:val="left"/>
      <w:pPr>
        <w:ind w:left="360" w:hanging="360"/>
      </w:pPr>
    </w:lvl>
    <w:lvl w:ilvl="1">
      <w:start w:val="1"/>
      <w:numFmt w:val="decimal"/>
      <w:lvlText w:val="5.%2"/>
      <w:lvlJc w:val="left"/>
      <w:pPr>
        <w:ind w:left="502"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2" w15:restartNumberingAfterBreak="0">
    <w:nsid w:val="4F0072F0"/>
    <w:multiLevelType w:val="multilevel"/>
    <w:tmpl w:val="4F0072F0"/>
    <w:lvl w:ilvl="0">
      <w:start w:val="1"/>
      <w:numFmt w:val="decimal"/>
      <w:lvlText w:val="%1."/>
      <w:lvlJc w:val="left"/>
      <w:pPr>
        <w:ind w:left="36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93" w15:restartNumberingAfterBreak="0">
    <w:nsid w:val="507967F0"/>
    <w:multiLevelType w:val="multilevel"/>
    <w:tmpl w:val="507967F0"/>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50A50582"/>
    <w:multiLevelType w:val="multilevel"/>
    <w:tmpl w:val="50A50582"/>
    <w:lvl w:ilvl="0">
      <w:start w:val="1"/>
      <w:numFmt w:val="decimal"/>
      <w:lvlText w:val="%1."/>
      <w:lvlJc w:val="left"/>
      <w:pPr>
        <w:ind w:left="644" w:hanging="360"/>
      </w:pPr>
    </w:lvl>
    <w:lvl w:ilvl="1">
      <w:start w:val="1"/>
      <w:numFmt w:val="lowerLetter"/>
      <w:lvlText w:val="%2."/>
      <w:lvlJc w:val="left"/>
      <w:pPr>
        <w:ind w:left="3382" w:hanging="360"/>
      </w:pPr>
    </w:lvl>
    <w:lvl w:ilvl="2">
      <w:start w:val="1"/>
      <w:numFmt w:val="lowerRoman"/>
      <w:lvlText w:val="%3."/>
      <w:lvlJc w:val="right"/>
      <w:pPr>
        <w:ind w:left="4102" w:hanging="180"/>
      </w:pPr>
    </w:lvl>
    <w:lvl w:ilvl="3">
      <w:start w:val="1"/>
      <w:numFmt w:val="decimal"/>
      <w:lvlText w:val="%4."/>
      <w:lvlJc w:val="left"/>
      <w:pPr>
        <w:ind w:left="4822" w:hanging="360"/>
      </w:pPr>
    </w:lvl>
    <w:lvl w:ilvl="4">
      <w:start w:val="1"/>
      <w:numFmt w:val="lowerLetter"/>
      <w:lvlText w:val="%5."/>
      <w:lvlJc w:val="left"/>
      <w:pPr>
        <w:ind w:left="5542" w:hanging="360"/>
      </w:pPr>
    </w:lvl>
    <w:lvl w:ilvl="5">
      <w:start w:val="1"/>
      <w:numFmt w:val="lowerRoman"/>
      <w:lvlText w:val="%6."/>
      <w:lvlJc w:val="right"/>
      <w:pPr>
        <w:ind w:left="6262" w:hanging="180"/>
      </w:pPr>
    </w:lvl>
    <w:lvl w:ilvl="6">
      <w:start w:val="1"/>
      <w:numFmt w:val="decimal"/>
      <w:lvlText w:val="%7."/>
      <w:lvlJc w:val="left"/>
      <w:pPr>
        <w:ind w:left="6982" w:hanging="360"/>
      </w:pPr>
    </w:lvl>
    <w:lvl w:ilvl="7">
      <w:start w:val="1"/>
      <w:numFmt w:val="lowerLetter"/>
      <w:lvlText w:val="%8."/>
      <w:lvlJc w:val="left"/>
      <w:pPr>
        <w:ind w:left="7702" w:hanging="360"/>
      </w:pPr>
    </w:lvl>
    <w:lvl w:ilvl="8">
      <w:start w:val="1"/>
      <w:numFmt w:val="lowerRoman"/>
      <w:lvlText w:val="%9."/>
      <w:lvlJc w:val="right"/>
      <w:pPr>
        <w:ind w:left="8422" w:hanging="180"/>
      </w:pPr>
    </w:lvl>
  </w:abstractNum>
  <w:abstractNum w:abstractNumId="95" w15:restartNumberingAfterBreak="0">
    <w:nsid w:val="528177F4"/>
    <w:multiLevelType w:val="multilevel"/>
    <w:tmpl w:val="528177F4"/>
    <w:lvl w:ilvl="0">
      <w:start w:val="1"/>
      <w:numFmt w:val="decimal"/>
      <w:isLgl/>
      <w:lvlText w:val="1.%1"/>
      <w:lvlJc w:val="left"/>
      <w:pPr>
        <w:ind w:left="54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52850EEC"/>
    <w:multiLevelType w:val="multilevel"/>
    <w:tmpl w:val="52850EE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7" w15:restartNumberingAfterBreak="0">
    <w:nsid w:val="54725DAC"/>
    <w:multiLevelType w:val="multilevel"/>
    <w:tmpl w:val="54725DAC"/>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98" w15:restartNumberingAfterBreak="0">
    <w:nsid w:val="5637419C"/>
    <w:multiLevelType w:val="multilevel"/>
    <w:tmpl w:val="5637419C"/>
    <w:lvl w:ilvl="0">
      <w:start w:val="1"/>
      <w:numFmt w:val="decimal"/>
      <w:lvlText w:val="3.%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9" w15:restartNumberingAfterBreak="0">
    <w:nsid w:val="59555131"/>
    <w:multiLevelType w:val="multilevel"/>
    <w:tmpl w:val="5955513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0" w15:restartNumberingAfterBreak="0">
    <w:nsid w:val="59FF5894"/>
    <w:multiLevelType w:val="multilevel"/>
    <w:tmpl w:val="59FF5894"/>
    <w:lvl w:ilvl="0">
      <w:start w:val="1"/>
      <w:numFmt w:val="decimal"/>
      <w:lvlText w:val="2.%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5C5E3D07"/>
    <w:multiLevelType w:val="multilevel"/>
    <w:tmpl w:val="5C5E3D07"/>
    <w:lvl w:ilvl="0">
      <w:start w:val="1"/>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02" w15:restartNumberingAfterBreak="0">
    <w:nsid w:val="5CC948F0"/>
    <w:multiLevelType w:val="hybridMultilevel"/>
    <w:tmpl w:val="DDA236A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03" w15:restartNumberingAfterBreak="0">
    <w:nsid w:val="5E134A61"/>
    <w:multiLevelType w:val="multilevel"/>
    <w:tmpl w:val="5E134A61"/>
    <w:lvl w:ilvl="0">
      <w:start w:val="1"/>
      <w:numFmt w:val="decimal"/>
      <w:isLgl/>
      <w:suff w:val="space"/>
      <w:lvlText w:val="1.%1"/>
      <w:lvlJc w:val="left"/>
      <w:pPr>
        <w:ind w:left="72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5F494A61"/>
    <w:multiLevelType w:val="multilevel"/>
    <w:tmpl w:val="5F494A6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5" w15:restartNumberingAfterBreak="0">
    <w:nsid w:val="629839F4"/>
    <w:multiLevelType w:val="multilevel"/>
    <w:tmpl w:val="629839F4"/>
    <w:lvl w:ilvl="0">
      <w:start w:val="1"/>
      <w:numFmt w:val="decimal"/>
      <w:isLgl/>
      <w:lvlText w:val="1.%1"/>
      <w:lvlJc w:val="left"/>
      <w:pPr>
        <w:ind w:left="360" w:hanging="360"/>
      </w:pPr>
      <w:rPr>
        <w:rFonts w:hint="default"/>
        <w:b w:val="0"/>
        <w:i w:val="0"/>
        <w:color w:val="auto"/>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63556E04"/>
    <w:multiLevelType w:val="multilevel"/>
    <w:tmpl w:val="61DCC72E"/>
    <w:lvl w:ilvl="0">
      <w:start w:val="2"/>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107" w15:restartNumberingAfterBreak="0">
    <w:nsid w:val="63726B30"/>
    <w:multiLevelType w:val="multilevel"/>
    <w:tmpl w:val="63726B30"/>
    <w:lvl w:ilvl="0">
      <w:start w:val="1"/>
      <w:numFmt w:val="bullet"/>
      <w:lvlText w:val="●"/>
      <w:lvlJc w:val="left"/>
      <w:pPr>
        <w:ind w:left="614"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8" w15:restartNumberingAfterBreak="0">
    <w:nsid w:val="63E217CF"/>
    <w:multiLevelType w:val="multilevel"/>
    <w:tmpl w:val="63E217C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9" w15:restartNumberingAfterBreak="0">
    <w:nsid w:val="6426646E"/>
    <w:multiLevelType w:val="multilevel"/>
    <w:tmpl w:val="6426646E"/>
    <w:lvl w:ilvl="0">
      <w:start w:val="1"/>
      <w:numFmt w:val="decimal"/>
      <w:lvlText w:val="%1."/>
      <w:lvlJc w:val="left"/>
      <w:pPr>
        <w:ind w:left="720" w:hanging="360"/>
      </w:pPr>
      <w:rPr>
        <w:b w:val="0"/>
        <w:bCs/>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663E1378"/>
    <w:multiLevelType w:val="multilevel"/>
    <w:tmpl w:val="663E1378"/>
    <w:lvl w:ilvl="0">
      <w:start w:val="1"/>
      <w:numFmt w:val="bullet"/>
      <w:lvlText w:val=""/>
      <w:lvlJc w:val="left"/>
      <w:pPr>
        <w:ind w:left="840" w:hanging="360"/>
      </w:pPr>
      <w:rPr>
        <w:rFonts w:ascii="Symbol" w:hAnsi="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hint="default"/>
      </w:rPr>
    </w:lvl>
    <w:lvl w:ilvl="3">
      <w:start w:val="1"/>
      <w:numFmt w:val="bullet"/>
      <w:lvlText w:val=""/>
      <w:lvlJc w:val="left"/>
      <w:pPr>
        <w:ind w:left="3000" w:hanging="360"/>
      </w:pPr>
      <w:rPr>
        <w:rFonts w:ascii="Symbol" w:hAnsi="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hint="default"/>
      </w:rPr>
    </w:lvl>
    <w:lvl w:ilvl="6">
      <w:start w:val="1"/>
      <w:numFmt w:val="bullet"/>
      <w:lvlText w:val=""/>
      <w:lvlJc w:val="left"/>
      <w:pPr>
        <w:ind w:left="5160" w:hanging="360"/>
      </w:pPr>
      <w:rPr>
        <w:rFonts w:ascii="Symbol" w:hAnsi="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hint="default"/>
      </w:rPr>
    </w:lvl>
  </w:abstractNum>
  <w:abstractNum w:abstractNumId="111" w15:restartNumberingAfterBreak="0">
    <w:nsid w:val="6725528D"/>
    <w:multiLevelType w:val="multilevel"/>
    <w:tmpl w:val="8CD64E48"/>
    <w:lvl w:ilvl="0">
      <w:start w:val="1"/>
      <w:numFmt w:val="decimal"/>
      <w:lvlText w:val="%1."/>
      <w:lvlJc w:val="left"/>
      <w:pPr>
        <w:ind w:left="360" w:hanging="360"/>
      </w:pPr>
    </w:lvl>
    <w:lvl w:ilvl="1">
      <w:start w:val="1"/>
      <w:numFmt w:val="decimal"/>
      <w:isLgl/>
      <w:lvlText w:val="%1.%2"/>
      <w:lvlJc w:val="left"/>
      <w:pPr>
        <w:ind w:left="360" w:hanging="360"/>
      </w:pPr>
      <w:rPr>
        <w:rFonts w:eastAsiaTheme="minorEastAsia" w:hint="default"/>
        <w:b w:val="0"/>
        <w:bCs/>
        <w:i w:val="0"/>
        <w:iCs/>
      </w:rPr>
    </w:lvl>
    <w:lvl w:ilvl="2">
      <w:start w:val="1"/>
      <w:numFmt w:val="decimal"/>
      <w:isLgl/>
      <w:lvlText w:val="%1.%2.%3"/>
      <w:lvlJc w:val="left"/>
      <w:pPr>
        <w:ind w:left="720" w:hanging="720"/>
      </w:pPr>
      <w:rPr>
        <w:rFonts w:eastAsiaTheme="minorEastAsia" w:hint="default"/>
        <w:b/>
        <w:i/>
      </w:rPr>
    </w:lvl>
    <w:lvl w:ilvl="3">
      <w:start w:val="1"/>
      <w:numFmt w:val="decimal"/>
      <w:isLgl/>
      <w:lvlText w:val="%1.%2.%3.%4"/>
      <w:lvlJc w:val="left"/>
      <w:pPr>
        <w:ind w:left="720" w:hanging="720"/>
      </w:pPr>
      <w:rPr>
        <w:rFonts w:eastAsiaTheme="minorEastAsia" w:hint="default"/>
        <w:b/>
        <w:i/>
      </w:rPr>
    </w:lvl>
    <w:lvl w:ilvl="4">
      <w:start w:val="1"/>
      <w:numFmt w:val="decimal"/>
      <w:isLgl/>
      <w:lvlText w:val="%1.%2.%3.%4.%5"/>
      <w:lvlJc w:val="left"/>
      <w:pPr>
        <w:ind w:left="1080" w:hanging="1080"/>
      </w:pPr>
      <w:rPr>
        <w:rFonts w:eastAsiaTheme="minorEastAsia" w:hint="default"/>
        <w:b/>
        <w:i/>
      </w:rPr>
    </w:lvl>
    <w:lvl w:ilvl="5">
      <w:start w:val="1"/>
      <w:numFmt w:val="decimal"/>
      <w:isLgl/>
      <w:lvlText w:val="%1.%2.%3.%4.%5.%6"/>
      <w:lvlJc w:val="left"/>
      <w:pPr>
        <w:ind w:left="1080" w:hanging="1080"/>
      </w:pPr>
      <w:rPr>
        <w:rFonts w:eastAsiaTheme="minorEastAsia" w:hint="default"/>
        <w:b/>
        <w:i/>
      </w:rPr>
    </w:lvl>
    <w:lvl w:ilvl="6">
      <w:start w:val="1"/>
      <w:numFmt w:val="decimal"/>
      <w:isLgl/>
      <w:lvlText w:val="%1.%2.%3.%4.%5.%6.%7"/>
      <w:lvlJc w:val="left"/>
      <w:pPr>
        <w:ind w:left="1440" w:hanging="1440"/>
      </w:pPr>
      <w:rPr>
        <w:rFonts w:eastAsiaTheme="minorEastAsia" w:hint="default"/>
        <w:b/>
        <w:i/>
      </w:rPr>
    </w:lvl>
    <w:lvl w:ilvl="7">
      <w:start w:val="1"/>
      <w:numFmt w:val="decimal"/>
      <w:isLgl/>
      <w:lvlText w:val="%1.%2.%3.%4.%5.%6.%7.%8"/>
      <w:lvlJc w:val="left"/>
      <w:pPr>
        <w:ind w:left="1440" w:hanging="1440"/>
      </w:pPr>
      <w:rPr>
        <w:rFonts w:eastAsiaTheme="minorEastAsia" w:hint="default"/>
        <w:b/>
        <w:i/>
      </w:rPr>
    </w:lvl>
    <w:lvl w:ilvl="8">
      <w:start w:val="1"/>
      <w:numFmt w:val="decimal"/>
      <w:isLgl/>
      <w:lvlText w:val="%1.%2.%3.%4.%5.%6.%7.%8.%9"/>
      <w:lvlJc w:val="left"/>
      <w:pPr>
        <w:ind w:left="1800" w:hanging="1800"/>
      </w:pPr>
      <w:rPr>
        <w:rFonts w:eastAsiaTheme="minorEastAsia" w:hint="default"/>
        <w:b/>
        <w:i/>
      </w:rPr>
    </w:lvl>
  </w:abstractNum>
  <w:abstractNum w:abstractNumId="112" w15:restartNumberingAfterBreak="0">
    <w:nsid w:val="6A227A29"/>
    <w:multiLevelType w:val="multilevel"/>
    <w:tmpl w:val="6A227A29"/>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3" w15:restartNumberingAfterBreak="0">
    <w:nsid w:val="6C8D2196"/>
    <w:multiLevelType w:val="multilevel"/>
    <w:tmpl w:val="6C8D21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4" w15:restartNumberingAfterBreak="0">
    <w:nsid w:val="6F893C71"/>
    <w:multiLevelType w:val="multilevel"/>
    <w:tmpl w:val="6F893C71"/>
    <w:lvl w:ilvl="0">
      <w:start w:val="1"/>
      <w:numFmt w:val="decimal"/>
      <w:lvlText w:val="%1."/>
      <w:lvlJc w:val="left"/>
      <w:pPr>
        <w:ind w:left="36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115" w15:restartNumberingAfterBreak="0">
    <w:nsid w:val="716573EE"/>
    <w:multiLevelType w:val="multilevel"/>
    <w:tmpl w:val="716573E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6" w15:restartNumberingAfterBreak="0">
    <w:nsid w:val="71A06A6C"/>
    <w:multiLevelType w:val="multilevel"/>
    <w:tmpl w:val="71A06A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72352C1A"/>
    <w:multiLevelType w:val="multilevel"/>
    <w:tmpl w:val="72352C1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8" w15:restartNumberingAfterBreak="0">
    <w:nsid w:val="726144DD"/>
    <w:multiLevelType w:val="multilevel"/>
    <w:tmpl w:val="726144DD"/>
    <w:lvl w:ilvl="0">
      <w:start w:val="1"/>
      <w:numFmt w:val="decimal"/>
      <w:lvlText w:val="%1."/>
      <w:lvlJc w:val="left"/>
      <w:pPr>
        <w:ind w:left="720" w:hanging="360"/>
      </w:pPr>
      <w:rPr>
        <w:b w:val="0"/>
        <w:bCs w:val="0"/>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73F721A6"/>
    <w:multiLevelType w:val="multilevel"/>
    <w:tmpl w:val="73F721A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0" w15:restartNumberingAfterBreak="0">
    <w:nsid w:val="74E416D5"/>
    <w:multiLevelType w:val="multilevel"/>
    <w:tmpl w:val="74E416D5"/>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1" w15:restartNumberingAfterBreak="0">
    <w:nsid w:val="754C3E8C"/>
    <w:multiLevelType w:val="multilevel"/>
    <w:tmpl w:val="754C3E8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2" w15:restartNumberingAfterBreak="0">
    <w:nsid w:val="757A13C8"/>
    <w:multiLevelType w:val="multilevel"/>
    <w:tmpl w:val="757A13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3" w15:restartNumberingAfterBreak="0">
    <w:nsid w:val="764506C9"/>
    <w:multiLevelType w:val="multilevel"/>
    <w:tmpl w:val="764506C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4" w15:restartNumberingAfterBreak="0">
    <w:nsid w:val="7837396D"/>
    <w:multiLevelType w:val="multilevel"/>
    <w:tmpl w:val="7837396D"/>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5" w15:restartNumberingAfterBreak="0">
    <w:nsid w:val="78A17994"/>
    <w:multiLevelType w:val="multilevel"/>
    <w:tmpl w:val="78A17994"/>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6" w15:restartNumberingAfterBreak="0">
    <w:nsid w:val="798E1856"/>
    <w:multiLevelType w:val="multilevel"/>
    <w:tmpl w:val="798E185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7" w15:restartNumberingAfterBreak="0">
    <w:nsid w:val="7BA9662D"/>
    <w:multiLevelType w:val="multilevel"/>
    <w:tmpl w:val="7BA9662D"/>
    <w:lvl w:ilvl="0">
      <w:start w:val="1"/>
      <w:numFmt w:val="decimal"/>
      <w:lvlText w:val="%1."/>
      <w:lvlJc w:val="left"/>
      <w:pPr>
        <w:ind w:left="316" w:hanging="360"/>
      </w:pPr>
    </w:lvl>
    <w:lvl w:ilvl="1">
      <w:start w:val="1"/>
      <w:numFmt w:val="lowerLetter"/>
      <w:lvlText w:val="%2."/>
      <w:lvlJc w:val="left"/>
      <w:pPr>
        <w:ind w:left="1036" w:hanging="360"/>
      </w:pPr>
    </w:lvl>
    <w:lvl w:ilvl="2">
      <w:start w:val="1"/>
      <w:numFmt w:val="lowerRoman"/>
      <w:lvlText w:val="%3."/>
      <w:lvlJc w:val="right"/>
      <w:pPr>
        <w:ind w:left="1756" w:hanging="180"/>
      </w:pPr>
    </w:lvl>
    <w:lvl w:ilvl="3">
      <w:start w:val="1"/>
      <w:numFmt w:val="decimal"/>
      <w:lvlText w:val="%4."/>
      <w:lvlJc w:val="left"/>
      <w:pPr>
        <w:ind w:left="2476" w:hanging="360"/>
      </w:pPr>
    </w:lvl>
    <w:lvl w:ilvl="4">
      <w:start w:val="1"/>
      <w:numFmt w:val="lowerLetter"/>
      <w:lvlText w:val="%5."/>
      <w:lvlJc w:val="left"/>
      <w:pPr>
        <w:ind w:left="3196" w:hanging="360"/>
      </w:pPr>
    </w:lvl>
    <w:lvl w:ilvl="5">
      <w:start w:val="1"/>
      <w:numFmt w:val="lowerRoman"/>
      <w:lvlText w:val="%6."/>
      <w:lvlJc w:val="right"/>
      <w:pPr>
        <w:ind w:left="3916" w:hanging="180"/>
      </w:pPr>
    </w:lvl>
    <w:lvl w:ilvl="6">
      <w:start w:val="1"/>
      <w:numFmt w:val="decimal"/>
      <w:lvlText w:val="%7."/>
      <w:lvlJc w:val="left"/>
      <w:pPr>
        <w:ind w:left="4636" w:hanging="360"/>
      </w:pPr>
    </w:lvl>
    <w:lvl w:ilvl="7">
      <w:start w:val="1"/>
      <w:numFmt w:val="lowerLetter"/>
      <w:lvlText w:val="%8."/>
      <w:lvlJc w:val="left"/>
      <w:pPr>
        <w:ind w:left="5356" w:hanging="360"/>
      </w:pPr>
    </w:lvl>
    <w:lvl w:ilvl="8">
      <w:start w:val="1"/>
      <w:numFmt w:val="lowerRoman"/>
      <w:lvlText w:val="%9."/>
      <w:lvlJc w:val="right"/>
      <w:pPr>
        <w:ind w:left="6076" w:hanging="180"/>
      </w:pPr>
    </w:lvl>
  </w:abstractNum>
  <w:abstractNum w:abstractNumId="128" w15:restartNumberingAfterBreak="0">
    <w:nsid w:val="7E6950F0"/>
    <w:multiLevelType w:val="multilevel"/>
    <w:tmpl w:val="7E6950F0"/>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themeColor="text1"/>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9" w15:restartNumberingAfterBreak="0">
    <w:nsid w:val="7F98377C"/>
    <w:multiLevelType w:val="multilevel"/>
    <w:tmpl w:val="7F9837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585702">
    <w:abstractNumId w:val="24"/>
  </w:num>
  <w:num w:numId="2" w16cid:durableId="2069840097">
    <w:abstractNumId w:val="9"/>
  </w:num>
  <w:num w:numId="3" w16cid:durableId="168251553">
    <w:abstractNumId w:val="7"/>
  </w:num>
  <w:num w:numId="4" w16cid:durableId="1188717731">
    <w:abstractNumId w:val="6"/>
  </w:num>
  <w:num w:numId="5" w16cid:durableId="1959556628">
    <w:abstractNumId w:val="5"/>
  </w:num>
  <w:num w:numId="6" w16cid:durableId="1488941908">
    <w:abstractNumId w:val="4"/>
  </w:num>
  <w:num w:numId="7" w16cid:durableId="684332174">
    <w:abstractNumId w:val="8"/>
  </w:num>
  <w:num w:numId="8" w16cid:durableId="1846434486">
    <w:abstractNumId w:val="3"/>
  </w:num>
  <w:num w:numId="9" w16cid:durableId="215288021">
    <w:abstractNumId w:val="2"/>
  </w:num>
  <w:num w:numId="10" w16cid:durableId="887958455">
    <w:abstractNumId w:val="1"/>
  </w:num>
  <w:num w:numId="11" w16cid:durableId="1871256689">
    <w:abstractNumId w:val="0"/>
  </w:num>
  <w:num w:numId="12" w16cid:durableId="1256205483">
    <w:abstractNumId w:val="57"/>
  </w:num>
  <w:num w:numId="13" w16cid:durableId="952978119">
    <w:abstractNumId w:val="83"/>
  </w:num>
  <w:num w:numId="14" w16cid:durableId="1697538341">
    <w:abstractNumId w:val="60"/>
  </w:num>
  <w:num w:numId="15" w16cid:durableId="1978099317">
    <w:abstractNumId w:val="97"/>
  </w:num>
  <w:num w:numId="16" w16cid:durableId="1872375354">
    <w:abstractNumId w:val="56"/>
  </w:num>
  <w:num w:numId="17" w16cid:durableId="1284846571">
    <w:abstractNumId w:val="115"/>
  </w:num>
  <w:num w:numId="18" w16cid:durableId="1606839978">
    <w:abstractNumId w:val="30"/>
  </w:num>
  <w:num w:numId="19" w16cid:durableId="1696733297">
    <w:abstractNumId w:val="129"/>
  </w:num>
  <w:num w:numId="20" w16cid:durableId="1168595758">
    <w:abstractNumId w:val="112"/>
  </w:num>
  <w:num w:numId="21" w16cid:durableId="760032658">
    <w:abstractNumId w:val="113"/>
  </w:num>
  <w:num w:numId="22" w16cid:durableId="1338382708">
    <w:abstractNumId w:val="107"/>
  </w:num>
  <w:num w:numId="23" w16cid:durableId="1376999579">
    <w:abstractNumId w:val="117"/>
  </w:num>
  <w:num w:numId="24" w16cid:durableId="1409383063">
    <w:abstractNumId w:val="79"/>
  </w:num>
  <w:num w:numId="25" w16cid:durableId="205142334">
    <w:abstractNumId w:val="39"/>
  </w:num>
  <w:num w:numId="26" w16cid:durableId="1605191489">
    <w:abstractNumId w:val="108"/>
  </w:num>
  <w:num w:numId="27" w16cid:durableId="1524515027">
    <w:abstractNumId w:val="19"/>
  </w:num>
  <w:num w:numId="28" w16cid:durableId="1960840662">
    <w:abstractNumId w:val="68"/>
  </w:num>
  <w:num w:numId="29" w16cid:durableId="1376083785">
    <w:abstractNumId w:val="22"/>
  </w:num>
  <w:num w:numId="30" w16cid:durableId="447090070">
    <w:abstractNumId w:val="37"/>
  </w:num>
  <w:num w:numId="31" w16cid:durableId="111554466">
    <w:abstractNumId w:val="99"/>
  </w:num>
  <w:num w:numId="32" w16cid:durableId="1921671053">
    <w:abstractNumId w:val="52"/>
  </w:num>
  <w:num w:numId="33" w16cid:durableId="23290519">
    <w:abstractNumId w:val="59"/>
  </w:num>
  <w:num w:numId="34" w16cid:durableId="1654022892">
    <w:abstractNumId w:val="86"/>
  </w:num>
  <w:num w:numId="35" w16cid:durableId="134566920">
    <w:abstractNumId w:val="78"/>
  </w:num>
  <w:num w:numId="36" w16cid:durableId="1755735179">
    <w:abstractNumId w:val="128"/>
  </w:num>
  <w:num w:numId="37" w16cid:durableId="1082026066">
    <w:abstractNumId w:val="120"/>
  </w:num>
  <w:num w:numId="38" w16cid:durableId="360477189">
    <w:abstractNumId w:val="73"/>
  </w:num>
  <w:num w:numId="39" w16cid:durableId="1844782794">
    <w:abstractNumId w:val="41"/>
  </w:num>
  <w:num w:numId="40" w16cid:durableId="1416823750">
    <w:abstractNumId w:val="121"/>
  </w:num>
  <w:num w:numId="41" w16cid:durableId="2097244985">
    <w:abstractNumId w:val="32"/>
  </w:num>
  <w:num w:numId="42" w16cid:durableId="1683513751">
    <w:abstractNumId w:val="66"/>
  </w:num>
  <w:num w:numId="43" w16cid:durableId="1916696963">
    <w:abstractNumId w:val="42"/>
  </w:num>
  <w:num w:numId="44" w16cid:durableId="1976791962">
    <w:abstractNumId w:val="43"/>
  </w:num>
  <w:num w:numId="45" w16cid:durableId="1765884802">
    <w:abstractNumId w:val="104"/>
  </w:num>
  <w:num w:numId="46" w16cid:durableId="585842614">
    <w:abstractNumId w:val="10"/>
  </w:num>
  <w:num w:numId="47" w16cid:durableId="1081834187">
    <w:abstractNumId w:val="110"/>
  </w:num>
  <w:num w:numId="48" w16cid:durableId="1708674880">
    <w:abstractNumId w:val="81"/>
  </w:num>
  <w:num w:numId="49" w16cid:durableId="428308571">
    <w:abstractNumId w:val="65"/>
  </w:num>
  <w:num w:numId="50" w16cid:durableId="1512527833">
    <w:abstractNumId w:val="48"/>
  </w:num>
  <w:num w:numId="51" w16cid:durableId="479034420">
    <w:abstractNumId w:val="111"/>
  </w:num>
  <w:num w:numId="52" w16cid:durableId="906839418">
    <w:abstractNumId w:val="36"/>
  </w:num>
  <w:num w:numId="53" w16cid:durableId="1482194312">
    <w:abstractNumId w:val="109"/>
  </w:num>
  <w:num w:numId="54" w16cid:durableId="508642244">
    <w:abstractNumId w:val="53"/>
  </w:num>
  <w:num w:numId="55" w16cid:durableId="1089892247">
    <w:abstractNumId w:val="11"/>
  </w:num>
  <w:num w:numId="56" w16cid:durableId="758645518">
    <w:abstractNumId w:val="12"/>
  </w:num>
  <w:num w:numId="57" w16cid:durableId="2004120005">
    <w:abstractNumId w:val="13"/>
  </w:num>
  <w:num w:numId="58" w16cid:durableId="916285507">
    <w:abstractNumId w:val="125"/>
  </w:num>
  <w:num w:numId="59" w16cid:durableId="845946971">
    <w:abstractNumId w:val="58"/>
  </w:num>
  <w:num w:numId="60" w16cid:durableId="7026250">
    <w:abstractNumId w:val="89"/>
  </w:num>
  <w:num w:numId="61" w16cid:durableId="1707291401">
    <w:abstractNumId w:val="90"/>
  </w:num>
  <w:num w:numId="62" w16cid:durableId="1657030047">
    <w:abstractNumId w:val="18"/>
  </w:num>
  <w:num w:numId="63" w16cid:durableId="74979389">
    <w:abstractNumId w:val="118"/>
  </w:num>
  <w:num w:numId="64" w16cid:durableId="1245141896">
    <w:abstractNumId w:val="119"/>
  </w:num>
  <w:num w:numId="65" w16cid:durableId="983660003">
    <w:abstractNumId w:val="126"/>
  </w:num>
  <w:num w:numId="66" w16cid:durableId="771703588">
    <w:abstractNumId w:val="85"/>
  </w:num>
  <w:num w:numId="67" w16cid:durableId="619381766">
    <w:abstractNumId w:val="14"/>
  </w:num>
  <w:num w:numId="68" w16cid:durableId="482700711">
    <w:abstractNumId w:val="15"/>
  </w:num>
  <w:num w:numId="69" w16cid:durableId="974532210">
    <w:abstractNumId w:val="61"/>
  </w:num>
  <w:num w:numId="70" w16cid:durableId="1877424372">
    <w:abstractNumId w:val="127"/>
  </w:num>
  <w:num w:numId="71" w16cid:durableId="257521174">
    <w:abstractNumId w:val="26"/>
  </w:num>
  <w:num w:numId="72" w16cid:durableId="1808468186">
    <w:abstractNumId w:val="20"/>
  </w:num>
  <w:num w:numId="73" w16cid:durableId="883710672">
    <w:abstractNumId w:val="91"/>
  </w:num>
  <w:num w:numId="74" w16cid:durableId="1329090686">
    <w:abstractNumId w:val="95"/>
  </w:num>
  <w:num w:numId="75" w16cid:durableId="547690081">
    <w:abstractNumId w:val="100"/>
  </w:num>
  <w:num w:numId="76" w16cid:durableId="889339460">
    <w:abstractNumId w:val="44"/>
  </w:num>
  <w:num w:numId="77" w16cid:durableId="2041053253">
    <w:abstractNumId w:val="93"/>
  </w:num>
  <w:num w:numId="78" w16cid:durableId="520365693">
    <w:abstractNumId w:val="23"/>
  </w:num>
  <w:num w:numId="79" w16cid:durableId="1599411183">
    <w:abstractNumId w:val="55"/>
  </w:num>
  <w:num w:numId="80" w16cid:durableId="1862543811">
    <w:abstractNumId w:val="51"/>
  </w:num>
  <w:num w:numId="81" w16cid:durableId="1469084825">
    <w:abstractNumId w:val="63"/>
  </w:num>
  <w:num w:numId="82" w16cid:durableId="1504052485">
    <w:abstractNumId w:val="40"/>
  </w:num>
  <w:num w:numId="83" w16cid:durableId="546453048">
    <w:abstractNumId w:val="72"/>
  </w:num>
  <w:num w:numId="84" w16cid:durableId="1126004055">
    <w:abstractNumId w:val="88"/>
  </w:num>
  <w:num w:numId="85" w16cid:durableId="2088139580">
    <w:abstractNumId w:val="87"/>
  </w:num>
  <w:num w:numId="86" w16cid:durableId="767430088">
    <w:abstractNumId w:val="123"/>
  </w:num>
  <w:num w:numId="87" w16cid:durableId="384108812">
    <w:abstractNumId w:val="17"/>
  </w:num>
  <w:num w:numId="88" w16cid:durableId="1758014044">
    <w:abstractNumId w:val="54"/>
  </w:num>
  <w:num w:numId="89" w16cid:durableId="1521161944">
    <w:abstractNumId w:val="103"/>
  </w:num>
  <w:num w:numId="90" w16cid:durableId="1521814536">
    <w:abstractNumId w:val="47"/>
  </w:num>
  <w:num w:numId="91" w16cid:durableId="30305672">
    <w:abstractNumId w:val="69"/>
  </w:num>
  <w:num w:numId="92" w16cid:durableId="2064133278">
    <w:abstractNumId w:val="94"/>
  </w:num>
  <w:num w:numId="93" w16cid:durableId="202986436">
    <w:abstractNumId w:val="105"/>
  </w:num>
  <w:num w:numId="94" w16cid:durableId="1540245207">
    <w:abstractNumId w:val="76"/>
  </w:num>
  <w:num w:numId="95" w16cid:durableId="1084648820">
    <w:abstractNumId w:val="98"/>
  </w:num>
  <w:num w:numId="96" w16cid:durableId="411660608">
    <w:abstractNumId w:val="28"/>
  </w:num>
  <w:num w:numId="97" w16cid:durableId="727145247">
    <w:abstractNumId w:val="27"/>
  </w:num>
  <w:num w:numId="98" w16cid:durableId="1838495372">
    <w:abstractNumId w:val="77"/>
  </w:num>
  <w:num w:numId="99" w16cid:durableId="307243373">
    <w:abstractNumId w:val="116"/>
  </w:num>
  <w:num w:numId="100" w16cid:durableId="685013567">
    <w:abstractNumId w:val="122"/>
  </w:num>
  <w:num w:numId="101" w16cid:durableId="79838124">
    <w:abstractNumId w:val="82"/>
  </w:num>
  <w:num w:numId="102" w16cid:durableId="516698819">
    <w:abstractNumId w:val="70"/>
  </w:num>
  <w:num w:numId="103" w16cid:durableId="1484197722">
    <w:abstractNumId w:val="34"/>
  </w:num>
  <w:num w:numId="104" w16cid:durableId="2055958387">
    <w:abstractNumId w:val="29"/>
  </w:num>
  <w:num w:numId="105" w16cid:durableId="1084376699">
    <w:abstractNumId w:val="25"/>
  </w:num>
  <w:num w:numId="106" w16cid:durableId="431823401">
    <w:abstractNumId w:val="84"/>
  </w:num>
  <w:num w:numId="107" w16cid:durableId="212933279">
    <w:abstractNumId w:val="45"/>
  </w:num>
  <w:num w:numId="108" w16cid:durableId="685255113">
    <w:abstractNumId w:val="96"/>
  </w:num>
  <w:num w:numId="109" w16cid:durableId="1284650846">
    <w:abstractNumId w:val="49"/>
  </w:num>
  <w:num w:numId="110" w16cid:durableId="1066755839">
    <w:abstractNumId w:val="80"/>
  </w:num>
  <w:num w:numId="111" w16cid:durableId="1773233707">
    <w:abstractNumId w:val="114"/>
  </w:num>
  <w:num w:numId="112" w16cid:durableId="1178040668">
    <w:abstractNumId w:val="62"/>
  </w:num>
  <w:num w:numId="113" w16cid:durableId="1285767487">
    <w:abstractNumId w:val="101"/>
  </w:num>
  <w:num w:numId="114" w16cid:durableId="1902324063">
    <w:abstractNumId w:val="75"/>
  </w:num>
  <w:num w:numId="115" w16cid:durableId="2008241831">
    <w:abstractNumId w:val="124"/>
  </w:num>
  <w:num w:numId="116" w16cid:durableId="1376782222">
    <w:abstractNumId w:val="71"/>
  </w:num>
  <w:num w:numId="117" w16cid:durableId="805243116">
    <w:abstractNumId w:val="16"/>
  </w:num>
  <w:num w:numId="118" w16cid:durableId="1717386029">
    <w:abstractNumId w:val="46"/>
  </w:num>
  <w:num w:numId="119" w16cid:durableId="43022420">
    <w:abstractNumId w:val="38"/>
  </w:num>
  <w:num w:numId="120" w16cid:durableId="1060246829">
    <w:abstractNumId w:val="31"/>
  </w:num>
  <w:num w:numId="121" w16cid:durableId="1733112571">
    <w:abstractNumId w:val="33"/>
  </w:num>
  <w:num w:numId="122" w16cid:durableId="578174051">
    <w:abstractNumId w:val="50"/>
  </w:num>
  <w:num w:numId="123" w16cid:durableId="1811704341">
    <w:abstractNumId w:val="92"/>
  </w:num>
  <w:num w:numId="124" w16cid:durableId="787118366">
    <w:abstractNumId w:val="64"/>
  </w:num>
  <w:num w:numId="125" w16cid:durableId="291444202">
    <w:abstractNumId w:val="102"/>
  </w:num>
  <w:num w:numId="126" w16cid:durableId="1780567522">
    <w:abstractNumId w:val="67"/>
  </w:num>
  <w:num w:numId="127" w16cid:durableId="1967199969">
    <w:abstractNumId w:val="74"/>
  </w:num>
  <w:num w:numId="128" w16cid:durableId="1046491459">
    <w:abstractNumId w:val="21"/>
  </w:num>
  <w:num w:numId="129" w16cid:durableId="603147631">
    <w:abstractNumId w:val="35"/>
  </w:num>
  <w:num w:numId="130" w16cid:durableId="1689257209">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C76"/>
    <w:rsid w:val="0000006D"/>
    <w:rsid w:val="0000048B"/>
    <w:rsid w:val="000009E0"/>
    <w:rsid w:val="000032B5"/>
    <w:rsid w:val="00004A3E"/>
    <w:rsid w:val="000067E5"/>
    <w:rsid w:val="00007A40"/>
    <w:rsid w:val="00010033"/>
    <w:rsid w:val="00011DE7"/>
    <w:rsid w:val="000131F9"/>
    <w:rsid w:val="00016A72"/>
    <w:rsid w:val="000173CF"/>
    <w:rsid w:val="00020D04"/>
    <w:rsid w:val="000213A3"/>
    <w:rsid w:val="00021C0B"/>
    <w:rsid w:val="00022137"/>
    <w:rsid w:val="000225CA"/>
    <w:rsid w:val="00024584"/>
    <w:rsid w:val="00024AB9"/>
    <w:rsid w:val="00025DE6"/>
    <w:rsid w:val="00026A9C"/>
    <w:rsid w:val="000303C9"/>
    <w:rsid w:val="00031C08"/>
    <w:rsid w:val="000323FA"/>
    <w:rsid w:val="0003482C"/>
    <w:rsid w:val="00034A94"/>
    <w:rsid w:val="00034B6C"/>
    <w:rsid w:val="00035278"/>
    <w:rsid w:val="00035670"/>
    <w:rsid w:val="00035D22"/>
    <w:rsid w:val="0003628F"/>
    <w:rsid w:val="00037F3C"/>
    <w:rsid w:val="0004056D"/>
    <w:rsid w:val="00040B68"/>
    <w:rsid w:val="000414EE"/>
    <w:rsid w:val="0004153D"/>
    <w:rsid w:val="00042F95"/>
    <w:rsid w:val="0004355A"/>
    <w:rsid w:val="000452E6"/>
    <w:rsid w:val="000461D2"/>
    <w:rsid w:val="0004636D"/>
    <w:rsid w:val="00047CDC"/>
    <w:rsid w:val="00050AB2"/>
    <w:rsid w:val="000526F9"/>
    <w:rsid w:val="00052BD4"/>
    <w:rsid w:val="00053311"/>
    <w:rsid w:val="00053D66"/>
    <w:rsid w:val="0006047A"/>
    <w:rsid w:val="000611DC"/>
    <w:rsid w:val="00061630"/>
    <w:rsid w:val="00061CBE"/>
    <w:rsid w:val="00063937"/>
    <w:rsid w:val="00063CCB"/>
    <w:rsid w:val="00064AD2"/>
    <w:rsid w:val="00064BA0"/>
    <w:rsid w:val="00065E74"/>
    <w:rsid w:val="000661EB"/>
    <w:rsid w:val="0006647C"/>
    <w:rsid w:val="0006712E"/>
    <w:rsid w:val="00067BDD"/>
    <w:rsid w:val="00070078"/>
    <w:rsid w:val="0007131D"/>
    <w:rsid w:val="0007338C"/>
    <w:rsid w:val="00074550"/>
    <w:rsid w:val="00076499"/>
    <w:rsid w:val="000764B8"/>
    <w:rsid w:val="00076EF6"/>
    <w:rsid w:val="000774A9"/>
    <w:rsid w:val="00077A60"/>
    <w:rsid w:val="0008015B"/>
    <w:rsid w:val="00082B06"/>
    <w:rsid w:val="00082E36"/>
    <w:rsid w:val="00084E49"/>
    <w:rsid w:val="00084FF7"/>
    <w:rsid w:val="000854C5"/>
    <w:rsid w:val="00086B66"/>
    <w:rsid w:val="00087016"/>
    <w:rsid w:val="00087367"/>
    <w:rsid w:val="000873C0"/>
    <w:rsid w:val="00087444"/>
    <w:rsid w:val="00090765"/>
    <w:rsid w:val="0009202B"/>
    <w:rsid w:val="00093904"/>
    <w:rsid w:val="000940A0"/>
    <w:rsid w:val="00094865"/>
    <w:rsid w:val="00096B1E"/>
    <w:rsid w:val="00097D65"/>
    <w:rsid w:val="000A2139"/>
    <w:rsid w:val="000A2256"/>
    <w:rsid w:val="000A2C32"/>
    <w:rsid w:val="000A5E15"/>
    <w:rsid w:val="000A7304"/>
    <w:rsid w:val="000A7BF2"/>
    <w:rsid w:val="000B17CB"/>
    <w:rsid w:val="000B4DDB"/>
    <w:rsid w:val="000B62CB"/>
    <w:rsid w:val="000C01AB"/>
    <w:rsid w:val="000C04F3"/>
    <w:rsid w:val="000C122C"/>
    <w:rsid w:val="000C2749"/>
    <w:rsid w:val="000C515B"/>
    <w:rsid w:val="000C7055"/>
    <w:rsid w:val="000D00EF"/>
    <w:rsid w:val="000D1D29"/>
    <w:rsid w:val="000D6E8C"/>
    <w:rsid w:val="000D7113"/>
    <w:rsid w:val="000D7D1B"/>
    <w:rsid w:val="000E2A53"/>
    <w:rsid w:val="000E2B61"/>
    <w:rsid w:val="000E362F"/>
    <w:rsid w:val="000E43B3"/>
    <w:rsid w:val="000E4E3B"/>
    <w:rsid w:val="000E5EB3"/>
    <w:rsid w:val="000E7ACD"/>
    <w:rsid w:val="000F0588"/>
    <w:rsid w:val="000F4FE7"/>
    <w:rsid w:val="000F5CA3"/>
    <w:rsid w:val="000F73D8"/>
    <w:rsid w:val="000F7499"/>
    <w:rsid w:val="000F7AB4"/>
    <w:rsid w:val="000F7FAD"/>
    <w:rsid w:val="001019CE"/>
    <w:rsid w:val="00102EF9"/>
    <w:rsid w:val="001031A6"/>
    <w:rsid w:val="00103C65"/>
    <w:rsid w:val="00104DEA"/>
    <w:rsid w:val="001052C1"/>
    <w:rsid w:val="00105AD8"/>
    <w:rsid w:val="00106253"/>
    <w:rsid w:val="0011103B"/>
    <w:rsid w:val="0011501B"/>
    <w:rsid w:val="0011527C"/>
    <w:rsid w:val="00115481"/>
    <w:rsid w:val="0011551F"/>
    <w:rsid w:val="001157DE"/>
    <w:rsid w:val="00116419"/>
    <w:rsid w:val="00116C5D"/>
    <w:rsid w:val="00117367"/>
    <w:rsid w:val="001175EB"/>
    <w:rsid w:val="00117C98"/>
    <w:rsid w:val="00120CDC"/>
    <w:rsid w:val="001226CE"/>
    <w:rsid w:val="001235E7"/>
    <w:rsid w:val="0012489C"/>
    <w:rsid w:val="00125240"/>
    <w:rsid w:val="00130BD8"/>
    <w:rsid w:val="001311FC"/>
    <w:rsid w:val="00131F55"/>
    <w:rsid w:val="00131F61"/>
    <w:rsid w:val="00132D14"/>
    <w:rsid w:val="00133DF5"/>
    <w:rsid w:val="001347DD"/>
    <w:rsid w:val="0013581E"/>
    <w:rsid w:val="00135A7A"/>
    <w:rsid w:val="001362D1"/>
    <w:rsid w:val="00137A8A"/>
    <w:rsid w:val="001400E2"/>
    <w:rsid w:val="001437F9"/>
    <w:rsid w:val="00143C97"/>
    <w:rsid w:val="00143E93"/>
    <w:rsid w:val="00143FEE"/>
    <w:rsid w:val="00144A5B"/>
    <w:rsid w:val="00146A67"/>
    <w:rsid w:val="00146C84"/>
    <w:rsid w:val="00147012"/>
    <w:rsid w:val="00151AE8"/>
    <w:rsid w:val="00151B2A"/>
    <w:rsid w:val="00151EBF"/>
    <w:rsid w:val="001526A4"/>
    <w:rsid w:val="001541D9"/>
    <w:rsid w:val="00154AFD"/>
    <w:rsid w:val="0015636F"/>
    <w:rsid w:val="00161C3B"/>
    <w:rsid w:val="00162077"/>
    <w:rsid w:val="0016221B"/>
    <w:rsid w:val="0016266F"/>
    <w:rsid w:val="00162DB1"/>
    <w:rsid w:val="00163085"/>
    <w:rsid w:val="00163436"/>
    <w:rsid w:val="00164286"/>
    <w:rsid w:val="00164402"/>
    <w:rsid w:val="00165ACB"/>
    <w:rsid w:val="00165C6F"/>
    <w:rsid w:val="00166603"/>
    <w:rsid w:val="00166F1C"/>
    <w:rsid w:val="0016762C"/>
    <w:rsid w:val="00170192"/>
    <w:rsid w:val="001702DA"/>
    <w:rsid w:val="00170398"/>
    <w:rsid w:val="00171CA1"/>
    <w:rsid w:val="00173650"/>
    <w:rsid w:val="001741D2"/>
    <w:rsid w:val="001753A2"/>
    <w:rsid w:val="0017592F"/>
    <w:rsid w:val="001778C1"/>
    <w:rsid w:val="00180888"/>
    <w:rsid w:val="00180EBE"/>
    <w:rsid w:val="00181160"/>
    <w:rsid w:val="00184194"/>
    <w:rsid w:val="0018425C"/>
    <w:rsid w:val="001844D9"/>
    <w:rsid w:val="00184814"/>
    <w:rsid w:val="00185241"/>
    <w:rsid w:val="00187168"/>
    <w:rsid w:val="001901AF"/>
    <w:rsid w:val="001902C6"/>
    <w:rsid w:val="0019118C"/>
    <w:rsid w:val="001923C8"/>
    <w:rsid w:val="0019267E"/>
    <w:rsid w:val="00192A9C"/>
    <w:rsid w:val="001937B7"/>
    <w:rsid w:val="0019441F"/>
    <w:rsid w:val="0019444D"/>
    <w:rsid w:val="00195D2A"/>
    <w:rsid w:val="00196F4C"/>
    <w:rsid w:val="00197242"/>
    <w:rsid w:val="001A08E3"/>
    <w:rsid w:val="001A1213"/>
    <w:rsid w:val="001A14BE"/>
    <w:rsid w:val="001A1BA9"/>
    <w:rsid w:val="001A1FA5"/>
    <w:rsid w:val="001A2218"/>
    <w:rsid w:val="001A32D2"/>
    <w:rsid w:val="001A4F4D"/>
    <w:rsid w:val="001A5CD8"/>
    <w:rsid w:val="001A5F98"/>
    <w:rsid w:val="001A620C"/>
    <w:rsid w:val="001A7EB8"/>
    <w:rsid w:val="001B0165"/>
    <w:rsid w:val="001B0340"/>
    <w:rsid w:val="001B0511"/>
    <w:rsid w:val="001B0694"/>
    <w:rsid w:val="001B1524"/>
    <w:rsid w:val="001B2988"/>
    <w:rsid w:val="001B365B"/>
    <w:rsid w:val="001B5A3C"/>
    <w:rsid w:val="001B5B41"/>
    <w:rsid w:val="001B795D"/>
    <w:rsid w:val="001B7B5B"/>
    <w:rsid w:val="001B7DFB"/>
    <w:rsid w:val="001B7FC1"/>
    <w:rsid w:val="001C1034"/>
    <w:rsid w:val="001C137F"/>
    <w:rsid w:val="001C1A7C"/>
    <w:rsid w:val="001C2612"/>
    <w:rsid w:val="001C7100"/>
    <w:rsid w:val="001C7EF6"/>
    <w:rsid w:val="001C7FEB"/>
    <w:rsid w:val="001D2147"/>
    <w:rsid w:val="001D2FC5"/>
    <w:rsid w:val="001D35A1"/>
    <w:rsid w:val="001D3AB9"/>
    <w:rsid w:val="001D4900"/>
    <w:rsid w:val="001D6FB8"/>
    <w:rsid w:val="001D732F"/>
    <w:rsid w:val="001D7454"/>
    <w:rsid w:val="001D7937"/>
    <w:rsid w:val="001E06E8"/>
    <w:rsid w:val="001E077A"/>
    <w:rsid w:val="001E0BFD"/>
    <w:rsid w:val="001E1599"/>
    <w:rsid w:val="001E2B03"/>
    <w:rsid w:val="001E2EDA"/>
    <w:rsid w:val="001E37EB"/>
    <w:rsid w:val="001E4A64"/>
    <w:rsid w:val="001F0A92"/>
    <w:rsid w:val="001F1077"/>
    <w:rsid w:val="001F1677"/>
    <w:rsid w:val="001F16D3"/>
    <w:rsid w:val="001F28F3"/>
    <w:rsid w:val="001F3561"/>
    <w:rsid w:val="001F35C1"/>
    <w:rsid w:val="001F7B13"/>
    <w:rsid w:val="00201349"/>
    <w:rsid w:val="00201578"/>
    <w:rsid w:val="00201D37"/>
    <w:rsid w:val="00202ECA"/>
    <w:rsid w:val="002042E7"/>
    <w:rsid w:val="00204566"/>
    <w:rsid w:val="00205606"/>
    <w:rsid w:val="00206297"/>
    <w:rsid w:val="0020630C"/>
    <w:rsid w:val="00211649"/>
    <w:rsid w:val="00211FE4"/>
    <w:rsid w:val="00214573"/>
    <w:rsid w:val="002155F6"/>
    <w:rsid w:val="00215C2F"/>
    <w:rsid w:val="00216702"/>
    <w:rsid w:val="002218EC"/>
    <w:rsid w:val="002244C6"/>
    <w:rsid w:val="002248A3"/>
    <w:rsid w:val="00224CC2"/>
    <w:rsid w:val="00224F27"/>
    <w:rsid w:val="002266DC"/>
    <w:rsid w:val="00227591"/>
    <w:rsid w:val="00230FC9"/>
    <w:rsid w:val="002328DE"/>
    <w:rsid w:val="002341CB"/>
    <w:rsid w:val="00234C34"/>
    <w:rsid w:val="00235ECC"/>
    <w:rsid w:val="0024075D"/>
    <w:rsid w:val="00241153"/>
    <w:rsid w:val="00242AE9"/>
    <w:rsid w:val="00242DE4"/>
    <w:rsid w:val="002447FF"/>
    <w:rsid w:val="00250539"/>
    <w:rsid w:val="00250646"/>
    <w:rsid w:val="00252322"/>
    <w:rsid w:val="00255734"/>
    <w:rsid w:val="0025696A"/>
    <w:rsid w:val="00256CA9"/>
    <w:rsid w:val="00256EE4"/>
    <w:rsid w:val="0025752E"/>
    <w:rsid w:val="00257AB5"/>
    <w:rsid w:val="00257E43"/>
    <w:rsid w:val="002607DC"/>
    <w:rsid w:val="00263395"/>
    <w:rsid w:val="00263501"/>
    <w:rsid w:val="00264316"/>
    <w:rsid w:val="0026641C"/>
    <w:rsid w:val="002664BD"/>
    <w:rsid w:val="00267966"/>
    <w:rsid w:val="00270342"/>
    <w:rsid w:val="00270726"/>
    <w:rsid w:val="00271614"/>
    <w:rsid w:val="002720D1"/>
    <w:rsid w:val="00272511"/>
    <w:rsid w:val="0027278D"/>
    <w:rsid w:val="00272C3B"/>
    <w:rsid w:val="00273B22"/>
    <w:rsid w:val="00273D6C"/>
    <w:rsid w:val="00275A43"/>
    <w:rsid w:val="00276A7F"/>
    <w:rsid w:val="00280741"/>
    <w:rsid w:val="00280E3D"/>
    <w:rsid w:val="00283207"/>
    <w:rsid w:val="00285655"/>
    <w:rsid w:val="00285980"/>
    <w:rsid w:val="00286070"/>
    <w:rsid w:val="002866BF"/>
    <w:rsid w:val="00290392"/>
    <w:rsid w:val="0029297B"/>
    <w:rsid w:val="00293EC0"/>
    <w:rsid w:val="0029460A"/>
    <w:rsid w:val="00295B15"/>
    <w:rsid w:val="00297CBA"/>
    <w:rsid w:val="002A0DF8"/>
    <w:rsid w:val="002A0EBC"/>
    <w:rsid w:val="002A181A"/>
    <w:rsid w:val="002A191E"/>
    <w:rsid w:val="002A2372"/>
    <w:rsid w:val="002A26B7"/>
    <w:rsid w:val="002A279E"/>
    <w:rsid w:val="002A2DE2"/>
    <w:rsid w:val="002A3B50"/>
    <w:rsid w:val="002A6AC0"/>
    <w:rsid w:val="002A711B"/>
    <w:rsid w:val="002A71F4"/>
    <w:rsid w:val="002A7EAA"/>
    <w:rsid w:val="002B0629"/>
    <w:rsid w:val="002B09AC"/>
    <w:rsid w:val="002B0C74"/>
    <w:rsid w:val="002B1BB7"/>
    <w:rsid w:val="002B2E1F"/>
    <w:rsid w:val="002B3445"/>
    <w:rsid w:val="002B39D5"/>
    <w:rsid w:val="002B45F7"/>
    <w:rsid w:val="002B53A2"/>
    <w:rsid w:val="002B5621"/>
    <w:rsid w:val="002B56D9"/>
    <w:rsid w:val="002B62AE"/>
    <w:rsid w:val="002B63A2"/>
    <w:rsid w:val="002B71E9"/>
    <w:rsid w:val="002C1A45"/>
    <w:rsid w:val="002C4680"/>
    <w:rsid w:val="002C5632"/>
    <w:rsid w:val="002C7595"/>
    <w:rsid w:val="002D0B84"/>
    <w:rsid w:val="002D249A"/>
    <w:rsid w:val="002D2665"/>
    <w:rsid w:val="002D3741"/>
    <w:rsid w:val="002D5A34"/>
    <w:rsid w:val="002D5A75"/>
    <w:rsid w:val="002D634A"/>
    <w:rsid w:val="002D6641"/>
    <w:rsid w:val="002D7944"/>
    <w:rsid w:val="002E1393"/>
    <w:rsid w:val="002E29D4"/>
    <w:rsid w:val="002E31DF"/>
    <w:rsid w:val="002E4BD1"/>
    <w:rsid w:val="002E50BC"/>
    <w:rsid w:val="002E58F6"/>
    <w:rsid w:val="002E60F2"/>
    <w:rsid w:val="002E72D8"/>
    <w:rsid w:val="002E7DB8"/>
    <w:rsid w:val="002F056B"/>
    <w:rsid w:val="002F1950"/>
    <w:rsid w:val="002F1F4E"/>
    <w:rsid w:val="002F305F"/>
    <w:rsid w:val="002F38B7"/>
    <w:rsid w:val="002F3A91"/>
    <w:rsid w:val="002F6336"/>
    <w:rsid w:val="003009D1"/>
    <w:rsid w:val="00301460"/>
    <w:rsid w:val="00301D75"/>
    <w:rsid w:val="003037EC"/>
    <w:rsid w:val="003038C0"/>
    <w:rsid w:val="0030399A"/>
    <w:rsid w:val="003054AE"/>
    <w:rsid w:val="0030570C"/>
    <w:rsid w:val="003078F5"/>
    <w:rsid w:val="00307DC1"/>
    <w:rsid w:val="00311CBC"/>
    <w:rsid w:val="0031204B"/>
    <w:rsid w:val="0031268A"/>
    <w:rsid w:val="00312D3D"/>
    <w:rsid w:val="0031336B"/>
    <w:rsid w:val="003164FC"/>
    <w:rsid w:val="00316AD2"/>
    <w:rsid w:val="00316B93"/>
    <w:rsid w:val="003172A5"/>
    <w:rsid w:val="003179B5"/>
    <w:rsid w:val="00317ED4"/>
    <w:rsid w:val="00321564"/>
    <w:rsid w:val="00321797"/>
    <w:rsid w:val="00322E0B"/>
    <w:rsid w:val="0032310C"/>
    <w:rsid w:val="00323394"/>
    <w:rsid w:val="003239E3"/>
    <w:rsid w:val="00323A9D"/>
    <w:rsid w:val="00323AE3"/>
    <w:rsid w:val="00324111"/>
    <w:rsid w:val="00324180"/>
    <w:rsid w:val="00324893"/>
    <w:rsid w:val="00324C41"/>
    <w:rsid w:val="003257FF"/>
    <w:rsid w:val="00326A2A"/>
    <w:rsid w:val="003273BA"/>
    <w:rsid w:val="00327AD6"/>
    <w:rsid w:val="0033015A"/>
    <w:rsid w:val="0033066B"/>
    <w:rsid w:val="00333424"/>
    <w:rsid w:val="00333CA9"/>
    <w:rsid w:val="00333D31"/>
    <w:rsid w:val="00333F23"/>
    <w:rsid w:val="00335406"/>
    <w:rsid w:val="003356D7"/>
    <w:rsid w:val="0033676A"/>
    <w:rsid w:val="00336A26"/>
    <w:rsid w:val="00341C4F"/>
    <w:rsid w:val="00341D16"/>
    <w:rsid w:val="00341E74"/>
    <w:rsid w:val="0034232F"/>
    <w:rsid w:val="003440A0"/>
    <w:rsid w:val="00347EB2"/>
    <w:rsid w:val="00350347"/>
    <w:rsid w:val="0035035F"/>
    <w:rsid w:val="00352347"/>
    <w:rsid w:val="00352D9A"/>
    <w:rsid w:val="00353105"/>
    <w:rsid w:val="00353D4B"/>
    <w:rsid w:val="00353E37"/>
    <w:rsid w:val="0035406B"/>
    <w:rsid w:val="00354404"/>
    <w:rsid w:val="003549AF"/>
    <w:rsid w:val="00357B14"/>
    <w:rsid w:val="0036243A"/>
    <w:rsid w:val="003636FC"/>
    <w:rsid w:val="00363E91"/>
    <w:rsid w:val="003649E3"/>
    <w:rsid w:val="00364ADE"/>
    <w:rsid w:val="0036583D"/>
    <w:rsid w:val="00365A63"/>
    <w:rsid w:val="003662DB"/>
    <w:rsid w:val="00367451"/>
    <w:rsid w:val="00367C00"/>
    <w:rsid w:val="003706CA"/>
    <w:rsid w:val="00370C87"/>
    <w:rsid w:val="0037199F"/>
    <w:rsid w:val="00371B2F"/>
    <w:rsid w:val="00371FFC"/>
    <w:rsid w:val="00372986"/>
    <w:rsid w:val="00374158"/>
    <w:rsid w:val="003761DB"/>
    <w:rsid w:val="003802C2"/>
    <w:rsid w:val="00381709"/>
    <w:rsid w:val="00382257"/>
    <w:rsid w:val="003825D7"/>
    <w:rsid w:val="00383393"/>
    <w:rsid w:val="003844A8"/>
    <w:rsid w:val="0038539E"/>
    <w:rsid w:val="0038570D"/>
    <w:rsid w:val="00386FCC"/>
    <w:rsid w:val="00387ED5"/>
    <w:rsid w:val="0039037B"/>
    <w:rsid w:val="003909C5"/>
    <w:rsid w:val="00390F8B"/>
    <w:rsid w:val="00393268"/>
    <w:rsid w:val="00393F26"/>
    <w:rsid w:val="00394088"/>
    <w:rsid w:val="00394390"/>
    <w:rsid w:val="00394A41"/>
    <w:rsid w:val="0039518B"/>
    <w:rsid w:val="003A1105"/>
    <w:rsid w:val="003A131D"/>
    <w:rsid w:val="003A38FE"/>
    <w:rsid w:val="003A3AA9"/>
    <w:rsid w:val="003A3B4C"/>
    <w:rsid w:val="003A3EB1"/>
    <w:rsid w:val="003A43EA"/>
    <w:rsid w:val="003A48F5"/>
    <w:rsid w:val="003A6086"/>
    <w:rsid w:val="003A6378"/>
    <w:rsid w:val="003A7276"/>
    <w:rsid w:val="003A7BF0"/>
    <w:rsid w:val="003B2416"/>
    <w:rsid w:val="003B32AC"/>
    <w:rsid w:val="003B32CE"/>
    <w:rsid w:val="003B4E44"/>
    <w:rsid w:val="003B4F99"/>
    <w:rsid w:val="003B7A07"/>
    <w:rsid w:val="003C077B"/>
    <w:rsid w:val="003C081F"/>
    <w:rsid w:val="003C220D"/>
    <w:rsid w:val="003C31D8"/>
    <w:rsid w:val="003C4732"/>
    <w:rsid w:val="003C487C"/>
    <w:rsid w:val="003C4F8C"/>
    <w:rsid w:val="003C507A"/>
    <w:rsid w:val="003C5A8F"/>
    <w:rsid w:val="003C6F5B"/>
    <w:rsid w:val="003C74A3"/>
    <w:rsid w:val="003C7B98"/>
    <w:rsid w:val="003C7DA6"/>
    <w:rsid w:val="003C7DE8"/>
    <w:rsid w:val="003D12E3"/>
    <w:rsid w:val="003D210F"/>
    <w:rsid w:val="003D2453"/>
    <w:rsid w:val="003D290A"/>
    <w:rsid w:val="003D2960"/>
    <w:rsid w:val="003D431E"/>
    <w:rsid w:val="003D46F5"/>
    <w:rsid w:val="003D5442"/>
    <w:rsid w:val="003D6556"/>
    <w:rsid w:val="003E1379"/>
    <w:rsid w:val="003E1DB6"/>
    <w:rsid w:val="003E2BDC"/>
    <w:rsid w:val="003E314C"/>
    <w:rsid w:val="003E5372"/>
    <w:rsid w:val="003E66B6"/>
    <w:rsid w:val="003E697C"/>
    <w:rsid w:val="003E6D2E"/>
    <w:rsid w:val="003E7FAF"/>
    <w:rsid w:val="003F07E8"/>
    <w:rsid w:val="003F12DD"/>
    <w:rsid w:val="003F1696"/>
    <w:rsid w:val="003F2BDF"/>
    <w:rsid w:val="003F5E1E"/>
    <w:rsid w:val="003F66A7"/>
    <w:rsid w:val="00401207"/>
    <w:rsid w:val="00401A02"/>
    <w:rsid w:val="0040222F"/>
    <w:rsid w:val="0040246F"/>
    <w:rsid w:val="00404363"/>
    <w:rsid w:val="00404793"/>
    <w:rsid w:val="004048EA"/>
    <w:rsid w:val="004051F2"/>
    <w:rsid w:val="00405D18"/>
    <w:rsid w:val="00412EA3"/>
    <w:rsid w:val="00412F9E"/>
    <w:rsid w:val="004139B9"/>
    <w:rsid w:val="00417362"/>
    <w:rsid w:val="00420D46"/>
    <w:rsid w:val="00423402"/>
    <w:rsid w:val="004242EB"/>
    <w:rsid w:val="00424D2E"/>
    <w:rsid w:val="00425D96"/>
    <w:rsid w:val="00426A0C"/>
    <w:rsid w:val="00426DE0"/>
    <w:rsid w:val="004275AA"/>
    <w:rsid w:val="004343A8"/>
    <w:rsid w:val="00434A74"/>
    <w:rsid w:val="004350BE"/>
    <w:rsid w:val="00435579"/>
    <w:rsid w:val="00435AE5"/>
    <w:rsid w:val="004366B4"/>
    <w:rsid w:val="0043691C"/>
    <w:rsid w:val="004374E4"/>
    <w:rsid w:val="004375BB"/>
    <w:rsid w:val="00440FA4"/>
    <w:rsid w:val="0044166D"/>
    <w:rsid w:val="0044169C"/>
    <w:rsid w:val="00441A99"/>
    <w:rsid w:val="00441F7B"/>
    <w:rsid w:val="004434C0"/>
    <w:rsid w:val="00444B4D"/>
    <w:rsid w:val="00445265"/>
    <w:rsid w:val="004452E9"/>
    <w:rsid w:val="0044631D"/>
    <w:rsid w:val="0044792B"/>
    <w:rsid w:val="00447F80"/>
    <w:rsid w:val="004508E5"/>
    <w:rsid w:val="00450AF1"/>
    <w:rsid w:val="00450B9F"/>
    <w:rsid w:val="00450C76"/>
    <w:rsid w:val="0045300A"/>
    <w:rsid w:val="00453018"/>
    <w:rsid w:val="00455353"/>
    <w:rsid w:val="00455391"/>
    <w:rsid w:val="00456038"/>
    <w:rsid w:val="00461A06"/>
    <w:rsid w:val="00461DE3"/>
    <w:rsid w:val="00462D0C"/>
    <w:rsid w:val="00462E5C"/>
    <w:rsid w:val="00465F5F"/>
    <w:rsid w:val="0046645E"/>
    <w:rsid w:val="00466B5D"/>
    <w:rsid w:val="00466D38"/>
    <w:rsid w:val="004675D8"/>
    <w:rsid w:val="00467D57"/>
    <w:rsid w:val="00470F77"/>
    <w:rsid w:val="004723EE"/>
    <w:rsid w:val="0047264F"/>
    <w:rsid w:val="004739E1"/>
    <w:rsid w:val="00473B5F"/>
    <w:rsid w:val="0047490A"/>
    <w:rsid w:val="00474D74"/>
    <w:rsid w:val="0047500C"/>
    <w:rsid w:val="00476041"/>
    <w:rsid w:val="004765B6"/>
    <w:rsid w:val="00476B90"/>
    <w:rsid w:val="00476E23"/>
    <w:rsid w:val="00477A89"/>
    <w:rsid w:val="00477B46"/>
    <w:rsid w:val="00481DB4"/>
    <w:rsid w:val="00482A9B"/>
    <w:rsid w:val="00483BD9"/>
    <w:rsid w:val="00484A4B"/>
    <w:rsid w:val="00484D1A"/>
    <w:rsid w:val="00485D55"/>
    <w:rsid w:val="00486965"/>
    <w:rsid w:val="00487DE6"/>
    <w:rsid w:val="00490107"/>
    <w:rsid w:val="00490C59"/>
    <w:rsid w:val="00492DF4"/>
    <w:rsid w:val="00493963"/>
    <w:rsid w:val="00493C82"/>
    <w:rsid w:val="004941D8"/>
    <w:rsid w:val="00495F8C"/>
    <w:rsid w:val="004A0BFA"/>
    <w:rsid w:val="004A0E30"/>
    <w:rsid w:val="004A172B"/>
    <w:rsid w:val="004A2AE4"/>
    <w:rsid w:val="004A4DD6"/>
    <w:rsid w:val="004A65B9"/>
    <w:rsid w:val="004B163D"/>
    <w:rsid w:val="004B19AE"/>
    <w:rsid w:val="004B4956"/>
    <w:rsid w:val="004B4B8E"/>
    <w:rsid w:val="004B7FEE"/>
    <w:rsid w:val="004C1C98"/>
    <w:rsid w:val="004C2BBF"/>
    <w:rsid w:val="004C49EF"/>
    <w:rsid w:val="004C5D53"/>
    <w:rsid w:val="004C799F"/>
    <w:rsid w:val="004C7DC8"/>
    <w:rsid w:val="004D0401"/>
    <w:rsid w:val="004D10ED"/>
    <w:rsid w:val="004D2B3E"/>
    <w:rsid w:val="004D2D3E"/>
    <w:rsid w:val="004D3A05"/>
    <w:rsid w:val="004D40D7"/>
    <w:rsid w:val="004D4EA8"/>
    <w:rsid w:val="004D557C"/>
    <w:rsid w:val="004D5886"/>
    <w:rsid w:val="004D6C4F"/>
    <w:rsid w:val="004D7047"/>
    <w:rsid w:val="004E0B87"/>
    <w:rsid w:val="004E19F0"/>
    <w:rsid w:val="004E1A3A"/>
    <w:rsid w:val="004E451D"/>
    <w:rsid w:val="004E4869"/>
    <w:rsid w:val="004E4880"/>
    <w:rsid w:val="004E5FB6"/>
    <w:rsid w:val="004E6B64"/>
    <w:rsid w:val="004E7182"/>
    <w:rsid w:val="004E71FC"/>
    <w:rsid w:val="004F07E1"/>
    <w:rsid w:val="004F11B1"/>
    <w:rsid w:val="004F53FD"/>
    <w:rsid w:val="004F5C73"/>
    <w:rsid w:val="004F6C76"/>
    <w:rsid w:val="004F7191"/>
    <w:rsid w:val="004F7FDF"/>
    <w:rsid w:val="0050103B"/>
    <w:rsid w:val="00501101"/>
    <w:rsid w:val="005013D3"/>
    <w:rsid w:val="00502249"/>
    <w:rsid w:val="00504215"/>
    <w:rsid w:val="00505690"/>
    <w:rsid w:val="0050603E"/>
    <w:rsid w:val="0051006C"/>
    <w:rsid w:val="0051204A"/>
    <w:rsid w:val="00512474"/>
    <w:rsid w:val="005131FE"/>
    <w:rsid w:val="00516780"/>
    <w:rsid w:val="00517879"/>
    <w:rsid w:val="00517FBF"/>
    <w:rsid w:val="00520E30"/>
    <w:rsid w:val="00521665"/>
    <w:rsid w:val="005248B6"/>
    <w:rsid w:val="00524F17"/>
    <w:rsid w:val="005264B0"/>
    <w:rsid w:val="00526BA8"/>
    <w:rsid w:val="00527178"/>
    <w:rsid w:val="00527C8E"/>
    <w:rsid w:val="005301BE"/>
    <w:rsid w:val="00530FB7"/>
    <w:rsid w:val="00532A06"/>
    <w:rsid w:val="00535B6B"/>
    <w:rsid w:val="00536A4B"/>
    <w:rsid w:val="0053730B"/>
    <w:rsid w:val="00540B59"/>
    <w:rsid w:val="00541401"/>
    <w:rsid w:val="00542A75"/>
    <w:rsid w:val="00543BF3"/>
    <w:rsid w:val="00544A68"/>
    <w:rsid w:val="00545467"/>
    <w:rsid w:val="00545C33"/>
    <w:rsid w:val="00545DD3"/>
    <w:rsid w:val="00547B62"/>
    <w:rsid w:val="0055030E"/>
    <w:rsid w:val="00554A5F"/>
    <w:rsid w:val="00554A99"/>
    <w:rsid w:val="005557BF"/>
    <w:rsid w:val="00555C68"/>
    <w:rsid w:val="0055629E"/>
    <w:rsid w:val="00556579"/>
    <w:rsid w:val="0055666C"/>
    <w:rsid w:val="00556725"/>
    <w:rsid w:val="00557D21"/>
    <w:rsid w:val="0056133A"/>
    <w:rsid w:val="005614A7"/>
    <w:rsid w:val="00561E71"/>
    <w:rsid w:val="00562A50"/>
    <w:rsid w:val="00563085"/>
    <w:rsid w:val="0056315C"/>
    <w:rsid w:val="00563555"/>
    <w:rsid w:val="00565996"/>
    <w:rsid w:val="00565C87"/>
    <w:rsid w:val="00566684"/>
    <w:rsid w:val="00567980"/>
    <w:rsid w:val="00567CB2"/>
    <w:rsid w:val="00570101"/>
    <w:rsid w:val="00570156"/>
    <w:rsid w:val="00570602"/>
    <w:rsid w:val="00570B8D"/>
    <w:rsid w:val="005717CD"/>
    <w:rsid w:val="00571C5D"/>
    <w:rsid w:val="00574B26"/>
    <w:rsid w:val="00574BB4"/>
    <w:rsid w:val="00576955"/>
    <w:rsid w:val="00577693"/>
    <w:rsid w:val="00584B89"/>
    <w:rsid w:val="00584D4C"/>
    <w:rsid w:val="005855B2"/>
    <w:rsid w:val="005855F3"/>
    <w:rsid w:val="00591DA3"/>
    <w:rsid w:val="00592524"/>
    <w:rsid w:val="00592985"/>
    <w:rsid w:val="005931C7"/>
    <w:rsid w:val="00597ADB"/>
    <w:rsid w:val="005A0235"/>
    <w:rsid w:val="005A052F"/>
    <w:rsid w:val="005A1C62"/>
    <w:rsid w:val="005A1F9F"/>
    <w:rsid w:val="005A3BD1"/>
    <w:rsid w:val="005A4395"/>
    <w:rsid w:val="005A517A"/>
    <w:rsid w:val="005A5D2D"/>
    <w:rsid w:val="005A69AD"/>
    <w:rsid w:val="005A6D4B"/>
    <w:rsid w:val="005A7EBC"/>
    <w:rsid w:val="005B0A6D"/>
    <w:rsid w:val="005B37C3"/>
    <w:rsid w:val="005B3913"/>
    <w:rsid w:val="005B5538"/>
    <w:rsid w:val="005B63BF"/>
    <w:rsid w:val="005B7528"/>
    <w:rsid w:val="005C0BE5"/>
    <w:rsid w:val="005C19A7"/>
    <w:rsid w:val="005C22F9"/>
    <w:rsid w:val="005C29D3"/>
    <w:rsid w:val="005C33F5"/>
    <w:rsid w:val="005C34ED"/>
    <w:rsid w:val="005C37E4"/>
    <w:rsid w:val="005C3A97"/>
    <w:rsid w:val="005C48C6"/>
    <w:rsid w:val="005C5E0D"/>
    <w:rsid w:val="005C5F99"/>
    <w:rsid w:val="005C6F7A"/>
    <w:rsid w:val="005D012E"/>
    <w:rsid w:val="005D01E2"/>
    <w:rsid w:val="005D25D8"/>
    <w:rsid w:val="005D2B3F"/>
    <w:rsid w:val="005D3C3B"/>
    <w:rsid w:val="005D4DD7"/>
    <w:rsid w:val="005D4F3E"/>
    <w:rsid w:val="005D509E"/>
    <w:rsid w:val="005D62EF"/>
    <w:rsid w:val="005D63B0"/>
    <w:rsid w:val="005D7B5A"/>
    <w:rsid w:val="005E0408"/>
    <w:rsid w:val="005E43B4"/>
    <w:rsid w:val="005E46D0"/>
    <w:rsid w:val="005E5008"/>
    <w:rsid w:val="005E5C93"/>
    <w:rsid w:val="005E724B"/>
    <w:rsid w:val="005F1EEE"/>
    <w:rsid w:val="005F23B3"/>
    <w:rsid w:val="005F2E38"/>
    <w:rsid w:val="005F2EE7"/>
    <w:rsid w:val="005F30CA"/>
    <w:rsid w:val="005F4B37"/>
    <w:rsid w:val="005F4B4F"/>
    <w:rsid w:val="005F50A2"/>
    <w:rsid w:val="005F772A"/>
    <w:rsid w:val="00601417"/>
    <w:rsid w:val="00601864"/>
    <w:rsid w:val="0060191F"/>
    <w:rsid w:val="00601E77"/>
    <w:rsid w:val="006024DA"/>
    <w:rsid w:val="006026CD"/>
    <w:rsid w:val="00605F89"/>
    <w:rsid w:val="00606315"/>
    <w:rsid w:val="00607A45"/>
    <w:rsid w:val="00607F45"/>
    <w:rsid w:val="00610476"/>
    <w:rsid w:val="00611214"/>
    <w:rsid w:val="00611B4C"/>
    <w:rsid w:val="006121AC"/>
    <w:rsid w:val="0061500A"/>
    <w:rsid w:val="00615791"/>
    <w:rsid w:val="00615CF3"/>
    <w:rsid w:val="00615F25"/>
    <w:rsid w:val="00616F8A"/>
    <w:rsid w:val="006172EA"/>
    <w:rsid w:val="0062105B"/>
    <w:rsid w:val="006219E9"/>
    <w:rsid w:val="0062254B"/>
    <w:rsid w:val="00623A33"/>
    <w:rsid w:val="00623E1D"/>
    <w:rsid w:val="00624181"/>
    <w:rsid w:val="006246D7"/>
    <w:rsid w:val="00625F0C"/>
    <w:rsid w:val="0062676D"/>
    <w:rsid w:val="00626F1D"/>
    <w:rsid w:val="00630D45"/>
    <w:rsid w:val="0063244B"/>
    <w:rsid w:val="00632791"/>
    <w:rsid w:val="00634265"/>
    <w:rsid w:val="006428DF"/>
    <w:rsid w:val="00643BBA"/>
    <w:rsid w:val="006446C5"/>
    <w:rsid w:val="006448EF"/>
    <w:rsid w:val="00644A61"/>
    <w:rsid w:val="0064555B"/>
    <w:rsid w:val="00646C95"/>
    <w:rsid w:val="006506B6"/>
    <w:rsid w:val="00651D31"/>
    <w:rsid w:val="00651DAA"/>
    <w:rsid w:val="006530DD"/>
    <w:rsid w:val="006533E1"/>
    <w:rsid w:val="0065467E"/>
    <w:rsid w:val="00656470"/>
    <w:rsid w:val="006570FB"/>
    <w:rsid w:val="00657820"/>
    <w:rsid w:val="00660DC7"/>
    <w:rsid w:val="00660F29"/>
    <w:rsid w:val="006618DF"/>
    <w:rsid w:val="00661EEF"/>
    <w:rsid w:val="0066326C"/>
    <w:rsid w:val="0066424D"/>
    <w:rsid w:val="00665AC1"/>
    <w:rsid w:val="00665DCD"/>
    <w:rsid w:val="00670BDD"/>
    <w:rsid w:val="00671005"/>
    <w:rsid w:val="00671146"/>
    <w:rsid w:val="0067147D"/>
    <w:rsid w:val="00673394"/>
    <w:rsid w:val="006735D2"/>
    <w:rsid w:val="00674459"/>
    <w:rsid w:val="00675A5E"/>
    <w:rsid w:val="00675BFB"/>
    <w:rsid w:val="00676467"/>
    <w:rsid w:val="00677604"/>
    <w:rsid w:val="006802F3"/>
    <w:rsid w:val="00680666"/>
    <w:rsid w:val="00680A6F"/>
    <w:rsid w:val="00680D60"/>
    <w:rsid w:val="00681B37"/>
    <w:rsid w:val="0068276C"/>
    <w:rsid w:val="006848D8"/>
    <w:rsid w:val="00684C78"/>
    <w:rsid w:val="006852CC"/>
    <w:rsid w:val="00685366"/>
    <w:rsid w:val="00685F40"/>
    <w:rsid w:val="006861CD"/>
    <w:rsid w:val="0068647B"/>
    <w:rsid w:val="00687BCE"/>
    <w:rsid w:val="00690C67"/>
    <w:rsid w:val="00690EBE"/>
    <w:rsid w:val="00691074"/>
    <w:rsid w:val="006925D3"/>
    <w:rsid w:val="00692E4E"/>
    <w:rsid w:val="0069359C"/>
    <w:rsid w:val="00693AD6"/>
    <w:rsid w:val="00693BE1"/>
    <w:rsid w:val="00693E5F"/>
    <w:rsid w:val="00695497"/>
    <w:rsid w:val="00696665"/>
    <w:rsid w:val="006973A3"/>
    <w:rsid w:val="00697C57"/>
    <w:rsid w:val="006A1746"/>
    <w:rsid w:val="006A182B"/>
    <w:rsid w:val="006A1922"/>
    <w:rsid w:val="006A1A3A"/>
    <w:rsid w:val="006A2509"/>
    <w:rsid w:val="006A2851"/>
    <w:rsid w:val="006A2EF8"/>
    <w:rsid w:val="006A36A2"/>
    <w:rsid w:val="006A4068"/>
    <w:rsid w:val="006A41CB"/>
    <w:rsid w:val="006A7C36"/>
    <w:rsid w:val="006B001A"/>
    <w:rsid w:val="006B0EE3"/>
    <w:rsid w:val="006B3304"/>
    <w:rsid w:val="006B4123"/>
    <w:rsid w:val="006B498B"/>
    <w:rsid w:val="006B4FE0"/>
    <w:rsid w:val="006B5677"/>
    <w:rsid w:val="006B624A"/>
    <w:rsid w:val="006C10B8"/>
    <w:rsid w:val="006C1F9A"/>
    <w:rsid w:val="006C2683"/>
    <w:rsid w:val="006C3EBB"/>
    <w:rsid w:val="006C3F39"/>
    <w:rsid w:val="006C3F9D"/>
    <w:rsid w:val="006C4A6C"/>
    <w:rsid w:val="006C52AF"/>
    <w:rsid w:val="006C53D8"/>
    <w:rsid w:val="006C6596"/>
    <w:rsid w:val="006C6772"/>
    <w:rsid w:val="006C68EF"/>
    <w:rsid w:val="006D0565"/>
    <w:rsid w:val="006D06E7"/>
    <w:rsid w:val="006D1413"/>
    <w:rsid w:val="006D2F73"/>
    <w:rsid w:val="006D31D4"/>
    <w:rsid w:val="006D39B3"/>
    <w:rsid w:val="006D3F99"/>
    <w:rsid w:val="006D43B6"/>
    <w:rsid w:val="006D4FBE"/>
    <w:rsid w:val="006D5681"/>
    <w:rsid w:val="006D5A8F"/>
    <w:rsid w:val="006E01E3"/>
    <w:rsid w:val="006E0B99"/>
    <w:rsid w:val="006E15EA"/>
    <w:rsid w:val="006E16C8"/>
    <w:rsid w:val="006E1EE4"/>
    <w:rsid w:val="006E1F57"/>
    <w:rsid w:val="006E29F3"/>
    <w:rsid w:val="006E2D04"/>
    <w:rsid w:val="006E3C4E"/>
    <w:rsid w:val="006E440D"/>
    <w:rsid w:val="006E58B2"/>
    <w:rsid w:val="006E5922"/>
    <w:rsid w:val="006E5F4A"/>
    <w:rsid w:val="006E6627"/>
    <w:rsid w:val="006E6EA7"/>
    <w:rsid w:val="006E7516"/>
    <w:rsid w:val="006F0492"/>
    <w:rsid w:val="006F1B9E"/>
    <w:rsid w:val="006F3975"/>
    <w:rsid w:val="006F422B"/>
    <w:rsid w:val="006F5566"/>
    <w:rsid w:val="0070071C"/>
    <w:rsid w:val="00701494"/>
    <w:rsid w:val="007025DB"/>
    <w:rsid w:val="00703871"/>
    <w:rsid w:val="007059AD"/>
    <w:rsid w:val="00706ABF"/>
    <w:rsid w:val="00707201"/>
    <w:rsid w:val="0071188A"/>
    <w:rsid w:val="00711AE2"/>
    <w:rsid w:val="00713C4E"/>
    <w:rsid w:val="00713C80"/>
    <w:rsid w:val="00714C2D"/>
    <w:rsid w:val="007164FE"/>
    <w:rsid w:val="00717C65"/>
    <w:rsid w:val="00721800"/>
    <w:rsid w:val="00723347"/>
    <w:rsid w:val="00723AB0"/>
    <w:rsid w:val="00724274"/>
    <w:rsid w:val="00726B9D"/>
    <w:rsid w:val="00726C4C"/>
    <w:rsid w:val="007270F2"/>
    <w:rsid w:val="00727A5F"/>
    <w:rsid w:val="00727AD4"/>
    <w:rsid w:val="00731D85"/>
    <w:rsid w:val="00736499"/>
    <w:rsid w:val="00736AE0"/>
    <w:rsid w:val="00737D2C"/>
    <w:rsid w:val="00737EFD"/>
    <w:rsid w:val="00741265"/>
    <w:rsid w:val="00741503"/>
    <w:rsid w:val="00741B84"/>
    <w:rsid w:val="00741DD2"/>
    <w:rsid w:val="00742BE9"/>
    <w:rsid w:val="00742C2B"/>
    <w:rsid w:val="007430E0"/>
    <w:rsid w:val="0074399D"/>
    <w:rsid w:val="00745B4D"/>
    <w:rsid w:val="007466B1"/>
    <w:rsid w:val="00747104"/>
    <w:rsid w:val="0074789A"/>
    <w:rsid w:val="00747B33"/>
    <w:rsid w:val="007504B9"/>
    <w:rsid w:val="00753880"/>
    <w:rsid w:val="0075412F"/>
    <w:rsid w:val="007549D3"/>
    <w:rsid w:val="00757FDF"/>
    <w:rsid w:val="00760079"/>
    <w:rsid w:val="0076063F"/>
    <w:rsid w:val="007620DD"/>
    <w:rsid w:val="007642A6"/>
    <w:rsid w:val="00764833"/>
    <w:rsid w:val="00765A5F"/>
    <w:rsid w:val="0076784A"/>
    <w:rsid w:val="007704A8"/>
    <w:rsid w:val="00771482"/>
    <w:rsid w:val="007725CA"/>
    <w:rsid w:val="0077272D"/>
    <w:rsid w:val="007738BE"/>
    <w:rsid w:val="00774A7B"/>
    <w:rsid w:val="00774CFB"/>
    <w:rsid w:val="00774F44"/>
    <w:rsid w:val="00775D27"/>
    <w:rsid w:val="0077620E"/>
    <w:rsid w:val="0077644A"/>
    <w:rsid w:val="007768D7"/>
    <w:rsid w:val="00776EB5"/>
    <w:rsid w:val="00776F18"/>
    <w:rsid w:val="00777235"/>
    <w:rsid w:val="00777C5E"/>
    <w:rsid w:val="0078012C"/>
    <w:rsid w:val="00780D88"/>
    <w:rsid w:val="00781288"/>
    <w:rsid w:val="0078238E"/>
    <w:rsid w:val="00783CAA"/>
    <w:rsid w:val="00784C73"/>
    <w:rsid w:val="00785818"/>
    <w:rsid w:val="00786C4B"/>
    <w:rsid w:val="00787806"/>
    <w:rsid w:val="00787A93"/>
    <w:rsid w:val="00792731"/>
    <w:rsid w:val="00793698"/>
    <w:rsid w:val="007949FB"/>
    <w:rsid w:val="007958FD"/>
    <w:rsid w:val="00795A66"/>
    <w:rsid w:val="00795FB3"/>
    <w:rsid w:val="007961EA"/>
    <w:rsid w:val="007965B3"/>
    <w:rsid w:val="00796E21"/>
    <w:rsid w:val="00797EBA"/>
    <w:rsid w:val="007A06A1"/>
    <w:rsid w:val="007A0FD8"/>
    <w:rsid w:val="007A1F0A"/>
    <w:rsid w:val="007A279A"/>
    <w:rsid w:val="007A2CAA"/>
    <w:rsid w:val="007A4906"/>
    <w:rsid w:val="007A4CF8"/>
    <w:rsid w:val="007A5230"/>
    <w:rsid w:val="007A5311"/>
    <w:rsid w:val="007A67C7"/>
    <w:rsid w:val="007B05AE"/>
    <w:rsid w:val="007B0764"/>
    <w:rsid w:val="007B27FB"/>
    <w:rsid w:val="007B2CD4"/>
    <w:rsid w:val="007B3B27"/>
    <w:rsid w:val="007B485B"/>
    <w:rsid w:val="007B5784"/>
    <w:rsid w:val="007B605A"/>
    <w:rsid w:val="007B655B"/>
    <w:rsid w:val="007C0311"/>
    <w:rsid w:val="007C2305"/>
    <w:rsid w:val="007C262F"/>
    <w:rsid w:val="007C273F"/>
    <w:rsid w:val="007C2EFC"/>
    <w:rsid w:val="007C3091"/>
    <w:rsid w:val="007C36FC"/>
    <w:rsid w:val="007C4B7B"/>
    <w:rsid w:val="007C4EB0"/>
    <w:rsid w:val="007C6405"/>
    <w:rsid w:val="007C6B83"/>
    <w:rsid w:val="007C6E67"/>
    <w:rsid w:val="007C7812"/>
    <w:rsid w:val="007C7AAC"/>
    <w:rsid w:val="007C7BB9"/>
    <w:rsid w:val="007C7F4F"/>
    <w:rsid w:val="007D0907"/>
    <w:rsid w:val="007D11B6"/>
    <w:rsid w:val="007D14D3"/>
    <w:rsid w:val="007D1E77"/>
    <w:rsid w:val="007D2CB9"/>
    <w:rsid w:val="007D2FCA"/>
    <w:rsid w:val="007D318C"/>
    <w:rsid w:val="007D3240"/>
    <w:rsid w:val="007D437C"/>
    <w:rsid w:val="007D4E26"/>
    <w:rsid w:val="007D644A"/>
    <w:rsid w:val="007D67BC"/>
    <w:rsid w:val="007D68A5"/>
    <w:rsid w:val="007D7388"/>
    <w:rsid w:val="007E1033"/>
    <w:rsid w:val="007E1752"/>
    <w:rsid w:val="007E1B2D"/>
    <w:rsid w:val="007E1DD5"/>
    <w:rsid w:val="007E5116"/>
    <w:rsid w:val="007E5A41"/>
    <w:rsid w:val="007E63C0"/>
    <w:rsid w:val="007E771F"/>
    <w:rsid w:val="007E7A15"/>
    <w:rsid w:val="007F1009"/>
    <w:rsid w:val="007F1B2A"/>
    <w:rsid w:val="007F2074"/>
    <w:rsid w:val="007F27AC"/>
    <w:rsid w:val="007F2D16"/>
    <w:rsid w:val="007F58E9"/>
    <w:rsid w:val="007F5A0D"/>
    <w:rsid w:val="007F77C5"/>
    <w:rsid w:val="007F7A13"/>
    <w:rsid w:val="00800491"/>
    <w:rsid w:val="0080098E"/>
    <w:rsid w:val="00802316"/>
    <w:rsid w:val="0080241F"/>
    <w:rsid w:val="008059A3"/>
    <w:rsid w:val="0080668E"/>
    <w:rsid w:val="008074B4"/>
    <w:rsid w:val="00812E52"/>
    <w:rsid w:val="00813170"/>
    <w:rsid w:val="0081453F"/>
    <w:rsid w:val="008149F7"/>
    <w:rsid w:val="0081580B"/>
    <w:rsid w:val="00815BA4"/>
    <w:rsid w:val="00816092"/>
    <w:rsid w:val="0081727E"/>
    <w:rsid w:val="0081748B"/>
    <w:rsid w:val="00817562"/>
    <w:rsid w:val="008218FF"/>
    <w:rsid w:val="00822D6E"/>
    <w:rsid w:val="00824455"/>
    <w:rsid w:val="008245DB"/>
    <w:rsid w:val="00824C44"/>
    <w:rsid w:val="0082555C"/>
    <w:rsid w:val="0082724F"/>
    <w:rsid w:val="008304BD"/>
    <w:rsid w:val="00831302"/>
    <w:rsid w:val="00833849"/>
    <w:rsid w:val="00833CD5"/>
    <w:rsid w:val="00834000"/>
    <w:rsid w:val="00834802"/>
    <w:rsid w:val="00835143"/>
    <w:rsid w:val="008353E6"/>
    <w:rsid w:val="00835702"/>
    <w:rsid w:val="008361F1"/>
    <w:rsid w:val="00837171"/>
    <w:rsid w:val="00837FCE"/>
    <w:rsid w:val="00840DE0"/>
    <w:rsid w:val="0084190F"/>
    <w:rsid w:val="008441BD"/>
    <w:rsid w:val="008454CC"/>
    <w:rsid w:val="008463DE"/>
    <w:rsid w:val="00846471"/>
    <w:rsid w:val="008467AE"/>
    <w:rsid w:val="00847B1A"/>
    <w:rsid w:val="00850221"/>
    <w:rsid w:val="00850366"/>
    <w:rsid w:val="00851C6D"/>
    <w:rsid w:val="00852FC9"/>
    <w:rsid w:val="00853C15"/>
    <w:rsid w:val="0085439E"/>
    <w:rsid w:val="00854BD4"/>
    <w:rsid w:val="00854EE6"/>
    <w:rsid w:val="00855309"/>
    <w:rsid w:val="00856565"/>
    <w:rsid w:val="008576CE"/>
    <w:rsid w:val="0086065B"/>
    <w:rsid w:val="00860AE8"/>
    <w:rsid w:val="00864011"/>
    <w:rsid w:val="00866CAA"/>
    <w:rsid w:val="00867D38"/>
    <w:rsid w:val="0087032A"/>
    <w:rsid w:val="008703B5"/>
    <w:rsid w:val="00870FF5"/>
    <w:rsid w:val="008721C4"/>
    <w:rsid w:val="00872774"/>
    <w:rsid w:val="00875604"/>
    <w:rsid w:val="008761B5"/>
    <w:rsid w:val="008769AA"/>
    <w:rsid w:val="00880141"/>
    <w:rsid w:val="008809D9"/>
    <w:rsid w:val="00880A56"/>
    <w:rsid w:val="00880D2B"/>
    <w:rsid w:val="00881AD0"/>
    <w:rsid w:val="0088206B"/>
    <w:rsid w:val="00882754"/>
    <w:rsid w:val="00885C14"/>
    <w:rsid w:val="0088655E"/>
    <w:rsid w:val="00887585"/>
    <w:rsid w:val="00887EB4"/>
    <w:rsid w:val="008906B0"/>
    <w:rsid w:val="00894546"/>
    <w:rsid w:val="008A0232"/>
    <w:rsid w:val="008A065E"/>
    <w:rsid w:val="008A0D8B"/>
    <w:rsid w:val="008A1588"/>
    <w:rsid w:val="008A359D"/>
    <w:rsid w:val="008A3E85"/>
    <w:rsid w:val="008A3F71"/>
    <w:rsid w:val="008A43EB"/>
    <w:rsid w:val="008A5D9C"/>
    <w:rsid w:val="008A5FB6"/>
    <w:rsid w:val="008A612A"/>
    <w:rsid w:val="008B0ADA"/>
    <w:rsid w:val="008B0BC3"/>
    <w:rsid w:val="008B1076"/>
    <w:rsid w:val="008B281F"/>
    <w:rsid w:val="008B65BD"/>
    <w:rsid w:val="008B6ED6"/>
    <w:rsid w:val="008B7A5B"/>
    <w:rsid w:val="008C27B7"/>
    <w:rsid w:val="008C5838"/>
    <w:rsid w:val="008C683F"/>
    <w:rsid w:val="008C7834"/>
    <w:rsid w:val="008D0FE5"/>
    <w:rsid w:val="008D12CB"/>
    <w:rsid w:val="008D213C"/>
    <w:rsid w:val="008D3DD6"/>
    <w:rsid w:val="008D4228"/>
    <w:rsid w:val="008D4B5D"/>
    <w:rsid w:val="008D645A"/>
    <w:rsid w:val="008D680E"/>
    <w:rsid w:val="008D6969"/>
    <w:rsid w:val="008D7911"/>
    <w:rsid w:val="008E1C31"/>
    <w:rsid w:val="008E1C70"/>
    <w:rsid w:val="008E1D0D"/>
    <w:rsid w:val="008E22F4"/>
    <w:rsid w:val="008E2E98"/>
    <w:rsid w:val="008E329C"/>
    <w:rsid w:val="008E34F3"/>
    <w:rsid w:val="008E4D60"/>
    <w:rsid w:val="008E5BE6"/>
    <w:rsid w:val="008E6D49"/>
    <w:rsid w:val="008E763A"/>
    <w:rsid w:val="008E78B6"/>
    <w:rsid w:val="008F1821"/>
    <w:rsid w:val="008F1A06"/>
    <w:rsid w:val="008F2AD1"/>
    <w:rsid w:val="008F2D2B"/>
    <w:rsid w:val="008F2F6F"/>
    <w:rsid w:val="008F30BE"/>
    <w:rsid w:val="008F5570"/>
    <w:rsid w:val="008F60FD"/>
    <w:rsid w:val="008F64F1"/>
    <w:rsid w:val="008F679A"/>
    <w:rsid w:val="008F75C2"/>
    <w:rsid w:val="00901001"/>
    <w:rsid w:val="00901318"/>
    <w:rsid w:val="00901386"/>
    <w:rsid w:val="0090149A"/>
    <w:rsid w:val="009023D5"/>
    <w:rsid w:val="0090364C"/>
    <w:rsid w:val="00903A07"/>
    <w:rsid w:val="00903F6D"/>
    <w:rsid w:val="009043FD"/>
    <w:rsid w:val="009046A3"/>
    <w:rsid w:val="009108CC"/>
    <w:rsid w:val="0091121E"/>
    <w:rsid w:val="0091158A"/>
    <w:rsid w:val="00912100"/>
    <w:rsid w:val="00913A99"/>
    <w:rsid w:val="00914109"/>
    <w:rsid w:val="009145FA"/>
    <w:rsid w:val="00914BAE"/>
    <w:rsid w:val="00915AAC"/>
    <w:rsid w:val="00920133"/>
    <w:rsid w:val="0092123D"/>
    <w:rsid w:val="00921B65"/>
    <w:rsid w:val="00923050"/>
    <w:rsid w:val="00923CEA"/>
    <w:rsid w:val="00924C6D"/>
    <w:rsid w:val="0092516B"/>
    <w:rsid w:val="009251E3"/>
    <w:rsid w:val="009257F7"/>
    <w:rsid w:val="009261C8"/>
    <w:rsid w:val="009268D6"/>
    <w:rsid w:val="00927D2E"/>
    <w:rsid w:val="00930FD8"/>
    <w:rsid w:val="0093135D"/>
    <w:rsid w:val="00931CB1"/>
    <w:rsid w:val="009332B3"/>
    <w:rsid w:val="009335D7"/>
    <w:rsid w:val="00934296"/>
    <w:rsid w:val="00934416"/>
    <w:rsid w:val="00934EFB"/>
    <w:rsid w:val="00935BC9"/>
    <w:rsid w:val="00937C42"/>
    <w:rsid w:val="00940A39"/>
    <w:rsid w:val="009423B2"/>
    <w:rsid w:val="009430E4"/>
    <w:rsid w:val="00943399"/>
    <w:rsid w:val="00943B6E"/>
    <w:rsid w:val="00943D11"/>
    <w:rsid w:val="00947120"/>
    <w:rsid w:val="00950F0B"/>
    <w:rsid w:val="00952F7E"/>
    <w:rsid w:val="00953C07"/>
    <w:rsid w:val="00957B18"/>
    <w:rsid w:val="0096135C"/>
    <w:rsid w:val="0096268D"/>
    <w:rsid w:val="00962DC4"/>
    <w:rsid w:val="00963644"/>
    <w:rsid w:val="0096376F"/>
    <w:rsid w:val="00965648"/>
    <w:rsid w:val="009677BB"/>
    <w:rsid w:val="00970400"/>
    <w:rsid w:val="00970431"/>
    <w:rsid w:val="00971192"/>
    <w:rsid w:val="009719AF"/>
    <w:rsid w:val="009736A1"/>
    <w:rsid w:val="00974A15"/>
    <w:rsid w:val="00975884"/>
    <w:rsid w:val="00977FF5"/>
    <w:rsid w:val="00980382"/>
    <w:rsid w:val="009806E2"/>
    <w:rsid w:val="009817E0"/>
    <w:rsid w:val="00984AF2"/>
    <w:rsid w:val="009854FC"/>
    <w:rsid w:val="009858E3"/>
    <w:rsid w:val="00985E58"/>
    <w:rsid w:val="00986DB7"/>
    <w:rsid w:val="00990387"/>
    <w:rsid w:val="009910EC"/>
    <w:rsid w:val="00991A4F"/>
    <w:rsid w:val="00991C4A"/>
    <w:rsid w:val="009935D0"/>
    <w:rsid w:val="0099453F"/>
    <w:rsid w:val="009966B6"/>
    <w:rsid w:val="009967C0"/>
    <w:rsid w:val="00996A24"/>
    <w:rsid w:val="00997FE9"/>
    <w:rsid w:val="009A1F2C"/>
    <w:rsid w:val="009A378A"/>
    <w:rsid w:val="009A39A6"/>
    <w:rsid w:val="009A40D5"/>
    <w:rsid w:val="009A5649"/>
    <w:rsid w:val="009A6D95"/>
    <w:rsid w:val="009A6F0D"/>
    <w:rsid w:val="009B17D8"/>
    <w:rsid w:val="009B53E3"/>
    <w:rsid w:val="009B53FE"/>
    <w:rsid w:val="009B5D3F"/>
    <w:rsid w:val="009B61C2"/>
    <w:rsid w:val="009B6792"/>
    <w:rsid w:val="009B6B90"/>
    <w:rsid w:val="009C12C3"/>
    <w:rsid w:val="009C1459"/>
    <w:rsid w:val="009C1B04"/>
    <w:rsid w:val="009C448B"/>
    <w:rsid w:val="009C562D"/>
    <w:rsid w:val="009C67EF"/>
    <w:rsid w:val="009C6A7F"/>
    <w:rsid w:val="009C6D10"/>
    <w:rsid w:val="009C76AC"/>
    <w:rsid w:val="009C7E4B"/>
    <w:rsid w:val="009D0655"/>
    <w:rsid w:val="009D0B32"/>
    <w:rsid w:val="009D0D43"/>
    <w:rsid w:val="009D1128"/>
    <w:rsid w:val="009D1E0C"/>
    <w:rsid w:val="009D29EA"/>
    <w:rsid w:val="009D2AE0"/>
    <w:rsid w:val="009D2CA3"/>
    <w:rsid w:val="009D2EAE"/>
    <w:rsid w:val="009D3374"/>
    <w:rsid w:val="009D4C30"/>
    <w:rsid w:val="009D6714"/>
    <w:rsid w:val="009D6E3C"/>
    <w:rsid w:val="009D77C4"/>
    <w:rsid w:val="009D7FD0"/>
    <w:rsid w:val="009E1027"/>
    <w:rsid w:val="009E11DD"/>
    <w:rsid w:val="009E21BA"/>
    <w:rsid w:val="009E3EB0"/>
    <w:rsid w:val="009E5801"/>
    <w:rsid w:val="009E590A"/>
    <w:rsid w:val="009E5D45"/>
    <w:rsid w:val="009E60C5"/>
    <w:rsid w:val="009E6213"/>
    <w:rsid w:val="009E63BC"/>
    <w:rsid w:val="009E7B05"/>
    <w:rsid w:val="009F0881"/>
    <w:rsid w:val="009F20A2"/>
    <w:rsid w:val="009F29D5"/>
    <w:rsid w:val="009F2B2D"/>
    <w:rsid w:val="009F3AB5"/>
    <w:rsid w:val="009F3C1F"/>
    <w:rsid w:val="009F4B0A"/>
    <w:rsid w:val="009F514B"/>
    <w:rsid w:val="009F6EC7"/>
    <w:rsid w:val="009F734F"/>
    <w:rsid w:val="009F792A"/>
    <w:rsid w:val="00A026AC"/>
    <w:rsid w:val="00A02AC4"/>
    <w:rsid w:val="00A02B13"/>
    <w:rsid w:val="00A039D7"/>
    <w:rsid w:val="00A043BB"/>
    <w:rsid w:val="00A0495D"/>
    <w:rsid w:val="00A05346"/>
    <w:rsid w:val="00A0629B"/>
    <w:rsid w:val="00A07543"/>
    <w:rsid w:val="00A07A6B"/>
    <w:rsid w:val="00A1004E"/>
    <w:rsid w:val="00A1069B"/>
    <w:rsid w:val="00A14516"/>
    <w:rsid w:val="00A1459E"/>
    <w:rsid w:val="00A14B6E"/>
    <w:rsid w:val="00A152D6"/>
    <w:rsid w:val="00A1627E"/>
    <w:rsid w:val="00A16C72"/>
    <w:rsid w:val="00A173FF"/>
    <w:rsid w:val="00A2106B"/>
    <w:rsid w:val="00A213C4"/>
    <w:rsid w:val="00A21A7F"/>
    <w:rsid w:val="00A221AD"/>
    <w:rsid w:val="00A22252"/>
    <w:rsid w:val="00A23BEC"/>
    <w:rsid w:val="00A23DE8"/>
    <w:rsid w:val="00A24C2D"/>
    <w:rsid w:val="00A25259"/>
    <w:rsid w:val="00A27399"/>
    <w:rsid w:val="00A27719"/>
    <w:rsid w:val="00A27802"/>
    <w:rsid w:val="00A334D8"/>
    <w:rsid w:val="00A33799"/>
    <w:rsid w:val="00A33E94"/>
    <w:rsid w:val="00A34032"/>
    <w:rsid w:val="00A34425"/>
    <w:rsid w:val="00A34764"/>
    <w:rsid w:val="00A35178"/>
    <w:rsid w:val="00A36B6C"/>
    <w:rsid w:val="00A376CC"/>
    <w:rsid w:val="00A40232"/>
    <w:rsid w:val="00A40815"/>
    <w:rsid w:val="00A4125C"/>
    <w:rsid w:val="00A42661"/>
    <w:rsid w:val="00A42A1C"/>
    <w:rsid w:val="00A4308A"/>
    <w:rsid w:val="00A440C1"/>
    <w:rsid w:val="00A46793"/>
    <w:rsid w:val="00A46875"/>
    <w:rsid w:val="00A4713D"/>
    <w:rsid w:val="00A4798C"/>
    <w:rsid w:val="00A52137"/>
    <w:rsid w:val="00A52AFD"/>
    <w:rsid w:val="00A52F1D"/>
    <w:rsid w:val="00A540CF"/>
    <w:rsid w:val="00A55BD2"/>
    <w:rsid w:val="00A56BD1"/>
    <w:rsid w:val="00A5737A"/>
    <w:rsid w:val="00A5762D"/>
    <w:rsid w:val="00A617BE"/>
    <w:rsid w:val="00A622B8"/>
    <w:rsid w:val="00A62541"/>
    <w:rsid w:val="00A64085"/>
    <w:rsid w:val="00A648DA"/>
    <w:rsid w:val="00A66616"/>
    <w:rsid w:val="00A66A51"/>
    <w:rsid w:val="00A67E4B"/>
    <w:rsid w:val="00A70308"/>
    <w:rsid w:val="00A70AC2"/>
    <w:rsid w:val="00A70EBB"/>
    <w:rsid w:val="00A749D8"/>
    <w:rsid w:val="00A74A61"/>
    <w:rsid w:val="00A74A87"/>
    <w:rsid w:val="00A76B1B"/>
    <w:rsid w:val="00A7757E"/>
    <w:rsid w:val="00A80679"/>
    <w:rsid w:val="00A812C5"/>
    <w:rsid w:val="00A81847"/>
    <w:rsid w:val="00A8238A"/>
    <w:rsid w:val="00A82572"/>
    <w:rsid w:val="00A82968"/>
    <w:rsid w:val="00A84591"/>
    <w:rsid w:val="00A846E5"/>
    <w:rsid w:val="00A8511F"/>
    <w:rsid w:val="00A852F8"/>
    <w:rsid w:val="00A85FAC"/>
    <w:rsid w:val="00A9318F"/>
    <w:rsid w:val="00A941E3"/>
    <w:rsid w:val="00A94FB0"/>
    <w:rsid w:val="00A95421"/>
    <w:rsid w:val="00A95510"/>
    <w:rsid w:val="00A95A58"/>
    <w:rsid w:val="00A96842"/>
    <w:rsid w:val="00A96E33"/>
    <w:rsid w:val="00AA1BD1"/>
    <w:rsid w:val="00AA2650"/>
    <w:rsid w:val="00AA31E1"/>
    <w:rsid w:val="00AA55C9"/>
    <w:rsid w:val="00AA6E0C"/>
    <w:rsid w:val="00AA7512"/>
    <w:rsid w:val="00AB02F3"/>
    <w:rsid w:val="00AB1CF0"/>
    <w:rsid w:val="00AB3F0F"/>
    <w:rsid w:val="00AB491A"/>
    <w:rsid w:val="00AB4BF1"/>
    <w:rsid w:val="00AB5478"/>
    <w:rsid w:val="00AB5B44"/>
    <w:rsid w:val="00AB5E18"/>
    <w:rsid w:val="00AC1CC1"/>
    <w:rsid w:val="00AC2BD3"/>
    <w:rsid w:val="00AC2EE3"/>
    <w:rsid w:val="00AC334A"/>
    <w:rsid w:val="00AC3501"/>
    <w:rsid w:val="00AC4D79"/>
    <w:rsid w:val="00AC5B4A"/>
    <w:rsid w:val="00AC68F2"/>
    <w:rsid w:val="00AC7648"/>
    <w:rsid w:val="00AD081E"/>
    <w:rsid w:val="00AD1B63"/>
    <w:rsid w:val="00AD2428"/>
    <w:rsid w:val="00AD26E3"/>
    <w:rsid w:val="00AD2B28"/>
    <w:rsid w:val="00AD3565"/>
    <w:rsid w:val="00AD3D7C"/>
    <w:rsid w:val="00AD4056"/>
    <w:rsid w:val="00AD4558"/>
    <w:rsid w:val="00AD4F7D"/>
    <w:rsid w:val="00AD61F7"/>
    <w:rsid w:val="00AD66DD"/>
    <w:rsid w:val="00AD7650"/>
    <w:rsid w:val="00AD7C38"/>
    <w:rsid w:val="00AD7F81"/>
    <w:rsid w:val="00AE0F7B"/>
    <w:rsid w:val="00AE1265"/>
    <w:rsid w:val="00AE15C3"/>
    <w:rsid w:val="00AE1888"/>
    <w:rsid w:val="00AE1992"/>
    <w:rsid w:val="00AE1CBE"/>
    <w:rsid w:val="00AE5102"/>
    <w:rsid w:val="00AE5649"/>
    <w:rsid w:val="00AE60AB"/>
    <w:rsid w:val="00AE7019"/>
    <w:rsid w:val="00AE7DCC"/>
    <w:rsid w:val="00AF0519"/>
    <w:rsid w:val="00AF0ECE"/>
    <w:rsid w:val="00AF14F9"/>
    <w:rsid w:val="00AF28FE"/>
    <w:rsid w:val="00AF2EB8"/>
    <w:rsid w:val="00AF45E3"/>
    <w:rsid w:val="00AF483D"/>
    <w:rsid w:val="00AF7913"/>
    <w:rsid w:val="00B00367"/>
    <w:rsid w:val="00B014DB"/>
    <w:rsid w:val="00B0169C"/>
    <w:rsid w:val="00B0175E"/>
    <w:rsid w:val="00B01AE3"/>
    <w:rsid w:val="00B01C52"/>
    <w:rsid w:val="00B03978"/>
    <w:rsid w:val="00B05809"/>
    <w:rsid w:val="00B07C8D"/>
    <w:rsid w:val="00B07E90"/>
    <w:rsid w:val="00B106FA"/>
    <w:rsid w:val="00B121E3"/>
    <w:rsid w:val="00B1284C"/>
    <w:rsid w:val="00B165DA"/>
    <w:rsid w:val="00B16A52"/>
    <w:rsid w:val="00B16AF8"/>
    <w:rsid w:val="00B16CCE"/>
    <w:rsid w:val="00B2052D"/>
    <w:rsid w:val="00B208F2"/>
    <w:rsid w:val="00B2275E"/>
    <w:rsid w:val="00B24ADF"/>
    <w:rsid w:val="00B24E7F"/>
    <w:rsid w:val="00B24FD9"/>
    <w:rsid w:val="00B271BD"/>
    <w:rsid w:val="00B30012"/>
    <w:rsid w:val="00B30211"/>
    <w:rsid w:val="00B334A2"/>
    <w:rsid w:val="00B33F0D"/>
    <w:rsid w:val="00B34578"/>
    <w:rsid w:val="00B34831"/>
    <w:rsid w:val="00B355E5"/>
    <w:rsid w:val="00B35C43"/>
    <w:rsid w:val="00B36CEB"/>
    <w:rsid w:val="00B37A68"/>
    <w:rsid w:val="00B40A9B"/>
    <w:rsid w:val="00B429FD"/>
    <w:rsid w:val="00B42DC2"/>
    <w:rsid w:val="00B4577D"/>
    <w:rsid w:val="00B469A2"/>
    <w:rsid w:val="00B47110"/>
    <w:rsid w:val="00B47511"/>
    <w:rsid w:val="00B47C7B"/>
    <w:rsid w:val="00B5061C"/>
    <w:rsid w:val="00B51D93"/>
    <w:rsid w:val="00B52E68"/>
    <w:rsid w:val="00B53B9D"/>
    <w:rsid w:val="00B5435F"/>
    <w:rsid w:val="00B5642C"/>
    <w:rsid w:val="00B56EB4"/>
    <w:rsid w:val="00B57602"/>
    <w:rsid w:val="00B57E47"/>
    <w:rsid w:val="00B57F58"/>
    <w:rsid w:val="00B60F78"/>
    <w:rsid w:val="00B60F91"/>
    <w:rsid w:val="00B61631"/>
    <w:rsid w:val="00B61C0F"/>
    <w:rsid w:val="00B658D4"/>
    <w:rsid w:val="00B65F77"/>
    <w:rsid w:val="00B66D82"/>
    <w:rsid w:val="00B67784"/>
    <w:rsid w:val="00B7140F"/>
    <w:rsid w:val="00B72456"/>
    <w:rsid w:val="00B72C03"/>
    <w:rsid w:val="00B72C0B"/>
    <w:rsid w:val="00B731F3"/>
    <w:rsid w:val="00B732FC"/>
    <w:rsid w:val="00B7391C"/>
    <w:rsid w:val="00B744BF"/>
    <w:rsid w:val="00B74D98"/>
    <w:rsid w:val="00B75AC0"/>
    <w:rsid w:val="00B75CB1"/>
    <w:rsid w:val="00B760F9"/>
    <w:rsid w:val="00B769A3"/>
    <w:rsid w:val="00B8057A"/>
    <w:rsid w:val="00B813C1"/>
    <w:rsid w:val="00B816E3"/>
    <w:rsid w:val="00B81A6A"/>
    <w:rsid w:val="00B827CC"/>
    <w:rsid w:val="00B843D2"/>
    <w:rsid w:val="00B850EA"/>
    <w:rsid w:val="00B86005"/>
    <w:rsid w:val="00B86904"/>
    <w:rsid w:val="00B86D3C"/>
    <w:rsid w:val="00B87B18"/>
    <w:rsid w:val="00B924F0"/>
    <w:rsid w:val="00B9263E"/>
    <w:rsid w:val="00B934A6"/>
    <w:rsid w:val="00B939CB"/>
    <w:rsid w:val="00B94BBC"/>
    <w:rsid w:val="00B94ED5"/>
    <w:rsid w:val="00B95891"/>
    <w:rsid w:val="00B96074"/>
    <w:rsid w:val="00B965AB"/>
    <w:rsid w:val="00B97B75"/>
    <w:rsid w:val="00BA3121"/>
    <w:rsid w:val="00BA4D0E"/>
    <w:rsid w:val="00BA53DD"/>
    <w:rsid w:val="00BA7501"/>
    <w:rsid w:val="00BA75C4"/>
    <w:rsid w:val="00BA7C0F"/>
    <w:rsid w:val="00BB00D4"/>
    <w:rsid w:val="00BB0BED"/>
    <w:rsid w:val="00BB229C"/>
    <w:rsid w:val="00BB2B5D"/>
    <w:rsid w:val="00BB32CD"/>
    <w:rsid w:val="00BB3C3C"/>
    <w:rsid w:val="00BB482A"/>
    <w:rsid w:val="00BB6D5E"/>
    <w:rsid w:val="00BB6D9F"/>
    <w:rsid w:val="00BB744A"/>
    <w:rsid w:val="00BC0386"/>
    <w:rsid w:val="00BC0664"/>
    <w:rsid w:val="00BC06D2"/>
    <w:rsid w:val="00BC0CA2"/>
    <w:rsid w:val="00BC12E9"/>
    <w:rsid w:val="00BC185A"/>
    <w:rsid w:val="00BC270D"/>
    <w:rsid w:val="00BC3DC6"/>
    <w:rsid w:val="00BC53A7"/>
    <w:rsid w:val="00BC58B0"/>
    <w:rsid w:val="00BC5E47"/>
    <w:rsid w:val="00BC617E"/>
    <w:rsid w:val="00BC71BD"/>
    <w:rsid w:val="00BD1D45"/>
    <w:rsid w:val="00BD1E58"/>
    <w:rsid w:val="00BD1F37"/>
    <w:rsid w:val="00BD2906"/>
    <w:rsid w:val="00BD2E27"/>
    <w:rsid w:val="00BD39E6"/>
    <w:rsid w:val="00BD4078"/>
    <w:rsid w:val="00BD4B46"/>
    <w:rsid w:val="00BD73E3"/>
    <w:rsid w:val="00BE2B42"/>
    <w:rsid w:val="00BE2C22"/>
    <w:rsid w:val="00BE3815"/>
    <w:rsid w:val="00BE5DEA"/>
    <w:rsid w:val="00BF002B"/>
    <w:rsid w:val="00BF2122"/>
    <w:rsid w:val="00BF2731"/>
    <w:rsid w:val="00BF2959"/>
    <w:rsid w:val="00BF3867"/>
    <w:rsid w:val="00BF42C6"/>
    <w:rsid w:val="00BF6469"/>
    <w:rsid w:val="00C0270A"/>
    <w:rsid w:val="00C02EAF"/>
    <w:rsid w:val="00C037E1"/>
    <w:rsid w:val="00C04851"/>
    <w:rsid w:val="00C04860"/>
    <w:rsid w:val="00C0664B"/>
    <w:rsid w:val="00C06712"/>
    <w:rsid w:val="00C06DF1"/>
    <w:rsid w:val="00C06EAC"/>
    <w:rsid w:val="00C07BA9"/>
    <w:rsid w:val="00C12ED1"/>
    <w:rsid w:val="00C12FFF"/>
    <w:rsid w:val="00C13F8A"/>
    <w:rsid w:val="00C14277"/>
    <w:rsid w:val="00C166BC"/>
    <w:rsid w:val="00C16BD2"/>
    <w:rsid w:val="00C16D3A"/>
    <w:rsid w:val="00C223C6"/>
    <w:rsid w:val="00C22C0D"/>
    <w:rsid w:val="00C2432D"/>
    <w:rsid w:val="00C2547E"/>
    <w:rsid w:val="00C302DE"/>
    <w:rsid w:val="00C310F5"/>
    <w:rsid w:val="00C31A45"/>
    <w:rsid w:val="00C31EA4"/>
    <w:rsid w:val="00C3290B"/>
    <w:rsid w:val="00C33B27"/>
    <w:rsid w:val="00C34B11"/>
    <w:rsid w:val="00C401B1"/>
    <w:rsid w:val="00C40658"/>
    <w:rsid w:val="00C4069F"/>
    <w:rsid w:val="00C407B6"/>
    <w:rsid w:val="00C42CE2"/>
    <w:rsid w:val="00C43A1A"/>
    <w:rsid w:val="00C44616"/>
    <w:rsid w:val="00C44F6C"/>
    <w:rsid w:val="00C45152"/>
    <w:rsid w:val="00C451F6"/>
    <w:rsid w:val="00C454E0"/>
    <w:rsid w:val="00C4629A"/>
    <w:rsid w:val="00C46918"/>
    <w:rsid w:val="00C471B7"/>
    <w:rsid w:val="00C50613"/>
    <w:rsid w:val="00C50966"/>
    <w:rsid w:val="00C525AB"/>
    <w:rsid w:val="00C53A40"/>
    <w:rsid w:val="00C56290"/>
    <w:rsid w:val="00C5777C"/>
    <w:rsid w:val="00C60598"/>
    <w:rsid w:val="00C618F0"/>
    <w:rsid w:val="00C61AFB"/>
    <w:rsid w:val="00C62A8D"/>
    <w:rsid w:val="00C63846"/>
    <w:rsid w:val="00C638FF"/>
    <w:rsid w:val="00C63F64"/>
    <w:rsid w:val="00C6404E"/>
    <w:rsid w:val="00C64843"/>
    <w:rsid w:val="00C64AAF"/>
    <w:rsid w:val="00C65079"/>
    <w:rsid w:val="00C653DA"/>
    <w:rsid w:val="00C65A6A"/>
    <w:rsid w:val="00C65FBA"/>
    <w:rsid w:val="00C66562"/>
    <w:rsid w:val="00C665C6"/>
    <w:rsid w:val="00C66865"/>
    <w:rsid w:val="00C66EA3"/>
    <w:rsid w:val="00C676C9"/>
    <w:rsid w:val="00C71011"/>
    <w:rsid w:val="00C7301C"/>
    <w:rsid w:val="00C75014"/>
    <w:rsid w:val="00C75449"/>
    <w:rsid w:val="00C76561"/>
    <w:rsid w:val="00C803D9"/>
    <w:rsid w:val="00C83FAC"/>
    <w:rsid w:val="00C84DAF"/>
    <w:rsid w:val="00C85291"/>
    <w:rsid w:val="00C85D45"/>
    <w:rsid w:val="00C85DE6"/>
    <w:rsid w:val="00C85E54"/>
    <w:rsid w:val="00C86264"/>
    <w:rsid w:val="00C86821"/>
    <w:rsid w:val="00C877F8"/>
    <w:rsid w:val="00C921CE"/>
    <w:rsid w:val="00C92A4A"/>
    <w:rsid w:val="00C93F34"/>
    <w:rsid w:val="00C945A3"/>
    <w:rsid w:val="00C94B17"/>
    <w:rsid w:val="00C9567D"/>
    <w:rsid w:val="00C959B5"/>
    <w:rsid w:val="00C96040"/>
    <w:rsid w:val="00C960E4"/>
    <w:rsid w:val="00C963CB"/>
    <w:rsid w:val="00C97C79"/>
    <w:rsid w:val="00CA12A6"/>
    <w:rsid w:val="00CA3E34"/>
    <w:rsid w:val="00CA6069"/>
    <w:rsid w:val="00CA64C7"/>
    <w:rsid w:val="00CA66DB"/>
    <w:rsid w:val="00CA6E0D"/>
    <w:rsid w:val="00CA7295"/>
    <w:rsid w:val="00CB011C"/>
    <w:rsid w:val="00CB2093"/>
    <w:rsid w:val="00CB2103"/>
    <w:rsid w:val="00CB332E"/>
    <w:rsid w:val="00CB3975"/>
    <w:rsid w:val="00CB3AD6"/>
    <w:rsid w:val="00CB621B"/>
    <w:rsid w:val="00CB6904"/>
    <w:rsid w:val="00CB75EC"/>
    <w:rsid w:val="00CB7637"/>
    <w:rsid w:val="00CB7A92"/>
    <w:rsid w:val="00CC0B95"/>
    <w:rsid w:val="00CC1CCE"/>
    <w:rsid w:val="00CC2419"/>
    <w:rsid w:val="00CC4A4E"/>
    <w:rsid w:val="00CC5867"/>
    <w:rsid w:val="00CC6419"/>
    <w:rsid w:val="00CC6C54"/>
    <w:rsid w:val="00CC6DD0"/>
    <w:rsid w:val="00CC736B"/>
    <w:rsid w:val="00CC7444"/>
    <w:rsid w:val="00CD0F81"/>
    <w:rsid w:val="00CD261B"/>
    <w:rsid w:val="00CD4847"/>
    <w:rsid w:val="00CD4B1E"/>
    <w:rsid w:val="00CD5041"/>
    <w:rsid w:val="00CD5492"/>
    <w:rsid w:val="00CD5D02"/>
    <w:rsid w:val="00CD5D4E"/>
    <w:rsid w:val="00CD7258"/>
    <w:rsid w:val="00CE09BF"/>
    <w:rsid w:val="00CE0C35"/>
    <w:rsid w:val="00CE0D5A"/>
    <w:rsid w:val="00CE0DA7"/>
    <w:rsid w:val="00CE164D"/>
    <w:rsid w:val="00CE3623"/>
    <w:rsid w:val="00CE54E7"/>
    <w:rsid w:val="00CE5ABB"/>
    <w:rsid w:val="00CE6754"/>
    <w:rsid w:val="00CE6AD4"/>
    <w:rsid w:val="00CE6D75"/>
    <w:rsid w:val="00CE7649"/>
    <w:rsid w:val="00CE7810"/>
    <w:rsid w:val="00CE7DE6"/>
    <w:rsid w:val="00CF03CD"/>
    <w:rsid w:val="00CF0DC3"/>
    <w:rsid w:val="00CF1398"/>
    <w:rsid w:val="00CF18D3"/>
    <w:rsid w:val="00CF247E"/>
    <w:rsid w:val="00CF35B9"/>
    <w:rsid w:val="00CF3930"/>
    <w:rsid w:val="00CF3D93"/>
    <w:rsid w:val="00CF44C5"/>
    <w:rsid w:val="00CF5D16"/>
    <w:rsid w:val="00CF604F"/>
    <w:rsid w:val="00CF71C0"/>
    <w:rsid w:val="00CF74ED"/>
    <w:rsid w:val="00CF7A65"/>
    <w:rsid w:val="00D006B4"/>
    <w:rsid w:val="00D01438"/>
    <w:rsid w:val="00D0167F"/>
    <w:rsid w:val="00D02B40"/>
    <w:rsid w:val="00D03229"/>
    <w:rsid w:val="00D0339F"/>
    <w:rsid w:val="00D04970"/>
    <w:rsid w:val="00D04F5E"/>
    <w:rsid w:val="00D05100"/>
    <w:rsid w:val="00D05209"/>
    <w:rsid w:val="00D0757B"/>
    <w:rsid w:val="00D10545"/>
    <w:rsid w:val="00D106F3"/>
    <w:rsid w:val="00D112B4"/>
    <w:rsid w:val="00D11F9F"/>
    <w:rsid w:val="00D1245B"/>
    <w:rsid w:val="00D13248"/>
    <w:rsid w:val="00D137D9"/>
    <w:rsid w:val="00D15E89"/>
    <w:rsid w:val="00D164C1"/>
    <w:rsid w:val="00D16E04"/>
    <w:rsid w:val="00D20B60"/>
    <w:rsid w:val="00D212D1"/>
    <w:rsid w:val="00D22B53"/>
    <w:rsid w:val="00D23A97"/>
    <w:rsid w:val="00D25D50"/>
    <w:rsid w:val="00D2671E"/>
    <w:rsid w:val="00D268A4"/>
    <w:rsid w:val="00D279F0"/>
    <w:rsid w:val="00D27A50"/>
    <w:rsid w:val="00D30933"/>
    <w:rsid w:val="00D31B67"/>
    <w:rsid w:val="00D32736"/>
    <w:rsid w:val="00D329D2"/>
    <w:rsid w:val="00D330EB"/>
    <w:rsid w:val="00D3417A"/>
    <w:rsid w:val="00D36492"/>
    <w:rsid w:val="00D4036C"/>
    <w:rsid w:val="00D4041B"/>
    <w:rsid w:val="00D40E4F"/>
    <w:rsid w:val="00D417CF"/>
    <w:rsid w:val="00D42051"/>
    <w:rsid w:val="00D43121"/>
    <w:rsid w:val="00D446AC"/>
    <w:rsid w:val="00D45109"/>
    <w:rsid w:val="00D4534F"/>
    <w:rsid w:val="00D454DD"/>
    <w:rsid w:val="00D45E36"/>
    <w:rsid w:val="00D47092"/>
    <w:rsid w:val="00D479D3"/>
    <w:rsid w:val="00D503DB"/>
    <w:rsid w:val="00D5398E"/>
    <w:rsid w:val="00D55480"/>
    <w:rsid w:val="00D561B6"/>
    <w:rsid w:val="00D562C5"/>
    <w:rsid w:val="00D56A79"/>
    <w:rsid w:val="00D61B99"/>
    <w:rsid w:val="00D63697"/>
    <w:rsid w:val="00D642CB"/>
    <w:rsid w:val="00D643C0"/>
    <w:rsid w:val="00D66E56"/>
    <w:rsid w:val="00D67744"/>
    <w:rsid w:val="00D67E0A"/>
    <w:rsid w:val="00D715CC"/>
    <w:rsid w:val="00D72CC4"/>
    <w:rsid w:val="00D73840"/>
    <w:rsid w:val="00D74804"/>
    <w:rsid w:val="00D76125"/>
    <w:rsid w:val="00D76CC0"/>
    <w:rsid w:val="00D81D62"/>
    <w:rsid w:val="00D829AB"/>
    <w:rsid w:val="00D82D2C"/>
    <w:rsid w:val="00D83DA7"/>
    <w:rsid w:val="00D86A98"/>
    <w:rsid w:val="00D91A10"/>
    <w:rsid w:val="00D92139"/>
    <w:rsid w:val="00D92785"/>
    <w:rsid w:val="00D93C61"/>
    <w:rsid w:val="00D94798"/>
    <w:rsid w:val="00D947FE"/>
    <w:rsid w:val="00D94D23"/>
    <w:rsid w:val="00D96A64"/>
    <w:rsid w:val="00DA2D83"/>
    <w:rsid w:val="00DA528C"/>
    <w:rsid w:val="00DA531A"/>
    <w:rsid w:val="00DA6ECD"/>
    <w:rsid w:val="00DA6FAB"/>
    <w:rsid w:val="00DA7B0D"/>
    <w:rsid w:val="00DB0084"/>
    <w:rsid w:val="00DB04F3"/>
    <w:rsid w:val="00DB2B1C"/>
    <w:rsid w:val="00DB3A55"/>
    <w:rsid w:val="00DB408A"/>
    <w:rsid w:val="00DB42B1"/>
    <w:rsid w:val="00DB75F9"/>
    <w:rsid w:val="00DB79C1"/>
    <w:rsid w:val="00DC0D7A"/>
    <w:rsid w:val="00DC54D2"/>
    <w:rsid w:val="00DC5EB5"/>
    <w:rsid w:val="00DC69F6"/>
    <w:rsid w:val="00DC7874"/>
    <w:rsid w:val="00DD08AD"/>
    <w:rsid w:val="00DD202D"/>
    <w:rsid w:val="00DD419A"/>
    <w:rsid w:val="00DD42EB"/>
    <w:rsid w:val="00DD7815"/>
    <w:rsid w:val="00DE0B8F"/>
    <w:rsid w:val="00DE0D42"/>
    <w:rsid w:val="00DE1799"/>
    <w:rsid w:val="00DE2AB3"/>
    <w:rsid w:val="00DE380B"/>
    <w:rsid w:val="00DE4453"/>
    <w:rsid w:val="00DE6D88"/>
    <w:rsid w:val="00DE6F73"/>
    <w:rsid w:val="00DF0581"/>
    <w:rsid w:val="00DF1252"/>
    <w:rsid w:val="00DF26C6"/>
    <w:rsid w:val="00DF2CDC"/>
    <w:rsid w:val="00DF41C7"/>
    <w:rsid w:val="00DF6142"/>
    <w:rsid w:val="00DF72B3"/>
    <w:rsid w:val="00DF7474"/>
    <w:rsid w:val="00DF7CAB"/>
    <w:rsid w:val="00E001D7"/>
    <w:rsid w:val="00E0123A"/>
    <w:rsid w:val="00E01FF9"/>
    <w:rsid w:val="00E02FB5"/>
    <w:rsid w:val="00E03C24"/>
    <w:rsid w:val="00E0604A"/>
    <w:rsid w:val="00E07B13"/>
    <w:rsid w:val="00E1225D"/>
    <w:rsid w:val="00E1495F"/>
    <w:rsid w:val="00E152F4"/>
    <w:rsid w:val="00E15301"/>
    <w:rsid w:val="00E15F53"/>
    <w:rsid w:val="00E173EC"/>
    <w:rsid w:val="00E179F5"/>
    <w:rsid w:val="00E2083C"/>
    <w:rsid w:val="00E20968"/>
    <w:rsid w:val="00E24037"/>
    <w:rsid w:val="00E240A3"/>
    <w:rsid w:val="00E255E7"/>
    <w:rsid w:val="00E26A0C"/>
    <w:rsid w:val="00E273E6"/>
    <w:rsid w:val="00E304FC"/>
    <w:rsid w:val="00E30956"/>
    <w:rsid w:val="00E30D40"/>
    <w:rsid w:val="00E313A8"/>
    <w:rsid w:val="00E31475"/>
    <w:rsid w:val="00E34C73"/>
    <w:rsid w:val="00E36E53"/>
    <w:rsid w:val="00E36F95"/>
    <w:rsid w:val="00E40511"/>
    <w:rsid w:val="00E409FD"/>
    <w:rsid w:val="00E41D40"/>
    <w:rsid w:val="00E42382"/>
    <w:rsid w:val="00E42528"/>
    <w:rsid w:val="00E42F81"/>
    <w:rsid w:val="00E436FD"/>
    <w:rsid w:val="00E43E2C"/>
    <w:rsid w:val="00E45BC0"/>
    <w:rsid w:val="00E50C1B"/>
    <w:rsid w:val="00E51248"/>
    <w:rsid w:val="00E5234A"/>
    <w:rsid w:val="00E5291F"/>
    <w:rsid w:val="00E52C45"/>
    <w:rsid w:val="00E54FF9"/>
    <w:rsid w:val="00E550C8"/>
    <w:rsid w:val="00E55216"/>
    <w:rsid w:val="00E57784"/>
    <w:rsid w:val="00E608F0"/>
    <w:rsid w:val="00E63895"/>
    <w:rsid w:val="00E642B5"/>
    <w:rsid w:val="00E648CE"/>
    <w:rsid w:val="00E65554"/>
    <w:rsid w:val="00E76052"/>
    <w:rsid w:val="00E802E3"/>
    <w:rsid w:val="00E8180B"/>
    <w:rsid w:val="00E83800"/>
    <w:rsid w:val="00E85058"/>
    <w:rsid w:val="00E8586D"/>
    <w:rsid w:val="00E860DF"/>
    <w:rsid w:val="00E866CB"/>
    <w:rsid w:val="00E870F5"/>
    <w:rsid w:val="00E90D74"/>
    <w:rsid w:val="00E91736"/>
    <w:rsid w:val="00E91EBB"/>
    <w:rsid w:val="00E91FCE"/>
    <w:rsid w:val="00E92776"/>
    <w:rsid w:val="00E927BA"/>
    <w:rsid w:val="00E949D7"/>
    <w:rsid w:val="00E95B48"/>
    <w:rsid w:val="00E97E36"/>
    <w:rsid w:val="00EA0A52"/>
    <w:rsid w:val="00EA30D9"/>
    <w:rsid w:val="00EA368B"/>
    <w:rsid w:val="00EA3769"/>
    <w:rsid w:val="00EA3CF9"/>
    <w:rsid w:val="00EA454B"/>
    <w:rsid w:val="00EA4D18"/>
    <w:rsid w:val="00EA763A"/>
    <w:rsid w:val="00EB05B5"/>
    <w:rsid w:val="00EB0E68"/>
    <w:rsid w:val="00EB2358"/>
    <w:rsid w:val="00EB33DB"/>
    <w:rsid w:val="00EB37F4"/>
    <w:rsid w:val="00EB399E"/>
    <w:rsid w:val="00EB3E83"/>
    <w:rsid w:val="00EB3FAC"/>
    <w:rsid w:val="00EB5B43"/>
    <w:rsid w:val="00EC0A7D"/>
    <w:rsid w:val="00EC0AD4"/>
    <w:rsid w:val="00EC114F"/>
    <w:rsid w:val="00EC1E46"/>
    <w:rsid w:val="00EC1F5D"/>
    <w:rsid w:val="00EC2829"/>
    <w:rsid w:val="00EC49E8"/>
    <w:rsid w:val="00EC5321"/>
    <w:rsid w:val="00EC54AB"/>
    <w:rsid w:val="00EC5631"/>
    <w:rsid w:val="00EC6DAE"/>
    <w:rsid w:val="00ED170F"/>
    <w:rsid w:val="00ED1DC6"/>
    <w:rsid w:val="00ED3404"/>
    <w:rsid w:val="00ED3543"/>
    <w:rsid w:val="00ED4A46"/>
    <w:rsid w:val="00ED4DC4"/>
    <w:rsid w:val="00ED5001"/>
    <w:rsid w:val="00ED6329"/>
    <w:rsid w:val="00ED7AE7"/>
    <w:rsid w:val="00EE0DF8"/>
    <w:rsid w:val="00EE0F30"/>
    <w:rsid w:val="00EE2CBC"/>
    <w:rsid w:val="00EE2CEC"/>
    <w:rsid w:val="00EE361B"/>
    <w:rsid w:val="00EE3CC2"/>
    <w:rsid w:val="00EE6418"/>
    <w:rsid w:val="00EE671E"/>
    <w:rsid w:val="00EE7146"/>
    <w:rsid w:val="00EE7AE4"/>
    <w:rsid w:val="00EF1BE9"/>
    <w:rsid w:val="00EF3972"/>
    <w:rsid w:val="00EF46A0"/>
    <w:rsid w:val="00EF54F2"/>
    <w:rsid w:val="00EF6780"/>
    <w:rsid w:val="00EF7B64"/>
    <w:rsid w:val="00F0157F"/>
    <w:rsid w:val="00F03880"/>
    <w:rsid w:val="00F03D3E"/>
    <w:rsid w:val="00F03E93"/>
    <w:rsid w:val="00F04974"/>
    <w:rsid w:val="00F04D04"/>
    <w:rsid w:val="00F06BB9"/>
    <w:rsid w:val="00F14BFC"/>
    <w:rsid w:val="00F15335"/>
    <w:rsid w:val="00F154BF"/>
    <w:rsid w:val="00F156BE"/>
    <w:rsid w:val="00F15DB1"/>
    <w:rsid w:val="00F21F0C"/>
    <w:rsid w:val="00F223D2"/>
    <w:rsid w:val="00F2287F"/>
    <w:rsid w:val="00F24DDF"/>
    <w:rsid w:val="00F25669"/>
    <w:rsid w:val="00F318C6"/>
    <w:rsid w:val="00F31C90"/>
    <w:rsid w:val="00F3202E"/>
    <w:rsid w:val="00F3325A"/>
    <w:rsid w:val="00F333E6"/>
    <w:rsid w:val="00F3346D"/>
    <w:rsid w:val="00F33B38"/>
    <w:rsid w:val="00F3448F"/>
    <w:rsid w:val="00F36EC2"/>
    <w:rsid w:val="00F3797D"/>
    <w:rsid w:val="00F40173"/>
    <w:rsid w:val="00F407C0"/>
    <w:rsid w:val="00F4099C"/>
    <w:rsid w:val="00F43AE0"/>
    <w:rsid w:val="00F44BA9"/>
    <w:rsid w:val="00F45DB0"/>
    <w:rsid w:val="00F46F6E"/>
    <w:rsid w:val="00F471CC"/>
    <w:rsid w:val="00F47CBA"/>
    <w:rsid w:val="00F505DA"/>
    <w:rsid w:val="00F51305"/>
    <w:rsid w:val="00F51FCB"/>
    <w:rsid w:val="00F51FE2"/>
    <w:rsid w:val="00F52097"/>
    <w:rsid w:val="00F521BB"/>
    <w:rsid w:val="00F52DB0"/>
    <w:rsid w:val="00F52E9E"/>
    <w:rsid w:val="00F53FD6"/>
    <w:rsid w:val="00F5445B"/>
    <w:rsid w:val="00F54B02"/>
    <w:rsid w:val="00F55AE1"/>
    <w:rsid w:val="00F55C54"/>
    <w:rsid w:val="00F5604A"/>
    <w:rsid w:val="00F563B7"/>
    <w:rsid w:val="00F5745D"/>
    <w:rsid w:val="00F61362"/>
    <w:rsid w:val="00F61EF7"/>
    <w:rsid w:val="00F64668"/>
    <w:rsid w:val="00F653DB"/>
    <w:rsid w:val="00F67CD7"/>
    <w:rsid w:val="00F726CD"/>
    <w:rsid w:val="00F7339F"/>
    <w:rsid w:val="00F73CE6"/>
    <w:rsid w:val="00F74EE1"/>
    <w:rsid w:val="00F75252"/>
    <w:rsid w:val="00F75E76"/>
    <w:rsid w:val="00F77A18"/>
    <w:rsid w:val="00F800A2"/>
    <w:rsid w:val="00F81112"/>
    <w:rsid w:val="00F81F18"/>
    <w:rsid w:val="00F81F7C"/>
    <w:rsid w:val="00F823ED"/>
    <w:rsid w:val="00F8278F"/>
    <w:rsid w:val="00F82AB5"/>
    <w:rsid w:val="00F84530"/>
    <w:rsid w:val="00F84968"/>
    <w:rsid w:val="00F84DE0"/>
    <w:rsid w:val="00F85B03"/>
    <w:rsid w:val="00F86403"/>
    <w:rsid w:val="00F87600"/>
    <w:rsid w:val="00F902C7"/>
    <w:rsid w:val="00F90643"/>
    <w:rsid w:val="00F91447"/>
    <w:rsid w:val="00F94071"/>
    <w:rsid w:val="00F9447F"/>
    <w:rsid w:val="00F94A19"/>
    <w:rsid w:val="00F94CB7"/>
    <w:rsid w:val="00F94F04"/>
    <w:rsid w:val="00F955D4"/>
    <w:rsid w:val="00F95842"/>
    <w:rsid w:val="00F95908"/>
    <w:rsid w:val="00F95C86"/>
    <w:rsid w:val="00F95CEF"/>
    <w:rsid w:val="00F9651E"/>
    <w:rsid w:val="00F9717B"/>
    <w:rsid w:val="00FA1B60"/>
    <w:rsid w:val="00FA20A9"/>
    <w:rsid w:val="00FA40A0"/>
    <w:rsid w:val="00FA4193"/>
    <w:rsid w:val="00FA41A8"/>
    <w:rsid w:val="00FA4F98"/>
    <w:rsid w:val="00FA7EF2"/>
    <w:rsid w:val="00FB0A1D"/>
    <w:rsid w:val="00FB1580"/>
    <w:rsid w:val="00FB1797"/>
    <w:rsid w:val="00FB1A28"/>
    <w:rsid w:val="00FB256E"/>
    <w:rsid w:val="00FB2D58"/>
    <w:rsid w:val="00FB3115"/>
    <w:rsid w:val="00FB4F9D"/>
    <w:rsid w:val="00FB6354"/>
    <w:rsid w:val="00FB64C2"/>
    <w:rsid w:val="00FB738E"/>
    <w:rsid w:val="00FB7393"/>
    <w:rsid w:val="00FB744A"/>
    <w:rsid w:val="00FB790F"/>
    <w:rsid w:val="00FC03A7"/>
    <w:rsid w:val="00FC0F95"/>
    <w:rsid w:val="00FC2305"/>
    <w:rsid w:val="00FC5D75"/>
    <w:rsid w:val="00FC6814"/>
    <w:rsid w:val="00FC6DD9"/>
    <w:rsid w:val="00FC7F84"/>
    <w:rsid w:val="00FD0022"/>
    <w:rsid w:val="00FD1F38"/>
    <w:rsid w:val="00FD1F54"/>
    <w:rsid w:val="00FD2C9A"/>
    <w:rsid w:val="00FD2E13"/>
    <w:rsid w:val="00FD4F9A"/>
    <w:rsid w:val="00FD50D4"/>
    <w:rsid w:val="00FD5B55"/>
    <w:rsid w:val="00FE1142"/>
    <w:rsid w:val="00FE301E"/>
    <w:rsid w:val="00FE34DE"/>
    <w:rsid w:val="00FE43C5"/>
    <w:rsid w:val="00FE4A9F"/>
    <w:rsid w:val="00FE4B64"/>
    <w:rsid w:val="00FE4BD0"/>
    <w:rsid w:val="00FE50FF"/>
    <w:rsid w:val="00FE5138"/>
    <w:rsid w:val="00FE5D0A"/>
    <w:rsid w:val="00FE638F"/>
    <w:rsid w:val="00FE68D4"/>
    <w:rsid w:val="00FE7F8F"/>
    <w:rsid w:val="00FF0826"/>
    <w:rsid w:val="00FF1AB8"/>
    <w:rsid w:val="00FF28FF"/>
    <w:rsid w:val="00FF73B1"/>
    <w:rsid w:val="34686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D8223E1"/>
  <w15:docId w15:val="{D0E9E1C8-FFE5-4041-A083-D9E69E584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qFormat="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uiPriority="0" w:unhideWhenUsed="1" w:qFormat="1"/>
    <w:lsdException w:name="Body Text Indent" w:unhideWhenUsed="1" w:qFormat="1"/>
    <w:lsdException w:name="List Continue" w:semiHidden="1" w:unhideWhenUsed="1" w:qFormat="1"/>
    <w:lsdException w:name="List Continue 2" w:semiHidden="1" w:unhideWhenUsed="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qFormat="1"/>
    <w:lsdException w:name="HTML Top of Form" w:semiHidden="1" w:unhideWhenUsed="1"/>
    <w:lsdException w:name="HTML Bottom of Form" w:semiHidden="1" w:unhideWhenUsed="1"/>
    <w:lsdException w:name="Normal (Web)"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lsdException w:name="HTML Variable" w:semiHidden="1" w:unhideWhenUsed="1" w:qFormat="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qFormat="1"/>
    <w:lsdException w:name="Table Simple 3" w:semiHidden="1" w:uiPriority="0" w:unhideWhenUsed="1"/>
    <w:lsdException w:name="Table Classic 1" w:semiHidden="1" w:uiPriority="0" w:unhideWhenUsed="1" w:qFormat="1"/>
    <w:lsdException w:name="Table Classic 2" w:semiHidden="1" w:uiPriority="0" w:unhideWhenUsed="1" w:qFormat="1"/>
    <w:lsdException w:name="Table Classic 3" w:semiHidden="1" w:uiPriority="0" w:unhideWhenUsed="1" w:qFormat="1"/>
    <w:lsdException w:name="Table Classic 4" w:semiHidden="1" w:uiPriority="0" w:unhideWhenUsed="1" w:qFormat="1"/>
    <w:lsdException w:name="Table Colorful 1" w:semiHidden="1" w:uiPriority="0" w:unhideWhenUsed="1" w:qFormat="1"/>
    <w:lsdException w:name="Table Colorful 2" w:semiHidden="1" w:uiPriority="0" w:unhideWhenUsed="1" w:qFormat="1"/>
    <w:lsdException w:name="Table Colorful 3" w:semiHidden="1" w:uiPriority="0" w:unhideWhenUsed="1" w:qFormat="1"/>
    <w:lsdException w:name="Table Columns 1" w:semiHidden="1" w:uiPriority="0" w:unhideWhenUsed="1" w:qFormat="1"/>
    <w:lsdException w:name="Table Columns 2" w:semiHidden="1" w:uiPriority="0" w:unhideWhenUsed="1" w:qFormat="1"/>
    <w:lsdException w:name="Table Columns 3" w:semiHidden="1" w:uiPriority="0" w:unhideWhenUsed="1" w:qFormat="1"/>
    <w:lsdException w:name="Table Columns 4" w:semiHidden="1" w:uiPriority="0" w:unhideWhenUsed="1" w:qFormat="1"/>
    <w:lsdException w:name="Table Columns 5" w:semiHidden="1" w:uiPriority="0" w:unhideWhenUsed="1" w:qFormat="1"/>
    <w:lsdException w:name="Table Grid 1" w:semiHidden="1" w:uiPriority="0" w:unhideWhenUsed="1" w:qFormat="1"/>
    <w:lsdException w:name="Table Grid 2" w:semiHidden="1" w:uiPriority="0" w:unhideWhenUsed="1" w:qFormat="1"/>
    <w:lsdException w:name="Table Grid 3" w:semiHidden="1" w:uiPriority="0" w:unhideWhenUsed="1" w:qFormat="1"/>
    <w:lsdException w:name="Table Grid 4" w:semiHidden="1" w:uiPriority="0" w:unhideWhenUsed="1" w:qFormat="1"/>
    <w:lsdException w:name="Table Grid 5" w:semiHidden="1" w:uiPriority="0" w:unhideWhenUsed="1" w:qFormat="1"/>
    <w:lsdException w:name="Table Grid 6" w:semiHidden="1" w:uiPriority="0" w:unhideWhenUsed="1" w:qFormat="1"/>
    <w:lsdException w:name="Table Grid 7" w:semiHidden="1" w:uiPriority="0" w:unhideWhenUsed="1" w:qFormat="1"/>
    <w:lsdException w:name="Table Grid 8" w:semiHidden="1" w:uiPriority="0" w:unhideWhenUsed="1"/>
    <w:lsdException w:name="Table List 1" w:semiHidden="1" w:uiPriority="0" w:unhideWhenUsed="1" w:qFormat="1"/>
    <w:lsdException w:name="Table List 2" w:semiHidden="1" w:uiPriority="0" w:unhideWhenUsed="1" w:qFormat="1"/>
    <w:lsdException w:name="Table List 3" w:semiHidden="1" w:uiPriority="0" w:unhideWhenUsed="1" w:qFormat="1"/>
    <w:lsdException w:name="Table List 4" w:semiHidden="1" w:uiPriority="0" w:unhideWhenUsed="1" w:qFormat="1"/>
    <w:lsdException w:name="Table List 5" w:semiHidden="1" w:uiPriority="0" w:unhideWhenUsed="1" w:qFormat="1"/>
    <w:lsdException w:name="Table List 6" w:semiHidden="1" w:uiPriority="0" w:unhideWhenUsed="1" w:qFormat="1"/>
    <w:lsdException w:name="Table List 7" w:semiHidden="1" w:uiPriority="0" w:unhideWhenUsed="1" w:qFormat="1"/>
    <w:lsdException w:name="Table List 8" w:semiHidden="1" w:uiPriority="0" w:unhideWhenUsed="1" w:qFormat="1"/>
    <w:lsdException w:name="Table 3D effects 1" w:semiHidden="1" w:uiPriority="0" w:unhideWhenUsed="1" w:qFormat="1"/>
    <w:lsdException w:name="Table 3D effects 2" w:semiHidden="1" w:uiPriority="0" w:unhideWhenUsed="1" w:qFormat="1"/>
    <w:lsdException w:name="Table 3D effects 3" w:semiHidden="1" w:uiPriority="0" w:unhideWhenUsed="1" w:qFormat="1"/>
    <w:lsdException w:name="Table Contemporary" w:semiHidden="1" w:uiPriority="0" w:unhideWhenUsed="1" w:qFormat="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autoRedefine/>
    <w:uiPriority w:val="9"/>
    <w:qFormat/>
    <w:pPr>
      <w:keepNext/>
      <w:keepLines/>
      <w:spacing w:before="240" w:after="0" w:line="276" w:lineRule="auto"/>
      <w:jc w:val="center"/>
      <w:outlineLvl w:val="0"/>
    </w:pPr>
    <w:rPr>
      <w:rFonts w:ascii="Times New Roman" w:eastAsia="Calibri" w:hAnsi="Times New Roman" w:cs="Times New Roman"/>
      <w:b/>
      <w:bCs/>
      <w:sz w:val="24"/>
      <w:szCs w:val="24"/>
      <w:lang w:val="en-GB" w:eastAsia="en-GB"/>
    </w:rPr>
  </w:style>
  <w:style w:type="paragraph" w:styleId="Heading2">
    <w:name w:val="heading 2"/>
    <w:basedOn w:val="Normal"/>
    <w:next w:val="Normal"/>
    <w:link w:val="Heading2Char"/>
    <w:autoRedefine/>
    <w:uiPriority w:val="9"/>
    <w:unhideWhenUsed/>
    <w:qFormat/>
    <w:pPr>
      <w:keepNext/>
      <w:keepLines/>
      <w:spacing w:before="160" w:after="120" w:line="276" w:lineRule="auto"/>
      <w:jc w:val="center"/>
      <w:outlineLvl w:val="1"/>
    </w:pPr>
    <w:rPr>
      <w:rFonts w:ascii="Times New Roman" w:eastAsia="Tahoma" w:hAnsi="Times New Roman" w:cs="Times New Roman"/>
      <w:b/>
      <w:bCs/>
      <w:sz w:val="24"/>
      <w:szCs w:val="24"/>
      <w:lang w:val="en-GB" w:eastAsia="en-GB"/>
    </w:rPr>
  </w:style>
  <w:style w:type="paragraph" w:styleId="Heading3">
    <w:name w:val="heading 3"/>
    <w:basedOn w:val="Normal"/>
    <w:next w:val="Normal"/>
    <w:link w:val="Heading3Char"/>
    <w:uiPriority w:val="9"/>
    <w:unhideWhenUsed/>
    <w:qFormat/>
    <w:pPr>
      <w:keepNext/>
      <w:numPr>
        <w:ilvl w:val="2"/>
        <w:numId w:val="1"/>
      </w:numPr>
      <w:spacing w:before="240" w:after="60" w:line="276" w:lineRule="auto"/>
      <w:outlineLvl w:val="2"/>
    </w:pPr>
    <w:rPr>
      <w:rFonts w:ascii="Cambria" w:eastAsia="Times New Roman" w:hAnsi="Cambria" w:cs="Times New Roman"/>
      <w:b/>
      <w:bCs/>
      <w:sz w:val="26"/>
      <w:szCs w:val="26"/>
      <w:lang w:val="en-GB"/>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Cambria" w:eastAsia="Times New Roman" w:hAnsi="Cambria" w:cs="Times New Roman"/>
      <w:i/>
      <w:iCs/>
      <w:color w:val="365F91"/>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Cambria" w:eastAsia="Times New Roman" w:hAnsi="Cambria" w:cs="Times New Roman"/>
      <w:color w:val="365F91"/>
    </w:rPr>
  </w:style>
  <w:style w:type="paragraph" w:styleId="Heading6">
    <w:name w:val="heading 6"/>
    <w:basedOn w:val="Normal"/>
    <w:next w:val="Normal"/>
    <w:link w:val="Heading6Char"/>
    <w:uiPriority w:val="9"/>
    <w:unhideWhenUsed/>
    <w:qFormat/>
    <w:pPr>
      <w:keepNext/>
      <w:keepLines/>
      <w:numPr>
        <w:ilvl w:val="5"/>
        <w:numId w:val="1"/>
      </w:numPr>
      <w:spacing w:before="40" w:after="0"/>
      <w:outlineLvl w:val="5"/>
    </w:pPr>
    <w:rPr>
      <w:rFonts w:ascii="Calibri Light" w:eastAsia="Times New Roman" w:hAnsi="Calibri Light" w:cs="Times New Roman"/>
      <w:i/>
      <w:iCs/>
      <w:color w:val="1F4D78"/>
      <w:sz w:val="24"/>
      <w:szCs w:val="24"/>
    </w:rPr>
  </w:style>
  <w:style w:type="paragraph" w:styleId="Heading7">
    <w:name w:val="heading 7"/>
    <w:basedOn w:val="Normal"/>
    <w:next w:val="Normal"/>
    <w:link w:val="Heading7Char"/>
    <w:uiPriority w:val="9"/>
    <w:unhideWhenUsed/>
    <w:qFormat/>
    <w:pPr>
      <w:keepNext/>
      <w:keepLines/>
      <w:numPr>
        <w:ilvl w:val="6"/>
        <w:numId w:val="1"/>
      </w:numPr>
      <w:spacing w:before="40" w:after="0"/>
      <w:outlineLvl w:val="6"/>
    </w:pPr>
    <w:rPr>
      <w:rFonts w:ascii="Cambria" w:eastAsia="Times New Roman" w:hAnsi="Cambria" w:cs="Times New Roman"/>
      <w:i/>
      <w:iCs/>
      <w:color w:val="243F60"/>
    </w:rPr>
  </w:style>
  <w:style w:type="paragraph" w:styleId="Heading8">
    <w:name w:val="heading 8"/>
    <w:basedOn w:val="Normal"/>
    <w:next w:val="Normal"/>
    <w:link w:val="Heading8Char"/>
    <w:uiPriority w:val="9"/>
    <w:unhideWhenUsed/>
    <w:qFormat/>
    <w:pPr>
      <w:keepNext/>
      <w:keepLines/>
      <w:numPr>
        <w:ilvl w:val="7"/>
        <w:numId w:val="1"/>
      </w:numPr>
      <w:spacing w:before="40" w:after="0"/>
      <w:outlineLvl w:val="7"/>
    </w:pPr>
    <w:rPr>
      <w:rFonts w:ascii="Cambria" w:eastAsia="Times New Roman" w:hAnsi="Cambria" w:cs="Times New Roman"/>
      <w:color w:val="272727"/>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after="0"/>
      <w:outlineLvl w:val="8"/>
    </w:pPr>
    <w:rPr>
      <w:rFonts w:ascii="Cambria" w:eastAsia="Times New Roman" w:hAnsi="Cambria"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eastAsia="Calibri" w:hAnsi="Segoe UI" w:cs="Segoe UI"/>
      <w:sz w:val="18"/>
      <w:szCs w:val="18"/>
      <w:lang w:val="en-GB"/>
    </w:rPr>
  </w:style>
  <w:style w:type="paragraph" w:styleId="BlockText">
    <w:name w:val="Block Text"/>
    <w:basedOn w:val="Normal"/>
    <w:uiPriority w:val="99"/>
    <w:semiHidden/>
    <w:unhideWhenUsed/>
    <w:qFormat/>
    <w:pPr>
      <w:spacing w:after="120" w:line="276" w:lineRule="auto"/>
      <w:ind w:left="1440" w:right="1440"/>
    </w:pPr>
    <w:rPr>
      <w:rFonts w:ascii="Calibri" w:eastAsia="Times New Roman" w:hAnsi="Calibri" w:cs="Times New Roman"/>
    </w:rPr>
  </w:style>
  <w:style w:type="paragraph" w:styleId="BodyText">
    <w:name w:val="Body Text"/>
    <w:basedOn w:val="Normal"/>
    <w:link w:val="BodyTextChar"/>
    <w:unhideWhenUsed/>
    <w:qFormat/>
    <w:pPr>
      <w:spacing w:after="120" w:line="276" w:lineRule="auto"/>
    </w:pPr>
    <w:rPr>
      <w:rFonts w:ascii="Calibri" w:eastAsia="Calibri" w:hAnsi="Calibri" w:cs="Times New Roman"/>
      <w:lang w:val="en-GB"/>
    </w:rPr>
  </w:style>
  <w:style w:type="paragraph" w:styleId="BodyText2">
    <w:name w:val="Body Text 2"/>
    <w:basedOn w:val="Normal"/>
    <w:link w:val="BodyText2Char"/>
    <w:uiPriority w:val="99"/>
    <w:semiHidden/>
    <w:unhideWhenUsed/>
    <w:qFormat/>
    <w:pPr>
      <w:spacing w:after="120" w:line="480" w:lineRule="auto"/>
    </w:pPr>
    <w:rPr>
      <w:rFonts w:ascii="Calibri" w:eastAsia="Times New Roman" w:hAnsi="Calibri" w:cs="Times New Roman"/>
    </w:rPr>
  </w:style>
  <w:style w:type="paragraph" w:styleId="BodyText3">
    <w:name w:val="Body Text 3"/>
    <w:basedOn w:val="Normal"/>
    <w:link w:val="BodyText3Char"/>
    <w:uiPriority w:val="99"/>
    <w:unhideWhenUsed/>
    <w:qFormat/>
    <w:pPr>
      <w:spacing w:after="120" w:line="276" w:lineRule="auto"/>
    </w:pPr>
    <w:rPr>
      <w:rFonts w:ascii="Calibri" w:eastAsia="Calibri" w:hAnsi="Calibri" w:cs="Times New Roman"/>
      <w:sz w:val="16"/>
      <w:szCs w:val="16"/>
      <w:lang w:val="en-GB"/>
    </w:rPr>
  </w:style>
  <w:style w:type="paragraph" w:styleId="BodyTextFirstIndent">
    <w:name w:val="Body Text First Indent"/>
    <w:basedOn w:val="BodyText"/>
    <w:link w:val="BodyTextFirstIndentChar"/>
    <w:uiPriority w:val="99"/>
    <w:semiHidden/>
    <w:unhideWhenUsed/>
    <w:qFormat/>
    <w:pPr>
      <w:ind w:firstLine="210"/>
    </w:pPr>
    <w:rPr>
      <w:rFonts w:eastAsia="Times New Roman"/>
      <w:lang w:val="en-US"/>
    </w:rPr>
  </w:style>
  <w:style w:type="paragraph" w:styleId="BodyTextIndent">
    <w:name w:val="Body Text Indent"/>
    <w:basedOn w:val="Normal"/>
    <w:link w:val="BodyTextIndentChar"/>
    <w:uiPriority w:val="99"/>
    <w:unhideWhenUsed/>
    <w:qFormat/>
    <w:pPr>
      <w:spacing w:after="120" w:line="240" w:lineRule="auto"/>
      <w:ind w:left="360"/>
    </w:pPr>
    <w:rPr>
      <w:rFonts w:ascii="Times New Roman" w:eastAsia="Times New Roman" w:hAnsi="Times New Roman" w:cs="Times New Roman"/>
      <w:sz w:val="24"/>
      <w:szCs w:val="24"/>
      <w:lang w:val="en-GB"/>
    </w:rPr>
  </w:style>
  <w:style w:type="paragraph" w:styleId="BodyTextFirstIndent2">
    <w:name w:val="Body Text First Indent 2"/>
    <w:basedOn w:val="BodyTextIndent"/>
    <w:link w:val="BodyTextFirstIndent2Char"/>
    <w:uiPriority w:val="99"/>
    <w:semiHidden/>
    <w:unhideWhenUsed/>
    <w:qFormat/>
    <w:pPr>
      <w:spacing w:line="276" w:lineRule="auto"/>
      <w:ind w:firstLine="210"/>
    </w:pPr>
    <w:rPr>
      <w:rFonts w:ascii="Calibri" w:hAnsi="Calibri"/>
      <w:sz w:val="22"/>
      <w:szCs w:val="22"/>
      <w:lang w:val="en-US"/>
    </w:rPr>
  </w:style>
  <w:style w:type="paragraph" w:styleId="BodyTextIndent2">
    <w:name w:val="Body Text Indent 2"/>
    <w:basedOn w:val="Normal"/>
    <w:link w:val="BodyTextIndent2Char"/>
    <w:uiPriority w:val="99"/>
    <w:semiHidden/>
    <w:unhideWhenUsed/>
    <w:qFormat/>
    <w:pPr>
      <w:spacing w:after="120" w:line="480" w:lineRule="auto"/>
      <w:ind w:left="360"/>
    </w:pPr>
    <w:rPr>
      <w:rFonts w:ascii="Calibri" w:eastAsia="Times New Roman" w:hAnsi="Calibri" w:cs="Times New Roman"/>
    </w:rPr>
  </w:style>
  <w:style w:type="paragraph" w:styleId="BodyTextIndent3">
    <w:name w:val="Body Text Indent 3"/>
    <w:basedOn w:val="Normal"/>
    <w:link w:val="BodyTextIndent3Char"/>
    <w:uiPriority w:val="99"/>
    <w:semiHidden/>
    <w:unhideWhenUsed/>
    <w:qFormat/>
    <w:pPr>
      <w:spacing w:after="120" w:line="276" w:lineRule="auto"/>
      <w:ind w:left="360"/>
    </w:pPr>
    <w:rPr>
      <w:rFonts w:ascii="Calibri" w:eastAsia="Times New Roman" w:hAnsi="Calibri" w:cs="Times New Roman"/>
      <w:sz w:val="16"/>
      <w:szCs w:val="16"/>
    </w:rPr>
  </w:style>
  <w:style w:type="paragraph" w:styleId="Caption">
    <w:name w:val="caption"/>
    <w:basedOn w:val="Normal"/>
    <w:next w:val="Normal"/>
    <w:qFormat/>
    <w:pPr>
      <w:spacing w:after="0" w:line="240" w:lineRule="auto"/>
    </w:pPr>
    <w:rPr>
      <w:rFonts w:ascii="Times New Roman" w:eastAsia="Times New Roman" w:hAnsi="Times New Roman" w:cs="Times New Roman"/>
      <w:b/>
      <w:sz w:val="24"/>
      <w:szCs w:val="20"/>
      <w:lang w:val="en-GB"/>
    </w:rPr>
  </w:style>
  <w:style w:type="paragraph" w:styleId="Closing">
    <w:name w:val="Closing"/>
    <w:basedOn w:val="Normal"/>
    <w:link w:val="ClosingChar"/>
    <w:uiPriority w:val="99"/>
    <w:semiHidden/>
    <w:unhideWhenUsed/>
    <w:qFormat/>
    <w:pPr>
      <w:spacing w:after="200" w:line="276" w:lineRule="auto"/>
      <w:ind w:left="4320"/>
    </w:pPr>
    <w:rPr>
      <w:rFonts w:ascii="Calibri" w:eastAsia="Times New Roman" w:hAnsi="Calibri" w:cs="Times New Roman"/>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200" w:line="240" w:lineRule="auto"/>
    </w:pPr>
    <w:rPr>
      <w:rFonts w:ascii="Times New Roman" w:eastAsia="Calibri"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pPr>
      <w:spacing w:after="120"/>
    </w:pPr>
    <w:rPr>
      <w:rFonts w:ascii="Calibri" w:eastAsia="Times New Roman" w:hAnsi="Calibri"/>
      <w:b/>
      <w:bCs/>
      <w:color w:val="000000"/>
      <w:kern w:val="28"/>
      <w:lang w:val="en-US"/>
    </w:rPr>
  </w:style>
  <w:style w:type="paragraph" w:styleId="Date">
    <w:name w:val="Date"/>
    <w:basedOn w:val="Normal"/>
    <w:next w:val="Normal"/>
    <w:link w:val="DateChar"/>
    <w:uiPriority w:val="99"/>
    <w:semiHidden/>
    <w:unhideWhenUsed/>
    <w:qFormat/>
    <w:pPr>
      <w:spacing w:after="200" w:line="276" w:lineRule="auto"/>
    </w:pPr>
    <w:rPr>
      <w:rFonts w:ascii="Calibri" w:eastAsia="Times New Roman" w:hAnsi="Calibri" w:cs="Times New Roman"/>
    </w:rPr>
  </w:style>
  <w:style w:type="paragraph" w:styleId="DocumentMap">
    <w:name w:val="Document Map"/>
    <w:basedOn w:val="Normal"/>
    <w:link w:val="DocumentMapChar"/>
    <w:uiPriority w:val="99"/>
    <w:semiHidden/>
    <w:unhideWhenUsed/>
    <w:pPr>
      <w:spacing w:after="0" w:line="240" w:lineRule="auto"/>
    </w:pPr>
    <w:rPr>
      <w:rFonts w:ascii="Tahoma" w:eastAsia="Times New Roman" w:hAnsi="Tahoma" w:cs="Times New Roman"/>
      <w:sz w:val="16"/>
      <w:szCs w:val="16"/>
    </w:rPr>
  </w:style>
  <w:style w:type="paragraph" w:styleId="E-mailSignature">
    <w:name w:val="E-mail Signature"/>
    <w:basedOn w:val="Normal"/>
    <w:link w:val="E-mailSignatureChar"/>
    <w:uiPriority w:val="99"/>
    <w:semiHidden/>
    <w:unhideWhenUsed/>
    <w:qFormat/>
    <w:pPr>
      <w:spacing w:after="200" w:line="276" w:lineRule="auto"/>
    </w:pPr>
    <w:rPr>
      <w:rFonts w:ascii="Calibri" w:eastAsia="Times New Roman" w:hAnsi="Calibri" w:cs="Times New Roman"/>
    </w:rPr>
  </w:style>
  <w:style w:type="character" w:styleId="Emphasis">
    <w:name w:val="Emphasis"/>
    <w:uiPriority w:val="20"/>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200" w:line="276" w:lineRule="auto"/>
    </w:pPr>
    <w:rPr>
      <w:rFonts w:ascii="Calibri" w:eastAsia="Times New Roman" w:hAnsi="Calibri" w:cs="Times New Roman"/>
      <w:sz w:val="20"/>
      <w:szCs w:val="20"/>
    </w:rPr>
  </w:style>
  <w:style w:type="paragraph" w:styleId="EnvelopeAddress">
    <w:name w:val="envelope address"/>
    <w:basedOn w:val="Normal"/>
    <w:uiPriority w:val="99"/>
    <w:semiHidden/>
    <w:unhideWhenUsed/>
    <w:qFormat/>
    <w:pPr>
      <w:framePr w:w="7920" w:h="1980" w:hRule="exact" w:hSpace="180" w:wrap="auto" w:hAnchor="page" w:xAlign="center" w:yAlign="bottom"/>
      <w:spacing w:after="200" w:line="276" w:lineRule="auto"/>
      <w:ind w:left="2880"/>
    </w:pPr>
    <w:rPr>
      <w:rFonts w:ascii="Arial" w:eastAsia="Times New Roman" w:hAnsi="Arial" w:cs="Arial"/>
    </w:rPr>
  </w:style>
  <w:style w:type="paragraph" w:styleId="EnvelopeReturn">
    <w:name w:val="envelope return"/>
    <w:basedOn w:val="Normal"/>
    <w:uiPriority w:val="99"/>
    <w:semiHidden/>
    <w:unhideWhenUsed/>
    <w:qFormat/>
    <w:pPr>
      <w:spacing w:after="200" w:line="276" w:lineRule="auto"/>
    </w:pPr>
    <w:rPr>
      <w:rFonts w:ascii="Arial" w:eastAsia="Times New Roman" w:hAnsi="Arial" w:cs="Arial"/>
      <w:sz w:val="20"/>
      <w:szCs w:val="20"/>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rPr>
      <w:rFonts w:ascii="Calibri" w:eastAsia="Calibri" w:hAnsi="Calibri" w:cs="Times New Roman"/>
      <w:lang w:val="en-GB"/>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200" w:line="276" w:lineRule="auto"/>
    </w:pPr>
    <w:rPr>
      <w:rFonts w:ascii="Calibri" w:eastAsia="Times New Roman" w:hAnsi="Calibri" w:cs="Times New Roman"/>
      <w:sz w:val="20"/>
      <w:szCs w:val="20"/>
    </w:rPr>
  </w:style>
  <w:style w:type="paragraph" w:styleId="Header">
    <w:name w:val="header"/>
    <w:basedOn w:val="Normal"/>
    <w:link w:val="HeaderChar"/>
    <w:uiPriority w:val="99"/>
    <w:unhideWhenUsed/>
    <w:pPr>
      <w:tabs>
        <w:tab w:val="center" w:pos="4680"/>
        <w:tab w:val="right" w:pos="9360"/>
      </w:tabs>
      <w:spacing w:after="0" w:line="240" w:lineRule="auto"/>
    </w:pPr>
    <w:rPr>
      <w:rFonts w:ascii="Calibri" w:eastAsia="Calibri" w:hAnsi="Calibri" w:cs="Times New Roman"/>
      <w:lang w:val="en-GB"/>
    </w:rPr>
  </w:style>
  <w:style w:type="character" w:styleId="HTMLAcronym">
    <w:name w:val="HTML Acronym"/>
    <w:basedOn w:val="DefaultParagraphFont"/>
    <w:uiPriority w:val="99"/>
    <w:semiHidden/>
    <w:unhideWhenUsed/>
    <w:qFormat/>
  </w:style>
  <w:style w:type="paragraph" w:styleId="HTMLAddress">
    <w:name w:val="HTML Address"/>
    <w:basedOn w:val="Normal"/>
    <w:link w:val="HTMLAddressChar"/>
    <w:uiPriority w:val="99"/>
    <w:semiHidden/>
    <w:unhideWhenUsed/>
    <w:pPr>
      <w:spacing w:after="200" w:line="276" w:lineRule="auto"/>
    </w:pPr>
    <w:rPr>
      <w:rFonts w:ascii="Calibri" w:eastAsia="Times New Roman" w:hAnsi="Calibri" w:cs="Times New Roman"/>
      <w:i/>
      <w:iCs/>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TMLDefinition">
    <w:name w:val="HTML Definition"/>
    <w:basedOn w:val="DefaultParagraphFont"/>
    <w:uiPriority w:val="99"/>
    <w:semiHidden/>
    <w:unhideWhenUsed/>
    <w:qFormat/>
    <w:rPr>
      <w:i/>
      <w:iCs/>
    </w:rPr>
  </w:style>
  <w:style w:type="character" w:styleId="HTMLKeyboard">
    <w:name w:val="HTML Keyboard"/>
    <w:basedOn w:val="DefaultParagraphFont"/>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pPr>
      <w:spacing w:after="200" w:line="276" w:lineRule="auto"/>
    </w:pPr>
    <w:rPr>
      <w:rFonts w:ascii="Courier New" w:eastAsia="Times New Roman" w:hAnsi="Courier New" w:cs="Courier New"/>
      <w:sz w:val="20"/>
      <w:szCs w:val="20"/>
    </w:rPr>
  </w:style>
  <w:style w:type="character" w:styleId="HTMLSample">
    <w:name w:val="HTML Sample"/>
    <w:basedOn w:val="DefaultParagraphFont"/>
    <w:uiPriority w:val="99"/>
    <w:semiHidden/>
    <w:unhideWhenUsed/>
    <w:qFormat/>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rPr>
      <w:color w:val="1F1E1E"/>
      <w:u w:val="none"/>
    </w:rPr>
  </w:style>
  <w:style w:type="paragraph" w:styleId="Index1">
    <w:name w:val="index 1"/>
    <w:basedOn w:val="Normal"/>
    <w:next w:val="Normal"/>
    <w:autoRedefine/>
    <w:uiPriority w:val="99"/>
    <w:semiHidden/>
    <w:unhideWhenUsed/>
    <w:pPr>
      <w:spacing w:after="200" w:line="276" w:lineRule="auto"/>
      <w:ind w:left="240" w:hanging="240"/>
    </w:pPr>
    <w:rPr>
      <w:rFonts w:ascii="Calibri" w:eastAsia="Times New Roman" w:hAnsi="Calibri" w:cs="Times New Roman"/>
    </w:rPr>
  </w:style>
  <w:style w:type="paragraph" w:styleId="Index2">
    <w:name w:val="index 2"/>
    <w:basedOn w:val="Normal"/>
    <w:next w:val="Normal"/>
    <w:autoRedefine/>
    <w:uiPriority w:val="99"/>
    <w:semiHidden/>
    <w:unhideWhenUsed/>
    <w:pPr>
      <w:spacing w:after="200" w:line="276" w:lineRule="auto"/>
      <w:ind w:left="480" w:hanging="240"/>
    </w:pPr>
    <w:rPr>
      <w:rFonts w:ascii="Calibri" w:eastAsia="Times New Roman" w:hAnsi="Calibri" w:cs="Times New Roman"/>
    </w:rPr>
  </w:style>
  <w:style w:type="paragraph" w:styleId="Index3">
    <w:name w:val="index 3"/>
    <w:basedOn w:val="Normal"/>
    <w:next w:val="Normal"/>
    <w:autoRedefine/>
    <w:uiPriority w:val="99"/>
    <w:semiHidden/>
    <w:unhideWhenUsed/>
    <w:pPr>
      <w:spacing w:after="200" w:line="276" w:lineRule="auto"/>
      <w:ind w:left="720" w:hanging="240"/>
    </w:pPr>
    <w:rPr>
      <w:rFonts w:ascii="Calibri" w:eastAsia="Times New Roman" w:hAnsi="Calibri" w:cs="Times New Roman"/>
    </w:rPr>
  </w:style>
  <w:style w:type="paragraph" w:styleId="Index4">
    <w:name w:val="index 4"/>
    <w:basedOn w:val="Normal"/>
    <w:next w:val="Normal"/>
    <w:autoRedefine/>
    <w:uiPriority w:val="99"/>
    <w:semiHidden/>
    <w:unhideWhenUsed/>
    <w:pPr>
      <w:spacing w:after="200" w:line="276" w:lineRule="auto"/>
      <w:ind w:left="960" w:hanging="240"/>
    </w:pPr>
    <w:rPr>
      <w:rFonts w:ascii="Calibri" w:eastAsia="Times New Roman" w:hAnsi="Calibri" w:cs="Times New Roman"/>
    </w:rPr>
  </w:style>
  <w:style w:type="paragraph" w:styleId="Index5">
    <w:name w:val="index 5"/>
    <w:basedOn w:val="Normal"/>
    <w:next w:val="Normal"/>
    <w:autoRedefine/>
    <w:uiPriority w:val="99"/>
    <w:semiHidden/>
    <w:unhideWhenUsed/>
    <w:pPr>
      <w:spacing w:after="200" w:line="276" w:lineRule="auto"/>
      <w:ind w:left="1200" w:hanging="240"/>
    </w:pPr>
    <w:rPr>
      <w:rFonts w:ascii="Calibri" w:eastAsia="Times New Roman" w:hAnsi="Calibri" w:cs="Times New Roman"/>
    </w:rPr>
  </w:style>
  <w:style w:type="paragraph" w:styleId="Index6">
    <w:name w:val="index 6"/>
    <w:basedOn w:val="Normal"/>
    <w:next w:val="Normal"/>
    <w:autoRedefine/>
    <w:uiPriority w:val="99"/>
    <w:semiHidden/>
    <w:unhideWhenUsed/>
    <w:pPr>
      <w:spacing w:after="200" w:line="276" w:lineRule="auto"/>
      <w:ind w:left="1440" w:hanging="240"/>
    </w:pPr>
    <w:rPr>
      <w:rFonts w:ascii="Calibri" w:eastAsia="Times New Roman" w:hAnsi="Calibri" w:cs="Times New Roman"/>
    </w:rPr>
  </w:style>
  <w:style w:type="paragraph" w:styleId="Index7">
    <w:name w:val="index 7"/>
    <w:basedOn w:val="Normal"/>
    <w:next w:val="Normal"/>
    <w:autoRedefine/>
    <w:uiPriority w:val="99"/>
    <w:semiHidden/>
    <w:unhideWhenUsed/>
    <w:pPr>
      <w:spacing w:after="200" w:line="276" w:lineRule="auto"/>
      <w:ind w:left="1680" w:hanging="240"/>
    </w:pPr>
    <w:rPr>
      <w:rFonts w:ascii="Calibri" w:eastAsia="Times New Roman" w:hAnsi="Calibri" w:cs="Times New Roman"/>
    </w:rPr>
  </w:style>
  <w:style w:type="paragraph" w:styleId="Index8">
    <w:name w:val="index 8"/>
    <w:basedOn w:val="Normal"/>
    <w:next w:val="Normal"/>
    <w:autoRedefine/>
    <w:uiPriority w:val="99"/>
    <w:semiHidden/>
    <w:unhideWhenUsed/>
    <w:pPr>
      <w:spacing w:after="200" w:line="276" w:lineRule="auto"/>
      <w:ind w:left="1920" w:hanging="240"/>
    </w:pPr>
    <w:rPr>
      <w:rFonts w:ascii="Calibri" w:eastAsia="Times New Roman" w:hAnsi="Calibri" w:cs="Times New Roman"/>
    </w:rPr>
  </w:style>
  <w:style w:type="paragraph" w:styleId="Index9">
    <w:name w:val="index 9"/>
    <w:basedOn w:val="Normal"/>
    <w:next w:val="Normal"/>
    <w:autoRedefine/>
    <w:uiPriority w:val="99"/>
    <w:semiHidden/>
    <w:unhideWhenUsed/>
    <w:pPr>
      <w:spacing w:after="200" w:line="276" w:lineRule="auto"/>
      <w:ind w:left="2160" w:hanging="240"/>
    </w:pPr>
    <w:rPr>
      <w:rFonts w:ascii="Calibri" w:eastAsia="Times New Roman" w:hAnsi="Calibri" w:cs="Times New Roman"/>
    </w:rPr>
  </w:style>
  <w:style w:type="paragraph" w:styleId="IndexHeading">
    <w:name w:val="index heading"/>
    <w:basedOn w:val="Normal"/>
    <w:next w:val="Index1"/>
    <w:uiPriority w:val="99"/>
    <w:semiHidden/>
    <w:unhideWhenUsed/>
    <w:pPr>
      <w:spacing w:after="200" w:line="276" w:lineRule="auto"/>
    </w:pPr>
    <w:rPr>
      <w:rFonts w:ascii="Arial" w:eastAsia="Times New Roman" w:hAnsi="Arial" w:cs="Arial"/>
      <w:b/>
      <w:bCs/>
    </w:rPr>
  </w:style>
  <w:style w:type="character" w:styleId="LineNumber">
    <w:name w:val="line number"/>
    <w:basedOn w:val="DefaultParagraphFont"/>
    <w:uiPriority w:val="99"/>
    <w:semiHidden/>
    <w:unhideWhenUsed/>
    <w:qFormat/>
  </w:style>
  <w:style w:type="paragraph" w:styleId="List">
    <w:name w:val="List"/>
    <w:basedOn w:val="Normal"/>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rPr>
  </w:style>
  <w:style w:type="paragraph" w:styleId="List2">
    <w:name w:val="List 2"/>
    <w:basedOn w:val="Normal"/>
    <w:uiPriority w:val="99"/>
    <w:semiHidden/>
    <w:unhideWhenUsed/>
    <w:pPr>
      <w:spacing w:after="200" w:line="276" w:lineRule="auto"/>
      <w:ind w:left="720" w:hanging="360"/>
    </w:pPr>
    <w:rPr>
      <w:rFonts w:ascii="Calibri" w:eastAsia="Times New Roman" w:hAnsi="Calibri" w:cs="Times New Roman"/>
    </w:rPr>
  </w:style>
  <w:style w:type="paragraph" w:styleId="List3">
    <w:name w:val="List 3"/>
    <w:basedOn w:val="Normal"/>
    <w:uiPriority w:val="99"/>
    <w:semiHidden/>
    <w:unhideWhenUsed/>
    <w:pPr>
      <w:spacing w:after="200" w:line="276" w:lineRule="auto"/>
      <w:ind w:left="1080" w:hanging="360"/>
    </w:pPr>
    <w:rPr>
      <w:rFonts w:ascii="Calibri" w:eastAsia="Times New Roman" w:hAnsi="Calibri" w:cs="Times New Roman"/>
    </w:rPr>
  </w:style>
  <w:style w:type="paragraph" w:styleId="List4">
    <w:name w:val="List 4"/>
    <w:basedOn w:val="Normal"/>
    <w:uiPriority w:val="99"/>
    <w:semiHidden/>
    <w:unhideWhenUsed/>
    <w:qFormat/>
    <w:pPr>
      <w:spacing w:after="200" w:line="276" w:lineRule="auto"/>
      <w:ind w:left="1440" w:hanging="360"/>
    </w:pPr>
    <w:rPr>
      <w:rFonts w:ascii="Calibri" w:eastAsia="Times New Roman" w:hAnsi="Calibri" w:cs="Times New Roman"/>
    </w:rPr>
  </w:style>
  <w:style w:type="paragraph" w:styleId="List5">
    <w:name w:val="List 5"/>
    <w:basedOn w:val="Normal"/>
    <w:uiPriority w:val="99"/>
    <w:semiHidden/>
    <w:unhideWhenUsed/>
    <w:pPr>
      <w:spacing w:after="200" w:line="276" w:lineRule="auto"/>
      <w:ind w:left="1800" w:hanging="360"/>
    </w:pPr>
    <w:rPr>
      <w:rFonts w:ascii="Calibri" w:eastAsia="Times New Roman" w:hAnsi="Calibri" w:cs="Times New Roman"/>
    </w:rPr>
  </w:style>
  <w:style w:type="paragraph" w:styleId="ListBullet">
    <w:name w:val="List Bullet"/>
    <w:basedOn w:val="Normal"/>
    <w:uiPriority w:val="99"/>
    <w:semiHidden/>
    <w:unhideWhenUsed/>
    <w:pPr>
      <w:numPr>
        <w:numId w:val="2"/>
      </w:numPr>
      <w:spacing w:after="200" w:line="276" w:lineRule="auto"/>
    </w:pPr>
    <w:rPr>
      <w:rFonts w:ascii="Calibri" w:eastAsia="Times New Roman" w:hAnsi="Calibri" w:cs="Times New Roman"/>
    </w:rPr>
  </w:style>
  <w:style w:type="paragraph" w:styleId="ListBullet2">
    <w:name w:val="List Bullet 2"/>
    <w:basedOn w:val="Normal"/>
    <w:uiPriority w:val="99"/>
    <w:semiHidden/>
    <w:unhideWhenUsed/>
    <w:pPr>
      <w:numPr>
        <w:numId w:val="3"/>
      </w:numPr>
      <w:spacing w:after="200" w:line="276" w:lineRule="auto"/>
    </w:pPr>
    <w:rPr>
      <w:rFonts w:ascii="Calibri" w:eastAsia="Times New Roman" w:hAnsi="Calibri" w:cs="Times New Roman"/>
    </w:rPr>
  </w:style>
  <w:style w:type="paragraph" w:styleId="ListBullet3">
    <w:name w:val="List Bullet 3"/>
    <w:basedOn w:val="Normal"/>
    <w:uiPriority w:val="99"/>
    <w:semiHidden/>
    <w:unhideWhenUsed/>
    <w:pPr>
      <w:numPr>
        <w:numId w:val="4"/>
      </w:numPr>
      <w:spacing w:after="200" w:line="276" w:lineRule="auto"/>
    </w:pPr>
    <w:rPr>
      <w:rFonts w:ascii="Calibri" w:eastAsia="Times New Roman" w:hAnsi="Calibri" w:cs="Times New Roman"/>
    </w:rPr>
  </w:style>
  <w:style w:type="paragraph" w:styleId="ListBullet4">
    <w:name w:val="List Bullet 4"/>
    <w:basedOn w:val="Normal"/>
    <w:uiPriority w:val="99"/>
    <w:semiHidden/>
    <w:unhideWhenUsed/>
    <w:pPr>
      <w:numPr>
        <w:numId w:val="5"/>
      </w:numPr>
      <w:spacing w:after="200" w:line="276" w:lineRule="auto"/>
    </w:pPr>
    <w:rPr>
      <w:rFonts w:ascii="Calibri" w:eastAsia="Times New Roman" w:hAnsi="Calibri" w:cs="Times New Roman"/>
    </w:rPr>
  </w:style>
  <w:style w:type="paragraph" w:styleId="ListBullet5">
    <w:name w:val="List Bullet 5"/>
    <w:basedOn w:val="Normal"/>
    <w:uiPriority w:val="99"/>
    <w:semiHidden/>
    <w:unhideWhenUsed/>
    <w:qFormat/>
    <w:pPr>
      <w:numPr>
        <w:numId w:val="6"/>
      </w:numPr>
      <w:spacing w:after="200" w:line="276" w:lineRule="auto"/>
    </w:pPr>
    <w:rPr>
      <w:rFonts w:ascii="Calibri" w:eastAsia="Times New Roman" w:hAnsi="Calibri" w:cs="Times New Roman"/>
    </w:rPr>
  </w:style>
  <w:style w:type="paragraph" w:styleId="ListContinue">
    <w:name w:val="List Continue"/>
    <w:basedOn w:val="Normal"/>
    <w:uiPriority w:val="99"/>
    <w:semiHidden/>
    <w:unhideWhenUsed/>
    <w:qFormat/>
    <w:pPr>
      <w:spacing w:after="120" w:line="276" w:lineRule="auto"/>
      <w:ind w:left="360"/>
    </w:pPr>
    <w:rPr>
      <w:rFonts w:ascii="Calibri" w:eastAsia="Times New Roman" w:hAnsi="Calibri" w:cs="Times New Roman"/>
    </w:rPr>
  </w:style>
  <w:style w:type="paragraph" w:styleId="ListContinue2">
    <w:name w:val="List Continue 2"/>
    <w:basedOn w:val="Normal"/>
    <w:uiPriority w:val="99"/>
    <w:semiHidden/>
    <w:unhideWhenUsed/>
    <w:pPr>
      <w:spacing w:after="120" w:line="276" w:lineRule="auto"/>
      <w:ind w:left="720"/>
    </w:pPr>
    <w:rPr>
      <w:rFonts w:ascii="Calibri" w:eastAsia="Times New Roman" w:hAnsi="Calibri" w:cs="Times New Roman"/>
    </w:rPr>
  </w:style>
  <w:style w:type="paragraph" w:styleId="ListContinue3">
    <w:name w:val="List Continue 3"/>
    <w:basedOn w:val="Normal"/>
    <w:uiPriority w:val="99"/>
    <w:semiHidden/>
    <w:unhideWhenUsed/>
    <w:qFormat/>
    <w:pPr>
      <w:spacing w:after="120" w:line="276" w:lineRule="auto"/>
      <w:ind w:left="1080"/>
    </w:pPr>
    <w:rPr>
      <w:rFonts w:ascii="Calibri" w:eastAsia="Times New Roman" w:hAnsi="Calibri" w:cs="Times New Roman"/>
    </w:rPr>
  </w:style>
  <w:style w:type="paragraph" w:styleId="ListContinue4">
    <w:name w:val="List Continue 4"/>
    <w:basedOn w:val="Normal"/>
    <w:uiPriority w:val="99"/>
    <w:semiHidden/>
    <w:unhideWhenUsed/>
    <w:qFormat/>
    <w:pPr>
      <w:spacing w:after="120" w:line="276" w:lineRule="auto"/>
      <w:ind w:left="1440"/>
    </w:pPr>
    <w:rPr>
      <w:rFonts w:ascii="Calibri" w:eastAsia="Times New Roman" w:hAnsi="Calibri" w:cs="Times New Roman"/>
    </w:rPr>
  </w:style>
  <w:style w:type="paragraph" w:styleId="ListContinue5">
    <w:name w:val="List Continue 5"/>
    <w:basedOn w:val="Normal"/>
    <w:uiPriority w:val="99"/>
    <w:semiHidden/>
    <w:unhideWhenUsed/>
    <w:qFormat/>
    <w:pPr>
      <w:spacing w:after="120" w:line="276" w:lineRule="auto"/>
      <w:ind w:left="1800"/>
    </w:pPr>
    <w:rPr>
      <w:rFonts w:ascii="Calibri" w:eastAsia="Times New Roman" w:hAnsi="Calibri" w:cs="Times New Roman"/>
    </w:rPr>
  </w:style>
  <w:style w:type="paragraph" w:styleId="ListNumber">
    <w:name w:val="List Number"/>
    <w:basedOn w:val="Normal"/>
    <w:uiPriority w:val="99"/>
    <w:semiHidden/>
    <w:unhideWhenUsed/>
    <w:pPr>
      <w:numPr>
        <w:numId w:val="7"/>
      </w:numPr>
      <w:spacing w:after="200" w:line="276" w:lineRule="auto"/>
    </w:pPr>
    <w:rPr>
      <w:rFonts w:ascii="Calibri" w:eastAsia="Times New Roman" w:hAnsi="Calibri" w:cs="Times New Roman"/>
    </w:rPr>
  </w:style>
  <w:style w:type="paragraph" w:styleId="ListNumber2">
    <w:name w:val="List Number 2"/>
    <w:basedOn w:val="Normal"/>
    <w:uiPriority w:val="99"/>
    <w:semiHidden/>
    <w:unhideWhenUsed/>
    <w:qFormat/>
    <w:pPr>
      <w:numPr>
        <w:numId w:val="8"/>
      </w:numPr>
      <w:spacing w:after="200" w:line="276" w:lineRule="auto"/>
    </w:pPr>
    <w:rPr>
      <w:rFonts w:ascii="Calibri" w:eastAsia="Times New Roman" w:hAnsi="Calibri" w:cs="Times New Roman"/>
    </w:rPr>
  </w:style>
  <w:style w:type="paragraph" w:styleId="ListNumber3">
    <w:name w:val="List Number 3"/>
    <w:basedOn w:val="Normal"/>
    <w:uiPriority w:val="99"/>
    <w:semiHidden/>
    <w:unhideWhenUsed/>
    <w:qFormat/>
    <w:pPr>
      <w:numPr>
        <w:numId w:val="9"/>
      </w:numPr>
      <w:spacing w:after="200" w:line="276" w:lineRule="auto"/>
    </w:pPr>
    <w:rPr>
      <w:rFonts w:ascii="Calibri" w:eastAsia="Times New Roman" w:hAnsi="Calibri" w:cs="Times New Roman"/>
    </w:rPr>
  </w:style>
  <w:style w:type="paragraph" w:styleId="ListNumber4">
    <w:name w:val="List Number 4"/>
    <w:basedOn w:val="Normal"/>
    <w:uiPriority w:val="99"/>
    <w:semiHidden/>
    <w:unhideWhenUsed/>
    <w:pPr>
      <w:numPr>
        <w:numId w:val="10"/>
      </w:numPr>
      <w:spacing w:after="200" w:line="276" w:lineRule="auto"/>
    </w:pPr>
    <w:rPr>
      <w:rFonts w:ascii="Calibri" w:eastAsia="Times New Roman" w:hAnsi="Calibri" w:cs="Times New Roman"/>
    </w:rPr>
  </w:style>
  <w:style w:type="paragraph" w:styleId="ListNumber5">
    <w:name w:val="List Number 5"/>
    <w:basedOn w:val="Normal"/>
    <w:uiPriority w:val="99"/>
    <w:semiHidden/>
    <w:unhideWhenUsed/>
    <w:pPr>
      <w:numPr>
        <w:numId w:val="11"/>
      </w:numPr>
      <w:spacing w:after="200" w:line="276" w:lineRule="auto"/>
    </w:pPr>
    <w:rPr>
      <w:rFonts w:ascii="Calibri" w:eastAsia="Times New Roman" w:hAnsi="Calibri" w:cs="Times New Roman"/>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eastAsia="ja-JP"/>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Arial" w:eastAsia="Times New Roman" w:hAnsi="Arial" w:cs="Arial"/>
    </w:rPr>
  </w:style>
  <w:style w:type="paragraph" w:styleId="NormalWeb">
    <w:name w:val="Normal (Web)"/>
    <w:basedOn w:val="Normal"/>
    <w:uiPriority w:val="99"/>
    <w:unhideWhenUsed/>
    <w:qFormat/>
    <w:pPr>
      <w:spacing w:after="200" w:line="276" w:lineRule="auto"/>
    </w:pPr>
    <w:rPr>
      <w:rFonts w:ascii="Calibri" w:eastAsia="Times New Roman" w:hAnsi="Calibri" w:cs="Times New Roman"/>
    </w:rPr>
  </w:style>
  <w:style w:type="paragraph" w:styleId="NormalIndent">
    <w:name w:val="Normal Indent"/>
    <w:basedOn w:val="Normal"/>
    <w:uiPriority w:val="99"/>
    <w:semiHidden/>
    <w:unhideWhenUsed/>
    <w:pPr>
      <w:spacing w:after="200" w:line="276" w:lineRule="auto"/>
      <w:ind w:left="720"/>
    </w:pPr>
    <w:rPr>
      <w:rFonts w:ascii="Calibri" w:eastAsia="Times New Roman" w:hAnsi="Calibri" w:cs="Times New Roman"/>
    </w:rPr>
  </w:style>
  <w:style w:type="paragraph" w:styleId="NoteHeading">
    <w:name w:val="Note Heading"/>
    <w:basedOn w:val="Normal"/>
    <w:next w:val="Normal"/>
    <w:link w:val="NoteHeadingChar"/>
    <w:uiPriority w:val="99"/>
    <w:semiHidden/>
    <w:unhideWhenUsed/>
    <w:pPr>
      <w:spacing w:after="200" w:line="276" w:lineRule="auto"/>
    </w:pPr>
    <w:rPr>
      <w:rFonts w:ascii="Calibri" w:eastAsia="Times New Roman" w:hAnsi="Calibri" w:cs="Times New Roman"/>
    </w:rPr>
  </w:style>
  <w:style w:type="character" w:styleId="PageNumber">
    <w:name w:val="page number"/>
    <w:basedOn w:val="DefaultParagraphFont"/>
    <w:uiPriority w:val="99"/>
    <w:semiHidden/>
    <w:unhideWhenUsed/>
  </w:style>
  <w:style w:type="paragraph" w:styleId="PlainText">
    <w:name w:val="Plain Text"/>
    <w:basedOn w:val="Normal"/>
    <w:link w:val="PlainTextChar"/>
    <w:pPr>
      <w:suppressAutoHyphens/>
      <w:spacing w:after="0" w:line="240" w:lineRule="auto"/>
      <w:ind w:left="714" w:hanging="357"/>
    </w:pPr>
    <w:rPr>
      <w:rFonts w:ascii="Arial Narrow" w:eastAsia="Times New Roman" w:hAnsi="Arial Narrow" w:cs="Times New Roman"/>
      <w:sz w:val="16"/>
      <w:szCs w:val="20"/>
      <w:lang w:val="en-AU"/>
    </w:rPr>
  </w:style>
  <w:style w:type="paragraph" w:styleId="Salutation">
    <w:name w:val="Salutation"/>
    <w:basedOn w:val="Normal"/>
    <w:next w:val="Normal"/>
    <w:link w:val="SalutationChar"/>
    <w:uiPriority w:val="99"/>
    <w:semiHidden/>
    <w:unhideWhenUsed/>
    <w:pPr>
      <w:spacing w:after="200" w:line="276" w:lineRule="auto"/>
    </w:pPr>
    <w:rPr>
      <w:rFonts w:ascii="Calibri" w:eastAsia="Times New Roman" w:hAnsi="Calibri" w:cs="Times New Roman"/>
    </w:rPr>
  </w:style>
  <w:style w:type="paragraph" w:styleId="Signature">
    <w:name w:val="Signature"/>
    <w:basedOn w:val="Normal"/>
    <w:link w:val="SignatureChar"/>
    <w:uiPriority w:val="99"/>
    <w:semiHidden/>
    <w:unhideWhenUsed/>
    <w:pPr>
      <w:spacing w:after="200" w:line="276" w:lineRule="auto"/>
      <w:ind w:left="4320"/>
    </w:pPr>
    <w:rPr>
      <w:rFonts w:ascii="Calibri" w:eastAsia="Times New Roman" w:hAnsi="Calibri" w:cs="Times New Roman"/>
    </w:rPr>
  </w:style>
  <w:style w:type="character" w:styleId="Strong">
    <w:name w:val="Strong"/>
    <w:basedOn w:val="DefaultParagraphFont"/>
    <w:uiPriority w:val="22"/>
    <w:qFormat/>
    <w:rPr>
      <w:b/>
      <w:bCs/>
    </w:rPr>
  </w:style>
  <w:style w:type="paragraph" w:styleId="Subtitle">
    <w:name w:val="Subtitle"/>
    <w:basedOn w:val="Normal"/>
    <w:link w:val="SubtitleChar"/>
    <w:uiPriority w:val="11"/>
    <w:qFormat/>
    <w:pPr>
      <w:spacing w:after="60" w:line="276" w:lineRule="auto"/>
      <w:jc w:val="center"/>
      <w:outlineLvl w:val="1"/>
    </w:pPr>
    <w:rPr>
      <w:rFonts w:ascii="Arial" w:eastAsia="Times New Roman" w:hAnsi="Arial" w:cs="Arial"/>
    </w:rPr>
  </w:style>
  <w:style w:type="table" w:styleId="Table3Deffects1">
    <w:name w:val="Table 3D effects 1"/>
    <w:basedOn w:val="TableNormal"/>
    <w:qFormat/>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rPr>
      <w:rFonts w:ascii="Times New Roman" w:eastAsia="MS Mincho" w:hAnsi="Times New Roman" w:cs="Times New Roman"/>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rPr>
      <w:rFonts w:ascii="Times New Roman" w:eastAsia="MS Mincho" w:hAnsi="Times New Roman" w:cs="Times New Roman"/>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rFonts w:ascii="Times New Roman" w:eastAsia="MS Mincho" w:hAnsi="Times New Roman" w:cs="Times New Roman"/>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rPr>
      <w:rFonts w:ascii="Times New Roman" w:eastAsia="MS Mincho" w:hAnsi="Times New Roman" w:cs="Times New Roman"/>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rPr>
      <w:rFonts w:ascii="Times New Roman" w:eastAsia="MS Mincho"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rPr>
      <w:rFonts w:ascii="Times New Roman" w:eastAsia="MS Mincho"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pPr>
      <w:spacing w:after="200" w:line="276" w:lineRule="auto"/>
      <w:ind w:left="240" w:hanging="240"/>
    </w:pPr>
    <w:rPr>
      <w:rFonts w:ascii="Calibri" w:eastAsia="Times New Roman" w:hAnsi="Calibri" w:cs="Times New Roman"/>
    </w:rPr>
  </w:style>
  <w:style w:type="paragraph" w:styleId="TableofFigures">
    <w:name w:val="table of figures"/>
    <w:basedOn w:val="Normal"/>
    <w:next w:val="Normal"/>
    <w:uiPriority w:val="99"/>
    <w:semiHidden/>
    <w:unhideWhenUsed/>
    <w:pPr>
      <w:spacing w:after="200" w:line="276" w:lineRule="auto"/>
    </w:pPr>
    <w:rPr>
      <w:rFonts w:ascii="Calibri" w:eastAsia="Times New Roman" w:hAnsi="Calibri" w:cs="Times New Roman"/>
    </w:rPr>
  </w:style>
  <w:style w:type="table" w:styleId="TableProfessional">
    <w:name w:val="Table Professional"/>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rPr>
      <w:rFonts w:ascii="Times New Roman" w:eastAsia="MS Mincho"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rPr>
      <w:rFonts w:ascii="Times New Roman" w:eastAsia="MS Mincho" w:hAnsi="Times New Roman" w:cs="Times New Roman"/>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link w:val="TitleChar"/>
    <w:uiPriority w:val="10"/>
    <w:qFormat/>
    <w:pPr>
      <w:spacing w:before="240" w:after="60" w:line="276" w:lineRule="auto"/>
      <w:jc w:val="center"/>
      <w:outlineLvl w:val="0"/>
    </w:pPr>
    <w:rPr>
      <w:rFonts w:ascii="Arial" w:eastAsia="Times New Roman" w:hAnsi="Arial" w:cs="Arial"/>
      <w:b/>
      <w:bCs/>
      <w:kern w:val="28"/>
      <w:sz w:val="32"/>
      <w:szCs w:val="32"/>
    </w:rPr>
  </w:style>
  <w:style w:type="paragraph" w:styleId="TOAHeading">
    <w:name w:val="toa heading"/>
    <w:basedOn w:val="Normal"/>
    <w:next w:val="Normal"/>
    <w:uiPriority w:val="99"/>
    <w:semiHidden/>
    <w:unhideWhenUsed/>
    <w:pPr>
      <w:spacing w:before="120" w:after="200" w:line="276" w:lineRule="auto"/>
    </w:pPr>
    <w:rPr>
      <w:rFonts w:ascii="Arial" w:eastAsia="Times New Roman" w:hAnsi="Arial" w:cs="Arial"/>
      <w:b/>
      <w:bCs/>
    </w:rPr>
  </w:style>
  <w:style w:type="paragraph" w:styleId="TOC1">
    <w:name w:val="toc 1"/>
    <w:basedOn w:val="Normal"/>
    <w:next w:val="Normal"/>
    <w:autoRedefine/>
    <w:uiPriority w:val="39"/>
    <w:unhideWhenUsed/>
    <w:qFormat/>
    <w:pPr>
      <w:tabs>
        <w:tab w:val="right" w:leader="dot" w:pos="8640"/>
      </w:tabs>
      <w:spacing w:after="0" w:line="276" w:lineRule="auto"/>
      <w:ind w:left="-180"/>
    </w:pPr>
    <w:rPr>
      <w:rFonts w:ascii="Times New Roman" w:eastAsia="Calibri" w:hAnsi="Times New Roman" w:cs="Times New Roman"/>
      <w:b/>
      <w:sz w:val="24"/>
      <w:lang w:val="en-ZW"/>
    </w:rPr>
  </w:style>
  <w:style w:type="paragraph" w:styleId="TOC2">
    <w:name w:val="toc 2"/>
    <w:basedOn w:val="Normal"/>
    <w:next w:val="Normal"/>
    <w:autoRedefine/>
    <w:uiPriority w:val="39"/>
    <w:unhideWhenUsed/>
    <w:qFormat/>
    <w:pPr>
      <w:spacing w:after="100" w:line="276" w:lineRule="auto"/>
      <w:ind w:left="220" w:hanging="357"/>
    </w:pPr>
    <w:rPr>
      <w:rFonts w:ascii="Times New Roman" w:eastAsia="Calibri" w:hAnsi="Times New Roman" w:cs="Times New Roman"/>
      <w:sz w:val="24"/>
      <w:lang w:val="en-GB"/>
    </w:rPr>
  </w:style>
  <w:style w:type="paragraph" w:styleId="TOC3">
    <w:name w:val="toc 3"/>
    <w:basedOn w:val="Normal"/>
    <w:next w:val="Normal"/>
    <w:autoRedefine/>
    <w:uiPriority w:val="39"/>
    <w:unhideWhenUsed/>
    <w:qFormat/>
    <w:pPr>
      <w:spacing w:after="200" w:line="276" w:lineRule="auto"/>
      <w:ind w:left="440" w:hanging="357"/>
    </w:pPr>
    <w:rPr>
      <w:rFonts w:ascii="Times New Roman" w:eastAsia="Calibri" w:hAnsi="Times New Roman" w:cs="Times New Roman"/>
      <w:sz w:val="24"/>
      <w:lang w:val="en-GB"/>
    </w:rPr>
  </w:style>
  <w:style w:type="paragraph" w:styleId="TOC4">
    <w:name w:val="toc 4"/>
    <w:basedOn w:val="Normal"/>
    <w:next w:val="Normal"/>
    <w:autoRedefine/>
    <w:uiPriority w:val="99"/>
    <w:semiHidden/>
    <w:unhideWhenUsed/>
    <w:pPr>
      <w:spacing w:after="200" w:line="276" w:lineRule="auto"/>
      <w:ind w:left="720"/>
    </w:pPr>
    <w:rPr>
      <w:rFonts w:ascii="Calibri" w:eastAsia="Times New Roman" w:hAnsi="Calibri" w:cs="Times New Roman"/>
    </w:rPr>
  </w:style>
  <w:style w:type="paragraph" w:styleId="TOC5">
    <w:name w:val="toc 5"/>
    <w:basedOn w:val="Normal"/>
    <w:next w:val="Normal"/>
    <w:autoRedefine/>
    <w:uiPriority w:val="99"/>
    <w:semiHidden/>
    <w:unhideWhenUsed/>
    <w:pPr>
      <w:spacing w:after="200" w:line="276" w:lineRule="auto"/>
      <w:ind w:left="960"/>
    </w:pPr>
    <w:rPr>
      <w:rFonts w:ascii="Calibri" w:eastAsia="Times New Roman" w:hAnsi="Calibri" w:cs="Times New Roman"/>
    </w:rPr>
  </w:style>
  <w:style w:type="paragraph" w:styleId="TOC6">
    <w:name w:val="toc 6"/>
    <w:basedOn w:val="Normal"/>
    <w:next w:val="Normal"/>
    <w:autoRedefine/>
    <w:uiPriority w:val="99"/>
    <w:semiHidden/>
    <w:unhideWhenUsed/>
    <w:pPr>
      <w:spacing w:after="200" w:line="276" w:lineRule="auto"/>
      <w:ind w:left="1200"/>
    </w:pPr>
    <w:rPr>
      <w:rFonts w:ascii="Calibri" w:eastAsia="Times New Roman" w:hAnsi="Calibri" w:cs="Times New Roman"/>
    </w:rPr>
  </w:style>
  <w:style w:type="paragraph" w:styleId="TOC7">
    <w:name w:val="toc 7"/>
    <w:basedOn w:val="Normal"/>
    <w:next w:val="Normal"/>
    <w:autoRedefine/>
    <w:uiPriority w:val="99"/>
    <w:semiHidden/>
    <w:unhideWhenUsed/>
    <w:pPr>
      <w:spacing w:after="200" w:line="276" w:lineRule="auto"/>
      <w:ind w:left="1440"/>
    </w:pPr>
    <w:rPr>
      <w:rFonts w:ascii="Calibri" w:eastAsia="Times New Roman" w:hAnsi="Calibri" w:cs="Times New Roman"/>
    </w:rPr>
  </w:style>
  <w:style w:type="paragraph" w:styleId="TOC8">
    <w:name w:val="toc 8"/>
    <w:basedOn w:val="Normal"/>
    <w:next w:val="Normal"/>
    <w:autoRedefine/>
    <w:uiPriority w:val="99"/>
    <w:semiHidden/>
    <w:unhideWhenUsed/>
    <w:pPr>
      <w:spacing w:after="200" w:line="276" w:lineRule="auto"/>
      <w:ind w:left="1680"/>
    </w:pPr>
    <w:rPr>
      <w:rFonts w:ascii="Calibri" w:eastAsia="Times New Roman" w:hAnsi="Calibri" w:cs="Times New Roman"/>
    </w:rPr>
  </w:style>
  <w:style w:type="paragraph" w:styleId="TOC9">
    <w:name w:val="toc 9"/>
    <w:basedOn w:val="Normal"/>
    <w:next w:val="Normal"/>
    <w:autoRedefine/>
    <w:uiPriority w:val="99"/>
    <w:semiHidden/>
    <w:unhideWhenUsed/>
    <w:pPr>
      <w:spacing w:after="200" w:line="276" w:lineRule="auto"/>
      <w:ind w:left="1920"/>
    </w:pPr>
    <w:rPr>
      <w:rFonts w:ascii="Calibri" w:eastAsia="Times New Roman" w:hAnsi="Calibri" w:cs="Times New Roman"/>
    </w:rPr>
  </w:style>
  <w:style w:type="character" w:customStyle="1" w:styleId="Heading1Char">
    <w:name w:val="Heading 1 Char"/>
    <w:basedOn w:val="DefaultParagraphFont"/>
    <w:link w:val="Heading1"/>
    <w:uiPriority w:val="9"/>
    <w:qFormat/>
    <w:rPr>
      <w:rFonts w:ascii="Times New Roman" w:eastAsia="Calibri" w:hAnsi="Times New Roman" w:cs="Times New Roman"/>
      <w:b/>
      <w:bCs/>
      <w:sz w:val="24"/>
      <w:szCs w:val="24"/>
      <w:lang w:val="en-GB" w:eastAsia="en-GB"/>
    </w:rPr>
  </w:style>
  <w:style w:type="character" w:customStyle="1" w:styleId="Heading2Char">
    <w:name w:val="Heading 2 Char"/>
    <w:basedOn w:val="DefaultParagraphFont"/>
    <w:link w:val="Heading2"/>
    <w:uiPriority w:val="9"/>
    <w:qFormat/>
    <w:rPr>
      <w:rFonts w:ascii="Times New Roman" w:eastAsia="Tahoma" w:hAnsi="Times New Roman" w:cs="Times New Roman"/>
      <w:b/>
      <w:bCs/>
      <w:sz w:val="24"/>
      <w:szCs w:val="24"/>
      <w:lang w:val="en-GB" w:eastAsia="en-GB"/>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lang w:val="en-GB"/>
    </w:rPr>
  </w:style>
  <w:style w:type="paragraph" w:customStyle="1" w:styleId="Heading61">
    <w:name w:val="Heading 61"/>
    <w:basedOn w:val="Normal"/>
    <w:next w:val="Normal"/>
    <w:uiPriority w:val="9"/>
    <w:unhideWhenUsed/>
    <w:qFormat/>
    <w:pPr>
      <w:keepNext/>
      <w:keepLines/>
      <w:spacing w:before="200" w:after="0" w:line="240" w:lineRule="auto"/>
      <w:outlineLvl w:val="5"/>
    </w:pPr>
    <w:rPr>
      <w:rFonts w:ascii="Calibri Light" w:eastAsia="Times New Roman" w:hAnsi="Calibri Light" w:cs="Times New Roman"/>
      <w:i/>
      <w:iCs/>
      <w:color w:val="1F4D78"/>
      <w:sz w:val="24"/>
      <w:szCs w:val="24"/>
      <w:lang w:val="en-GB"/>
    </w:rPr>
  </w:style>
  <w:style w:type="paragraph" w:styleId="ListParagraph">
    <w:name w:val="List Paragraph"/>
    <w:basedOn w:val="Normal"/>
    <w:link w:val="ListParagraphChar"/>
    <w:uiPriority w:val="34"/>
    <w:qFormat/>
    <w:pPr>
      <w:spacing w:after="200" w:line="276" w:lineRule="auto"/>
      <w:ind w:left="720"/>
      <w:contextualSpacing/>
    </w:pPr>
    <w:rPr>
      <w:rFonts w:ascii="Calibri" w:eastAsia="Calibri" w:hAnsi="Calibri" w:cs="Times New Roman"/>
      <w:lang w:val="en-GB"/>
    </w:rPr>
  </w:style>
  <w:style w:type="character" w:customStyle="1" w:styleId="ListParagraphChar">
    <w:name w:val="List Paragraph Char"/>
    <w:link w:val="ListParagraph"/>
    <w:uiPriority w:val="34"/>
    <w:qFormat/>
    <w:locked/>
    <w:rPr>
      <w:rFonts w:ascii="Calibri" w:eastAsia="Calibri" w:hAnsi="Calibri" w:cs="Times New Roman"/>
      <w:lang w:val="en-GB"/>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GB"/>
    </w:rPr>
  </w:style>
  <w:style w:type="character" w:customStyle="1" w:styleId="Heading6Char">
    <w:name w:val="Heading 6 Char"/>
    <w:basedOn w:val="DefaultParagraphFont"/>
    <w:link w:val="Heading6"/>
    <w:uiPriority w:val="9"/>
    <w:rPr>
      <w:rFonts w:ascii="Calibri Light" w:eastAsia="Times New Roman" w:hAnsi="Calibri Light" w:cs="Times New Roman"/>
      <w:i/>
      <w:iCs/>
      <w:color w:val="1F4D78"/>
      <w:sz w:val="24"/>
      <w:szCs w:val="24"/>
    </w:rPr>
  </w:style>
  <w:style w:type="character" w:customStyle="1" w:styleId="BodyTextChar">
    <w:name w:val="Body Text Char"/>
    <w:basedOn w:val="DefaultParagraphFont"/>
    <w:link w:val="BodyText"/>
    <w:qFormat/>
    <w:rPr>
      <w:rFonts w:ascii="Calibri" w:eastAsia="Calibri" w:hAnsi="Calibri" w:cs="Times New Roman"/>
      <w:lang w:val="en-GB"/>
    </w:rPr>
  </w:style>
  <w:style w:type="paragraph" w:customStyle="1" w:styleId="Default">
    <w:name w:val="Default"/>
    <w:qFormat/>
    <w:pPr>
      <w:autoSpaceDE w:val="0"/>
      <w:autoSpaceDN w:val="0"/>
      <w:adjustRightInd w:val="0"/>
    </w:pPr>
    <w:rPr>
      <w:rFonts w:ascii="Arial" w:hAnsi="Arial" w:cs="Arial"/>
      <w:color w:val="000000"/>
      <w:sz w:val="24"/>
      <w:szCs w:val="24"/>
    </w:rPr>
  </w:style>
  <w:style w:type="paragraph" w:styleId="NoSpacing">
    <w:name w:val="No Spacing"/>
    <w:link w:val="NoSpacingChar"/>
    <w:uiPriority w:val="1"/>
    <w:qFormat/>
    <w:rPr>
      <w:rFonts w:ascii="Calibri" w:eastAsia="Calibri" w:hAnsi="Calibri" w:cs="Times New Roman"/>
      <w:sz w:val="22"/>
      <w:szCs w:val="22"/>
    </w:rPr>
  </w:style>
  <w:style w:type="character" w:customStyle="1" w:styleId="BodyText3Char">
    <w:name w:val="Body Text 3 Char"/>
    <w:basedOn w:val="DefaultParagraphFont"/>
    <w:link w:val="BodyText3"/>
    <w:uiPriority w:val="99"/>
    <w:qFormat/>
    <w:rPr>
      <w:rFonts w:ascii="Calibri" w:eastAsia="Calibri" w:hAnsi="Calibri" w:cs="Times New Roman"/>
      <w:sz w:val="16"/>
      <w:szCs w:val="16"/>
      <w:lang w:val="en-GB"/>
    </w:rPr>
  </w:style>
  <w:style w:type="character" w:customStyle="1" w:styleId="HeaderChar">
    <w:name w:val="Header Char"/>
    <w:basedOn w:val="DefaultParagraphFont"/>
    <w:link w:val="Header"/>
    <w:uiPriority w:val="99"/>
    <w:rPr>
      <w:rFonts w:ascii="Calibri" w:eastAsia="Calibri" w:hAnsi="Calibri" w:cs="Times New Roman"/>
      <w:lang w:val="en-GB"/>
    </w:rPr>
  </w:style>
  <w:style w:type="character" w:customStyle="1" w:styleId="FooterChar">
    <w:name w:val="Footer Char"/>
    <w:basedOn w:val="DefaultParagraphFont"/>
    <w:link w:val="Footer"/>
    <w:uiPriority w:val="99"/>
    <w:qFormat/>
    <w:rPr>
      <w:rFonts w:ascii="Calibri" w:eastAsia="Calibri" w:hAnsi="Calibri" w:cs="Times New Roman"/>
      <w:lang w:val="en-GB"/>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val="en-GB"/>
    </w:rPr>
  </w:style>
  <w:style w:type="character" w:customStyle="1" w:styleId="NoSpacingChar">
    <w:name w:val="No Spacing Char"/>
    <w:basedOn w:val="DefaultParagraphFont"/>
    <w:link w:val="NoSpacing"/>
    <w:uiPriority w:val="1"/>
    <w:qFormat/>
    <w:rPr>
      <w:rFonts w:ascii="Calibri" w:eastAsia="Calibri" w:hAnsi="Calibri" w:cs="Times New Roman"/>
    </w:rPr>
  </w:style>
  <w:style w:type="paragraph" w:customStyle="1" w:styleId="Heading21">
    <w:name w:val="Heading 21"/>
    <w:basedOn w:val="Normal"/>
    <w:next w:val="Normal"/>
    <w:uiPriority w:val="9"/>
    <w:unhideWhenUsed/>
    <w:qFormat/>
    <w:pPr>
      <w:keepNext/>
      <w:keepLines/>
      <w:spacing w:before="40" w:after="0" w:line="276" w:lineRule="auto"/>
      <w:jc w:val="center"/>
      <w:outlineLvl w:val="1"/>
    </w:pPr>
    <w:rPr>
      <w:rFonts w:ascii="Times New Roman" w:eastAsia="Times New Roman" w:hAnsi="Times New Roman" w:cs="Times New Roman"/>
      <w:b/>
      <w:sz w:val="24"/>
      <w:szCs w:val="26"/>
      <w:lang w:val="en-GB"/>
    </w:rPr>
  </w:style>
  <w:style w:type="character" w:customStyle="1" w:styleId="highlight">
    <w:name w:val="highlight"/>
    <w:basedOn w:val="DefaultParagraphFont"/>
  </w:style>
  <w:style w:type="character" w:customStyle="1" w:styleId="FollowedHyperlink1">
    <w:name w:val="FollowedHyperlink1"/>
    <w:basedOn w:val="DefaultParagraphFont"/>
    <w:uiPriority w:val="99"/>
    <w:semiHidden/>
    <w:unhideWhenUsed/>
    <w:qFormat/>
    <w:rPr>
      <w:color w:val="954F72"/>
      <w:u w:val="single"/>
    </w:rPr>
  </w:style>
  <w:style w:type="character" w:customStyle="1" w:styleId="CommentTextChar">
    <w:name w:val="Comment Text Char"/>
    <w:basedOn w:val="DefaultParagraphFont"/>
    <w:link w:val="CommentText"/>
    <w:uiPriority w:val="99"/>
    <w:semiHidden/>
    <w:rPr>
      <w:rFonts w:ascii="Times New Roman" w:eastAsia="Calibri" w:hAnsi="Times New Roman" w:cs="Times New Roman"/>
      <w:sz w:val="20"/>
      <w:szCs w:val="20"/>
      <w:lang w:val="en-GB"/>
    </w:rPr>
  </w:style>
  <w:style w:type="table" w:customStyle="1" w:styleId="TableGrid10">
    <w:name w:val="Table Grid1"/>
    <w:basedOn w:val="TableNormal"/>
    <w:uiPriority w:val="39"/>
    <w:pPr>
      <w:ind w:left="714" w:hanging="357"/>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perfxhead">
    <w:name w:val="elementperfx head"/>
    <w:basedOn w:val="Normal"/>
    <w:pPr>
      <w:spacing w:after="0" w:line="240" w:lineRule="auto"/>
      <w:ind w:left="714" w:right="-28" w:hanging="357"/>
    </w:pPr>
    <w:rPr>
      <w:rFonts w:ascii="Arial Narrow" w:eastAsia="Times New Roman" w:hAnsi="Arial Narrow" w:cs="Times New Roman"/>
      <w:b/>
      <w:sz w:val="16"/>
      <w:szCs w:val="20"/>
      <w:lang w:val="en-GB"/>
    </w:rPr>
  </w:style>
  <w:style w:type="character" w:customStyle="1" w:styleId="PlainTextChar">
    <w:name w:val="Plain Text Char"/>
    <w:basedOn w:val="DefaultParagraphFont"/>
    <w:link w:val="PlainText"/>
    <w:rPr>
      <w:rFonts w:ascii="Arial Narrow" w:eastAsia="Times New Roman" w:hAnsi="Arial Narrow" w:cs="Times New Roman"/>
      <w:sz w:val="16"/>
      <w:szCs w:val="20"/>
      <w:lang w:val="en-AU"/>
    </w:rPr>
  </w:style>
  <w:style w:type="paragraph" w:customStyle="1" w:styleId="TOCHeading1">
    <w:name w:val="TOC Heading1"/>
    <w:basedOn w:val="Heading1"/>
    <w:next w:val="Normal"/>
    <w:uiPriority w:val="39"/>
    <w:unhideWhenUsed/>
    <w:qFormat/>
    <w:pPr>
      <w:ind w:left="714" w:hanging="357"/>
      <w:outlineLvl w:val="9"/>
    </w:pPr>
    <w:rPr>
      <w:rFonts w:eastAsia="MS Gothic"/>
      <w:lang w:eastAsia="ja-JP"/>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character" w:customStyle="1" w:styleId="FollowedHyperlink2">
    <w:name w:val="FollowedHyperlink2"/>
    <w:basedOn w:val="DefaultParagraphFont"/>
    <w:uiPriority w:val="99"/>
    <w:semiHidden/>
    <w:unhideWhenUsed/>
    <w:rPr>
      <w:color w:val="954F72"/>
      <w:u w:val="single"/>
    </w:rPr>
  </w:style>
  <w:style w:type="character" w:customStyle="1" w:styleId="Heading2Char1">
    <w:name w:val="Heading 2 Char1"/>
    <w:basedOn w:val="DefaultParagraphFont"/>
    <w:uiPriority w:val="9"/>
    <w:semiHidden/>
    <w:rPr>
      <w:rFonts w:ascii="Calibri Light" w:eastAsia="Times New Roman" w:hAnsi="Calibri Light" w:cs="Times New Roman"/>
      <w:color w:val="2E74B5"/>
      <w:sz w:val="26"/>
      <w:szCs w:val="26"/>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CommentSubjectChar">
    <w:name w:val="Comment Subject Char"/>
    <w:basedOn w:val="CommentTextChar"/>
    <w:link w:val="CommentSubject"/>
    <w:uiPriority w:val="99"/>
    <w:semiHidden/>
    <w:rPr>
      <w:rFonts w:ascii="Calibri" w:eastAsia="Times New Roman" w:hAnsi="Calibri" w:cs="Times New Roman"/>
      <w:b/>
      <w:bCs/>
      <w:color w:val="000000"/>
      <w:kern w:val="28"/>
      <w:sz w:val="20"/>
      <w:szCs w:val="20"/>
      <w:lang w:val="en-GB"/>
    </w:rPr>
  </w:style>
  <w:style w:type="character" w:customStyle="1" w:styleId="Heading6Char1">
    <w:name w:val="Heading 6 Char1"/>
    <w:basedOn w:val="DefaultParagraphFont"/>
    <w:uiPriority w:val="9"/>
    <w:semiHidden/>
    <w:rPr>
      <w:rFonts w:asciiTheme="majorHAnsi" w:eastAsiaTheme="majorEastAsia" w:hAnsiTheme="majorHAnsi" w:cstheme="majorBidi"/>
      <w:color w:val="1F4E79" w:themeColor="accent1" w:themeShade="80"/>
    </w:rPr>
  </w:style>
  <w:style w:type="character" w:customStyle="1" w:styleId="PlainTextChar1">
    <w:name w:val="Plain Text Char1"/>
    <w:basedOn w:val="DefaultParagraphFont"/>
    <w:uiPriority w:val="99"/>
    <w:semiHidden/>
    <w:rPr>
      <w:rFonts w:ascii="Consolas" w:hAnsi="Consolas" w:cs="Consolas" w:hint="default"/>
      <w:sz w:val="21"/>
      <w:szCs w:val="21"/>
      <w:lang w:val="en-GB"/>
    </w:rPr>
  </w:style>
  <w:style w:type="paragraph" w:customStyle="1" w:styleId="ListItem01">
    <w:name w:val="List Item 01"/>
    <w:basedOn w:val="Normal"/>
    <w:pPr>
      <w:widowControl w:val="0"/>
      <w:numPr>
        <w:numId w:val="12"/>
      </w:numPr>
      <w:adjustRightInd w:val="0"/>
      <w:spacing w:after="0" w:line="360" w:lineRule="atLeast"/>
      <w:jc w:val="both"/>
      <w:textAlignment w:val="baseline"/>
    </w:pPr>
    <w:rPr>
      <w:rFonts w:ascii="Times New Roman" w:eastAsia="MS Mincho" w:hAnsi="Times New Roman" w:cs="Times New Roman"/>
      <w:sz w:val="24"/>
      <w:szCs w:val="24"/>
      <w:lang w:eastAsia="ja-JP"/>
    </w:rPr>
  </w:style>
  <w:style w:type="paragraph" w:customStyle="1" w:styleId="Revision1">
    <w:name w:val="Revision1"/>
    <w:hidden/>
    <w:uiPriority w:val="99"/>
    <w:semiHidden/>
    <w:rPr>
      <w:rFonts w:ascii="Calibri" w:eastAsia="Times New Roman" w:hAnsi="Calibri" w:cs="Times New Roman"/>
      <w:sz w:val="22"/>
      <w:szCs w:val="22"/>
    </w:rPr>
  </w:style>
  <w:style w:type="character" w:customStyle="1" w:styleId="DocumentMapChar">
    <w:name w:val="Document Map Char"/>
    <w:basedOn w:val="DefaultParagraphFont"/>
    <w:link w:val="DocumentMap"/>
    <w:uiPriority w:val="99"/>
    <w:semiHidden/>
    <w:rPr>
      <w:rFonts w:ascii="Tahoma" w:eastAsia="Times New Roman" w:hAnsi="Tahoma" w:cs="Times New Roman"/>
      <w:sz w:val="16"/>
      <w:szCs w:val="16"/>
    </w:rPr>
  </w:style>
  <w:style w:type="table" w:customStyle="1" w:styleId="TableGrid0">
    <w:name w:val="TableGrid"/>
    <w:rPr>
      <w:rFonts w:eastAsiaTheme="minorEastAsia"/>
    </w:rPr>
    <w:tblPr>
      <w:tblCellMar>
        <w:top w:w="0" w:type="dxa"/>
        <w:left w:w="0" w:type="dxa"/>
        <w:bottom w:w="0" w:type="dxa"/>
        <w:right w:w="0" w:type="dxa"/>
      </w:tblCellMar>
    </w:tblPr>
  </w:style>
  <w:style w:type="table" w:customStyle="1" w:styleId="TableGrid20">
    <w:name w:val="Table Grid2"/>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uiPriority w:val="59"/>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
    <w:rPr>
      <w:rFonts w:ascii="Cambria" w:eastAsia="Times New Roman" w:hAnsi="Cambria" w:cs="Times New Roman"/>
      <w:i/>
      <w:iCs/>
      <w:color w:val="365F91"/>
    </w:rPr>
  </w:style>
  <w:style w:type="character" w:customStyle="1" w:styleId="Heading5Char">
    <w:name w:val="Heading 5 Char"/>
    <w:basedOn w:val="DefaultParagraphFont"/>
    <w:link w:val="Heading5"/>
    <w:uiPriority w:val="9"/>
    <w:qFormat/>
    <w:rPr>
      <w:rFonts w:ascii="Cambria" w:eastAsia="Times New Roman" w:hAnsi="Cambria" w:cs="Times New Roman"/>
      <w:color w:val="365F91"/>
    </w:rPr>
  </w:style>
  <w:style w:type="character" w:customStyle="1" w:styleId="Heading7Char">
    <w:name w:val="Heading 7 Char"/>
    <w:basedOn w:val="DefaultParagraphFont"/>
    <w:link w:val="Heading7"/>
    <w:uiPriority w:val="9"/>
    <w:rPr>
      <w:rFonts w:ascii="Cambria" w:eastAsia="Times New Roman" w:hAnsi="Cambria" w:cs="Times New Roman"/>
      <w:i/>
      <w:iCs/>
      <w:color w:val="243F60"/>
    </w:rPr>
  </w:style>
  <w:style w:type="character" w:customStyle="1" w:styleId="Heading8Char">
    <w:name w:val="Heading 8 Char"/>
    <w:basedOn w:val="DefaultParagraphFont"/>
    <w:link w:val="Heading8"/>
    <w:uiPriority w:val="9"/>
    <w:rPr>
      <w:rFonts w:ascii="Cambria" w:eastAsia="Times New Roman" w:hAnsi="Cambria" w:cs="Times New Roman"/>
      <w:color w:val="272727"/>
      <w:sz w:val="21"/>
      <w:szCs w:val="21"/>
    </w:rPr>
  </w:style>
  <w:style w:type="character" w:customStyle="1" w:styleId="Heading9Char">
    <w:name w:val="Heading 9 Char"/>
    <w:basedOn w:val="DefaultParagraphFont"/>
    <w:link w:val="Heading9"/>
    <w:uiPriority w:val="9"/>
    <w:rPr>
      <w:rFonts w:ascii="Cambria" w:eastAsia="Times New Roman" w:hAnsi="Cambria" w:cs="Times New Roman"/>
      <w:i/>
      <w:iCs/>
      <w:color w:val="272727"/>
      <w:sz w:val="21"/>
      <w:szCs w:val="21"/>
    </w:rPr>
  </w:style>
  <w:style w:type="character" w:customStyle="1" w:styleId="BodyText2Char">
    <w:name w:val="Body Text 2 Char"/>
    <w:basedOn w:val="DefaultParagraphFont"/>
    <w:link w:val="BodyText2"/>
    <w:uiPriority w:val="99"/>
    <w:semiHidden/>
    <w:qFormat/>
    <w:rPr>
      <w:rFonts w:ascii="Calibri" w:eastAsia="Times New Roman" w:hAnsi="Calibri" w:cs="Times New Roman"/>
    </w:rPr>
  </w:style>
  <w:style w:type="character" w:customStyle="1" w:styleId="BodyTextFirstIndentChar">
    <w:name w:val="Body Text First Indent Char"/>
    <w:basedOn w:val="BodyTextChar"/>
    <w:link w:val="BodyTextFirstIndent"/>
    <w:uiPriority w:val="99"/>
    <w:semiHidden/>
    <w:qFormat/>
    <w:rPr>
      <w:rFonts w:ascii="Calibri" w:eastAsia="Times New Roman" w:hAnsi="Calibri" w:cs="Times New Roman"/>
      <w:lang w:val="en-GB"/>
    </w:rPr>
  </w:style>
  <w:style w:type="character" w:customStyle="1" w:styleId="BodyTextFirstIndent2Char">
    <w:name w:val="Body Text First Indent 2 Char"/>
    <w:basedOn w:val="BodyTextIndentChar"/>
    <w:link w:val="BodyTextFirstIndent2"/>
    <w:uiPriority w:val="99"/>
    <w:semiHidden/>
    <w:qFormat/>
    <w:rPr>
      <w:rFonts w:ascii="Calibri" w:eastAsia="Times New Roman" w:hAnsi="Calibri" w:cs="Times New Roman"/>
      <w:sz w:val="24"/>
      <w:szCs w:val="24"/>
      <w:lang w:val="en-GB"/>
    </w:rPr>
  </w:style>
  <w:style w:type="character" w:customStyle="1" w:styleId="BodyTextIndent2Char">
    <w:name w:val="Body Text Indent 2 Char"/>
    <w:basedOn w:val="DefaultParagraphFont"/>
    <w:link w:val="BodyTextIndent2"/>
    <w:uiPriority w:val="99"/>
    <w:semiHidden/>
    <w:qFormat/>
    <w:rPr>
      <w:rFonts w:ascii="Calibri" w:eastAsia="Times New Roman" w:hAnsi="Calibri" w:cs="Times New Roman"/>
    </w:rPr>
  </w:style>
  <w:style w:type="character" w:customStyle="1" w:styleId="BodyTextIndent3Char">
    <w:name w:val="Body Text Indent 3 Char"/>
    <w:basedOn w:val="DefaultParagraphFont"/>
    <w:link w:val="BodyTextIndent3"/>
    <w:uiPriority w:val="99"/>
    <w:semiHidden/>
    <w:qFormat/>
    <w:rPr>
      <w:rFonts w:ascii="Calibri" w:eastAsia="Times New Roman" w:hAnsi="Calibri" w:cs="Times New Roman"/>
      <w:sz w:val="16"/>
      <w:szCs w:val="16"/>
    </w:rPr>
  </w:style>
  <w:style w:type="character" w:customStyle="1" w:styleId="ClosingChar">
    <w:name w:val="Closing Char"/>
    <w:basedOn w:val="DefaultParagraphFont"/>
    <w:link w:val="Closing"/>
    <w:uiPriority w:val="99"/>
    <w:semiHidden/>
    <w:qFormat/>
    <w:rPr>
      <w:rFonts w:ascii="Calibri" w:eastAsia="Times New Roman" w:hAnsi="Calibri" w:cs="Times New Roman"/>
    </w:rPr>
  </w:style>
  <w:style w:type="character" w:customStyle="1" w:styleId="DateChar">
    <w:name w:val="Date Char"/>
    <w:basedOn w:val="DefaultParagraphFont"/>
    <w:link w:val="Date"/>
    <w:uiPriority w:val="99"/>
    <w:semiHidden/>
    <w:qFormat/>
    <w:rPr>
      <w:rFonts w:ascii="Calibri" w:eastAsia="Times New Roman" w:hAnsi="Calibri" w:cs="Times New Roman"/>
    </w:rPr>
  </w:style>
  <w:style w:type="character" w:customStyle="1" w:styleId="E-mailSignatureChar">
    <w:name w:val="E-mail Signature Char"/>
    <w:basedOn w:val="DefaultParagraphFont"/>
    <w:link w:val="E-mailSignature"/>
    <w:uiPriority w:val="99"/>
    <w:semiHidden/>
    <w:qFormat/>
    <w:rPr>
      <w:rFonts w:ascii="Calibri" w:eastAsia="Times New Roman" w:hAnsi="Calibri" w:cs="Times New Roman"/>
    </w:rPr>
  </w:style>
  <w:style w:type="character" w:customStyle="1" w:styleId="HTMLAddressChar">
    <w:name w:val="HTML Address Char"/>
    <w:basedOn w:val="DefaultParagraphFont"/>
    <w:link w:val="HTMLAddress"/>
    <w:uiPriority w:val="99"/>
    <w:semiHidden/>
    <w:qFormat/>
    <w:rPr>
      <w:rFonts w:ascii="Calibri" w:eastAsia="Times New Roman" w:hAnsi="Calibri" w:cs="Times New Roman"/>
      <w:i/>
      <w:iCs/>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MessageHeaderChar">
    <w:name w:val="Message Header Char"/>
    <w:basedOn w:val="DefaultParagraphFont"/>
    <w:link w:val="MessageHeader"/>
    <w:uiPriority w:val="99"/>
    <w:semiHidden/>
    <w:qFormat/>
    <w:rPr>
      <w:rFonts w:ascii="Arial" w:eastAsia="Times New Roman" w:hAnsi="Arial" w:cs="Arial"/>
      <w:shd w:val="pct20" w:color="auto" w:fill="auto"/>
    </w:rPr>
  </w:style>
  <w:style w:type="character" w:customStyle="1" w:styleId="NoteHeadingChar">
    <w:name w:val="Note Heading Char"/>
    <w:basedOn w:val="DefaultParagraphFont"/>
    <w:link w:val="NoteHeading"/>
    <w:uiPriority w:val="99"/>
    <w:semiHidden/>
    <w:rPr>
      <w:rFonts w:ascii="Calibri" w:eastAsia="Times New Roman" w:hAnsi="Calibri" w:cs="Times New Roman"/>
    </w:rPr>
  </w:style>
  <w:style w:type="character" w:customStyle="1" w:styleId="SalutationChar">
    <w:name w:val="Salutation Char"/>
    <w:basedOn w:val="DefaultParagraphFont"/>
    <w:link w:val="Salutation"/>
    <w:uiPriority w:val="99"/>
    <w:semiHidden/>
    <w:rPr>
      <w:rFonts w:ascii="Calibri" w:eastAsia="Times New Roman" w:hAnsi="Calibri" w:cs="Times New Roman"/>
    </w:rPr>
  </w:style>
  <w:style w:type="character" w:customStyle="1" w:styleId="SignatureChar">
    <w:name w:val="Signature Char"/>
    <w:basedOn w:val="DefaultParagraphFont"/>
    <w:link w:val="Signature"/>
    <w:uiPriority w:val="99"/>
    <w:semiHidden/>
    <w:rPr>
      <w:rFonts w:ascii="Calibri" w:eastAsia="Times New Roman" w:hAnsi="Calibri" w:cs="Times New Roman"/>
    </w:rPr>
  </w:style>
  <w:style w:type="character" w:customStyle="1" w:styleId="SubtitleChar">
    <w:name w:val="Subtitle Char"/>
    <w:basedOn w:val="DefaultParagraphFont"/>
    <w:link w:val="Subtitle"/>
    <w:uiPriority w:val="11"/>
    <w:qFormat/>
    <w:rPr>
      <w:rFonts w:ascii="Arial" w:eastAsia="Times New Roman" w:hAnsi="Arial" w:cs="Arial"/>
    </w:rPr>
  </w:style>
  <w:style w:type="table" w:customStyle="1" w:styleId="TableGrid40">
    <w:name w:val="Table Grid4"/>
    <w:basedOn w:val="TableNormal"/>
    <w:uiPriority w:val="59"/>
    <w:qFormat/>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Pr>
      <w:rFonts w:ascii="Arial" w:eastAsia="Times New Roman" w:hAnsi="Arial" w:cs="Arial"/>
      <w:b/>
      <w:bCs/>
      <w:kern w:val="28"/>
      <w:sz w:val="32"/>
      <w:szCs w:val="32"/>
    </w:rPr>
  </w:style>
  <w:style w:type="character" w:customStyle="1" w:styleId="EndnoteTextChar">
    <w:name w:val="Endnote Text Char"/>
    <w:basedOn w:val="DefaultParagraphFont"/>
    <w:link w:val="EndnoteText"/>
    <w:uiPriority w:val="99"/>
    <w:semiHidden/>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Pr>
      <w:rFonts w:ascii="Calibri" w:eastAsia="Times New Roman" w:hAnsi="Calibri" w:cs="Times New Roman"/>
      <w:sz w:val="20"/>
      <w:szCs w:val="20"/>
    </w:rPr>
  </w:style>
  <w:style w:type="character" w:customStyle="1" w:styleId="MacroTextChar">
    <w:name w:val="Macro Text Char"/>
    <w:basedOn w:val="DefaultParagraphFont"/>
    <w:link w:val="MacroText"/>
    <w:uiPriority w:val="99"/>
    <w:semiHidden/>
    <w:rPr>
      <w:rFonts w:ascii="Courier New" w:eastAsia="MS Mincho" w:hAnsi="Courier New" w:cs="Courier New"/>
      <w:sz w:val="20"/>
      <w:szCs w:val="20"/>
      <w:lang w:eastAsia="ja-JP"/>
    </w:rPr>
  </w:style>
  <w:style w:type="paragraph" w:customStyle="1" w:styleId="bulet1">
    <w:name w:val="bulet1"/>
    <w:basedOn w:val="Normal"/>
    <w:pPr>
      <w:numPr>
        <w:numId w:val="13"/>
      </w:numPr>
      <w:spacing w:after="0" w:line="240" w:lineRule="auto"/>
      <w:jc w:val="both"/>
    </w:pPr>
    <w:rPr>
      <w:rFonts w:ascii="Arial" w:eastAsia="Times New Roman" w:hAnsi="Arial" w:cs="Times New Roman"/>
      <w:sz w:val="20"/>
      <w:szCs w:val="20"/>
    </w:rPr>
  </w:style>
  <w:style w:type="character" w:customStyle="1" w:styleId="BalloonTextChar1">
    <w:name w:val="Balloon Text Char1"/>
    <w:basedOn w:val="DefaultParagraphFont"/>
    <w:uiPriority w:val="99"/>
    <w:semiHidden/>
    <w:rPr>
      <w:rFonts w:ascii="Segoe UI" w:hAnsi="Segoe UI" w:cs="Segoe UI"/>
      <w:sz w:val="18"/>
      <w:szCs w:val="18"/>
    </w:rPr>
  </w:style>
  <w:style w:type="paragraph" w:customStyle="1" w:styleId="CE490426FA1F417B964E942E3A6CE9DE">
    <w:name w:val="CE490426FA1F417B964E942E3A6CE9DE"/>
    <w:pPr>
      <w:spacing w:after="200" w:line="276" w:lineRule="auto"/>
    </w:pPr>
    <w:rPr>
      <w:rFonts w:eastAsiaTheme="minorEastAsia"/>
      <w:sz w:val="22"/>
      <w:szCs w:val="22"/>
      <w:lang w:eastAsia="ja-JP"/>
    </w:rPr>
  </w:style>
  <w:style w:type="table" w:customStyle="1" w:styleId="TableGrid11">
    <w:name w:val="Table Grid11"/>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59"/>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39"/>
    <w:pPr>
      <w:ind w:left="714" w:hanging="357"/>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
    <w:name w:val="main"/>
    <w:basedOn w:val="DefaultParagraphFont"/>
  </w:style>
  <w:style w:type="character" w:customStyle="1" w:styleId="caps">
    <w:name w:val="caps"/>
    <w:basedOn w:val="DefaultParagraphFont"/>
  </w:style>
  <w:style w:type="table" w:customStyle="1" w:styleId="TableGrid211">
    <w:name w:val="Table Grid211"/>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
    <w:name w:val="Contents"/>
    <w:basedOn w:val="Normal"/>
    <w:autoRedefine/>
    <w:semiHidden/>
    <w:pPr>
      <w:tabs>
        <w:tab w:val="left" w:pos="835"/>
        <w:tab w:val="left" w:pos="4332"/>
      </w:tabs>
      <w:spacing w:after="0" w:line="240" w:lineRule="auto"/>
      <w:ind w:left="861" w:hanging="741"/>
    </w:pPr>
    <w:rPr>
      <w:rFonts w:ascii="Arial" w:eastAsia="Times New Roman" w:hAnsi="Arial" w:cs="Times New Roman"/>
      <w:sz w:val="24"/>
      <w:szCs w:val="24"/>
      <w:lang w:val="en-GB"/>
    </w:rPr>
  </w:style>
  <w:style w:type="character" w:styleId="PlaceholderText">
    <w:name w:val="Placeholder Text"/>
    <w:uiPriority w:val="99"/>
    <w:semiHidden/>
    <w:rPr>
      <w:color w:val="808080"/>
    </w:rPr>
  </w:style>
  <w:style w:type="character" w:customStyle="1" w:styleId="UnresolvedMention2">
    <w:name w:val="Unresolved Mention2"/>
    <w:uiPriority w:val="99"/>
    <w:semiHidden/>
    <w:unhideWhenUsed/>
    <w:rPr>
      <w:color w:val="808080"/>
      <w:shd w:val="clear" w:color="auto" w:fill="E6E6E6"/>
    </w:rPr>
  </w:style>
  <w:style w:type="table" w:customStyle="1" w:styleId="TableGrid50">
    <w:name w:val="Table Grid5"/>
    <w:basedOn w:val="TableNormal"/>
    <w:uiPriority w:val="59"/>
    <w:rPr>
      <w:rFonts w:ascii="Calibri" w:eastAsia="Times New Roman" w:hAnsi="Calibri" w:cs="Times New Roman"/>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3Deffects11">
    <w:name w:val="Table 3D effects 11"/>
    <w:basedOn w:val="TableNormal"/>
    <w:qFormat/>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1">
    <w:name w:val="Table 3D effects 21"/>
    <w:basedOn w:val="TableNormal"/>
    <w:rPr>
      <w:rFonts w:ascii="Times New Roman" w:eastAsia="MS Mincho" w:hAnsi="Times New Roman" w:cs="Times New Roman"/>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1">
    <w:name w:val="Table 3D effects 31"/>
    <w:basedOn w:val="TableNormal"/>
    <w:rPr>
      <w:rFonts w:ascii="Times New Roman" w:eastAsia="MS Mincho" w:hAnsi="Times New Roman" w:cs="Times New Roman"/>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1">
    <w:name w:val="Table Classic 11"/>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1">
    <w:name w:val="Table Classic 21"/>
    <w:basedOn w:val="TableNormal"/>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1">
    <w:name w:val="Table Classic 31"/>
    <w:basedOn w:val="TableNormal"/>
    <w:qFormat/>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1">
    <w:name w:val="Table Classic 41"/>
    <w:basedOn w:val="TableNormal"/>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1">
    <w:name w:val="Table Colorful 11"/>
    <w:basedOn w:val="TableNormal"/>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1">
    <w:name w:val="Table Colorful 21"/>
    <w:basedOn w:val="TableNormal"/>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1">
    <w:name w:val="Table Colorful 31"/>
    <w:basedOn w:val="TableNormal"/>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1">
    <w:name w:val="Table Columns 11"/>
    <w:basedOn w:val="TableNormal"/>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1">
    <w:name w:val="Table Columns 21"/>
    <w:basedOn w:val="TableNormal"/>
    <w:rPr>
      <w:rFonts w:ascii="Times New Roman" w:eastAsia="MS Mincho" w:hAnsi="Times New Roman" w:cs="Times New Roman"/>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1">
    <w:name w:val="Table Columns 31"/>
    <w:basedOn w:val="TableNormal"/>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1">
    <w:name w:val="Table Columns 41"/>
    <w:basedOn w:val="TableNormal"/>
    <w:rPr>
      <w:rFonts w:ascii="Times New Roman" w:eastAsia="MS Mincho" w:hAnsi="Times New Roman" w:cs="Times New Roman"/>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1">
    <w:name w:val="Table Elegant1"/>
    <w:basedOn w:val="TableNormal"/>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60">
    <w:name w:val="Table Grid6"/>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 11"/>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10">
    <w:name w:val="Table Grid 21"/>
    <w:basedOn w:val="TableNormal"/>
    <w:qFormat/>
    <w:rPr>
      <w:rFonts w:ascii="Times New Roman" w:eastAsia="MS Mincho"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10">
    <w:name w:val="Table Grid 31"/>
    <w:basedOn w:val="TableNormal"/>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1">
    <w:name w:val="Table Grid 41"/>
    <w:basedOn w:val="TableNormal"/>
    <w:qFormat/>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1">
    <w:name w:val="Table Grid 51"/>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1">
    <w:name w:val="Table Grid 61"/>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1">
    <w:name w:val="Table Grid 71"/>
    <w:basedOn w:val="TableNormal"/>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1">
    <w:name w:val="Table Grid 81"/>
    <w:basedOn w:val="TableNormal"/>
    <w:qFormat/>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1">
    <w:name w:val="Table List 11"/>
    <w:basedOn w:val="TableNormal"/>
    <w:qFormat/>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1">
    <w:name w:val="Table List 21"/>
    <w:basedOn w:val="TableNormal"/>
    <w:qFormat/>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1">
    <w:name w:val="Table List 31"/>
    <w:basedOn w:val="TableNormal"/>
    <w:qFormat/>
    <w:rPr>
      <w:rFonts w:ascii="Times New Roman" w:eastAsia="MS Mincho"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1">
    <w:name w:val="Table List 41"/>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1">
    <w:name w:val="Table List 51"/>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1">
    <w:name w:val="Table List 61"/>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1">
    <w:name w:val="Table List 71"/>
    <w:basedOn w:val="TableNormal"/>
    <w:qFormat/>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1">
    <w:name w:val="Table List 81"/>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Professional1">
    <w:name w:val="Table Professional1"/>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1">
    <w:name w:val="Table Simple 11"/>
    <w:basedOn w:val="TableNormal"/>
    <w:qFormat/>
    <w:rPr>
      <w:rFonts w:ascii="Times New Roman" w:eastAsia="MS Mincho"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1">
    <w:name w:val="Table Simple 21"/>
    <w:basedOn w:val="TableNormal"/>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1">
    <w:name w:val="Table Simple 31"/>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1">
    <w:name w:val="Table Subtle 11"/>
    <w:basedOn w:val="TableNormal"/>
    <w:rPr>
      <w:rFonts w:ascii="Times New Roman" w:eastAsia="MS Mincho" w:hAnsi="Times New Roman" w:cs="Times New Roman"/>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1">
    <w:name w:val="Table Subtle 21"/>
    <w:basedOn w:val="TableNormal"/>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Web11">
    <w:name w:val="Table Web 11"/>
    <w:basedOn w:val="TableNormal"/>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1">
    <w:name w:val="Table Web 21"/>
    <w:basedOn w:val="TableNormal"/>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1">
    <w:name w:val="Table Web 31"/>
    <w:basedOn w:val="TableNormal"/>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customStyle="1" w:styleId="TOCHeading10">
    <w:name w:val="TOC Heading1"/>
    <w:basedOn w:val="Heading1"/>
    <w:next w:val="Normal"/>
    <w:uiPriority w:val="39"/>
    <w:unhideWhenUsed/>
    <w:qFormat/>
    <w:pPr>
      <w:spacing w:before="0" w:line="240" w:lineRule="auto"/>
      <w:outlineLvl w:val="9"/>
    </w:pPr>
    <w:rPr>
      <w:rFonts w:ascii="Calibri Light" w:hAnsi="Calibri Light"/>
      <w:b w:val="0"/>
      <w:bCs w:val="0"/>
      <w:caps/>
      <w:color w:val="000000"/>
      <w:lang w:val="fr-FR" w:eastAsia="en-US"/>
    </w:rPr>
  </w:style>
  <w:style w:type="table" w:customStyle="1" w:styleId="TableGrid12">
    <w:name w:val="Table Grid12"/>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uiPriority w:val="59"/>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style>
  <w:style w:type="character" w:customStyle="1" w:styleId="acopre">
    <w:name w:val="acopre"/>
    <w:basedOn w:val="DefaultParagraphFont"/>
  </w:style>
  <w:style w:type="table" w:customStyle="1" w:styleId="TableGrid32">
    <w:name w:val="Table Grid32"/>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Grid1"/>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112">
    <w:name w:val="Table Grid112"/>
    <w:basedOn w:val="TableNormal"/>
    <w:uiPriority w:val="39"/>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2">
    <w:name w:val="Table Grid212"/>
    <w:basedOn w:val="TableNormal"/>
    <w:uiPriority w:val="59"/>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lang w:bidi="en-US"/>
    </w:rPr>
  </w:style>
  <w:style w:type="character" w:customStyle="1" w:styleId="ipa">
    <w:name w:val="ipa"/>
  </w:style>
  <w:style w:type="character" w:customStyle="1" w:styleId="CommentTextChar1">
    <w:name w:val="Comment Text Char1"/>
    <w:basedOn w:val="DefaultParagraphFont"/>
    <w:uiPriority w:val="99"/>
    <w:semiHidden/>
    <w:rPr>
      <w:sz w:val="20"/>
      <w:szCs w:val="20"/>
    </w:rPr>
  </w:style>
  <w:style w:type="character" w:customStyle="1" w:styleId="CommentSubjectChar1">
    <w:name w:val="Comment Subject Char1"/>
    <w:basedOn w:val="CommentTextChar"/>
    <w:uiPriority w:val="99"/>
    <w:semiHidden/>
    <w:rPr>
      <w:rFonts w:ascii="Times New Roman" w:eastAsia="Times New Roman" w:hAnsi="Times New Roman" w:cs="Times New Roman"/>
      <w:b/>
      <w:bCs/>
      <w:color w:val="000000"/>
      <w:kern w:val="28"/>
      <w:sz w:val="20"/>
      <w:szCs w:val="20"/>
      <w:lang w:val="en-US"/>
    </w:rPr>
  </w:style>
  <w:style w:type="paragraph" w:customStyle="1" w:styleId="Revision10">
    <w:name w:val="Revision1"/>
    <w:hidden/>
    <w:uiPriority w:val="99"/>
    <w:semiHidden/>
    <w:rPr>
      <w:rFonts w:ascii="Calibri" w:eastAsia="Calibri" w:hAnsi="Calibri" w:cs="Times New Roman"/>
      <w:sz w:val="22"/>
      <w:szCs w:val="22"/>
      <w:lang w:val="en-CA"/>
    </w:rPr>
  </w:style>
  <w:style w:type="paragraph" w:customStyle="1" w:styleId="ListofEntryrequirement">
    <w:name w:val="List of Entry requirement"/>
    <w:basedOn w:val="Normal"/>
    <w:uiPriority w:val="99"/>
    <w:pPr>
      <w:spacing w:after="0" w:line="240" w:lineRule="auto"/>
    </w:pPr>
    <w:rPr>
      <w:rFonts w:ascii="Times New Roman" w:eastAsia="Times New Roman" w:hAnsi="Times New Roman" w:cs="Times New Roman"/>
      <w:sz w:val="24"/>
      <w:szCs w:val="20"/>
      <w:lang w:val="en-CA"/>
    </w:rPr>
  </w:style>
  <w:style w:type="character" w:customStyle="1" w:styleId="indent2Char">
    <w:name w:val="indent2 Char"/>
    <w:basedOn w:val="DefaultParagraphFont"/>
    <w:link w:val="indent2"/>
    <w:uiPriority w:val="99"/>
    <w:locked/>
    <w:rPr>
      <w:rFonts w:ascii="Arial" w:hAnsi="Arial"/>
      <w:lang w:val="en-CA"/>
    </w:rPr>
  </w:style>
  <w:style w:type="paragraph" w:customStyle="1" w:styleId="indent2">
    <w:name w:val="indent2"/>
    <w:basedOn w:val="Normal"/>
    <w:link w:val="indent2Char"/>
    <w:uiPriority w:val="99"/>
    <w:pPr>
      <w:numPr>
        <w:numId w:val="14"/>
      </w:numPr>
      <w:spacing w:after="0" w:line="240" w:lineRule="auto"/>
    </w:pPr>
    <w:rPr>
      <w:rFonts w:ascii="Arial" w:hAnsi="Arial"/>
      <w:lang w:val="en-CA"/>
    </w:rPr>
  </w:style>
  <w:style w:type="character" w:customStyle="1" w:styleId="BookTitle1">
    <w:name w:val="Book Title1"/>
    <w:basedOn w:val="DefaultParagraphFont"/>
    <w:uiPriority w:val="33"/>
    <w:qFormat/>
    <w:rPr>
      <w:b/>
      <w:bCs/>
      <w:i/>
      <w:iCs/>
      <w:spacing w:val="5"/>
    </w:rPr>
  </w:style>
  <w:style w:type="table" w:customStyle="1" w:styleId="TableGrid113">
    <w:name w:val="TableGrid11"/>
    <w:rPr>
      <w:rFonts w:eastAsia="Times New Roman"/>
      <w:lang w:val="en-GB" w:eastAsia="en-GB"/>
    </w:rPr>
    <w:tblPr>
      <w:tblCellMar>
        <w:top w:w="0" w:type="dxa"/>
        <w:left w:w="0" w:type="dxa"/>
        <w:bottom w:w="0" w:type="dxa"/>
        <w:right w:w="0" w:type="dxa"/>
      </w:tblCellMar>
    </w:tblPr>
  </w:style>
  <w:style w:type="table" w:customStyle="1" w:styleId="Table3Deffects12">
    <w:name w:val="Table 3D effects 12"/>
    <w:basedOn w:val="TableNormal"/>
    <w:qFormat/>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2">
    <w:name w:val="Table 3D effects 22"/>
    <w:basedOn w:val="TableNormal"/>
    <w:rPr>
      <w:rFonts w:ascii="Times New Roman" w:eastAsia="MS Mincho" w:hAnsi="Times New Roman" w:cs="Times New Roman"/>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2">
    <w:name w:val="Table 3D effects 32"/>
    <w:basedOn w:val="TableNormal"/>
    <w:rPr>
      <w:rFonts w:ascii="Times New Roman" w:eastAsia="MS Mincho" w:hAnsi="Times New Roman" w:cs="Times New Roman"/>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2">
    <w:name w:val="Table Classic 12"/>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2">
    <w:name w:val="Table Classic 22"/>
    <w:basedOn w:val="TableNormal"/>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2">
    <w:name w:val="Table Classic 32"/>
    <w:basedOn w:val="TableNormal"/>
    <w:qFormat/>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2">
    <w:name w:val="Table Classic 42"/>
    <w:basedOn w:val="TableNormal"/>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2">
    <w:name w:val="Table Colorful 12"/>
    <w:basedOn w:val="TableNormal"/>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2">
    <w:name w:val="Table Colorful 22"/>
    <w:basedOn w:val="TableNormal"/>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2">
    <w:name w:val="Table Colorful 32"/>
    <w:basedOn w:val="TableNormal"/>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2">
    <w:name w:val="Table Columns 12"/>
    <w:basedOn w:val="TableNormal"/>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2">
    <w:name w:val="Table Columns 22"/>
    <w:basedOn w:val="TableNormal"/>
    <w:rPr>
      <w:rFonts w:ascii="Times New Roman" w:eastAsia="MS Mincho" w:hAnsi="Times New Roman" w:cs="Times New Roman"/>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2">
    <w:name w:val="Table Columns 32"/>
    <w:basedOn w:val="TableNormal"/>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2">
    <w:name w:val="Table Columns 42"/>
    <w:basedOn w:val="TableNormal"/>
    <w:rPr>
      <w:rFonts w:ascii="Times New Roman" w:eastAsia="MS Mincho" w:hAnsi="Times New Roman" w:cs="Times New Roman"/>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2">
    <w:name w:val="Table Elegant2"/>
    <w:basedOn w:val="TableNormal"/>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70">
    <w:name w:val="Table Grid7"/>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 Grid 12"/>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20">
    <w:name w:val="Table Grid 22"/>
    <w:basedOn w:val="TableNormal"/>
    <w:qFormat/>
    <w:rPr>
      <w:rFonts w:ascii="Times New Roman" w:eastAsia="MS Mincho"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20">
    <w:name w:val="Table Grid 32"/>
    <w:basedOn w:val="TableNormal"/>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2">
    <w:name w:val="Table Grid 42"/>
    <w:basedOn w:val="TableNormal"/>
    <w:qFormat/>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2">
    <w:name w:val="Table Grid 52"/>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2">
    <w:name w:val="Table Grid 62"/>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2">
    <w:name w:val="Table Grid 72"/>
    <w:basedOn w:val="TableNormal"/>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2">
    <w:name w:val="Table Grid 82"/>
    <w:basedOn w:val="TableNormal"/>
    <w:qFormat/>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2">
    <w:name w:val="Table List 12"/>
    <w:basedOn w:val="TableNormal"/>
    <w:qFormat/>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2">
    <w:name w:val="Table List 22"/>
    <w:basedOn w:val="TableNormal"/>
    <w:qFormat/>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2">
    <w:name w:val="Table List 32"/>
    <w:basedOn w:val="TableNormal"/>
    <w:qFormat/>
    <w:rPr>
      <w:rFonts w:ascii="Times New Roman" w:eastAsia="MS Mincho"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2">
    <w:name w:val="Table List 42"/>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2">
    <w:name w:val="Table List 52"/>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2">
    <w:name w:val="Table List 62"/>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2">
    <w:name w:val="Table List 72"/>
    <w:basedOn w:val="TableNormal"/>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2">
    <w:name w:val="Table List 82"/>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Professional2">
    <w:name w:val="Table Professional2"/>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2">
    <w:name w:val="Table Simple 12"/>
    <w:basedOn w:val="TableNormal"/>
    <w:rPr>
      <w:rFonts w:ascii="Times New Roman" w:eastAsia="MS Mincho"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2">
    <w:name w:val="Table Simple 22"/>
    <w:basedOn w:val="TableNormal"/>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2">
    <w:name w:val="Table Simple 32"/>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2">
    <w:name w:val="Table Subtle 12"/>
    <w:basedOn w:val="TableNormal"/>
    <w:rPr>
      <w:rFonts w:ascii="Times New Roman" w:eastAsia="MS Mincho" w:hAnsi="Times New Roman" w:cs="Times New Roman"/>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2">
    <w:name w:val="Table Subtle 22"/>
    <w:basedOn w:val="TableNormal"/>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Web12">
    <w:name w:val="Table Web 12"/>
    <w:basedOn w:val="TableNormal"/>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2">
    <w:name w:val="Table Web 22"/>
    <w:basedOn w:val="TableNormal"/>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2">
    <w:name w:val="Table Web 32"/>
    <w:basedOn w:val="TableNormal"/>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Grid130">
    <w:name w:val="Table Grid13"/>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Grid2"/>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1130">
    <w:name w:val="Table Grid113"/>
    <w:basedOn w:val="TableNormal"/>
    <w:uiPriority w:val="39"/>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3">
    <w:name w:val="Table Grid213"/>
    <w:basedOn w:val="TableNormal"/>
    <w:uiPriority w:val="59"/>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Grid12"/>
    <w:rPr>
      <w:rFonts w:eastAsia="Times New Roman"/>
      <w:lang w:val="en-GB" w:eastAsia="en-GB"/>
    </w:rPr>
    <w:tblPr>
      <w:tblCellMar>
        <w:top w:w="0" w:type="dxa"/>
        <w:left w:w="0" w:type="dxa"/>
        <w:bottom w:w="0" w:type="dxa"/>
        <w:right w:w="0" w:type="dxa"/>
      </w:tblCellMar>
    </w:tblPr>
  </w:style>
  <w:style w:type="table" w:customStyle="1" w:styleId="TableGrid80">
    <w:name w:val="Table Grid8"/>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Grid3"/>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14">
    <w:name w:val="Table Grid14"/>
    <w:basedOn w:val="TableNormal"/>
    <w:uiPriority w:val="59"/>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0">
    <w:name w:val="Table Grid24"/>
    <w:basedOn w:val="TableNormal"/>
    <w:uiPriority w:val="59"/>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0">
    <w:name w:val="Table Grid34"/>
    <w:basedOn w:val="TableNormal"/>
    <w:uiPriority w:val="59"/>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13">
    <w:name w:val="Table 3D effects 13"/>
    <w:basedOn w:val="TableNormal"/>
    <w:qFormat/>
    <w:rPr>
      <w:rFonts w:ascii="Times New Roman" w:eastAsia="MS Mincho" w:hAnsi="Times New Roman" w:cs="Times New Roman"/>
      <w14:ligatures w14:val="standardContextual"/>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3">
    <w:name w:val="Table 3D effects 23"/>
    <w:basedOn w:val="TableNormal"/>
    <w:rPr>
      <w:rFonts w:ascii="Times New Roman" w:eastAsia="MS Mincho" w:hAnsi="Times New Roman" w:cs="Times New Roman"/>
      <w14:ligatures w14:val="standardContextual"/>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3">
    <w:name w:val="Table 3D effects 33"/>
    <w:basedOn w:val="TableNormal"/>
    <w:rPr>
      <w:rFonts w:ascii="Times New Roman" w:eastAsia="MS Mincho" w:hAnsi="Times New Roman" w:cs="Times New Roman"/>
      <w14:ligatures w14:val="standardContextual"/>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3">
    <w:name w:val="Table Classic 13"/>
    <w:basedOn w:val="TableNormal"/>
    <w:qFormat/>
    <w:rPr>
      <w:rFonts w:ascii="Times New Roman" w:eastAsia="MS Mincho" w:hAnsi="Times New Roman" w:cs="Times New Roman"/>
      <w14:ligatures w14:val="standardContextu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3">
    <w:name w:val="Table Classic 23"/>
    <w:basedOn w:val="TableNormal"/>
    <w:rPr>
      <w:rFonts w:ascii="Times New Roman" w:eastAsia="MS Mincho" w:hAnsi="Times New Roman" w:cs="Times New Roman"/>
      <w14:ligatures w14:val="standardContextu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3">
    <w:name w:val="Table Classic 33"/>
    <w:basedOn w:val="TableNormal"/>
    <w:qFormat/>
    <w:rPr>
      <w:rFonts w:ascii="Times New Roman" w:eastAsia="MS Mincho" w:hAnsi="Times New Roman" w:cs="Times New Roman"/>
      <w:color w:val="000080"/>
      <w14:ligatures w14:val="standardContextua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3">
    <w:name w:val="Table Classic 43"/>
    <w:basedOn w:val="TableNormal"/>
    <w:rPr>
      <w:rFonts w:ascii="Times New Roman" w:eastAsia="MS Mincho" w:hAnsi="Times New Roman" w:cs="Times New Roman"/>
      <w14:ligatures w14:val="standardContextu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3">
    <w:name w:val="Table Colorful 13"/>
    <w:basedOn w:val="TableNormal"/>
    <w:rPr>
      <w:rFonts w:ascii="Times New Roman" w:eastAsia="MS Mincho" w:hAnsi="Times New Roman" w:cs="Times New Roman"/>
      <w:color w:val="FFFFFF"/>
      <w14:ligatures w14:val="standardContextua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3">
    <w:name w:val="Table Colorful 23"/>
    <w:basedOn w:val="TableNormal"/>
    <w:rPr>
      <w:rFonts w:ascii="Times New Roman" w:eastAsia="MS Mincho" w:hAnsi="Times New Roman" w:cs="Times New Roman"/>
      <w14:ligatures w14:val="standardContextu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3">
    <w:name w:val="Table Colorful 33"/>
    <w:basedOn w:val="TableNormal"/>
    <w:rPr>
      <w:rFonts w:ascii="Times New Roman" w:eastAsia="MS Mincho" w:hAnsi="Times New Roman" w:cs="Times New Roman"/>
      <w14:ligatures w14:val="standardContextu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3">
    <w:name w:val="Table Columns 13"/>
    <w:basedOn w:val="TableNormal"/>
    <w:rPr>
      <w:rFonts w:ascii="Times New Roman" w:eastAsia="MS Mincho" w:hAnsi="Times New Roman" w:cs="Times New Roman"/>
      <w:b/>
      <w:bCs/>
      <w14:ligatures w14:val="standardContextual"/>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3">
    <w:name w:val="Table Columns 23"/>
    <w:basedOn w:val="TableNormal"/>
    <w:rPr>
      <w:rFonts w:ascii="Times New Roman" w:eastAsia="MS Mincho" w:hAnsi="Times New Roman" w:cs="Times New Roman"/>
      <w:b/>
      <w:bCs/>
      <w14:ligatures w14:val="standardContextual"/>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3">
    <w:name w:val="Table Columns 33"/>
    <w:basedOn w:val="TableNormal"/>
    <w:rPr>
      <w:rFonts w:ascii="Times New Roman" w:eastAsia="MS Mincho" w:hAnsi="Times New Roman" w:cs="Times New Roman"/>
      <w:b/>
      <w:bCs/>
      <w14:ligatures w14:val="standardContextual"/>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3">
    <w:name w:val="Table Columns 43"/>
    <w:basedOn w:val="TableNormal"/>
    <w:rPr>
      <w:rFonts w:ascii="Times New Roman" w:eastAsia="MS Mincho" w:hAnsi="Times New Roman" w:cs="Times New Roman"/>
      <w14:ligatures w14:val="standardContextual"/>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3">
    <w:name w:val="Table Columns 53"/>
    <w:basedOn w:val="TableNormal"/>
    <w:rPr>
      <w:rFonts w:ascii="Times New Roman" w:eastAsia="MS Mincho" w:hAnsi="Times New Roman" w:cs="Times New Roman"/>
      <w14:ligatures w14:val="standardContextual"/>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3">
    <w:name w:val="Table Contemporary3"/>
    <w:basedOn w:val="TableNormal"/>
    <w:rPr>
      <w:rFonts w:ascii="Times New Roman" w:eastAsia="MS Mincho" w:hAnsi="Times New Roman" w:cs="Times New Roman"/>
      <w14:ligatures w14:val="standardContextual"/>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3">
    <w:name w:val="Table Elegant3"/>
    <w:basedOn w:val="TableNormal"/>
    <w:rPr>
      <w:rFonts w:ascii="Times New Roman" w:eastAsia="MS Mincho" w:hAnsi="Times New Roman" w:cs="Times New Roman"/>
      <w14:ligatures w14:val="standardContextu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100">
    <w:name w:val="Table Grid10"/>
    <w:basedOn w:val="TableNormal"/>
    <w:uiPriority w:val="39"/>
    <w:qFormat/>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 13"/>
    <w:basedOn w:val="TableNormal"/>
    <w:rPr>
      <w:rFonts w:ascii="Times New Roman" w:eastAsia="MS Mincho" w:hAnsi="Times New Roman" w:cs="Times New Roman"/>
      <w14:ligatures w14:val="standardContextu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30">
    <w:name w:val="Table Grid 23"/>
    <w:basedOn w:val="TableNormal"/>
    <w:qFormat/>
    <w:rPr>
      <w:rFonts w:ascii="Times New Roman" w:eastAsia="MS Mincho" w:hAnsi="Times New Roman" w:cs="Times New Roman"/>
      <w14:ligatures w14:val="standardContextual"/>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30">
    <w:name w:val="Table Grid 33"/>
    <w:basedOn w:val="TableNormal"/>
    <w:rPr>
      <w:rFonts w:ascii="Times New Roman" w:eastAsia="MS Mincho" w:hAnsi="Times New Roman" w:cs="Times New Roman"/>
      <w14:ligatures w14:val="standardContextu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3">
    <w:name w:val="Table Grid 43"/>
    <w:basedOn w:val="TableNormal"/>
    <w:qFormat/>
    <w:rPr>
      <w:rFonts w:ascii="Times New Roman" w:eastAsia="MS Mincho" w:hAnsi="Times New Roman" w:cs="Times New Roman"/>
      <w14:ligatures w14:val="standardContextu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3">
    <w:name w:val="Table Grid 53"/>
    <w:basedOn w:val="TableNormal"/>
    <w:rPr>
      <w:rFonts w:ascii="Times New Roman" w:eastAsia="MS Mincho" w:hAnsi="Times New Roman" w:cs="Times New Roman"/>
      <w14:ligatures w14:val="standardContextu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3">
    <w:name w:val="Table Grid 63"/>
    <w:basedOn w:val="TableNormal"/>
    <w:rPr>
      <w:rFonts w:ascii="Times New Roman" w:eastAsia="MS Mincho" w:hAnsi="Times New Roman" w:cs="Times New Roman"/>
      <w14:ligatures w14:val="standardContextu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3">
    <w:name w:val="Table Grid 73"/>
    <w:basedOn w:val="TableNormal"/>
    <w:rPr>
      <w:rFonts w:ascii="Times New Roman" w:eastAsia="MS Mincho" w:hAnsi="Times New Roman" w:cs="Times New Roman"/>
      <w:b/>
      <w:bCs/>
      <w14:ligatures w14:val="standardContextu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3">
    <w:name w:val="Table Grid 83"/>
    <w:basedOn w:val="TableNormal"/>
    <w:qFormat/>
    <w:rPr>
      <w:rFonts w:ascii="Times New Roman" w:eastAsia="MS Mincho" w:hAnsi="Times New Roman" w:cs="Times New Roman"/>
      <w14:ligatures w14:val="standardContextu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3">
    <w:name w:val="Table List 13"/>
    <w:basedOn w:val="TableNormal"/>
    <w:qFormat/>
    <w:rPr>
      <w:rFonts w:ascii="Times New Roman" w:eastAsia="MS Mincho" w:hAnsi="Times New Roman" w:cs="Times New Roman"/>
      <w14:ligatures w14:val="standardContextual"/>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3">
    <w:name w:val="Table List 23"/>
    <w:basedOn w:val="TableNormal"/>
    <w:qFormat/>
    <w:rPr>
      <w:rFonts w:ascii="Times New Roman" w:eastAsia="MS Mincho" w:hAnsi="Times New Roman" w:cs="Times New Roman"/>
      <w14:ligatures w14:val="standardContextual"/>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3">
    <w:name w:val="Table List 33"/>
    <w:basedOn w:val="TableNormal"/>
    <w:qFormat/>
    <w:rPr>
      <w:rFonts w:ascii="Times New Roman" w:eastAsia="MS Mincho" w:hAnsi="Times New Roman" w:cs="Times New Roman"/>
      <w14:ligatures w14:val="standardContextu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3">
    <w:name w:val="Table List 43"/>
    <w:basedOn w:val="TableNormal"/>
    <w:rPr>
      <w:rFonts w:ascii="Times New Roman" w:eastAsia="MS Mincho" w:hAnsi="Times New Roman" w:cs="Times New Roman"/>
      <w14:ligatures w14:val="standardContextu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3">
    <w:name w:val="Table List 53"/>
    <w:basedOn w:val="TableNormal"/>
    <w:rPr>
      <w:rFonts w:ascii="Times New Roman" w:eastAsia="MS Mincho" w:hAnsi="Times New Roman" w:cs="Times New Roman"/>
      <w14:ligatures w14:val="standardContextu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3">
    <w:name w:val="Table List 63"/>
    <w:basedOn w:val="TableNormal"/>
    <w:rPr>
      <w:rFonts w:ascii="Times New Roman" w:eastAsia="MS Mincho" w:hAnsi="Times New Roman" w:cs="Times New Roman"/>
      <w14:ligatures w14:val="standardContextual"/>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3">
    <w:name w:val="Table List 73"/>
    <w:basedOn w:val="TableNormal"/>
    <w:rPr>
      <w:rFonts w:ascii="Times New Roman" w:eastAsia="MS Mincho" w:hAnsi="Times New Roman" w:cs="Times New Roman"/>
      <w14:ligatures w14:val="standardContextual"/>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3">
    <w:name w:val="Table List 83"/>
    <w:basedOn w:val="TableNormal"/>
    <w:rPr>
      <w:rFonts w:ascii="Times New Roman" w:eastAsia="MS Mincho" w:hAnsi="Times New Roman" w:cs="Times New Roman"/>
      <w14:ligatures w14:val="standardContextual"/>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Professional3">
    <w:name w:val="Table Professional3"/>
    <w:basedOn w:val="TableNormal"/>
    <w:rPr>
      <w:rFonts w:ascii="Times New Roman" w:eastAsia="MS Mincho" w:hAnsi="Times New Roman" w:cs="Times New Roman"/>
      <w14:ligatures w14:val="standardContextu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3">
    <w:name w:val="Table Simple 13"/>
    <w:basedOn w:val="TableNormal"/>
    <w:rPr>
      <w:rFonts w:ascii="Times New Roman" w:eastAsia="MS Mincho" w:hAnsi="Times New Roman" w:cs="Times New Roman"/>
      <w14:ligatures w14:val="standardContextu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3">
    <w:name w:val="Table Simple 23"/>
    <w:basedOn w:val="TableNormal"/>
    <w:rPr>
      <w:rFonts w:ascii="Times New Roman" w:eastAsia="MS Mincho" w:hAnsi="Times New Roman" w:cs="Times New Roman"/>
      <w14:ligatures w14:val="standardContextual"/>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3">
    <w:name w:val="Table Simple 33"/>
    <w:basedOn w:val="TableNormal"/>
    <w:rPr>
      <w:rFonts w:ascii="Times New Roman" w:eastAsia="MS Mincho" w:hAnsi="Times New Roman" w:cs="Times New Roman"/>
      <w14:ligatures w14:val="standardContextu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3">
    <w:name w:val="Table Subtle 13"/>
    <w:basedOn w:val="TableNormal"/>
    <w:rPr>
      <w:rFonts w:ascii="Times New Roman" w:eastAsia="MS Mincho" w:hAnsi="Times New Roman" w:cs="Times New Roman"/>
      <w14:ligatures w14:val="standardContextual"/>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3">
    <w:name w:val="Table Subtle 23"/>
    <w:basedOn w:val="TableNormal"/>
    <w:rPr>
      <w:rFonts w:ascii="Times New Roman" w:eastAsia="MS Mincho" w:hAnsi="Times New Roman" w:cs="Times New Roman"/>
      <w14:ligatures w14:val="standardContextual"/>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Theme1">
    <w:name w:val="Table Theme1"/>
    <w:basedOn w:val="TableNormal"/>
    <w:rPr>
      <w:rFonts w:ascii="Times New Roman" w:eastAsia="MS Mincho" w:hAnsi="Times New Roman" w:cs="Times New Roma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rPr>
      <w:rFonts w:ascii="Times New Roman" w:eastAsia="MS Mincho" w:hAnsi="Times New Roman" w:cs="Times New Roman"/>
      <w14:ligatures w14:val="standardContextu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3">
    <w:name w:val="Table Web 23"/>
    <w:basedOn w:val="TableNormal"/>
    <w:rPr>
      <w:rFonts w:ascii="Times New Roman" w:eastAsia="MS Mincho" w:hAnsi="Times New Roman" w:cs="Times New Roman"/>
      <w14:ligatures w14:val="standardContextu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3">
    <w:name w:val="Table Web 33"/>
    <w:basedOn w:val="TableNormal"/>
    <w:rPr>
      <w:rFonts w:ascii="Times New Roman" w:eastAsia="MS Mincho" w:hAnsi="Times New Roman" w:cs="Times New Roman"/>
      <w14:ligatures w14:val="standardContextu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Grid15">
    <w:name w:val="Table Grid15"/>
    <w:basedOn w:val="TableNormal"/>
    <w:uiPriority w:val="59"/>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uiPriority w:val="59"/>
    <w:rPr>
      <w:rFonts w:ascii="Times New Roman" w:eastAsia="MS Mincho" w:hAnsi="Times New Roman" w:cs="Times New Roma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uiPriority w:val="59"/>
    <w:qFormat/>
    <w:rPr>
      <w:rFonts w:ascii="Times New Roman" w:eastAsia="Times New Roman" w:hAnsi="Times New Roman" w:cs="Times New Roman"/>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Grid4"/>
    <w:rPr>
      <w:rFonts w:ascii="Times New Roman" w:eastAsia="Times New Roman" w:hAnsi="Times New Roman" w:cs="Times New Roman"/>
      <w:sz w:val="24"/>
      <w:szCs w:val="24"/>
      <w14:ligatures w14:val="standardContextual"/>
    </w:rPr>
    <w:tblPr>
      <w:tblCellMar>
        <w:top w:w="0" w:type="dxa"/>
        <w:left w:w="0" w:type="dxa"/>
        <w:bottom w:w="0" w:type="dxa"/>
        <w:right w:w="0" w:type="dxa"/>
      </w:tblCellMar>
    </w:tblPr>
  </w:style>
  <w:style w:type="table" w:customStyle="1" w:styleId="TableGrid114">
    <w:name w:val="Table Grid114"/>
    <w:basedOn w:val="TableNormal"/>
    <w:uiPriority w:val="39"/>
    <w:rPr>
      <w:rFonts w:ascii="Calibri" w:eastAsia="Times New Roman" w:hAnsi="Calibri" w:cs="Times New Roman"/>
      <w:lang w:eastAsia="en-GB"/>
      <w14:ligatures w14:val="standardContextu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4">
    <w:name w:val="Table Grid214"/>
    <w:basedOn w:val="TableNormal"/>
    <w:uiPriority w:val="59"/>
    <w:rPr>
      <w:rFonts w:ascii="Times New Roman" w:eastAsia="Times New Roman" w:hAnsi="Times New Roman" w:cs="Times New Roman"/>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Grid13"/>
    <w:rPr>
      <w:rFonts w:eastAsia="Times New Roman"/>
      <w:lang w:val="en-GB" w:eastAsia="en-GB"/>
      <w14:ligatures w14:val="standardContextual"/>
    </w:rPr>
    <w:tblPr>
      <w:tblCellMar>
        <w:top w:w="0" w:type="dxa"/>
        <w:left w:w="0" w:type="dxa"/>
        <w:bottom w:w="0" w:type="dxa"/>
        <w:right w:w="0" w:type="dxa"/>
      </w:tblCellMar>
    </w:tblPr>
  </w:style>
  <w:style w:type="table" w:customStyle="1" w:styleId="TableGrid410">
    <w:name w:val="Table Grid41"/>
    <w:basedOn w:val="TableNormal"/>
    <w:uiPriority w:val="39"/>
    <w:qFormat/>
    <w:rPr>
      <w:rFonts w:ascii="Times New Roman" w:eastAsia="Times New Roman" w:hAnsi="Times New Roman" w:cs="Times New Roman"/>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Grid21"/>
    <w:rPr>
      <w:rFonts w:ascii="Times New Roman" w:eastAsia="Times New Roman" w:hAnsi="Times New Roman" w:cs="Times New Roman"/>
      <w:sz w:val="24"/>
      <w:szCs w:val="24"/>
      <w14:ligatures w14:val="standardContextual"/>
    </w:rPr>
    <w:tblPr>
      <w:tblCellMar>
        <w:top w:w="0" w:type="dxa"/>
        <w:left w:w="0" w:type="dxa"/>
        <w:bottom w:w="0" w:type="dxa"/>
        <w:right w:w="0" w:type="dxa"/>
      </w:tblCellMar>
    </w:tblPr>
  </w:style>
  <w:style w:type="table" w:customStyle="1" w:styleId="TableGrid1210">
    <w:name w:val="Table Grid121"/>
    <w:basedOn w:val="TableNormal"/>
    <w:uiPriority w:val="59"/>
    <w:rPr>
      <w:rFonts w:ascii="Calibri" w:eastAsia="Times New Roman" w:hAnsi="Calibri" w:cs="Times New Roman"/>
      <w:lang w:eastAsia="en-GB"/>
      <w14:ligatures w14:val="standardContextu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1">
    <w:name w:val="Table Grid221"/>
    <w:basedOn w:val="TableNormal"/>
    <w:uiPriority w:val="59"/>
    <w:rPr>
      <w:rFonts w:ascii="Times New Roman" w:eastAsia="Times New Roman" w:hAnsi="Times New Roman" w:cs="Times New Roman"/>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59"/>
    <w:rPr>
      <w:rFonts w:ascii="Times New Roman" w:eastAsia="Times New Roman" w:hAnsi="Times New Roman" w:cs="Times New Roman"/>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92A9C"/>
    <w:pPr>
      <w:spacing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en-US"/>
    </w:rPr>
  </w:style>
  <w:style w:type="table" w:customStyle="1" w:styleId="TableGrid16">
    <w:name w:val="Table Grid16"/>
    <w:basedOn w:val="TableNormal"/>
    <w:next w:val="TableGrid"/>
    <w:uiPriority w:val="39"/>
    <w:rsid w:val="00D20B6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802854">
      <w:bodyDiv w:val="1"/>
      <w:marLeft w:val="0"/>
      <w:marRight w:val="0"/>
      <w:marTop w:val="0"/>
      <w:marBottom w:val="0"/>
      <w:divBdr>
        <w:top w:val="none" w:sz="0" w:space="0" w:color="auto"/>
        <w:left w:val="none" w:sz="0" w:space="0" w:color="auto"/>
        <w:bottom w:val="none" w:sz="0" w:space="0" w:color="auto"/>
        <w:right w:val="none" w:sz="0" w:space="0" w:color="auto"/>
      </w:divBdr>
    </w:div>
    <w:div w:id="931818177">
      <w:bodyDiv w:val="1"/>
      <w:marLeft w:val="0"/>
      <w:marRight w:val="0"/>
      <w:marTop w:val="0"/>
      <w:marBottom w:val="0"/>
      <w:divBdr>
        <w:top w:val="none" w:sz="0" w:space="0" w:color="auto"/>
        <w:left w:val="none" w:sz="0" w:space="0" w:color="auto"/>
        <w:bottom w:val="none" w:sz="0" w:space="0" w:color="auto"/>
        <w:right w:val="none" w:sz="0" w:space="0" w:color="auto"/>
      </w:divBdr>
    </w:div>
    <w:div w:id="1343359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B694C-A86B-47D6-8D84-5DAFAC9A1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56</Pages>
  <Words>8157</Words>
  <Characters>46496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TVET CDACC</dc:creator>
  <cp:lastModifiedBy>Fred Maomba</cp:lastModifiedBy>
  <cp:revision>24</cp:revision>
  <cp:lastPrinted>2021-03-26T11:06:00Z</cp:lastPrinted>
  <dcterms:created xsi:type="dcterms:W3CDTF">2025-04-15T12:42:00Z</dcterms:created>
  <dcterms:modified xsi:type="dcterms:W3CDTF">2025-05-01T20:18:00Z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0976203F8E1E43A18DF372DED68777B2_12</vt:lpwstr>
  </property>
</Properties>
</file>