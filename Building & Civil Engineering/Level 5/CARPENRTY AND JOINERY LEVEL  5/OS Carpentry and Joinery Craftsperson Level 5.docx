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ink/ink2.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20E46" w14:textId="164D6A82" w:rsidR="00AC1378" w:rsidRPr="00CD740B" w:rsidRDefault="00E74C11">
      <w:pPr>
        <w:spacing w:before="0" w:after="0" w:line="240" w:lineRule="auto"/>
        <w:jc w:val="center"/>
        <w:rPr>
          <w:rFonts w:eastAsia="Calibri" w:cs="Times New Roman"/>
          <w:szCs w:val="24"/>
        </w:rPr>
      </w:pPr>
      <w:r w:rsidRPr="00CD740B">
        <w:rPr>
          <w:rFonts w:eastAsia="Calibri" w:cs="Times New Roman"/>
          <w:b/>
          <w:noProof/>
          <w:szCs w:val="24"/>
          <w:lang w:val="en-US"/>
        </w:rPr>
        <w:drawing>
          <wp:anchor distT="0" distB="0" distL="114300" distR="114300" simplePos="0" relativeHeight="251658240" behindDoc="0" locked="0" layoutInCell="1" allowOverlap="1" wp14:anchorId="3AE4CB65" wp14:editId="765BC844">
            <wp:simplePos x="0" y="0"/>
            <wp:positionH relativeFrom="column">
              <wp:posOffset>1963420</wp:posOffset>
            </wp:positionH>
            <wp:positionV relativeFrom="paragraph">
              <wp:posOffset>-285750</wp:posOffset>
            </wp:positionV>
            <wp:extent cx="1831340" cy="1554480"/>
            <wp:effectExtent l="0" t="0" r="0" b="7620"/>
            <wp:wrapSquare wrapText="bothSides"/>
            <wp:docPr id="1336161777" name="Picture 133616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1777" name="Picture 13361617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31340" cy="1554480"/>
                    </a:xfrm>
                    <a:prstGeom prst="rect">
                      <a:avLst/>
                    </a:prstGeom>
                    <a:noFill/>
                    <a:ln>
                      <a:noFill/>
                    </a:ln>
                  </pic:spPr>
                </pic:pic>
              </a:graphicData>
            </a:graphic>
          </wp:anchor>
        </w:drawing>
      </w:r>
      <w:r w:rsidR="00A70FA4" w:rsidRPr="00CD740B">
        <w:rPr>
          <w:rFonts w:eastAsia="Calibri" w:cs="Times New Roman"/>
          <w:szCs w:val="24"/>
        </w:rPr>
        <w:t xml:space="preserve">     </w:t>
      </w:r>
      <w:r w:rsidR="00A42F40" w:rsidRPr="00CD740B">
        <w:rPr>
          <w:rFonts w:eastAsia="Calibri" w:cs="Times New Roman"/>
          <w:szCs w:val="24"/>
        </w:rPr>
        <w:t xml:space="preserve">    </w:t>
      </w:r>
    </w:p>
    <w:p w14:paraId="078A9476" w14:textId="77777777" w:rsidR="00AC1378" w:rsidRPr="00CD740B" w:rsidRDefault="00AC1378">
      <w:pPr>
        <w:spacing w:before="0" w:after="0" w:line="240" w:lineRule="auto"/>
        <w:jc w:val="center"/>
        <w:rPr>
          <w:rFonts w:eastAsia="Calibri" w:cs="Times New Roman"/>
          <w:szCs w:val="24"/>
        </w:rPr>
      </w:pPr>
    </w:p>
    <w:p w14:paraId="6A6E1E40" w14:textId="77777777" w:rsidR="00AC1378" w:rsidRPr="00CD740B" w:rsidRDefault="00AC1378">
      <w:pPr>
        <w:spacing w:before="0" w:after="0" w:line="240" w:lineRule="auto"/>
        <w:jc w:val="center"/>
        <w:rPr>
          <w:rFonts w:eastAsia="Calibri" w:cs="Times New Roman"/>
          <w:szCs w:val="24"/>
        </w:rPr>
      </w:pPr>
    </w:p>
    <w:p w14:paraId="1D8B5D9C" w14:textId="77777777" w:rsidR="00AC1378" w:rsidRPr="00CD740B" w:rsidRDefault="00AC1378">
      <w:pPr>
        <w:spacing w:before="0" w:after="0" w:line="240" w:lineRule="auto"/>
        <w:jc w:val="center"/>
        <w:rPr>
          <w:rFonts w:eastAsia="Calibri" w:cs="Times New Roman"/>
          <w:szCs w:val="24"/>
        </w:rPr>
      </w:pPr>
    </w:p>
    <w:p w14:paraId="0692F3C8" w14:textId="77777777" w:rsidR="00AC1378" w:rsidRPr="00CD740B" w:rsidRDefault="00AC1378">
      <w:pPr>
        <w:spacing w:before="0" w:after="0" w:line="240" w:lineRule="auto"/>
        <w:ind w:right="-7"/>
        <w:jc w:val="center"/>
        <w:rPr>
          <w:rFonts w:eastAsia="Calibri" w:cs="Times New Roman"/>
          <w:b/>
          <w:szCs w:val="24"/>
        </w:rPr>
      </w:pPr>
    </w:p>
    <w:p w14:paraId="4E9EE56B" w14:textId="77777777" w:rsidR="00AC1378" w:rsidRPr="00CD740B" w:rsidRDefault="00AC1378">
      <w:pPr>
        <w:spacing w:before="0" w:after="0" w:line="240" w:lineRule="auto"/>
        <w:ind w:right="-7"/>
        <w:jc w:val="center"/>
        <w:rPr>
          <w:rFonts w:eastAsia="Calibri" w:cs="Times New Roman"/>
          <w:b/>
          <w:szCs w:val="24"/>
        </w:rPr>
      </w:pPr>
    </w:p>
    <w:p w14:paraId="40D428B1" w14:textId="77777777" w:rsidR="00AC1378" w:rsidRPr="00CD740B" w:rsidRDefault="00AC1378">
      <w:pPr>
        <w:spacing w:before="0" w:after="0" w:line="240" w:lineRule="auto"/>
        <w:ind w:right="-7"/>
        <w:jc w:val="center"/>
        <w:rPr>
          <w:rFonts w:eastAsia="Calibri" w:cs="Times New Roman"/>
          <w:b/>
          <w:szCs w:val="24"/>
        </w:rPr>
      </w:pPr>
    </w:p>
    <w:p w14:paraId="7D4880FE" w14:textId="61899652" w:rsidR="0019714A" w:rsidRPr="00CD740B" w:rsidRDefault="0019714A">
      <w:pPr>
        <w:spacing w:before="0" w:after="0" w:line="240" w:lineRule="auto"/>
        <w:ind w:right="-7"/>
        <w:jc w:val="center"/>
        <w:rPr>
          <w:rFonts w:eastAsia="Calibri" w:cs="Times New Roman"/>
          <w:b/>
          <w:szCs w:val="24"/>
        </w:rPr>
      </w:pPr>
    </w:p>
    <w:p w14:paraId="2EB33629" w14:textId="77777777" w:rsidR="00AC1378" w:rsidRPr="00CD740B" w:rsidRDefault="003B13A1" w:rsidP="003B13A1">
      <w:pPr>
        <w:spacing w:before="0" w:after="0" w:line="240" w:lineRule="auto"/>
        <w:ind w:right="-7"/>
        <w:rPr>
          <w:rFonts w:eastAsia="Calibri" w:cs="Times New Roman"/>
          <w:b/>
          <w:szCs w:val="24"/>
        </w:rPr>
      </w:pPr>
      <w:r w:rsidRPr="00CD740B">
        <w:rPr>
          <w:rFonts w:eastAsia="Calibri" w:cs="Times New Roman"/>
          <w:b/>
          <w:szCs w:val="24"/>
        </w:rPr>
        <w:t xml:space="preserve">                                          </w:t>
      </w:r>
      <w:r w:rsidR="009253AB" w:rsidRPr="00CD740B">
        <w:rPr>
          <w:rFonts w:eastAsia="Calibri" w:cs="Times New Roman"/>
          <w:b/>
          <w:szCs w:val="24"/>
        </w:rPr>
        <w:t xml:space="preserve">       </w:t>
      </w:r>
      <w:r w:rsidRPr="00CD740B">
        <w:rPr>
          <w:rFonts w:eastAsia="Calibri" w:cs="Times New Roman"/>
          <w:b/>
          <w:szCs w:val="24"/>
        </w:rPr>
        <w:t xml:space="preserve">  </w:t>
      </w:r>
      <w:r w:rsidR="00E74C11" w:rsidRPr="00CD740B">
        <w:rPr>
          <w:rFonts w:eastAsia="Calibri" w:cs="Times New Roman"/>
          <w:b/>
          <w:szCs w:val="24"/>
        </w:rPr>
        <w:t>MINISTRY OF EDUCATION</w:t>
      </w:r>
    </w:p>
    <w:p w14:paraId="34CD0045" w14:textId="307116DE" w:rsidR="00AC1378" w:rsidRPr="00CD740B" w:rsidRDefault="00AC1378" w:rsidP="003D037E">
      <w:pPr>
        <w:spacing w:before="0" w:after="0" w:line="240" w:lineRule="auto"/>
        <w:ind w:right="-7"/>
        <w:jc w:val="center"/>
        <w:rPr>
          <w:rFonts w:eastAsia="Calibri" w:cs="Times New Roman"/>
          <w:b/>
          <w:szCs w:val="24"/>
        </w:rPr>
      </w:pPr>
    </w:p>
    <w:p w14:paraId="37902ECF" w14:textId="77777777" w:rsidR="00AC1378" w:rsidRPr="00CD740B" w:rsidRDefault="00AC1378" w:rsidP="00CF1296">
      <w:pPr>
        <w:spacing w:before="0" w:after="0" w:line="240" w:lineRule="auto"/>
        <w:ind w:right="-7"/>
        <w:rPr>
          <w:rFonts w:eastAsia="Calibri" w:cs="Times New Roman"/>
          <w:b/>
          <w:szCs w:val="24"/>
        </w:rPr>
      </w:pPr>
    </w:p>
    <w:p w14:paraId="31608993" w14:textId="77777777" w:rsidR="00AC1378" w:rsidRPr="00CD740B" w:rsidRDefault="00AC1378">
      <w:pPr>
        <w:spacing w:before="0" w:after="0" w:line="240" w:lineRule="auto"/>
        <w:ind w:right="-7"/>
        <w:jc w:val="center"/>
        <w:rPr>
          <w:rFonts w:eastAsia="Calibri" w:cs="Times New Roman"/>
          <w:b/>
          <w:szCs w:val="24"/>
        </w:rPr>
      </w:pPr>
    </w:p>
    <w:p w14:paraId="5F8AA617" w14:textId="12AD0D44" w:rsidR="00AC1378" w:rsidRPr="00CD740B" w:rsidRDefault="006F6CFA">
      <w:pPr>
        <w:spacing w:before="0" w:after="0" w:line="240" w:lineRule="auto"/>
        <w:ind w:right="-7"/>
        <w:jc w:val="center"/>
        <w:rPr>
          <w:rFonts w:eastAsia="Calibri" w:cs="Times New Roman"/>
          <w:b/>
          <w:szCs w:val="24"/>
        </w:rPr>
      </w:pPr>
      <w:r w:rsidRPr="00CD740B">
        <w:rPr>
          <w:rFonts w:eastAsia="Calibri" w:cs="Times New Roman"/>
          <w:b/>
          <w:szCs w:val="24"/>
        </w:rPr>
        <w:t xml:space="preserve">NATIONAL </w:t>
      </w:r>
      <w:r w:rsidR="00E74C11" w:rsidRPr="00CD740B">
        <w:rPr>
          <w:rFonts w:eastAsia="Calibri" w:cs="Times New Roman"/>
          <w:b/>
          <w:szCs w:val="24"/>
        </w:rPr>
        <w:t>OCCUPATIONAL STANDARDS</w:t>
      </w:r>
    </w:p>
    <w:p w14:paraId="6512AA74" w14:textId="56E9F40F" w:rsidR="00AC1378" w:rsidRPr="00CD740B" w:rsidRDefault="00AC1378" w:rsidP="00CF1296">
      <w:pPr>
        <w:spacing w:before="0" w:after="0" w:line="240" w:lineRule="auto"/>
        <w:ind w:right="-7"/>
        <w:rPr>
          <w:rFonts w:eastAsia="Calibri" w:cs="Times New Roman"/>
          <w:b/>
          <w:szCs w:val="24"/>
        </w:rPr>
      </w:pPr>
    </w:p>
    <w:p w14:paraId="36FA3A0E" w14:textId="77777777" w:rsidR="006F6CFA" w:rsidRPr="00CD740B" w:rsidRDefault="006F6CFA" w:rsidP="006F6CFA">
      <w:pPr>
        <w:spacing w:after="14"/>
        <w:ind w:left="913" w:right="6" w:hanging="10"/>
        <w:jc w:val="center"/>
        <w:rPr>
          <w:rFonts w:eastAsia="Times New Roman" w:cs="Times New Roman"/>
          <w:b/>
          <w:color w:val="000000"/>
          <w:szCs w:val="24"/>
        </w:rPr>
      </w:pPr>
      <w:r w:rsidRPr="00CD740B">
        <w:rPr>
          <w:rFonts w:eastAsia="Times New Roman" w:cs="Times New Roman"/>
          <w:b/>
          <w:color w:val="000000"/>
          <w:szCs w:val="24"/>
        </w:rPr>
        <w:t>FOR</w:t>
      </w:r>
    </w:p>
    <w:p w14:paraId="38920813" w14:textId="77777777" w:rsidR="006F6CFA" w:rsidRPr="00CD740B" w:rsidRDefault="006F6CFA" w:rsidP="006F6CFA">
      <w:pPr>
        <w:spacing w:after="14"/>
        <w:ind w:left="913" w:right="6" w:hanging="10"/>
        <w:jc w:val="center"/>
        <w:rPr>
          <w:rFonts w:eastAsia="Times New Roman" w:cs="Times New Roman"/>
          <w:color w:val="000000"/>
          <w:szCs w:val="24"/>
        </w:rPr>
      </w:pPr>
    </w:p>
    <w:p w14:paraId="554C8456" w14:textId="5E8243A2" w:rsidR="006F6CFA" w:rsidRPr="00CD740B" w:rsidRDefault="006F6CFA" w:rsidP="006F6CFA">
      <w:pPr>
        <w:spacing w:after="14"/>
        <w:ind w:left="913" w:right="6" w:hanging="10"/>
        <w:jc w:val="center"/>
        <w:rPr>
          <w:rFonts w:eastAsia="Times New Roman" w:cs="Times New Roman"/>
          <w:b/>
          <w:color w:val="FF0000"/>
          <w:szCs w:val="24"/>
        </w:rPr>
      </w:pPr>
      <w:r w:rsidRPr="00CD740B">
        <w:rPr>
          <w:rFonts w:cs="Times New Roman"/>
          <w:b/>
          <w:szCs w:val="24"/>
        </w:rPr>
        <w:t>CARPENT</w:t>
      </w:r>
      <w:r w:rsidR="00597216">
        <w:rPr>
          <w:rFonts w:cs="Times New Roman"/>
          <w:b/>
          <w:szCs w:val="24"/>
        </w:rPr>
        <w:t>ER</w:t>
      </w:r>
      <w:r w:rsidRPr="00CD740B">
        <w:rPr>
          <w:rFonts w:cs="Times New Roman"/>
          <w:b/>
          <w:szCs w:val="24"/>
        </w:rPr>
        <w:t xml:space="preserve"> AND JOINER</w:t>
      </w:r>
    </w:p>
    <w:p w14:paraId="737DC35C" w14:textId="77777777" w:rsidR="006F6CFA" w:rsidRPr="00CD740B" w:rsidRDefault="006F6CFA" w:rsidP="006F6CFA">
      <w:pPr>
        <w:spacing w:after="19"/>
        <w:jc w:val="center"/>
        <w:rPr>
          <w:rFonts w:eastAsia="Times New Roman" w:cs="Times New Roman"/>
          <w:color w:val="000000"/>
          <w:szCs w:val="24"/>
        </w:rPr>
      </w:pPr>
    </w:p>
    <w:p w14:paraId="3ABCA4BF" w14:textId="77777777" w:rsidR="006F6CFA" w:rsidRPr="00CD740B" w:rsidRDefault="006F6CFA" w:rsidP="006F6CFA">
      <w:pPr>
        <w:spacing w:after="14"/>
        <w:ind w:left="913" w:hanging="10"/>
        <w:jc w:val="center"/>
        <w:rPr>
          <w:rFonts w:eastAsia="Times New Roman" w:cs="Times New Roman"/>
          <w:b/>
          <w:color w:val="000000"/>
          <w:szCs w:val="24"/>
        </w:rPr>
      </w:pPr>
      <w:r w:rsidRPr="00CD740B">
        <w:rPr>
          <w:rFonts w:eastAsia="Times New Roman" w:cs="Times New Roman"/>
          <w:b/>
          <w:color w:val="000000"/>
          <w:szCs w:val="24"/>
        </w:rPr>
        <w:t xml:space="preserve">KNQF LEVEL </w:t>
      </w:r>
      <w:r w:rsidRPr="00CD740B">
        <w:rPr>
          <w:rFonts w:cs="Times New Roman"/>
          <w:b/>
          <w:szCs w:val="24"/>
        </w:rPr>
        <w:t>5</w:t>
      </w:r>
    </w:p>
    <w:p w14:paraId="720904D5" w14:textId="77777777" w:rsidR="006F6CFA" w:rsidRPr="00CD740B" w:rsidRDefault="006F6CFA" w:rsidP="006F6CFA">
      <w:pPr>
        <w:spacing w:after="14"/>
        <w:ind w:left="913" w:hanging="10"/>
        <w:jc w:val="center"/>
        <w:rPr>
          <w:rFonts w:eastAsia="Times New Roman" w:cs="Times New Roman"/>
          <w:color w:val="000000"/>
          <w:szCs w:val="24"/>
        </w:rPr>
      </w:pPr>
    </w:p>
    <w:p w14:paraId="5F0B4A3A" w14:textId="77777777" w:rsidR="006F6CFA" w:rsidRPr="00CD740B" w:rsidRDefault="006F6CFA" w:rsidP="006F6CFA">
      <w:pPr>
        <w:spacing w:after="16"/>
        <w:ind w:left="962"/>
        <w:jc w:val="center"/>
        <w:rPr>
          <w:rFonts w:eastAsia="Times New Roman" w:cs="Times New Roman"/>
          <w:b/>
          <w:color w:val="000000"/>
          <w:szCs w:val="24"/>
        </w:rPr>
      </w:pPr>
    </w:p>
    <w:p w14:paraId="4F2B6DCF" w14:textId="6F5DCF6C" w:rsidR="006F6CFA" w:rsidRPr="00CD740B" w:rsidRDefault="006F6CFA" w:rsidP="006F6CFA">
      <w:pPr>
        <w:spacing w:after="16"/>
        <w:ind w:left="962"/>
        <w:jc w:val="center"/>
        <w:rPr>
          <w:rFonts w:eastAsia="Times New Roman" w:cs="Times New Roman"/>
          <w:color w:val="FF0000"/>
          <w:szCs w:val="24"/>
        </w:rPr>
      </w:pPr>
      <w:r w:rsidRPr="00CD740B">
        <w:rPr>
          <w:rFonts w:eastAsia="Times New Roman" w:cs="Times New Roman"/>
          <w:b/>
          <w:bCs/>
          <w:szCs w:val="24"/>
        </w:rPr>
        <w:t>PROGRAMME ISCED CODE</w:t>
      </w:r>
      <w:r w:rsidRPr="00CD740B">
        <w:rPr>
          <w:rFonts w:eastAsia="Times New Roman" w:cs="Times New Roman"/>
          <w:color w:val="FF0000"/>
          <w:szCs w:val="24"/>
        </w:rPr>
        <w:t>:</w:t>
      </w:r>
      <w:r w:rsidRPr="00CD740B">
        <w:rPr>
          <w:rFonts w:eastAsia="Calibri" w:cs="Times New Roman"/>
          <w:b/>
          <w:szCs w:val="24"/>
        </w:rPr>
        <w:t xml:space="preserve"> 0732 </w:t>
      </w:r>
      <w:r w:rsidR="004C5851">
        <w:rPr>
          <w:rFonts w:eastAsia="Calibri" w:cs="Times New Roman"/>
          <w:b/>
          <w:szCs w:val="24"/>
        </w:rPr>
        <w:t>4</w:t>
      </w:r>
      <w:r w:rsidRPr="00CD740B">
        <w:rPr>
          <w:rFonts w:eastAsia="Calibri" w:cs="Times New Roman"/>
          <w:b/>
          <w:szCs w:val="24"/>
        </w:rPr>
        <w:t>54 A</w:t>
      </w:r>
    </w:p>
    <w:p w14:paraId="55EA3958" w14:textId="77777777" w:rsidR="009C0981" w:rsidRPr="00CD740B" w:rsidRDefault="009C0981">
      <w:pPr>
        <w:spacing w:before="0" w:after="0" w:line="240" w:lineRule="auto"/>
        <w:jc w:val="center"/>
        <w:rPr>
          <w:rFonts w:eastAsia="Calibri" w:cs="Times New Roman"/>
          <w:b/>
          <w:color w:val="000000" w:themeColor="text1"/>
          <w:szCs w:val="24"/>
          <w:lang w:val="en-ZW"/>
        </w:rPr>
      </w:pPr>
    </w:p>
    <w:p w14:paraId="3CF50EB4" w14:textId="77777777" w:rsidR="009C0981" w:rsidRPr="00CD740B" w:rsidRDefault="009C0981">
      <w:pPr>
        <w:spacing w:before="0" w:after="0" w:line="240" w:lineRule="auto"/>
        <w:jc w:val="center"/>
        <w:rPr>
          <w:rFonts w:eastAsia="Calibri" w:cs="Times New Roman"/>
          <w:b/>
          <w:color w:val="000000" w:themeColor="text1"/>
          <w:szCs w:val="24"/>
          <w:lang w:val="en-ZW"/>
        </w:rPr>
      </w:pPr>
    </w:p>
    <w:p w14:paraId="19898609" w14:textId="613B3F28" w:rsidR="009C0981" w:rsidRPr="00CD740B" w:rsidRDefault="009C0981" w:rsidP="009C0981">
      <w:pPr>
        <w:spacing w:after="0" w:line="276" w:lineRule="auto"/>
        <w:jc w:val="center"/>
        <w:rPr>
          <w:rFonts w:cs="Times New Roman"/>
          <w:b/>
          <w:szCs w:val="24"/>
        </w:rPr>
      </w:pPr>
    </w:p>
    <w:p w14:paraId="4BE7B56D" w14:textId="77777777" w:rsidR="009C0981" w:rsidRPr="00CD740B" w:rsidRDefault="009C0981" w:rsidP="009C0981">
      <w:pPr>
        <w:spacing w:after="0" w:line="276" w:lineRule="auto"/>
        <w:rPr>
          <w:rFonts w:cs="Times New Roman"/>
          <w:b/>
          <w:szCs w:val="24"/>
        </w:rPr>
      </w:pPr>
    </w:p>
    <w:p w14:paraId="04580E7F" w14:textId="77777777" w:rsidR="00711D71" w:rsidRPr="00CD740B" w:rsidRDefault="00711D71">
      <w:pPr>
        <w:spacing w:before="0" w:after="0" w:line="240" w:lineRule="auto"/>
        <w:rPr>
          <w:rFonts w:eastAsia="Times New Roman" w:cs="Times New Roman"/>
          <w:szCs w:val="24"/>
        </w:rPr>
      </w:pPr>
      <w:bookmarkStart w:id="0" w:name="_Toc179550571"/>
      <w:bookmarkStart w:id="1" w:name="_Toc179448927"/>
      <w:r w:rsidRPr="00CD740B">
        <w:rPr>
          <w:rFonts w:eastAsia="Times New Roman" w:cs="Times New Roman"/>
          <w:szCs w:val="24"/>
        </w:rPr>
        <w:br w:type="page"/>
      </w:r>
    </w:p>
    <w:p w14:paraId="547064F1" w14:textId="7C94114E" w:rsidR="00A57C58" w:rsidRPr="00CD740B" w:rsidRDefault="00CD740B" w:rsidP="00CD740B">
      <w:pPr>
        <w:spacing w:after="5" w:line="265" w:lineRule="auto"/>
        <w:ind w:left="10" w:right="12" w:hanging="10"/>
        <w:jc w:val="both"/>
        <w:rPr>
          <w:rFonts w:eastAsia="Times New Roman" w:cs="Times New Roman"/>
          <w:color w:val="000000"/>
          <w:szCs w:val="24"/>
        </w:rPr>
      </w:pPr>
      <w:r w:rsidRPr="00CD740B">
        <w:rPr>
          <w:rFonts w:eastAsia="Times New Roman" w:cs="Times New Roman"/>
          <w:color w:val="000000"/>
          <w:szCs w:val="24"/>
        </w:rPr>
        <w:lastRenderedPageBreak/>
        <w:t>©2025</w:t>
      </w:r>
    </w:p>
    <w:p w14:paraId="25510E18" w14:textId="77777777" w:rsidR="00A57C58" w:rsidRPr="00CD740B" w:rsidRDefault="00A57C58" w:rsidP="00A57C58">
      <w:pPr>
        <w:spacing w:before="0" w:after="0" w:line="276" w:lineRule="auto"/>
        <w:rPr>
          <w:rFonts w:eastAsia="Calibri" w:cs="Times New Roman"/>
          <w:szCs w:val="24"/>
          <w:lang w:val="en-US"/>
        </w:rPr>
      </w:pPr>
    </w:p>
    <w:p w14:paraId="31966E56" w14:textId="72199369" w:rsidR="00A57C58" w:rsidRPr="00CD740B" w:rsidRDefault="00A57C58" w:rsidP="00A57C58">
      <w:pPr>
        <w:spacing w:before="0" w:after="0" w:line="276" w:lineRule="auto"/>
        <w:jc w:val="both"/>
        <w:rPr>
          <w:rFonts w:eastAsia="Calibri" w:cs="Times New Roman"/>
          <w:szCs w:val="24"/>
          <w:lang w:val="en-US"/>
        </w:rPr>
      </w:pPr>
      <w:r w:rsidRPr="00CD740B">
        <w:rPr>
          <w:rFonts w:eastAsia="Calibri" w:cs="Times New Roman"/>
          <w:szCs w:val="24"/>
          <w:lang w:val="en-US"/>
        </w:rPr>
        <w:t>All rights reserved. No part of this curriculum may be reproduced, distributed, or transmitted in any form or by any means, including photocopying, recording, or other electronic or mechanical methods without the prior written permission of the</w:t>
      </w:r>
      <w:r w:rsidR="005E734F">
        <w:rPr>
          <w:rFonts w:eastAsia="Calibri" w:cs="Times New Roman"/>
          <w:szCs w:val="24"/>
          <w:lang w:val="en-US"/>
        </w:rPr>
        <w:t>.</w:t>
      </w:r>
      <w:r w:rsidRPr="00CD740B">
        <w:rPr>
          <w:rFonts w:eastAsia="Calibri" w:cs="Times New Roman"/>
          <w:szCs w:val="24"/>
          <w:lang w:val="en-US"/>
        </w:rPr>
        <w:t xml:space="preserve"> </w:t>
      </w:r>
      <w:r w:rsidR="005E734F">
        <w:rPr>
          <w:rFonts w:eastAsia="Calibri" w:cs="Times New Roman"/>
          <w:szCs w:val="24"/>
          <w:lang w:val="en-US"/>
        </w:rPr>
        <w:t>.…….</w:t>
      </w:r>
      <w:r w:rsidRPr="00CD740B">
        <w:rPr>
          <w:rFonts w:eastAsia="Calibri" w:cs="Times New Roman"/>
          <w:szCs w:val="24"/>
          <w:lang w:val="en-US"/>
        </w:rPr>
        <w:t xml:space="preserve">, except in the case of brief quotations embodied in critical reviews and certain other non-commercial uses permitted by copyright law. For permission requests, write to the </w:t>
      </w:r>
      <w:r w:rsidR="005E734F">
        <w:rPr>
          <w:rFonts w:eastAsia="Calibri" w:cs="Times New Roman"/>
          <w:szCs w:val="24"/>
          <w:lang w:val="en-US"/>
        </w:rPr>
        <w:t>………………….</w:t>
      </w:r>
      <w:r w:rsidRPr="00CD740B">
        <w:rPr>
          <w:rFonts w:eastAsia="Calibri" w:cs="Times New Roman"/>
          <w:szCs w:val="24"/>
          <w:lang w:val="en-US"/>
        </w:rPr>
        <w:t xml:space="preserve"> at the address below:</w:t>
      </w:r>
    </w:p>
    <w:p w14:paraId="731394E2" w14:textId="77777777" w:rsidR="00A57C58" w:rsidRPr="00CD740B" w:rsidRDefault="00A57C58" w:rsidP="00A57C58">
      <w:pPr>
        <w:spacing w:before="0" w:after="0" w:line="276" w:lineRule="auto"/>
        <w:rPr>
          <w:rFonts w:eastAsia="Calibri" w:cs="Times New Roman"/>
          <w:szCs w:val="24"/>
          <w:lang w:val="en-US"/>
        </w:rPr>
      </w:pPr>
    </w:p>
    <w:p w14:paraId="4E4CB7C4" w14:textId="77777777" w:rsidR="005E5BD4" w:rsidRPr="00CD740B" w:rsidRDefault="005E5BD4" w:rsidP="005E5BD4">
      <w:pPr>
        <w:spacing w:after="0" w:line="276" w:lineRule="auto"/>
        <w:rPr>
          <w:rFonts w:cs="Times New Roman"/>
          <w:b/>
          <w:szCs w:val="24"/>
        </w:rPr>
      </w:pPr>
    </w:p>
    <w:p w14:paraId="1597CBFA" w14:textId="12B81081" w:rsidR="005E5BD4" w:rsidRPr="00CD740B" w:rsidRDefault="005E5BD4">
      <w:pPr>
        <w:spacing w:before="0" w:after="0" w:line="240" w:lineRule="auto"/>
        <w:rPr>
          <w:rFonts w:eastAsia="Times New Roman" w:cs="Times New Roman"/>
          <w:b/>
          <w:color w:val="000000"/>
          <w:szCs w:val="24"/>
          <w:lang w:val="en-US"/>
        </w:rPr>
      </w:pPr>
    </w:p>
    <w:p w14:paraId="3D94AF87" w14:textId="77777777" w:rsidR="00A57C58" w:rsidRPr="00CD740B" w:rsidRDefault="00A57C58">
      <w:pPr>
        <w:spacing w:before="0" w:after="0" w:line="240" w:lineRule="auto"/>
        <w:rPr>
          <w:rFonts w:eastAsia="Times New Roman" w:cs="Times New Roman"/>
          <w:b/>
          <w:color w:val="000000"/>
          <w:szCs w:val="24"/>
          <w:lang w:val="en-US"/>
        </w:rPr>
      </w:pPr>
      <w:r w:rsidRPr="00CD740B">
        <w:rPr>
          <w:rFonts w:eastAsia="Times New Roman" w:cs="Times New Roman"/>
          <w:b/>
          <w:color w:val="000000"/>
          <w:szCs w:val="24"/>
          <w:lang w:val="en-US"/>
        </w:rPr>
        <w:br w:type="page"/>
      </w:r>
    </w:p>
    <w:p w14:paraId="61AEE9B4" w14:textId="3A5DDA83" w:rsidR="0019714A" w:rsidRPr="00CD740B" w:rsidRDefault="0019714A" w:rsidP="0019714A">
      <w:pPr>
        <w:keepNext/>
        <w:keepLines/>
        <w:spacing w:before="0" w:after="14" w:line="240" w:lineRule="auto"/>
        <w:ind w:left="13" w:hanging="10"/>
        <w:jc w:val="center"/>
        <w:outlineLvl w:val="0"/>
        <w:rPr>
          <w:rFonts w:eastAsia="Times New Roman" w:cs="Times New Roman"/>
          <w:b/>
          <w:color w:val="000000"/>
          <w:szCs w:val="24"/>
          <w:lang w:val="en-US"/>
        </w:rPr>
      </w:pPr>
      <w:bookmarkStart w:id="2" w:name="_Toc196988074"/>
      <w:r w:rsidRPr="00CD740B">
        <w:rPr>
          <w:rFonts w:eastAsia="Times New Roman" w:cs="Times New Roman"/>
          <w:b/>
          <w:color w:val="000000"/>
          <w:szCs w:val="24"/>
          <w:lang w:val="en-US"/>
        </w:rPr>
        <w:lastRenderedPageBreak/>
        <w:t>FOREWORD</w:t>
      </w:r>
      <w:bookmarkEnd w:id="0"/>
      <w:bookmarkEnd w:id="1"/>
      <w:bookmarkEnd w:id="2"/>
    </w:p>
    <w:p w14:paraId="0E488499" w14:textId="77777777" w:rsidR="0019714A" w:rsidRPr="00CD740B" w:rsidRDefault="0019714A" w:rsidP="0019714A">
      <w:pPr>
        <w:spacing w:before="0" w:after="0" w:line="240" w:lineRule="auto"/>
        <w:rPr>
          <w:rFonts w:eastAsia="Times New Roman" w:cs="Times New Roman"/>
          <w:color w:val="000000"/>
          <w:szCs w:val="24"/>
          <w:lang w:val="en-US"/>
        </w:rPr>
      </w:pPr>
      <w:r w:rsidRPr="00CD740B">
        <w:rPr>
          <w:rFonts w:eastAsia="Times New Roman" w:cs="Times New Roman"/>
          <w:color w:val="000000"/>
          <w:szCs w:val="24"/>
          <w:lang w:val="en-US"/>
        </w:rPr>
        <w:t xml:space="preserve"> </w:t>
      </w:r>
    </w:p>
    <w:p w14:paraId="0F138BC5" w14:textId="77777777" w:rsidR="0019714A" w:rsidRPr="00CD740B" w:rsidRDefault="0019714A" w:rsidP="0019714A">
      <w:pPr>
        <w:spacing w:before="0" w:after="5" w:line="240" w:lineRule="auto"/>
        <w:ind w:left="10" w:hanging="10"/>
        <w:jc w:val="both"/>
        <w:rPr>
          <w:rFonts w:eastAsia="Times New Roman" w:cs="Times New Roman"/>
          <w:szCs w:val="24"/>
          <w:lang w:val="en-US"/>
        </w:rPr>
      </w:pPr>
      <w:r w:rsidRPr="00CD740B">
        <w:rPr>
          <w:rFonts w:eastAsia="Times New Roman" w:cs="Times New Roman"/>
          <w:szCs w:val="24"/>
          <w:lang w:val="en-US"/>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7BE5C227" w14:textId="77777777" w:rsidR="0019714A" w:rsidRPr="00CD740B" w:rsidRDefault="0019714A" w:rsidP="0019714A">
      <w:pPr>
        <w:spacing w:before="0" w:after="19" w:line="240" w:lineRule="auto"/>
        <w:rPr>
          <w:rFonts w:eastAsia="Times New Roman" w:cs="Times New Roman"/>
          <w:szCs w:val="24"/>
          <w:lang w:val="en-US"/>
        </w:rPr>
      </w:pPr>
      <w:r w:rsidRPr="00CD740B">
        <w:rPr>
          <w:rFonts w:eastAsia="Times New Roman" w:cs="Times New Roman"/>
          <w:szCs w:val="24"/>
          <w:lang w:val="en-US"/>
        </w:rPr>
        <w:t xml:space="preserve"> </w:t>
      </w:r>
    </w:p>
    <w:p w14:paraId="38565E36" w14:textId="77777777" w:rsidR="0019714A" w:rsidRPr="00CD740B" w:rsidRDefault="0019714A" w:rsidP="0019714A">
      <w:pPr>
        <w:spacing w:before="0" w:after="5" w:line="240" w:lineRule="auto"/>
        <w:ind w:left="10" w:hanging="10"/>
        <w:jc w:val="both"/>
        <w:rPr>
          <w:rFonts w:eastAsia="Times New Roman" w:cs="Times New Roman"/>
          <w:szCs w:val="24"/>
          <w:lang w:val="en-US"/>
        </w:rPr>
      </w:pPr>
      <w:r w:rsidRPr="00CD740B">
        <w:rPr>
          <w:rFonts w:eastAsia="Times New Roman" w:cs="Times New Roman"/>
          <w:szCs w:val="24"/>
          <w:lang w:val="en-US"/>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646903D3" w14:textId="77777777" w:rsidR="0019714A" w:rsidRPr="00CD740B" w:rsidRDefault="0019714A" w:rsidP="0019714A">
      <w:pPr>
        <w:spacing w:before="0" w:after="19" w:line="240" w:lineRule="auto"/>
        <w:rPr>
          <w:rFonts w:eastAsia="Times New Roman" w:cs="Times New Roman"/>
          <w:szCs w:val="24"/>
          <w:lang w:val="en-US"/>
        </w:rPr>
      </w:pPr>
      <w:r w:rsidRPr="00CD740B">
        <w:rPr>
          <w:rFonts w:eastAsia="Times New Roman" w:cs="Times New Roman"/>
          <w:szCs w:val="24"/>
          <w:lang w:val="en-US"/>
        </w:rPr>
        <w:t xml:space="preserve"> </w:t>
      </w:r>
    </w:p>
    <w:p w14:paraId="2BC49710" w14:textId="11178FE9" w:rsidR="0019714A" w:rsidRPr="00CD740B" w:rsidRDefault="0019714A" w:rsidP="0019714A">
      <w:pPr>
        <w:spacing w:before="0" w:after="5" w:line="240" w:lineRule="auto"/>
        <w:ind w:left="10" w:hanging="10"/>
        <w:jc w:val="both"/>
        <w:rPr>
          <w:rFonts w:eastAsia="Times New Roman" w:cs="Times New Roman"/>
          <w:szCs w:val="24"/>
          <w:lang w:val="en-US"/>
        </w:rPr>
      </w:pPr>
      <w:r w:rsidRPr="00CD740B">
        <w:rPr>
          <w:rFonts w:eastAsia="Times New Roman" w:cs="Times New Roman"/>
          <w:szCs w:val="24"/>
          <w:lang w:val="en-US"/>
        </w:rPr>
        <w:t>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Carpentry and Joinery</w:t>
      </w:r>
      <w:r w:rsidR="00477404" w:rsidRPr="00CD740B">
        <w:rPr>
          <w:rFonts w:eastAsia="Times New Roman" w:cs="Times New Roman"/>
          <w:szCs w:val="24"/>
          <w:lang w:val="en-US"/>
        </w:rPr>
        <w:t xml:space="preserve"> </w:t>
      </w:r>
      <w:r w:rsidRPr="00CD740B">
        <w:rPr>
          <w:rFonts w:eastAsia="Times New Roman" w:cs="Times New Roman"/>
          <w:szCs w:val="24"/>
          <w:lang w:val="en-US"/>
        </w:rPr>
        <w:t xml:space="preserve">Level 5 Curriculum. This Occupational Standard will also form the basis for assessment of an individual for competency certification.   </w:t>
      </w:r>
    </w:p>
    <w:p w14:paraId="2FE3F962" w14:textId="77777777" w:rsidR="0019714A" w:rsidRPr="00CD740B" w:rsidRDefault="0019714A" w:rsidP="0019714A">
      <w:pPr>
        <w:spacing w:before="0" w:after="0" w:line="240" w:lineRule="auto"/>
        <w:rPr>
          <w:rFonts w:eastAsia="Times New Roman" w:cs="Times New Roman"/>
          <w:szCs w:val="24"/>
          <w:lang w:val="en-US"/>
        </w:rPr>
      </w:pPr>
      <w:r w:rsidRPr="00CD740B">
        <w:rPr>
          <w:rFonts w:eastAsia="Times New Roman" w:cs="Times New Roman"/>
          <w:szCs w:val="24"/>
          <w:lang w:val="en-US"/>
        </w:rPr>
        <w:t xml:space="preserve"> </w:t>
      </w:r>
    </w:p>
    <w:p w14:paraId="57E303C2" w14:textId="77777777" w:rsidR="0019714A" w:rsidRPr="00CD740B" w:rsidRDefault="0019714A" w:rsidP="0019714A">
      <w:pPr>
        <w:spacing w:before="0" w:after="5" w:line="240" w:lineRule="auto"/>
        <w:ind w:left="10" w:hanging="10"/>
        <w:jc w:val="both"/>
        <w:rPr>
          <w:rFonts w:eastAsia="Times New Roman" w:cs="Times New Roman"/>
          <w:color w:val="FF0000"/>
          <w:szCs w:val="24"/>
          <w:lang w:val="en-US"/>
        </w:rPr>
      </w:pPr>
      <w:r w:rsidRPr="00CD740B">
        <w:rPr>
          <w:rFonts w:eastAsia="Times New Roman" w:cs="Times New Roman"/>
          <w:szCs w:val="24"/>
          <w:lang w:val="en-US"/>
        </w:rPr>
        <w:t xml:space="preserve">It is my conviction that this Occupational Standard will play a great role towards development of a competent human resource for the Construction Sector’s growth and sustainable development.  </w:t>
      </w:r>
    </w:p>
    <w:p w14:paraId="3B141D8B" w14:textId="77777777" w:rsidR="0019714A" w:rsidRPr="00CD740B" w:rsidRDefault="0019714A" w:rsidP="0019714A">
      <w:pPr>
        <w:spacing w:before="0" w:after="16" w:line="240" w:lineRule="auto"/>
        <w:rPr>
          <w:rFonts w:eastAsia="Times New Roman" w:cs="Times New Roman"/>
          <w:color w:val="FF0000"/>
          <w:szCs w:val="24"/>
          <w:lang w:val="en-US"/>
        </w:rPr>
      </w:pPr>
      <w:r w:rsidRPr="00CD740B">
        <w:rPr>
          <w:rFonts w:eastAsia="Times New Roman" w:cs="Times New Roman"/>
          <w:b/>
          <w:color w:val="FF0000"/>
          <w:szCs w:val="24"/>
          <w:lang w:val="en-US"/>
        </w:rPr>
        <w:t xml:space="preserve"> </w:t>
      </w:r>
    </w:p>
    <w:p w14:paraId="0DBE1ED6" w14:textId="77777777" w:rsidR="0019714A" w:rsidRPr="00CD740B" w:rsidRDefault="0019714A" w:rsidP="0019714A">
      <w:pPr>
        <w:spacing w:before="0" w:after="16" w:line="240" w:lineRule="auto"/>
        <w:rPr>
          <w:rFonts w:eastAsia="Times New Roman" w:cs="Times New Roman"/>
          <w:color w:val="FF0000"/>
          <w:szCs w:val="24"/>
          <w:lang w:val="en-US"/>
        </w:rPr>
      </w:pPr>
      <w:r w:rsidRPr="00CD740B">
        <w:rPr>
          <w:rFonts w:eastAsia="Times New Roman" w:cs="Times New Roman"/>
          <w:b/>
          <w:color w:val="FF0000"/>
          <w:szCs w:val="24"/>
          <w:lang w:val="en-US"/>
        </w:rPr>
        <w:t xml:space="preserve"> </w:t>
      </w:r>
    </w:p>
    <w:p w14:paraId="6DEC941B" w14:textId="77777777" w:rsidR="0019714A" w:rsidRPr="00CD740B" w:rsidRDefault="0019714A" w:rsidP="0019714A">
      <w:pPr>
        <w:spacing w:before="0" w:after="14" w:line="240" w:lineRule="auto"/>
        <w:ind w:left="-5" w:hanging="10"/>
        <w:rPr>
          <w:rFonts w:eastAsia="Times New Roman" w:cs="Times New Roman"/>
          <w:b/>
          <w:szCs w:val="24"/>
          <w:lang w:val="en-US"/>
        </w:rPr>
      </w:pPr>
    </w:p>
    <w:p w14:paraId="19A14727" w14:textId="77777777" w:rsidR="00093C32" w:rsidRDefault="00093C32" w:rsidP="00093C32">
      <w:pPr>
        <w:spacing w:line="283" w:lineRule="auto"/>
        <w:rPr>
          <w:rFonts w:eastAsia="Calibri" w:cs="Times New Roman"/>
          <w:b/>
          <w:color w:val="000000"/>
          <w:kern w:val="28"/>
          <w:szCs w:val="20"/>
          <w:lang w:eastAsia="en-GB"/>
        </w:rPr>
      </w:pPr>
      <w:bookmarkStart w:id="3" w:name="_Toc179550572"/>
      <w:bookmarkStart w:id="4" w:name="_Toc179448928"/>
      <w:r>
        <w:rPr>
          <w:rFonts w:eastAsia="Calibri" w:cs="Times New Roman"/>
          <w:b/>
          <w:color w:val="000000"/>
          <w:kern w:val="28"/>
          <w:szCs w:val="20"/>
          <w:lang w:eastAsia="en-GB"/>
        </w:rPr>
        <w:t xml:space="preserve">CABINET SECRETARY </w:t>
      </w:r>
    </w:p>
    <w:p w14:paraId="46058ADC" w14:textId="77777777" w:rsidR="00093C32" w:rsidRDefault="00093C32">
      <w:pPr>
        <w:spacing w:before="0" w:after="0" w:line="240" w:lineRule="auto"/>
        <w:rPr>
          <w:rFonts w:eastAsia="Times New Roman" w:cs="Times New Roman"/>
          <w:b/>
          <w:color w:val="000000"/>
          <w:szCs w:val="24"/>
          <w:lang w:val="en-US"/>
        </w:rPr>
      </w:pPr>
      <w:r>
        <w:rPr>
          <w:rFonts w:eastAsia="Times New Roman" w:cs="Times New Roman"/>
          <w:b/>
          <w:color w:val="000000"/>
          <w:szCs w:val="24"/>
          <w:lang w:val="en-US"/>
        </w:rPr>
        <w:br w:type="page"/>
      </w:r>
    </w:p>
    <w:p w14:paraId="0F2FFC40" w14:textId="0A8C5E2D" w:rsidR="0019714A" w:rsidRPr="00CD740B" w:rsidRDefault="0019714A" w:rsidP="0019714A">
      <w:pPr>
        <w:keepNext/>
        <w:keepLines/>
        <w:spacing w:before="0" w:after="288" w:line="240" w:lineRule="auto"/>
        <w:ind w:left="18" w:right="12" w:hanging="10"/>
        <w:jc w:val="center"/>
        <w:outlineLvl w:val="0"/>
        <w:rPr>
          <w:rFonts w:eastAsia="Times New Roman" w:cs="Times New Roman"/>
          <w:b/>
          <w:color w:val="000000"/>
          <w:szCs w:val="24"/>
          <w:lang w:val="en-US"/>
        </w:rPr>
      </w:pPr>
      <w:bookmarkStart w:id="5" w:name="_Toc196988075"/>
      <w:r w:rsidRPr="00CD740B">
        <w:rPr>
          <w:rFonts w:eastAsia="Times New Roman" w:cs="Times New Roman"/>
          <w:b/>
          <w:color w:val="000000"/>
          <w:szCs w:val="24"/>
          <w:lang w:val="en-US"/>
        </w:rPr>
        <w:lastRenderedPageBreak/>
        <w:t>PREFACE</w:t>
      </w:r>
      <w:bookmarkEnd w:id="3"/>
      <w:bookmarkEnd w:id="4"/>
      <w:bookmarkEnd w:id="5"/>
      <w:r w:rsidRPr="00CD740B">
        <w:rPr>
          <w:rFonts w:eastAsia="Times New Roman" w:cs="Times New Roman"/>
          <w:b/>
          <w:color w:val="000000"/>
          <w:szCs w:val="24"/>
          <w:lang w:val="en-US"/>
        </w:rPr>
        <w:t xml:space="preserve"> </w:t>
      </w:r>
    </w:p>
    <w:p w14:paraId="3EECE137" w14:textId="77777777" w:rsidR="0019714A" w:rsidRPr="00CD740B" w:rsidRDefault="0019714A" w:rsidP="0019714A">
      <w:pPr>
        <w:spacing w:before="0" w:after="5" w:line="240" w:lineRule="auto"/>
        <w:ind w:left="10" w:hanging="10"/>
        <w:jc w:val="both"/>
        <w:rPr>
          <w:rFonts w:eastAsia="Times New Roman" w:cs="Times New Roman"/>
          <w:szCs w:val="24"/>
          <w:lang w:val="en-US"/>
        </w:rPr>
      </w:pPr>
      <w:r w:rsidRPr="00CD740B">
        <w:rPr>
          <w:rFonts w:eastAsia="Times New Roman" w:cs="Times New Roman"/>
          <w:szCs w:val="24"/>
          <w:lang w:val="en-US"/>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2088DD24" w14:textId="77777777" w:rsidR="0019714A" w:rsidRPr="00CD740B" w:rsidRDefault="0019714A" w:rsidP="0019714A">
      <w:pPr>
        <w:spacing w:before="0" w:after="16" w:line="240" w:lineRule="auto"/>
        <w:rPr>
          <w:rFonts w:eastAsia="Times New Roman" w:cs="Times New Roman"/>
          <w:szCs w:val="24"/>
          <w:lang w:val="en-US"/>
        </w:rPr>
      </w:pPr>
      <w:r w:rsidRPr="00CD740B">
        <w:rPr>
          <w:rFonts w:eastAsia="Times New Roman" w:cs="Times New Roman"/>
          <w:szCs w:val="24"/>
          <w:lang w:val="en-US"/>
        </w:rPr>
        <w:t xml:space="preserve">  </w:t>
      </w:r>
    </w:p>
    <w:p w14:paraId="1998999F" w14:textId="46698B66" w:rsidR="0019714A" w:rsidRPr="00CD740B" w:rsidRDefault="0019714A" w:rsidP="00597216">
      <w:pPr>
        <w:spacing w:before="0" w:after="5" w:line="240" w:lineRule="auto"/>
        <w:ind w:left="10" w:hanging="10"/>
        <w:jc w:val="both"/>
        <w:rPr>
          <w:rFonts w:eastAsia="Times New Roman" w:cs="Times New Roman"/>
          <w:szCs w:val="24"/>
          <w:lang w:val="en-US"/>
        </w:rPr>
      </w:pPr>
      <w:r w:rsidRPr="00CD740B">
        <w:rPr>
          <w:rFonts w:eastAsia="Times New Roman" w:cs="Times New Roman"/>
          <w:szCs w:val="24"/>
          <w:lang w:val="en-US"/>
        </w:rPr>
        <w:t>The Technical and Vocational Education and Training Act No. 29 of 2013 and the Sessional Paper No. 4 of 2016 on Reforming Education and Training in Kenya, emphasized the need to</w:t>
      </w:r>
      <w:r w:rsidRPr="00CD740B">
        <w:rPr>
          <w:rFonts w:eastAsia="Times New Roman" w:cs="Times New Roman"/>
          <w:b/>
          <w:szCs w:val="24"/>
          <w:lang w:val="en-US"/>
        </w:rPr>
        <w:t xml:space="preserve"> </w:t>
      </w:r>
      <w:r w:rsidRPr="00CD740B">
        <w:rPr>
          <w:rFonts w:eastAsia="Times New Roman" w:cs="Times New Roman"/>
          <w:szCs w:val="24"/>
          <w:lang w:val="en-US"/>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0E4A3A36" w14:textId="77777777" w:rsidR="0019714A" w:rsidRPr="00CD740B" w:rsidRDefault="0019714A" w:rsidP="0019714A">
      <w:pPr>
        <w:spacing w:before="0" w:after="16" w:line="240" w:lineRule="auto"/>
        <w:rPr>
          <w:rFonts w:eastAsia="Times New Roman" w:cs="Times New Roman"/>
          <w:szCs w:val="24"/>
          <w:lang w:val="en-US"/>
        </w:rPr>
      </w:pPr>
      <w:r w:rsidRPr="00CD740B">
        <w:rPr>
          <w:rFonts w:eastAsia="Times New Roman" w:cs="Times New Roman"/>
          <w:szCs w:val="24"/>
          <w:lang w:val="en-US"/>
        </w:rPr>
        <w:t xml:space="preserve"> </w:t>
      </w:r>
    </w:p>
    <w:p w14:paraId="50A7EE1A" w14:textId="6D8E3D88" w:rsidR="0019714A" w:rsidRPr="00CD740B" w:rsidRDefault="0019714A" w:rsidP="0019714A">
      <w:pPr>
        <w:tabs>
          <w:tab w:val="center" w:pos="923"/>
          <w:tab w:val="center" w:pos="2028"/>
          <w:tab w:val="center" w:pos="3502"/>
          <w:tab w:val="center" w:pos="4989"/>
          <w:tab w:val="right" w:pos="6149"/>
        </w:tabs>
        <w:spacing w:before="0" w:after="5" w:line="240" w:lineRule="auto"/>
        <w:rPr>
          <w:rFonts w:eastAsia="Times New Roman" w:cs="Times New Roman"/>
          <w:szCs w:val="24"/>
          <w:lang w:val="en-US"/>
        </w:rPr>
      </w:pPr>
      <w:r w:rsidRPr="00CD740B">
        <w:rPr>
          <w:rFonts w:eastAsia="Times New Roman" w:cs="Times New Roman"/>
          <w:szCs w:val="24"/>
          <w:lang w:val="en-US"/>
        </w:rPr>
        <w:t xml:space="preserve">The </w:t>
      </w:r>
      <w:r w:rsidRPr="00CD740B">
        <w:rPr>
          <w:rFonts w:eastAsia="Times New Roman" w:cs="Times New Roman"/>
          <w:szCs w:val="24"/>
          <w:lang w:val="en-US"/>
        </w:rPr>
        <w:tab/>
        <w:t xml:space="preserve">industry in conjunction with national polytechnics and other national agencies have developed this </w:t>
      </w:r>
      <w:r w:rsidRPr="00CD740B">
        <w:rPr>
          <w:rFonts w:eastAsia="Times New Roman" w:cs="Times New Roman"/>
          <w:szCs w:val="24"/>
          <w:lang w:val="en-US"/>
        </w:rPr>
        <w:tab/>
        <w:t xml:space="preserve">Carpentry and Joinery Craftsperson Level 5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55663608" w14:textId="77777777" w:rsidR="0019714A" w:rsidRPr="00CD740B" w:rsidRDefault="0019714A" w:rsidP="0019714A">
      <w:pPr>
        <w:tabs>
          <w:tab w:val="center" w:pos="923"/>
          <w:tab w:val="center" w:pos="2028"/>
          <w:tab w:val="center" w:pos="3502"/>
          <w:tab w:val="center" w:pos="4989"/>
          <w:tab w:val="right" w:pos="6149"/>
        </w:tabs>
        <w:spacing w:before="0" w:after="5" w:line="240" w:lineRule="auto"/>
        <w:rPr>
          <w:rFonts w:eastAsia="Times New Roman" w:cs="Times New Roman"/>
          <w:szCs w:val="24"/>
          <w:lang w:val="en-US"/>
        </w:rPr>
      </w:pPr>
      <w:r w:rsidRPr="00CD740B">
        <w:rPr>
          <w:rFonts w:eastAsia="Times New Roman" w:cs="Times New Roman"/>
          <w:szCs w:val="24"/>
          <w:lang w:val="en-US"/>
        </w:rPr>
        <w:t xml:space="preserve"> </w:t>
      </w:r>
    </w:p>
    <w:p w14:paraId="247CE78D" w14:textId="77777777" w:rsidR="0019714A" w:rsidRPr="00CD740B" w:rsidRDefault="0019714A" w:rsidP="0019714A">
      <w:pPr>
        <w:spacing w:before="0" w:after="5" w:line="240" w:lineRule="auto"/>
        <w:ind w:left="13" w:hanging="10"/>
        <w:jc w:val="both"/>
        <w:rPr>
          <w:rFonts w:eastAsia="Times New Roman" w:cs="Times New Roman"/>
          <w:szCs w:val="24"/>
          <w:lang w:val="en-US"/>
        </w:rPr>
      </w:pPr>
    </w:p>
    <w:p w14:paraId="42268511" w14:textId="186EE5F5" w:rsidR="0019714A" w:rsidRPr="00CD740B" w:rsidRDefault="0019714A" w:rsidP="0019714A">
      <w:pPr>
        <w:spacing w:before="0" w:after="5" w:line="240" w:lineRule="auto"/>
        <w:jc w:val="both"/>
        <w:rPr>
          <w:rFonts w:eastAsia="Times New Roman" w:cs="Times New Roman"/>
          <w:szCs w:val="24"/>
          <w:lang w:val="en-US"/>
        </w:rPr>
      </w:pPr>
    </w:p>
    <w:p w14:paraId="7178B002" w14:textId="565010C5" w:rsidR="0019714A" w:rsidRPr="00CD740B" w:rsidRDefault="0019714A" w:rsidP="0019714A">
      <w:pPr>
        <w:spacing w:before="0" w:after="5" w:line="240" w:lineRule="auto"/>
        <w:jc w:val="both"/>
        <w:rPr>
          <w:rFonts w:eastAsia="Times New Roman" w:cs="Times New Roman"/>
          <w:szCs w:val="24"/>
          <w:lang w:val="en-US"/>
        </w:rPr>
      </w:pPr>
    </w:p>
    <w:p w14:paraId="1120546A" w14:textId="5133400A" w:rsidR="00093C32" w:rsidRDefault="00093C32" w:rsidP="00093C32">
      <w:pPr>
        <w:spacing w:line="283" w:lineRule="auto"/>
        <w:rPr>
          <w:rFonts w:eastAsia="Calibri" w:cs="Times New Roman"/>
          <w:b/>
          <w:color w:val="000000"/>
          <w:kern w:val="28"/>
          <w:szCs w:val="20"/>
          <w:lang w:eastAsia="en-GB"/>
        </w:rPr>
      </w:pPr>
      <w:bookmarkStart w:id="6" w:name="_Toc497398988"/>
      <w:bookmarkStart w:id="7" w:name="_Toc497464904"/>
      <w:bookmarkStart w:id="8" w:name="_Toc497466507"/>
      <w:bookmarkStart w:id="9" w:name="_Toc497466899"/>
      <w:bookmarkStart w:id="10" w:name="_Toc497467175"/>
      <w:bookmarkStart w:id="11" w:name="_Toc497898266"/>
      <w:bookmarkStart w:id="12" w:name="_Toc523314571"/>
      <w:bookmarkStart w:id="13" w:name="_Toc175309853"/>
      <w:bookmarkStart w:id="14" w:name="_Toc191323026"/>
      <w:r>
        <w:rPr>
          <w:rFonts w:eastAsia="Calibri" w:cs="Times New Roman"/>
          <w:b/>
          <w:color w:val="000000"/>
          <w:kern w:val="28"/>
          <w:szCs w:val="20"/>
          <w:lang w:eastAsia="en-GB"/>
        </w:rPr>
        <w:t xml:space="preserve">PRINCIPAL SECRETARY </w:t>
      </w:r>
    </w:p>
    <w:p w14:paraId="362CA4B6" w14:textId="77777777" w:rsidR="00093C32" w:rsidRDefault="00093C32">
      <w:pPr>
        <w:spacing w:before="0" w:after="0" w:line="240" w:lineRule="auto"/>
        <w:rPr>
          <w:rFonts w:eastAsia="Calibri" w:cs="Times New Roman"/>
          <w:b/>
          <w:color w:val="000000"/>
          <w:kern w:val="28"/>
          <w:szCs w:val="20"/>
          <w:lang w:eastAsia="en-GB"/>
        </w:rPr>
      </w:pPr>
      <w:r>
        <w:rPr>
          <w:rFonts w:eastAsia="Calibri" w:cs="Times New Roman"/>
          <w:b/>
          <w:color w:val="000000"/>
          <w:kern w:val="28"/>
          <w:szCs w:val="20"/>
          <w:lang w:eastAsia="en-GB"/>
        </w:rPr>
        <w:br w:type="page"/>
      </w:r>
    </w:p>
    <w:p w14:paraId="2C68084B" w14:textId="37B25864" w:rsidR="006833DC" w:rsidRPr="00CD740B" w:rsidRDefault="006833DC" w:rsidP="006833DC">
      <w:pPr>
        <w:pStyle w:val="Heading1"/>
      </w:pPr>
      <w:bookmarkStart w:id="15" w:name="_Toc196988076"/>
      <w:bookmarkStart w:id="16" w:name="_Toc496099580"/>
      <w:bookmarkStart w:id="17" w:name="_Toc482455704"/>
      <w:bookmarkEnd w:id="6"/>
      <w:bookmarkEnd w:id="7"/>
      <w:bookmarkEnd w:id="8"/>
      <w:bookmarkEnd w:id="9"/>
      <w:bookmarkEnd w:id="10"/>
      <w:bookmarkEnd w:id="11"/>
      <w:bookmarkEnd w:id="12"/>
      <w:bookmarkEnd w:id="13"/>
      <w:bookmarkEnd w:id="14"/>
      <w:r w:rsidRPr="00CD740B">
        <w:lastRenderedPageBreak/>
        <w:t>ABBREVIATIONS AND ACRONYMS</w:t>
      </w:r>
      <w:bookmarkEnd w:id="15"/>
      <w:r w:rsidRPr="00CD740B">
        <w:rPr>
          <w:lang w:val="en-US" w:eastAsia="fr-FR"/>
        </w:rPr>
        <w:t xml:space="preserve"> </w:t>
      </w:r>
    </w:p>
    <w:p w14:paraId="2E12F5CC" w14:textId="77777777" w:rsidR="006833DC" w:rsidRPr="00CD740B" w:rsidRDefault="006833DC" w:rsidP="006833DC">
      <w:pPr>
        <w:spacing w:before="0" w:after="0" w:line="240" w:lineRule="auto"/>
        <w:jc w:val="both"/>
        <w:rPr>
          <w:rFonts w:cs="Times New Roman"/>
          <w:szCs w:val="24"/>
        </w:rPr>
      </w:pPr>
    </w:p>
    <w:p w14:paraId="286C50B4" w14:textId="77777777" w:rsidR="006833DC" w:rsidRPr="00CD740B" w:rsidRDefault="006833DC" w:rsidP="006833DC">
      <w:pPr>
        <w:spacing w:before="0" w:line="240" w:lineRule="auto"/>
        <w:jc w:val="both"/>
        <w:rPr>
          <w:rFonts w:cs="Times New Roman"/>
          <w:szCs w:val="24"/>
        </w:rPr>
      </w:pPr>
      <w:r w:rsidRPr="00CD740B">
        <w:rPr>
          <w:rFonts w:cs="Times New Roman"/>
          <w:szCs w:val="24"/>
        </w:rPr>
        <w:t>CBET</w:t>
      </w:r>
      <w:r w:rsidRPr="00CD740B">
        <w:rPr>
          <w:rFonts w:cs="Times New Roman"/>
          <w:szCs w:val="24"/>
        </w:rPr>
        <w:tab/>
        <w:t xml:space="preserve">          Competency Based Education and Training</w:t>
      </w:r>
    </w:p>
    <w:p w14:paraId="5E60C8B4" w14:textId="77777777" w:rsidR="006833DC" w:rsidRPr="00CD740B" w:rsidRDefault="006833DC" w:rsidP="006833DC">
      <w:pPr>
        <w:spacing w:before="0" w:line="240" w:lineRule="auto"/>
        <w:jc w:val="both"/>
        <w:rPr>
          <w:rFonts w:cs="Times New Roman"/>
          <w:szCs w:val="24"/>
        </w:rPr>
      </w:pPr>
      <w:r w:rsidRPr="00CD740B">
        <w:rPr>
          <w:rFonts w:cs="Times New Roman"/>
          <w:szCs w:val="24"/>
        </w:rPr>
        <w:t>EMCA           Environmental Management and Coordination Act</w:t>
      </w:r>
    </w:p>
    <w:p w14:paraId="42008DE3" w14:textId="77777777" w:rsidR="006833DC" w:rsidRPr="00CD740B" w:rsidRDefault="006833DC" w:rsidP="006833DC">
      <w:pPr>
        <w:spacing w:before="0" w:line="240" w:lineRule="auto"/>
        <w:jc w:val="both"/>
        <w:rPr>
          <w:rFonts w:cs="Times New Roman"/>
          <w:szCs w:val="24"/>
        </w:rPr>
      </w:pPr>
      <w:r w:rsidRPr="00CD740B">
        <w:rPr>
          <w:rFonts w:cs="Times New Roman"/>
          <w:szCs w:val="24"/>
        </w:rPr>
        <w:t>ICT                Information Communication Technology</w:t>
      </w:r>
    </w:p>
    <w:p w14:paraId="2A5017E8" w14:textId="77777777" w:rsidR="006833DC" w:rsidRPr="00CD740B" w:rsidRDefault="006833DC" w:rsidP="006833DC">
      <w:pPr>
        <w:spacing w:before="0" w:line="240" w:lineRule="auto"/>
        <w:jc w:val="both"/>
        <w:rPr>
          <w:rFonts w:cs="Times New Roman"/>
          <w:szCs w:val="24"/>
        </w:rPr>
      </w:pPr>
      <w:r w:rsidRPr="00CD740B">
        <w:rPr>
          <w:rFonts w:cs="Times New Roman"/>
          <w:szCs w:val="24"/>
        </w:rPr>
        <w:t>ISO                International Organization for Standardization</w:t>
      </w:r>
    </w:p>
    <w:p w14:paraId="5DB1DBF9" w14:textId="77777777" w:rsidR="006833DC" w:rsidRPr="00CD740B" w:rsidRDefault="006833DC" w:rsidP="006833DC">
      <w:pPr>
        <w:spacing w:before="0" w:line="240" w:lineRule="auto"/>
        <w:jc w:val="both"/>
        <w:rPr>
          <w:rFonts w:cs="Times New Roman"/>
          <w:szCs w:val="24"/>
        </w:rPr>
      </w:pPr>
      <w:r w:rsidRPr="00CD740B">
        <w:rPr>
          <w:rFonts w:cs="Times New Roman"/>
          <w:szCs w:val="24"/>
        </w:rPr>
        <w:t xml:space="preserve">OS                 Occupational Standard </w:t>
      </w:r>
    </w:p>
    <w:p w14:paraId="0B50BE3F" w14:textId="77777777" w:rsidR="006833DC" w:rsidRPr="00CD740B" w:rsidRDefault="006833DC" w:rsidP="006833DC">
      <w:pPr>
        <w:spacing w:before="0" w:line="240" w:lineRule="auto"/>
        <w:jc w:val="both"/>
        <w:rPr>
          <w:rFonts w:cs="Times New Roman"/>
          <w:szCs w:val="24"/>
        </w:rPr>
      </w:pPr>
      <w:r w:rsidRPr="00CD740B">
        <w:rPr>
          <w:rFonts w:cs="Times New Roman"/>
          <w:szCs w:val="24"/>
        </w:rPr>
        <w:t>OSH              Occupational Safety and Health</w:t>
      </w:r>
    </w:p>
    <w:p w14:paraId="339F21BF" w14:textId="77777777" w:rsidR="006833DC" w:rsidRPr="00CD740B" w:rsidRDefault="006833DC" w:rsidP="006833DC">
      <w:pPr>
        <w:spacing w:before="0" w:line="240" w:lineRule="auto"/>
        <w:jc w:val="both"/>
        <w:rPr>
          <w:rFonts w:cs="Times New Roman"/>
          <w:szCs w:val="24"/>
        </w:rPr>
      </w:pPr>
      <w:r w:rsidRPr="00CD740B">
        <w:rPr>
          <w:rFonts w:cs="Times New Roman"/>
          <w:szCs w:val="24"/>
        </w:rPr>
        <w:t xml:space="preserve">PPE    </w:t>
      </w:r>
      <w:r w:rsidRPr="00CD740B">
        <w:rPr>
          <w:rFonts w:cs="Times New Roman"/>
          <w:szCs w:val="24"/>
        </w:rPr>
        <w:tab/>
        <w:t xml:space="preserve">           Personal Protective Equipment</w:t>
      </w:r>
    </w:p>
    <w:p w14:paraId="7ADE7254" w14:textId="70293393" w:rsidR="006833DC" w:rsidRPr="00CD740B" w:rsidRDefault="006833DC" w:rsidP="006833DC">
      <w:pPr>
        <w:spacing w:before="0" w:after="0" w:line="240" w:lineRule="auto"/>
        <w:jc w:val="both"/>
        <w:rPr>
          <w:rFonts w:cs="Times New Roman"/>
          <w:szCs w:val="24"/>
        </w:rPr>
      </w:pPr>
      <w:r w:rsidRPr="00CD740B">
        <w:rPr>
          <w:rFonts w:cs="Times New Roman"/>
          <w:szCs w:val="24"/>
        </w:rPr>
        <w:t>TVET</w:t>
      </w:r>
      <w:r w:rsidRPr="00CD740B">
        <w:rPr>
          <w:rFonts w:cs="Times New Roman"/>
          <w:szCs w:val="24"/>
        </w:rPr>
        <w:tab/>
        <w:t xml:space="preserve">           Technical and Vocational Education and Training</w:t>
      </w:r>
    </w:p>
    <w:p w14:paraId="77AC7FEA" w14:textId="77777777" w:rsidR="006833DC" w:rsidRPr="00CD740B" w:rsidRDefault="006833DC">
      <w:pPr>
        <w:spacing w:before="0" w:after="0" w:line="240" w:lineRule="auto"/>
        <w:rPr>
          <w:rFonts w:cs="Times New Roman"/>
          <w:szCs w:val="24"/>
        </w:rPr>
      </w:pPr>
      <w:r w:rsidRPr="00CD740B">
        <w:rPr>
          <w:rFonts w:cs="Times New Roman"/>
          <w:szCs w:val="24"/>
        </w:rPr>
        <w:br w:type="page"/>
      </w:r>
    </w:p>
    <w:p w14:paraId="01A0D383" w14:textId="77777777" w:rsidR="006833DC" w:rsidRPr="00CD740B" w:rsidRDefault="006833DC" w:rsidP="006833DC">
      <w:pPr>
        <w:pStyle w:val="Heading1"/>
        <w:rPr>
          <w:rFonts w:eastAsia="SimSun"/>
          <w:bCs/>
          <w:caps w:val="0"/>
          <w:color w:val="auto"/>
          <w:kern w:val="32"/>
          <w:lang w:val="en-ZW"/>
        </w:rPr>
      </w:pPr>
      <w:bookmarkStart w:id="18" w:name="_Toc196988077"/>
      <w:r w:rsidRPr="00CD740B">
        <w:rPr>
          <w:rFonts w:eastAsia="SimSun"/>
          <w:bCs/>
          <w:caps w:val="0"/>
          <w:color w:val="auto"/>
          <w:kern w:val="32"/>
          <w:lang w:val="en-ZW"/>
        </w:rPr>
        <w:lastRenderedPageBreak/>
        <w:t>KEY TO ISCED UNIT CODE</w:t>
      </w:r>
      <w:bookmarkEnd w:id="18"/>
    </w:p>
    <w:p w14:paraId="11DF092E" w14:textId="77777777" w:rsidR="006833DC" w:rsidRPr="00CD740B" w:rsidRDefault="006833DC" w:rsidP="006833DC">
      <w:pPr>
        <w:spacing w:before="0" w:after="160"/>
        <w:jc w:val="both"/>
        <w:rPr>
          <w:rFonts w:eastAsia="Calibri" w:cs="Times New Roman"/>
          <w:szCs w:val="24"/>
          <w:lang w:val="en-ZW"/>
        </w:rPr>
      </w:pPr>
      <w:r w:rsidRPr="00CD740B">
        <w:rPr>
          <w:rFonts w:eastAsia="Calibri" w:cs="Times New Roman"/>
          <w:noProof/>
          <w:szCs w:val="24"/>
          <w:lang w:val="en-ZW"/>
        </w:rPr>
        <w:drawing>
          <wp:inline distT="0" distB="0" distL="0" distR="0" wp14:anchorId="6125D8D2" wp14:editId="56B4693D">
            <wp:extent cx="5953125" cy="2510790"/>
            <wp:effectExtent l="0" t="0" r="9525" b="3810"/>
            <wp:docPr id="756717347" name="Picture 75671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953528" cy="2510960"/>
                    </a:xfrm>
                    <a:prstGeom prst="rect">
                      <a:avLst/>
                    </a:prstGeom>
                    <a:ln>
                      <a:noFill/>
                    </a:ln>
                    <a:extLst>
                      <a:ext uri="{53640926-AAD7-44D8-BBD7-CCE9431645EC}">
                        <a14:shadowObscured xmlns:a14="http://schemas.microsoft.com/office/drawing/2010/main"/>
                      </a:ext>
                    </a:extLst>
                  </pic:spPr>
                </pic:pic>
              </a:graphicData>
            </a:graphic>
          </wp:inline>
        </w:drawing>
      </w:r>
    </w:p>
    <w:p w14:paraId="60110CF8" w14:textId="2C097FD8" w:rsidR="006833DC" w:rsidRPr="00CD740B" w:rsidRDefault="006833DC" w:rsidP="00FF2657">
      <w:pPr>
        <w:spacing w:before="0" w:after="160"/>
        <w:jc w:val="both"/>
        <w:rPr>
          <w:rFonts w:eastAsia="Calibri" w:cs="Times New Roman"/>
          <w:szCs w:val="24"/>
          <w:lang w:val="en-ZW"/>
        </w:rPr>
      </w:pPr>
      <w:r w:rsidRPr="00CD740B">
        <w:rPr>
          <w:rFonts w:eastAsia="Calibri" w:cs="Times New Roman"/>
          <w:szCs w:val="24"/>
          <w:lang w:val="en-ZW"/>
        </w:rPr>
        <w:tab/>
      </w:r>
      <w:r w:rsidRPr="00CD740B">
        <w:rPr>
          <w:rFonts w:eastAsia="Calibri" w:cs="Times New Roman"/>
          <w:szCs w:val="24"/>
          <w:lang w:val="en-ZW"/>
        </w:rPr>
        <w:tab/>
      </w:r>
      <w:r w:rsidRPr="00CD740B">
        <w:rPr>
          <w:rFonts w:eastAsia="Calibri" w:cs="Times New Roman"/>
          <w:szCs w:val="24"/>
          <w:lang w:val="en-ZW"/>
        </w:rPr>
        <w:tab/>
      </w:r>
      <w:r w:rsidRPr="00CD740B">
        <w:rPr>
          <w:rFonts w:eastAsia="Calibri" w:cs="Times New Roman"/>
          <w:szCs w:val="24"/>
          <w:lang w:val="en-ZW"/>
        </w:rPr>
        <w:tab/>
      </w:r>
    </w:p>
    <w:p w14:paraId="092B6748" w14:textId="77777777" w:rsidR="006833DC" w:rsidRPr="00CD740B" w:rsidRDefault="006833DC" w:rsidP="006833DC">
      <w:pPr>
        <w:pStyle w:val="Heading1"/>
        <w:ind w:left="-720"/>
        <w:rPr>
          <w:b w:val="0"/>
          <w:caps w:val="0"/>
        </w:rPr>
      </w:pPr>
    </w:p>
    <w:p w14:paraId="7D4C38BA" w14:textId="77777777" w:rsidR="006833DC" w:rsidRPr="00CD740B" w:rsidRDefault="006833DC" w:rsidP="006833DC">
      <w:pPr>
        <w:spacing w:before="0" w:after="0" w:line="240" w:lineRule="auto"/>
        <w:jc w:val="both"/>
        <w:rPr>
          <w:rFonts w:cs="Times New Roman"/>
          <w:szCs w:val="24"/>
        </w:rPr>
      </w:pPr>
    </w:p>
    <w:p w14:paraId="42D4E778" w14:textId="77777777" w:rsidR="006833DC" w:rsidRPr="00CD740B" w:rsidRDefault="006833DC" w:rsidP="006833DC">
      <w:pPr>
        <w:spacing w:before="0" w:after="0" w:line="240" w:lineRule="auto"/>
        <w:jc w:val="both"/>
        <w:rPr>
          <w:rFonts w:cs="Times New Roman"/>
          <w:b/>
          <w:szCs w:val="24"/>
        </w:rPr>
      </w:pPr>
    </w:p>
    <w:p w14:paraId="0C893E3C" w14:textId="79552E65" w:rsidR="005E5BD4" w:rsidRPr="00CD740B" w:rsidRDefault="006833DC" w:rsidP="006833DC">
      <w:pPr>
        <w:spacing w:before="0" w:after="0" w:line="240" w:lineRule="auto"/>
        <w:rPr>
          <w:rFonts w:eastAsia="Calibri" w:cs="Times New Roman"/>
          <w:b/>
          <w:caps/>
          <w:color w:val="000000" w:themeColor="text1"/>
          <w:szCs w:val="24"/>
          <w:lang w:val="fr-FR"/>
        </w:rPr>
      </w:pPr>
      <w:r w:rsidRPr="00CD740B">
        <w:rPr>
          <w:rFonts w:eastAsia="Times New Roman" w:cs="Times New Roman"/>
          <w:szCs w:val="24"/>
        </w:rPr>
        <w:br w:type="page"/>
      </w:r>
    </w:p>
    <w:p w14:paraId="3FEF5498" w14:textId="3A09297C" w:rsidR="00AC1378" w:rsidRPr="00CD740B" w:rsidRDefault="00E74C11">
      <w:pPr>
        <w:pStyle w:val="Heading1"/>
      </w:pPr>
      <w:bookmarkStart w:id="19" w:name="_Toc196988078"/>
      <w:r w:rsidRPr="00CD740B">
        <w:lastRenderedPageBreak/>
        <w:t>TABLE OF CONTENTS</w:t>
      </w:r>
      <w:bookmarkEnd w:id="19"/>
    </w:p>
    <w:sdt>
      <w:sdtPr>
        <w:rPr>
          <w:rFonts w:ascii="Times New Roman" w:eastAsiaTheme="minorHAnsi" w:hAnsi="Times New Roman" w:cstheme="minorBidi"/>
          <w:caps w:val="0"/>
          <w:color w:val="auto"/>
          <w:szCs w:val="22"/>
          <w:lang w:val="en-GB"/>
        </w:rPr>
        <w:id w:val="2130199382"/>
        <w:docPartObj>
          <w:docPartGallery w:val="Table of Contents"/>
          <w:docPartUnique/>
        </w:docPartObj>
      </w:sdtPr>
      <w:sdtEndPr>
        <w:rPr>
          <w:b/>
          <w:bCs/>
        </w:rPr>
      </w:sdtEndPr>
      <w:sdtContent>
        <w:p w14:paraId="5B8D11F3" w14:textId="77777777" w:rsidR="00AC1378" w:rsidRPr="00CD740B" w:rsidRDefault="00AC1378">
          <w:pPr>
            <w:pStyle w:val="TOCHeading1"/>
            <w:rPr>
              <w:rFonts w:ascii="Times New Roman" w:hAnsi="Times New Roman"/>
            </w:rPr>
          </w:pPr>
        </w:p>
        <w:p w14:paraId="274CE0D7" w14:textId="5DDAE72A" w:rsidR="00C97D6A" w:rsidRDefault="00E74C11">
          <w:pPr>
            <w:pStyle w:val="TOC1"/>
            <w:tabs>
              <w:tab w:val="right" w:leader="dot" w:pos="9350"/>
            </w:tabs>
            <w:rPr>
              <w:rFonts w:asciiTheme="minorHAnsi" w:eastAsiaTheme="minorEastAsia" w:hAnsiTheme="minorHAnsi"/>
              <w:noProof/>
              <w:kern w:val="2"/>
              <w:szCs w:val="24"/>
              <w:lang w:val="en-IN" w:eastAsia="en-IN"/>
              <w14:ligatures w14:val="standardContextual"/>
            </w:rPr>
          </w:pPr>
          <w:r w:rsidRPr="00CD740B">
            <w:rPr>
              <w:rFonts w:cs="Times New Roman"/>
              <w:color w:val="000000" w:themeColor="text1"/>
              <w:szCs w:val="24"/>
            </w:rPr>
            <w:fldChar w:fldCharType="begin"/>
          </w:r>
          <w:r w:rsidRPr="00CD740B">
            <w:rPr>
              <w:rFonts w:cs="Times New Roman"/>
              <w:color w:val="000000" w:themeColor="text1"/>
              <w:szCs w:val="24"/>
            </w:rPr>
            <w:instrText xml:space="preserve"> TOC \o "1-3" \h \z \u </w:instrText>
          </w:r>
          <w:r w:rsidRPr="00CD740B">
            <w:rPr>
              <w:rFonts w:cs="Times New Roman"/>
              <w:color w:val="000000" w:themeColor="text1"/>
              <w:szCs w:val="24"/>
            </w:rPr>
            <w:fldChar w:fldCharType="separate"/>
          </w:r>
          <w:hyperlink w:anchor="_Toc196988074" w:history="1">
            <w:r w:rsidR="00C97D6A" w:rsidRPr="00AB6801">
              <w:rPr>
                <w:rStyle w:val="Hyperlink"/>
                <w:rFonts w:eastAsia="Times New Roman" w:cs="Times New Roman"/>
                <w:b/>
                <w:noProof/>
                <w:lang w:val="en-US"/>
              </w:rPr>
              <w:t>FOREWORD</w:t>
            </w:r>
            <w:r w:rsidR="00C97D6A">
              <w:rPr>
                <w:noProof/>
                <w:webHidden/>
              </w:rPr>
              <w:tab/>
            </w:r>
            <w:r w:rsidR="00C97D6A">
              <w:rPr>
                <w:noProof/>
                <w:webHidden/>
              </w:rPr>
              <w:fldChar w:fldCharType="begin"/>
            </w:r>
            <w:r w:rsidR="00C97D6A">
              <w:rPr>
                <w:noProof/>
                <w:webHidden/>
              </w:rPr>
              <w:instrText xml:space="preserve"> PAGEREF _Toc196988074 \h </w:instrText>
            </w:r>
            <w:r w:rsidR="00C97D6A">
              <w:rPr>
                <w:noProof/>
                <w:webHidden/>
              </w:rPr>
            </w:r>
            <w:r w:rsidR="00C97D6A">
              <w:rPr>
                <w:noProof/>
                <w:webHidden/>
              </w:rPr>
              <w:fldChar w:fldCharType="separate"/>
            </w:r>
            <w:r w:rsidR="00C97D6A">
              <w:rPr>
                <w:noProof/>
                <w:webHidden/>
              </w:rPr>
              <w:t>iii</w:t>
            </w:r>
            <w:r w:rsidR="00C97D6A">
              <w:rPr>
                <w:noProof/>
                <w:webHidden/>
              </w:rPr>
              <w:fldChar w:fldCharType="end"/>
            </w:r>
          </w:hyperlink>
        </w:p>
        <w:p w14:paraId="4B5A5A91" w14:textId="7E0D5B01"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75" w:history="1">
            <w:r w:rsidRPr="00AB6801">
              <w:rPr>
                <w:rStyle w:val="Hyperlink"/>
                <w:rFonts w:eastAsia="Times New Roman" w:cs="Times New Roman"/>
                <w:b/>
                <w:noProof/>
                <w:lang w:val="en-US"/>
              </w:rPr>
              <w:t>PREFACE</w:t>
            </w:r>
            <w:r>
              <w:rPr>
                <w:noProof/>
                <w:webHidden/>
              </w:rPr>
              <w:tab/>
            </w:r>
            <w:r>
              <w:rPr>
                <w:noProof/>
                <w:webHidden/>
              </w:rPr>
              <w:fldChar w:fldCharType="begin"/>
            </w:r>
            <w:r>
              <w:rPr>
                <w:noProof/>
                <w:webHidden/>
              </w:rPr>
              <w:instrText xml:space="preserve"> PAGEREF _Toc196988075 \h </w:instrText>
            </w:r>
            <w:r>
              <w:rPr>
                <w:noProof/>
                <w:webHidden/>
              </w:rPr>
            </w:r>
            <w:r>
              <w:rPr>
                <w:noProof/>
                <w:webHidden/>
              </w:rPr>
              <w:fldChar w:fldCharType="separate"/>
            </w:r>
            <w:r>
              <w:rPr>
                <w:noProof/>
                <w:webHidden/>
              </w:rPr>
              <w:t>iv</w:t>
            </w:r>
            <w:r>
              <w:rPr>
                <w:noProof/>
                <w:webHidden/>
              </w:rPr>
              <w:fldChar w:fldCharType="end"/>
            </w:r>
          </w:hyperlink>
        </w:p>
        <w:p w14:paraId="64514AEF" w14:textId="2B0498EE"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76" w:history="1">
            <w:r w:rsidRPr="00AB6801">
              <w:rPr>
                <w:rStyle w:val="Hyperlink"/>
                <w:noProof/>
              </w:rPr>
              <w:t>ABBREVIATIONS AND ACRONYMS</w:t>
            </w:r>
            <w:r>
              <w:rPr>
                <w:noProof/>
                <w:webHidden/>
              </w:rPr>
              <w:tab/>
            </w:r>
            <w:r>
              <w:rPr>
                <w:noProof/>
                <w:webHidden/>
              </w:rPr>
              <w:fldChar w:fldCharType="begin"/>
            </w:r>
            <w:r>
              <w:rPr>
                <w:noProof/>
                <w:webHidden/>
              </w:rPr>
              <w:instrText xml:space="preserve"> PAGEREF _Toc196988076 \h </w:instrText>
            </w:r>
            <w:r>
              <w:rPr>
                <w:noProof/>
                <w:webHidden/>
              </w:rPr>
            </w:r>
            <w:r>
              <w:rPr>
                <w:noProof/>
                <w:webHidden/>
              </w:rPr>
              <w:fldChar w:fldCharType="separate"/>
            </w:r>
            <w:r>
              <w:rPr>
                <w:noProof/>
                <w:webHidden/>
              </w:rPr>
              <w:t>v</w:t>
            </w:r>
            <w:r>
              <w:rPr>
                <w:noProof/>
                <w:webHidden/>
              </w:rPr>
              <w:fldChar w:fldCharType="end"/>
            </w:r>
          </w:hyperlink>
        </w:p>
        <w:p w14:paraId="1DB49FFF" w14:textId="74FB4303"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77" w:history="1">
            <w:r w:rsidRPr="00AB6801">
              <w:rPr>
                <w:rStyle w:val="Hyperlink"/>
                <w:rFonts w:eastAsia="SimSun"/>
                <w:bCs/>
                <w:noProof/>
                <w:kern w:val="32"/>
                <w:lang w:val="en-ZW"/>
              </w:rPr>
              <w:t>KEY TO ISCED UNIT CODE</w:t>
            </w:r>
            <w:r>
              <w:rPr>
                <w:noProof/>
                <w:webHidden/>
              </w:rPr>
              <w:tab/>
            </w:r>
            <w:r>
              <w:rPr>
                <w:noProof/>
                <w:webHidden/>
              </w:rPr>
              <w:fldChar w:fldCharType="begin"/>
            </w:r>
            <w:r>
              <w:rPr>
                <w:noProof/>
                <w:webHidden/>
              </w:rPr>
              <w:instrText xml:space="preserve"> PAGEREF _Toc196988077 \h </w:instrText>
            </w:r>
            <w:r>
              <w:rPr>
                <w:noProof/>
                <w:webHidden/>
              </w:rPr>
            </w:r>
            <w:r>
              <w:rPr>
                <w:noProof/>
                <w:webHidden/>
              </w:rPr>
              <w:fldChar w:fldCharType="separate"/>
            </w:r>
            <w:r>
              <w:rPr>
                <w:noProof/>
                <w:webHidden/>
              </w:rPr>
              <w:t>vi</w:t>
            </w:r>
            <w:r>
              <w:rPr>
                <w:noProof/>
                <w:webHidden/>
              </w:rPr>
              <w:fldChar w:fldCharType="end"/>
            </w:r>
          </w:hyperlink>
        </w:p>
        <w:p w14:paraId="356AC611" w14:textId="3C618325"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78" w:history="1">
            <w:r w:rsidRPr="00AB6801">
              <w:rPr>
                <w:rStyle w:val="Hyperlink"/>
                <w:noProof/>
              </w:rPr>
              <w:t>TABLE OF CONTENTS</w:t>
            </w:r>
            <w:r>
              <w:rPr>
                <w:noProof/>
                <w:webHidden/>
              </w:rPr>
              <w:tab/>
            </w:r>
            <w:r>
              <w:rPr>
                <w:noProof/>
                <w:webHidden/>
              </w:rPr>
              <w:fldChar w:fldCharType="begin"/>
            </w:r>
            <w:r>
              <w:rPr>
                <w:noProof/>
                <w:webHidden/>
              </w:rPr>
              <w:instrText xml:space="preserve"> PAGEREF _Toc196988078 \h </w:instrText>
            </w:r>
            <w:r>
              <w:rPr>
                <w:noProof/>
                <w:webHidden/>
              </w:rPr>
            </w:r>
            <w:r>
              <w:rPr>
                <w:noProof/>
                <w:webHidden/>
              </w:rPr>
              <w:fldChar w:fldCharType="separate"/>
            </w:r>
            <w:r>
              <w:rPr>
                <w:noProof/>
                <w:webHidden/>
              </w:rPr>
              <w:t>vii</w:t>
            </w:r>
            <w:r>
              <w:rPr>
                <w:noProof/>
                <w:webHidden/>
              </w:rPr>
              <w:fldChar w:fldCharType="end"/>
            </w:r>
          </w:hyperlink>
        </w:p>
        <w:p w14:paraId="5C3D3824" w14:textId="025A084E"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79" w:history="1">
            <w:r w:rsidRPr="00AB6801">
              <w:rPr>
                <w:rStyle w:val="Hyperlink"/>
                <w:noProof/>
              </w:rPr>
              <w:t>OVERVIEW</w:t>
            </w:r>
            <w:r>
              <w:rPr>
                <w:noProof/>
                <w:webHidden/>
              </w:rPr>
              <w:tab/>
            </w:r>
            <w:r>
              <w:rPr>
                <w:noProof/>
                <w:webHidden/>
              </w:rPr>
              <w:fldChar w:fldCharType="begin"/>
            </w:r>
            <w:r>
              <w:rPr>
                <w:noProof/>
                <w:webHidden/>
              </w:rPr>
              <w:instrText xml:space="preserve"> PAGEREF _Toc196988079 \h </w:instrText>
            </w:r>
            <w:r>
              <w:rPr>
                <w:noProof/>
                <w:webHidden/>
              </w:rPr>
            </w:r>
            <w:r>
              <w:rPr>
                <w:noProof/>
                <w:webHidden/>
              </w:rPr>
              <w:fldChar w:fldCharType="separate"/>
            </w:r>
            <w:r>
              <w:rPr>
                <w:noProof/>
                <w:webHidden/>
              </w:rPr>
              <w:t>ix</w:t>
            </w:r>
            <w:r>
              <w:rPr>
                <w:noProof/>
                <w:webHidden/>
              </w:rPr>
              <w:fldChar w:fldCharType="end"/>
            </w:r>
          </w:hyperlink>
        </w:p>
        <w:p w14:paraId="339F9F3C" w14:textId="2B662FAE"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80" w:history="1">
            <w:r w:rsidRPr="00AB6801">
              <w:rPr>
                <w:rStyle w:val="Hyperlink"/>
                <w:noProof/>
              </w:rPr>
              <w:t>BASIC UNITS OF COMPETENCY</w:t>
            </w:r>
            <w:r>
              <w:rPr>
                <w:noProof/>
                <w:webHidden/>
              </w:rPr>
              <w:tab/>
            </w:r>
            <w:r>
              <w:rPr>
                <w:noProof/>
                <w:webHidden/>
              </w:rPr>
              <w:fldChar w:fldCharType="begin"/>
            </w:r>
            <w:r>
              <w:rPr>
                <w:noProof/>
                <w:webHidden/>
              </w:rPr>
              <w:instrText xml:space="preserve"> PAGEREF _Toc196988080 \h </w:instrText>
            </w:r>
            <w:r>
              <w:rPr>
                <w:noProof/>
                <w:webHidden/>
              </w:rPr>
            </w:r>
            <w:r>
              <w:rPr>
                <w:noProof/>
                <w:webHidden/>
              </w:rPr>
              <w:fldChar w:fldCharType="separate"/>
            </w:r>
            <w:r>
              <w:rPr>
                <w:noProof/>
                <w:webHidden/>
              </w:rPr>
              <w:t>1</w:t>
            </w:r>
            <w:r>
              <w:rPr>
                <w:noProof/>
                <w:webHidden/>
              </w:rPr>
              <w:fldChar w:fldCharType="end"/>
            </w:r>
          </w:hyperlink>
        </w:p>
        <w:p w14:paraId="0DAC98B1" w14:textId="35BD89B1"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81" w:history="1">
            <w:r w:rsidRPr="00AB6801">
              <w:rPr>
                <w:rStyle w:val="Hyperlink"/>
                <w:rFonts w:eastAsia="Calibri" w:cs="Times New Roman"/>
                <w:b/>
                <w:noProof/>
              </w:rPr>
              <w:t>APPLY WORKPLACE ESSENTIAL SKILLS</w:t>
            </w:r>
            <w:r>
              <w:rPr>
                <w:noProof/>
                <w:webHidden/>
              </w:rPr>
              <w:tab/>
            </w:r>
            <w:r>
              <w:rPr>
                <w:noProof/>
                <w:webHidden/>
              </w:rPr>
              <w:fldChar w:fldCharType="begin"/>
            </w:r>
            <w:r>
              <w:rPr>
                <w:noProof/>
                <w:webHidden/>
              </w:rPr>
              <w:instrText xml:space="preserve"> PAGEREF _Toc196988081 \h </w:instrText>
            </w:r>
            <w:r>
              <w:rPr>
                <w:noProof/>
                <w:webHidden/>
              </w:rPr>
            </w:r>
            <w:r>
              <w:rPr>
                <w:noProof/>
                <w:webHidden/>
              </w:rPr>
              <w:fldChar w:fldCharType="separate"/>
            </w:r>
            <w:r>
              <w:rPr>
                <w:noProof/>
                <w:webHidden/>
              </w:rPr>
              <w:t>2</w:t>
            </w:r>
            <w:r>
              <w:rPr>
                <w:noProof/>
                <w:webHidden/>
              </w:rPr>
              <w:fldChar w:fldCharType="end"/>
            </w:r>
          </w:hyperlink>
        </w:p>
        <w:p w14:paraId="316A7440" w14:textId="5B4CED20"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82" w:history="1">
            <w:r w:rsidRPr="00AB6801">
              <w:rPr>
                <w:rStyle w:val="Hyperlink"/>
                <w:noProof/>
              </w:rPr>
              <w:t>APPLY DIGITAL LITERACY</w:t>
            </w:r>
            <w:r>
              <w:rPr>
                <w:noProof/>
                <w:webHidden/>
              </w:rPr>
              <w:tab/>
            </w:r>
            <w:r>
              <w:rPr>
                <w:noProof/>
                <w:webHidden/>
              </w:rPr>
              <w:fldChar w:fldCharType="begin"/>
            </w:r>
            <w:r>
              <w:rPr>
                <w:noProof/>
                <w:webHidden/>
              </w:rPr>
              <w:instrText xml:space="preserve"> PAGEREF _Toc196988082 \h </w:instrText>
            </w:r>
            <w:r>
              <w:rPr>
                <w:noProof/>
                <w:webHidden/>
              </w:rPr>
            </w:r>
            <w:r>
              <w:rPr>
                <w:noProof/>
                <w:webHidden/>
              </w:rPr>
              <w:fldChar w:fldCharType="separate"/>
            </w:r>
            <w:r>
              <w:rPr>
                <w:noProof/>
                <w:webHidden/>
              </w:rPr>
              <w:t>10</w:t>
            </w:r>
            <w:r>
              <w:rPr>
                <w:noProof/>
                <w:webHidden/>
              </w:rPr>
              <w:fldChar w:fldCharType="end"/>
            </w:r>
          </w:hyperlink>
        </w:p>
        <w:p w14:paraId="5BFA8CB2" w14:textId="53E12545"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83" w:history="1">
            <w:r w:rsidRPr="00AB6801">
              <w:rPr>
                <w:rStyle w:val="Hyperlink"/>
                <w:rFonts w:eastAsia="Times New Roman" w:cs="Times New Roman"/>
                <w:b/>
                <w:bCs/>
                <w:noProof/>
              </w:rPr>
              <w:t>COMMON UNITS OF COMPETENCY</w:t>
            </w:r>
            <w:r>
              <w:rPr>
                <w:noProof/>
                <w:webHidden/>
              </w:rPr>
              <w:tab/>
            </w:r>
            <w:r>
              <w:rPr>
                <w:noProof/>
                <w:webHidden/>
              </w:rPr>
              <w:fldChar w:fldCharType="begin"/>
            </w:r>
            <w:r>
              <w:rPr>
                <w:noProof/>
                <w:webHidden/>
              </w:rPr>
              <w:instrText xml:space="preserve"> PAGEREF _Toc196988083 \h </w:instrText>
            </w:r>
            <w:r>
              <w:rPr>
                <w:noProof/>
                <w:webHidden/>
              </w:rPr>
            </w:r>
            <w:r>
              <w:rPr>
                <w:noProof/>
                <w:webHidden/>
              </w:rPr>
              <w:fldChar w:fldCharType="separate"/>
            </w:r>
            <w:r>
              <w:rPr>
                <w:noProof/>
                <w:webHidden/>
              </w:rPr>
              <w:t>18</w:t>
            </w:r>
            <w:r>
              <w:rPr>
                <w:noProof/>
                <w:webHidden/>
              </w:rPr>
              <w:fldChar w:fldCharType="end"/>
            </w:r>
          </w:hyperlink>
        </w:p>
        <w:p w14:paraId="35F47383" w14:textId="793540C2"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84" w:history="1">
            <w:r w:rsidRPr="00AB6801">
              <w:rPr>
                <w:rStyle w:val="Hyperlink"/>
                <w:noProof/>
              </w:rPr>
              <w:t>APPLY BASIC MATHEMATICS</w:t>
            </w:r>
            <w:r>
              <w:rPr>
                <w:noProof/>
                <w:webHidden/>
              </w:rPr>
              <w:tab/>
            </w:r>
            <w:r>
              <w:rPr>
                <w:noProof/>
                <w:webHidden/>
              </w:rPr>
              <w:fldChar w:fldCharType="begin"/>
            </w:r>
            <w:r>
              <w:rPr>
                <w:noProof/>
                <w:webHidden/>
              </w:rPr>
              <w:instrText xml:space="preserve"> PAGEREF _Toc196988084 \h </w:instrText>
            </w:r>
            <w:r>
              <w:rPr>
                <w:noProof/>
                <w:webHidden/>
              </w:rPr>
            </w:r>
            <w:r>
              <w:rPr>
                <w:noProof/>
                <w:webHidden/>
              </w:rPr>
              <w:fldChar w:fldCharType="separate"/>
            </w:r>
            <w:r>
              <w:rPr>
                <w:noProof/>
                <w:webHidden/>
              </w:rPr>
              <w:t>19</w:t>
            </w:r>
            <w:r>
              <w:rPr>
                <w:noProof/>
                <w:webHidden/>
              </w:rPr>
              <w:fldChar w:fldCharType="end"/>
            </w:r>
          </w:hyperlink>
        </w:p>
        <w:p w14:paraId="7E00432D" w14:textId="59BFB7C5"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85" w:history="1">
            <w:r w:rsidRPr="00AB6801">
              <w:rPr>
                <w:rStyle w:val="Hyperlink"/>
                <w:noProof/>
              </w:rPr>
              <w:t>PREPARE AND INTERPRET TECHNICAL DRAWINGS</w:t>
            </w:r>
            <w:r>
              <w:rPr>
                <w:noProof/>
                <w:webHidden/>
              </w:rPr>
              <w:tab/>
            </w:r>
            <w:r>
              <w:rPr>
                <w:noProof/>
                <w:webHidden/>
              </w:rPr>
              <w:fldChar w:fldCharType="begin"/>
            </w:r>
            <w:r>
              <w:rPr>
                <w:noProof/>
                <w:webHidden/>
              </w:rPr>
              <w:instrText xml:space="preserve"> PAGEREF _Toc196988085 \h </w:instrText>
            </w:r>
            <w:r>
              <w:rPr>
                <w:noProof/>
                <w:webHidden/>
              </w:rPr>
            </w:r>
            <w:r>
              <w:rPr>
                <w:noProof/>
                <w:webHidden/>
              </w:rPr>
              <w:fldChar w:fldCharType="separate"/>
            </w:r>
            <w:r>
              <w:rPr>
                <w:noProof/>
                <w:webHidden/>
              </w:rPr>
              <w:t>22</w:t>
            </w:r>
            <w:r>
              <w:rPr>
                <w:noProof/>
                <w:webHidden/>
              </w:rPr>
              <w:fldChar w:fldCharType="end"/>
            </w:r>
          </w:hyperlink>
        </w:p>
        <w:p w14:paraId="6B1E0656" w14:textId="3D0A9408"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86" w:history="1">
            <w:r w:rsidRPr="00AB6801">
              <w:rPr>
                <w:rStyle w:val="Hyperlink"/>
                <w:rFonts w:eastAsia="Times New Roman" w:cs="Times New Roman"/>
                <w:b/>
                <w:bCs/>
                <w:noProof/>
              </w:rPr>
              <w:t>CORE UNITS OF COMPETENCY</w:t>
            </w:r>
            <w:r>
              <w:rPr>
                <w:noProof/>
                <w:webHidden/>
              </w:rPr>
              <w:tab/>
            </w:r>
            <w:r>
              <w:rPr>
                <w:noProof/>
                <w:webHidden/>
              </w:rPr>
              <w:fldChar w:fldCharType="begin"/>
            </w:r>
            <w:r>
              <w:rPr>
                <w:noProof/>
                <w:webHidden/>
              </w:rPr>
              <w:instrText xml:space="preserve"> PAGEREF _Toc196988086 \h </w:instrText>
            </w:r>
            <w:r>
              <w:rPr>
                <w:noProof/>
                <w:webHidden/>
              </w:rPr>
            </w:r>
            <w:r>
              <w:rPr>
                <w:noProof/>
                <w:webHidden/>
              </w:rPr>
              <w:fldChar w:fldCharType="separate"/>
            </w:r>
            <w:r>
              <w:rPr>
                <w:noProof/>
                <w:webHidden/>
              </w:rPr>
              <w:t>26</w:t>
            </w:r>
            <w:r>
              <w:rPr>
                <w:noProof/>
                <w:webHidden/>
              </w:rPr>
              <w:fldChar w:fldCharType="end"/>
            </w:r>
          </w:hyperlink>
        </w:p>
        <w:p w14:paraId="79E60E25" w14:textId="70F72A47"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87" w:history="1">
            <w:r w:rsidRPr="00AB6801">
              <w:rPr>
                <w:rStyle w:val="Hyperlink"/>
                <w:rFonts w:eastAsia="Times New Roman" w:cs="Times New Roman"/>
                <w:b/>
                <w:noProof/>
              </w:rPr>
              <w:t>CONSTRUCT TEMPORARY WORKS</w:t>
            </w:r>
            <w:r>
              <w:rPr>
                <w:noProof/>
                <w:webHidden/>
              </w:rPr>
              <w:tab/>
            </w:r>
            <w:r>
              <w:rPr>
                <w:noProof/>
                <w:webHidden/>
              </w:rPr>
              <w:fldChar w:fldCharType="begin"/>
            </w:r>
            <w:r>
              <w:rPr>
                <w:noProof/>
                <w:webHidden/>
              </w:rPr>
              <w:instrText xml:space="preserve"> PAGEREF _Toc196988087 \h </w:instrText>
            </w:r>
            <w:r>
              <w:rPr>
                <w:noProof/>
                <w:webHidden/>
              </w:rPr>
            </w:r>
            <w:r>
              <w:rPr>
                <w:noProof/>
                <w:webHidden/>
              </w:rPr>
              <w:fldChar w:fldCharType="separate"/>
            </w:r>
            <w:r>
              <w:rPr>
                <w:noProof/>
                <w:webHidden/>
              </w:rPr>
              <w:t>27</w:t>
            </w:r>
            <w:r>
              <w:rPr>
                <w:noProof/>
                <w:webHidden/>
              </w:rPr>
              <w:fldChar w:fldCharType="end"/>
            </w:r>
          </w:hyperlink>
        </w:p>
        <w:p w14:paraId="09B999DB" w14:textId="4003062C"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88" w:history="1">
            <w:r w:rsidRPr="00AB6801">
              <w:rPr>
                <w:rStyle w:val="Hyperlink"/>
                <w:rFonts w:eastAsia="Times New Roman" w:cs="Times New Roman"/>
                <w:b/>
                <w:noProof/>
              </w:rPr>
              <w:t>FIX DOOR AND WINDOW FRAMES</w:t>
            </w:r>
            <w:r>
              <w:rPr>
                <w:noProof/>
                <w:webHidden/>
              </w:rPr>
              <w:tab/>
            </w:r>
            <w:r>
              <w:rPr>
                <w:noProof/>
                <w:webHidden/>
              </w:rPr>
              <w:fldChar w:fldCharType="begin"/>
            </w:r>
            <w:r>
              <w:rPr>
                <w:noProof/>
                <w:webHidden/>
              </w:rPr>
              <w:instrText xml:space="preserve"> PAGEREF _Toc196988088 \h </w:instrText>
            </w:r>
            <w:r>
              <w:rPr>
                <w:noProof/>
                <w:webHidden/>
              </w:rPr>
            </w:r>
            <w:r>
              <w:rPr>
                <w:noProof/>
                <w:webHidden/>
              </w:rPr>
              <w:fldChar w:fldCharType="separate"/>
            </w:r>
            <w:r>
              <w:rPr>
                <w:noProof/>
                <w:webHidden/>
              </w:rPr>
              <w:t>31</w:t>
            </w:r>
            <w:r>
              <w:rPr>
                <w:noProof/>
                <w:webHidden/>
              </w:rPr>
              <w:fldChar w:fldCharType="end"/>
            </w:r>
          </w:hyperlink>
        </w:p>
        <w:p w14:paraId="30501624" w14:textId="5A654999"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89" w:history="1">
            <w:r w:rsidRPr="00AB6801">
              <w:rPr>
                <w:rStyle w:val="Hyperlink"/>
                <w:rFonts w:eastAsia="Times New Roman" w:cs="Times New Roman"/>
                <w:b/>
                <w:noProof/>
              </w:rPr>
              <w:t>CARRY OUT CABINETRY WORKS</w:t>
            </w:r>
            <w:r>
              <w:rPr>
                <w:noProof/>
                <w:webHidden/>
              </w:rPr>
              <w:tab/>
            </w:r>
            <w:r>
              <w:rPr>
                <w:noProof/>
                <w:webHidden/>
              </w:rPr>
              <w:fldChar w:fldCharType="begin"/>
            </w:r>
            <w:r>
              <w:rPr>
                <w:noProof/>
                <w:webHidden/>
              </w:rPr>
              <w:instrText xml:space="preserve"> PAGEREF _Toc196988089 \h </w:instrText>
            </w:r>
            <w:r>
              <w:rPr>
                <w:noProof/>
                <w:webHidden/>
              </w:rPr>
            </w:r>
            <w:r>
              <w:rPr>
                <w:noProof/>
                <w:webHidden/>
              </w:rPr>
              <w:fldChar w:fldCharType="separate"/>
            </w:r>
            <w:r>
              <w:rPr>
                <w:noProof/>
                <w:webHidden/>
              </w:rPr>
              <w:t>35</w:t>
            </w:r>
            <w:r>
              <w:rPr>
                <w:noProof/>
                <w:webHidden/>
              </w:rPr>
              <w:fldChar w:fldCharType="end"/>
            </w:r>
          </w:hyperlink>
        </w:p>
        <w:p w14:paraId="0B6E23AB" w14:textId="5B381A03"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90" w:history="1">
            <w:r w:rsidRPr="00AB6801">
              <w:rPr>
                <w:rStyle w:val="Hyperlink"/>
                <w:rFonts w:eastAsia="Times New Roman" w:cs="Times New Roman"/>
                <w:b/>
                <w:noProof/>
              </w:rPr>
              <w:t>CARRY OUT ROUGH CARPENTRY</w:t>
            </w:r>
            <w:r>
              <w:rPr>
                <w:noProof/>
                <w:webHidden/>
              </w:rPr>
              <w:tab/>
            </w:r>
            <w:r>
              <w:rPr>
                <w:noProof/>
                <w:webHidden/>
              </w:rPr>
              <w:fldChar w:fldCharType="begin"/>
            </w:r>
            <w:r>
              <w:rPr>
                <w:noProof/>
                <w:webHidden/>
              </w:rPr>
              <w:instrText xml:space="preserve"> PAGEREF _Toc196988090 \h </w:instrText>
            </w:r>
            <w:r>
              <w:rPr>
                <w:noProof/>
                <w:webHidden/>
              </w:rPr>
            </w:r>
            <w:r>
              <w:rPr>
                <w:noProof/>
                <w:webHidden/>
              </w:rPr>
              <w:fldChar w:fldCharType="separate"/>
            </w:r>
            <w:r>
              <w:rPr>
                <w:noProof/>
                <w:webHidden/>
              </w:rPr>
              <w:t>5</w:t>
            </w:r>
            <w:r>
              <w:rPr>
                <w:noProof/>
                <w:webHidden/>
              </w:rPr>
              <w:fldChar w:fldCharType="end"/>
            </w:r>
          </w:hyperlink>
        </w:p>
        <w:p w14:paraId="1B5B20A1" w14:textId="64AB01C1"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91" w:history="1">
            <w:r w:rsidRPr="00AB6801">
              <w:rPr>
                <w:rStyle w:val="Hyperlink"/>
                <w:rFonts w:eastAsia="Times New Roman" w:cs="Times New Roman"/>
                <w:b/>
                <w:noProof/>
              </w:rPr>
              <w:t>CONSTRUCT DOORS AND WINDOWS</w:t>
            </w:r>
            <w:r>
              <w:rPr>
                <w:noProof/>
                <w:webHidden/>
              </w:rPr>
              <w:tab/>
            </w:r>
            <w:r>
              <w:rPr>
                <w:noProof/>
                <w:webHidden/>
              </w:rPr>
              <w:fldChar w:fldCharType="begin"/>
            </w:r>
            <w:r>
              <w:rPr>
                <w:noProof/>
                <w:webHidden/>
              </w:rPr>
              <w:instrText xml:space="preserve"> PAGEREF _Toc196988091 \h </w:instrText>
            </w:r>
            <w:r>
              <w:rPr>
                <w:noProof/>
                <w:webHidden/>
              </w:rPr>
            </w:r>
            <w:r>
              <w:rPr>
                <w:noProof/>
                <w:webHidden/>
              </w:rPr>
              <w:fldChar w:fldCharType="separate"/>
            </w:r>
            <w:r>
              <w:rPr>
                <w:noProof/>
                <w:webHidden/>
              </w:rPr>
              <w:t>9</w:t>
            </w:r>
            <w:r>
              <w:rPr>
                <w:noProof/>
                <w:webHidden/>
              </w:rPr>
              <w:fldChar w:fldCharType="end"/>
            </w:r>
          </w:hyperlink>
        </w:p>
        <w:p w14:paraId="11FF7B3C" w14:textId="7DEDDB69"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92" w:history="1">
            <w:r w:rsidRPr="00AB6801">
              <w:rPr>
                <w:rStyle w:val="Hyperlink"/>
                <w:rFonts w:eastAsia="Times New Roman" w:cs="Times New Roman"/>
                <w:b/>
                <w:noProof/>
              </w:rPr>
              <w:t>FABRICATE TIMBER FURNITURE ITEMS</w:t>
            </w:r>
            <w:r>
              <w:rPr>
                <w:noProof/>
                <w:webHidden/>
              </w:rPr>
              <w:tab/>
            </w:r>
            <w:r>
              <w:rPr>
                <w:noProof/>
                <w:webHidden/>
              </w:rPr>
              <w:fldChar w:fldCharType="begin"/>
            </w:r>
            <w:r>
              <w:rPr>
                <w:noProof/>
                <w:webHidden/>
              </w:rPr>
              <w:instrText xml:space="preserve"> PAGEREF _Toc196988092 \h </w:instrText>
            </w:r>
            <w:r>
              <w:rPr>
                <w:noProof/>
                <w:webHidden/>
              </w:rPr>
            </w:r>
            <w:r>
              <w:rPr>
                <w:noProof/>
                <w:webHidden/>
              </w:rPr>
              <w:fldChar w:fldCharType="separate"/>
            </w:r>
            <w:r>
              <w:rPr>
                <w:noProof/>
                <w:webHidden/>
              </w:rPr>
              <w:t>13</w:t>
            </w:r>
            <w:r>
              <w:rPr>
                <w:noProof/>
                <w:webHidden/>
              </w:rPr>
              <w:fldChar w:fldCharType="end"/>
            </w:r>
          </w:hyperlink>
        </w:p>
        <w:p w14:paraId="11276FDC" w14:textId="3E3F3A57"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93" w:history="1">
            <w:r w:rsidRPr="00AB6801">
              <w:rPr>
                <w:rStyle w:val="Hyperlink"/>
                <w:rFonts w:eastAsia="Calibri" w:cs="Times New Roman"/>
                <w:b/>
                <w:caps/>
                <w:noProof/>
                <w:lang w:val="fr-FR"/>
              </w:rPr>
              <w:t>CONSTRUCT TIMBER FLOORS AND FRAMED STRUCTURES</w:t>
            </w:r>
            <w:r>
              <w:rPr>
                <w:noProof/>
                <w:webHidden/>
              </w:rPr>
              <w:tab/>
            </w:r>
            <w:r>
              <w:rPr>
                <w:noProof/>
                <w:webHidden/>
              </w:rPr>
              <w:fldChar w:fldCharType="begin"/>
            </w:r>
            <w:r>
              <w:rPr>
                <w:noProof/>
                <w:webHidden/>
              </w:rPr>
              <w:instrText xml:space="preserve"> PAGEREF _Toc196988093 \h </w:instrText>
            </w:r>
            <w:r>
              <w:rPr>
                <w:noProof/>
                <w:webHidden/>
              </w:rPr>
            </w:r>
            <w:r>
              <w:rPr>
                <w:noProof/>
                <w:webHidden/>
              </w:rPr>
              <w:fldChar w:fldCharType="separate"/>
            </w:r>
            <w:r>
              <w:rPr>
                <w:noProof/>
                <w:webHidden/>
              </w:rPr>
              <w:t>17</w:t>
            </w:r>
            <w:r>
              <w:rPr>
                <w:noProof/>
                <w:webHidden/>
              </w:rPr>
              <w:fldChar w:fldCharType="end"/>
            </w:r>
          </w:hyperlink>
        </w:p>
        <w:p w14:paraId="30FB1434" w14:textId="6CFC06F2" w:rsidR="00C97D6A" w:rsidRDefault="00C97D6A">
          <w:pPr>
            <w:pStyle w:val="TOC2"/>
            <w:rPr>
              <w:rFonts w:asciiTheme="minorHAnsi" w:eastAsiaTheme="minorEastAsia" w:hAnsiTheme="minorHAnsi"/>
              <w:noProof/>
              <w:kern w:val="2"/>
              <w:szCs w:val="24"/>
              <w:lang w:val="en-IN" w:eastAsia="en-IN"/>
              <w14:ligatures w14:val="standardContextual"/>
            </w:rPr>
          </w:pPr>
          <w:hyperlink w:anchor="_Toc196988094" w:history="1">
            <w:r w:rsidRPr="00AB6801">
              <w:rPr>
                <w:rStyle w:val="Hyperlink"/>
                <w:rFonts w:eastAsia="Times New Roman" w:cs="Times New Roman"/>
                <w:b/>
                <w:noProof/>
              </w:rPr>
              <w:t>CONSTRUCT CABINETS</w:t>
            </w:r>
            <w:r>
              <w:rPr>
                <w:noProof/>
                <w:webHidden/>
              </w:rPr>
              <w:tab/>
            </w:r>
            <w:r>
              <w:rPr>
                <w:noProof/>
                <w:webHidden/>
              </w:rPr>
              <w:fldChar w:fldCharType="begin"/>
            </w:r>
            <w:r>
              <w:rPr>
                <w:noProof/>
                <w:webHidden/>
              </w:rPr>
              <w:instrText xml:space="preserve"> PAGEREF _Toc196988094 \h </w:instrText>
            </w:r>
            <w:r>
              <w:rPr>
                <w:noProof/>
                <w:webHidden/>
              </w:rPr>
            </w:r>
            <w:r>
              <w:rPr>
                <w:noProof/>
                <w:webHidden/>
              </w:rPr>
              <w:fldChar w:fldCharType="separate"/>
            </w:r>
            <w:r>
              <w:rPr>
                <w:noProof/>
                <w:webHidden/>
              </w:rPr>
              <w:t>22</w:t>
            </w:r>
            <w:r>
              <w:rPr>
                <w:noProof/>
                <w:webHidden/>
              </w:rPr>
              <w:fldChar w:fldCharType="end"/>
            </w:r>
          </w:hyperlink>
        </w:p>
        <w:p w14:paraId="2B42DB18" w14:textId="6ADE6731"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95" w:history="1">
            <w:r w:rsidRPr="00AB6801">
              <w:rPr>
                <w:rStyle w:val="Hyperlink"/>
                <w:noProof/>
              </w:rPr>
              <w:t>CONSTRUCT TIMBER ROOFS</w:t>
            </w:r>
            <w:r>
              <w:rPr>
                <w:noProof/>
                <w:webHidden/>
              </w:rPr>
              <w:tab/>
            </w:r>
            <w:r>
              <w:rPr>
                <w:noProof/>
                <w:webHidden/>
              </w:rPr>
              <w:fldChar w:fldCharType="begin"/>
            </w:r>
            <w:r>
              <w:rPr>
                <w:noProof/>
                <w:webHidden/>
              </w:rPr>
              <w:instrText xml:space="preserve"> PAGEREF _Toc196988095 \h </w:instrText>
            </w:r>
            <w:r>
              <w:rPr>
                <w:noProof/>
                <w:webHidden/>
              </w:rPr>
            </w:r>
            <w:r>
              <w:rPr>
                <w:noProof/>
                <w:webHidden/>
              </w:rPr>
              <w:fldChar w:fldCharType="separate"/>
            </w:r>
            <w:r>
              <w:rPr>
                <w:noProof/>
                <w:webHidden/>
              </w:rPr>
              <w:t>26</w:t>
            </w:r>
            <w:r>
              <w:rPr>
                <w:noProof/>
                <w:webHidden/>
              </w:rPr>
              <w:fldChar w:fldCharType="end"/>
            </w:r>
          </w:hyperlink>
        </w:p>
        <w:p w14:paraId="3EDBF725" w14:textId="2F15AE61"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96" w:history="1">
            <w:r w:rsidRPr="00AB6801">
              <w:rPr>
                <w:rStyle w:val="Hyperlink"/>
                <w:noProof/>
              </w:rPr>
              <w:t>CONSTRUCT AND INSTALL UPHOLSTERY FURNITURE</w:t>
            </w:r>
            <w:r>
              <w:rPr>
                <w:noProof/>
                <w:webHidden/>
              </w:rPr>
              <w:tab/>
            </w:r>
            <w:r>
              <w:rPr>
                <w:noProof/>
                <w:webHidden/>
              </w:rPr>
              <w:fldChar w:fldCharType="begin"/>
            </w:r>
            <w:r>
              <w:rPr>
                <w:noProof/>
                <w:webHidden/>
              </w:rPr>
              <w:instrText xml:space="preserve"> PAGEREF _Toc196988096 \h </w:instrText>
            </w:r>
            <w:r>
              <w:rPr>
                <w:noProof/>
                <w:webHidden/>
              </w:rPr>
            </w:r>
            <w:r>
              <w:rPr>
                <w:noProof/>
                <w:webHidden/>
              </w:rPr>
              <w:fldChar w:fldCharType="separate"/>
            </w:r>
            <w:r>
              <w:rPr>
                <w:noProof/>
                <w:webHidden/>
              </w:rPr>
              <w:t>30</w:t>
            </w:r>
            <w:r>
              <w:rPr>
                <w:noProof/>
                <w:webHidden/>
              </w:rPr>
              <w:fldChar w:fldCharType="end"/>
            </w:r>
          </w:hyperlink>
        </w:p>
        <w:p w14:paraId="17A50E9A" w14:textId="65EFB85A"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97" w:history="1">
            <w:r w:rsidRPr="00AB6801">
              <w:rPr>
                <w:rStyle w:val="Hyperlink"/>
                <w:noProof/>
              </w:rPr>
              <w:t>CONSTRUCT TIMBER STAIRS</w:t>
            </w:r>
            <w:r>
              <w:rPr>
                <w:noProof/>
                <w:webHidden/>
              </w:rPr>
              <w:tab/>
            </w:r>
            <w:r>
              <w:rPr>
                <w:noProof/>
                <w:webHidden/>
              </w:rPr>
              <w:fldChar w:fldCharType="begin"/>
            </w:r>
            <w:r>
              <w:rPr>
                <w:noProof/>
                <w:webHidden/>
              </w:rPr>
              <w:instrText xml:space="preserve"> PAGEREF _Toc196988097 \h </w:instrText>
            </w:r>
            <w:r>
              <w:rPr>
                <w:noProof/>
                <w:webHidden/>
              </w:rPr>
            </w:r>
            <w:r>
              <w:rPr>
                <w:noProof/>
                <w:webHidden/>
              </w:rPr>
              <w:fldChar w:fldCharType="separate"/>
            </w:r>
            <w:r>
              <w:rPr>
                <w:noProof/>
                <w:webHidden/>
              </w:rPr>
              <w:t>37</w:t>
            </w:r>
            <w:r>
              <w:rPr>
                <w:noProof/>
                <w:webHidden/>
              </w:rPr>
              <w:fldChar w:fldCharType="end"/>
            </w:r>
          </w:hyperlink>
        </w:p>
        <w:p w14:paraId="322DDA5A" w14:textId="74AE6FBE"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98" w:history="1">
            <w:r w:rsidRPr="00AB6801">
              <w:rPr>
                <w:rStyle w:val="Hyperlink"/>
                <w:noProof/>
              </w:rPr>
              <w:t>INSTALL CEILING UNIT</w:t>
            </w:r>
            <w:r>
              <w:rPr>
                <w:noProof/>
                <w:webHidden/>
              </w:rPr>
              <w:tab/>
            </w:r>
            <w:r>
              <w:rPr>
                <w:noProof/>
                <w:webHidden/>
              </w:rPr>
              <w:fldChar w:fldCharType="begin"/>
            </w:r>
            <w:r>
              <w:rPr>
                <w:noProof/>
                <w:webHidden/>
              </w:rPr>
              <w:instrText xml:space="preserve"> PAGEREF _Toc196988098 \h </w:instrText>
            </w:r>
            <w:r>
              <w:rPr>
                <w:noProof/>
                <w:webHidden/>
              </w:rPr>
            </w:r>
            <w:r>
              <w:rPr>
                <w:noProof/>
                <w:webHidden/>
              </w:rPr>
              <w:fldChar w:fldCharType="separate"/>
            </w:r>
            <w:r>
              <w:rPr>
                <w:noProof/>
                <w:webHidden/>
              </w:rPr>
              <w:t>41</w:t>
            </w:r>
            <w:r>
              <w:rPr>
                <w:noProof/>
                <w:webHidden/>
              </w:rPr>
              <w:fldChar w:fldCharType="end"/>
            </w:r>
          </w:hyperlink>
        </w:p>
        <w:p w14:paraId="241E6F36" w14:textId="2E33F0B9" w:rsidR="00C97D6A" w:rsidRDefault="00C97D6A">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6988099" w:history="1">
            <w:r w:rsidRPr="00AB6801">
              <w:rPr>
                <w:rStyle w:val="Hyperlink"/>
                <w:noProof/>
              </w:rPr>
              <w:t>CONSTRUCT TIMBER PREFABRICATED BUILDINGS</w:t>
            </w:r>
            <w:r>
              <w:rPr>
                <w:noProof/>
                <w:webHidden/>
              </w:rPr>
              <w:tab/>
            </w:r>
            <w:r>
              <w:rPr>
                <w:noProof/>
                <w:webHidden/>
              </w:rPr>
              <w:fldChar w:fldCharType="begin"/>
            </w:r>
            <w:r>
              <w:rPr>
                <w:noProof/>
                <w:webHidden/>
              </w:rPr>
              <w:instrText xml:space="preserve"> PAGEREF _Toc196988099 \h </w:instrText>
            </w:r>
            <w:r>
              <w:rPr>
                <w:noProof/>
                <w:webHidden/>
              </w:rPr>
            </w:r>
            <w:r>
              <w:rPr>
                <w:noProof/>
                <w:webHidden/>
              </w:rPr>
              <w:fldChar w:fldCharType="separate"/>
            </w:r>
            <w:r>
              <w:rPr>
                <w:noProof/>
                <w:webHidden/>
              </w:rPr>
              <w:t>45</w:t>
            </w:r>
            <w:r>
              <w:rPr>
                <w:noProof/>
                <w:webHidden/>
              </w:rPr>
              <w:fldChar w:fldCharType="end"/>
            </w:r>
          </w:hyperlink>
        </w:p>
        <w:p w14:paraId="29FA351C" w14:textId="3E9D2D27" w:rsidR="00AC1378" w:rsidRPr="00CD740B" w:rsidRDefault="00E74C11">
          <w:pPr>
            <w:spacing w:before="0" w:after="0" w:line="240" w:lineRule="auto"/>
            <w:jc w:val="both"/>
            <w:rPr>
              <w:rFonts w:eastAsia="Calibri" w:cs="Times New Roman"/>
              <w:b/>
              <w:caps/>
              <w:color w:val="000000" w:themeColor="text1"/>
              <w:szCs w:val="24"/>
              <w:lang w:val="fr-FR"/>
            </w:rPr>
          </w:pPr>
          <w:r w:rsidRPr="00CD740B">
            <w:rPr>
              <w:rFonts w:cs="Times New Roman"/>
              <w:b/>
              <w:bCs/>
              <w:color w:val="000000" w:themeColor="text1"/>
              <w:szCs w:val="24"/>
            </w:rPr>
            <w:fldChar w:fldCharType="end"/>
          </w:r>
        </w:p>
      </w:sdtContent>
    </w:sdt>
    <w:p w14:paraId="7ED446CA" w14:textId="77777777" w:rsidR="00AC1378" w:rsidRPr="00CD740B" w:rsidRDefault="00E74C11">
      <w:pPr>
        <w:pStyle w:val="NoSpacing"/>
        <w:jc w:val="both"/>
        <w:rPr>
          <w:rFonts w:cs="Times New Roman"/>
          <w:szCs w:val="24"/>
        </w:rPr>
      </w:pPr>
      <w:r w:rsidRPr="00CD740B">
        <w:rPr>
          <w:rFonts w:cs="Times New Roman"/>
          <w:szCs w:val="24"/>
        </w:rPr>
        <w:t xml:space="preserve"> </w:t>
      </w:r>
    </w:p>
    <w:bookmarkEnd w:id="16"/>
    <w:bookmarkEnd w:id="17"/>
    <w:p w14:paraId="1CB6B6B0" w14:textId="00183265" w:rsidR="006F6CFA" w:rsidRPr="00CD740B" w:rsidRDefault="006F6CFA">
      <w:pPr>
        <w:spacing w:before="0" w:after="0" w:line="240" w:lineRule="auto"/>
        <w:rPr>
          <w:rFonts w:eastAsia="Calibri" w:cs="Times New Roman"/>
          <w:b/>
          <w:caps/>
          <w:color w:val="000000" w:themeColor="text1"/>
          <w:szCs w:val="24"/>
          <w:lang w:val="fr-FR"/>
        </w:rPr>
      </w:pPr>
      <w:r w:rsidRPr="00CD740B">
        <w:rPr>
          <w:rFonts w:eastAsia="Calibri" w:cs="Times New Roman"/>
          <w:b/>
          <w:caps/>
          <w:color w:val="000000" w:themeColor="text1"/>
          <w:szCs w:val="24"/>
          <w:lang w:val="fr-FR"/>
        </w:rPr>
        <w:br w:type="page"/>
      </w:r>
    </w:p>
    <w:p w14:paraId="3B520AF5" w14:textId="77777777" w:rsidR="00E62091" w:rsidRPr="00CD740B" w:rsidRDefault="00E62091" w:rsidP="006833DC">
      <w:pPr>
        <w:spacing w:before="0" w:after="0" w:line="240" w:lineRule="auto"/>
        <w:jc w:val="both"/>
        <w:rPr>
          <w:rFonts w:eastAsia="Calibri" w:cs="Times New Roman"/>
          <w:b/>
          <w:caps/>
          <w:color w:val="000000" w:themeColor="text1"/>
          <w:szCs w:val="24"/>
          <w:lang w:val="fr-FR"/>
        </w:rPr>
      </w:pPr>
    </w:p>
    <w:p w14:paraId="47901903" w14:textId="61EAC590" w:rsidR="00A85037" w:rsidRPr="00CD740B" w:rsidRDefault="00E74C11" w:rsidP="00C52379">
      <w:pPr>
        <w:pStyle w:val="Heading1"/>
      </w:pPr>
      <w:bookmarkStart w:id="20" w:name="_Toc196988079"/>
      <w:r w:rsidRPr="00CD740B">
        <w:t>OVERVIEW</w:t>
      </w:r>
      <w:bookmarkEnd w:id="20"/>
    </w:p>
    <w:p w14:paraId="283DC3F7" w14:textId="77777777" w:rsidR="00C52379" w:rsidRPr="00CD740B" w:rsidRDefault="00C52379" w:rsidP="007A0E5C">
      <w:pPr>
        <w:spacing w:before="0" w:after="0"/>
        <w:rPr>
          <w:rFonts w:cs="Times New Roman"/>
          <w:szCs w:val="24"/>
          <w:lang w:val="fr-FR"/>
        </w:rPr>
      </w:pPr>
    </w:p>
    <w:p w14:paraId="434B4C51" w14:textId="77777777" w:rsidR="00F91835" w:rsidRDefault="00F91835" w:rsidP="00C70D24">
      <w:pPr>
        <w:spacing w:after="21"/>
        <w:rPr>
          <w:rFonts w:cs="Times New Roman"/>
          <w:szCs w:val="24"/>
        </w:rPr>
      </w:pPr>
      <w:bookmarkStart w:id="21" w:name="_Hlk64990125"/>
      <w:r w:rsidRPr="007B0B99">
        <w:rPr>
          <w:rFonts w:eastAsia="Times New Roman" w:cs="Times New Roman"/>
          <w:color w:val="000000"/>
          <w:szCs w:val="24"/>
        </w:rPr>
        <w:t xml:space="preserve">Carpentry and Joinery Level </w:t>
      </w:r>
      <w:r w:rsidRPr="00F91835">
        <w:rPr>
          <w:rFonts w:eastAsia="Times New Roman" w:cs="Times New Roman"/>
          <w:color w:val="000000"/>
          <w:szCs w:val="24"/>
        </w:rPr>
        <w:t>5</w:t>
      </w:r>
      <w:r w:rsidRPr="007B0B99">
        <w:rPr>
          <w:rFonts w:eastAsia="Times New Roman" w:cs="Times New Roman"/>
          <w:color w:val="000000"/>
          <w:szCs w:val="24"/>
        </w:rPr>
        <w:t xml:space="preserve"> qualification consist of competencies that a person must achieve to enable him/her perform carpentry works. It involves constructing temporary works, fixing door and window frames, installing cabinetry works, carrying out rough carpentry, constructing doors &amp; windows, fabricating timber furniture items, constructing timber floor and framed structures</w:t>
      </w:r>
      <w:r w:rsidRPr="00F91835">
        <w:rPr>
          <w:rFonts w:eastAsia="Times New Roman" w:cs="Times New Roman"/>
          <w:color w:val="000000"/>
          <w:szCs w:val="24"/>
        </w:rPr>
        <w:t xml:space="preserve">, </w:t>
      </w:r>
      <w:r w:rsidRPr="007B0B99">
        <w:rPr>
          <w:rFonts w:eastAsia="Times New Roman" w:cs="Times New Roman"/>
          <w:color w:val="000000"/>
          <w:szCs w:val="24"/>
        </w:rPr>
        <w:t>cabinets</w:t>
      </w:r>
      <w:r w:rsidRPr="00F91835">
        <w:rPr>
          <w:rFonts w:eastAsia="Times New Roman" w:cs="Times New Roman"/>
          <w:color w:val="000000"/>
          <w:szCs w:val="24"/>
        </w:rPr>
        <w:t>, timber roofs, constructing and installing upholstery furniture, timber stairs, installing ceiling unit and constructing timber prefabricated buildings.</w:t>
      </w:r>
      <w:r w:rsidRPr="00CD740B">
        <w:rPr>
          <w:rFonts w:cs="Times New Roman"/>
          <w:szCs w:val="24"/>
        </w:rPr>
        <w:t xml:space="preserve"> </w:t>
      </w:r>
    </w:p>
    <w:p w14:paraId="10DA53F1" w14:textId="4A04D699" w:rsidR="00C70D24" w:rsidRPr="00CD740B" w:rsidRDefault="00F91835" w:rsidP="00C70D24">
      <w:pPr>
        <w:spacing w:after="21"/>
        <w:rPr>
          <w:rFonts w:cs="Times New Roman"/>
          <w:szCs w:val="24"/>
        </w:rPr>
      </w:pPr>
      <w:r>
        <w:rPr>
          <w:rFonts w:cs="Times New Roman"/>
          <w:szCs w:val="24"/>
        </w:rPr>
        <w:t>C</w:t>
      </w:r>
      <w:r w:rsidRPr="00CD740B">
        <w:rPr>
          <w:rFonts w:cs="Times New Roman"/>
          <w:szCs w:val="24"/>
        </w:rPr>
        <w:t>arpentry</w:t>
      </w:r>
      <w:r w:rsidR="00C70D24" w:rsidRPr="00CD740B">
        <w:rPr>
          <w:rFonts w:cs="Times New Roman"/>
          <w:szCs w:val="24"/>
        </w:rPr>
        <w:t xml:space="preserve"> and Joinery Level 5 qualification consists of the following basic, common and core units of learning.</w:t>
      </w:r>
      <w:bookmarkEnd w:id="21"/>
    </w:p>
    <w:p w14:paraId="4CDF72DB" w14:textId="195F84AD" w:rsidR="00AC1378" w:rsidRPr="00CD740B" w:rsidRDefault="007B36FA">
      <w:pPr>
        <w:tabs>
          <w:tab w:val="left" w:pos="2880"/>
        </w:tabs>
        <w:spacing w:before="0" w:after="0" w:line="240" w:lineRule="auto"/>
        <w:jc w:val="both"/>
        <w:rPr>
          <w:rFonts w:eastAsia="Calibri" w:cs="Times New Roman"/>
          <w:b/>
          <w:szCs w:val="24"/>
        </w:rPr>
      </w:pPr>
      <w:r w:rsidRPr="00CD740B">
        <w:rPr>
          <w:rFonts w:eastAsia="Calibri" w:cs="Times New Roman"/>
          <w:b/>
          <w:szCs w:val="24"/>
        </w:rPr>
        <w:t>Basic Units of Competency</w:t>
      </w:r>
    </w:p>
    <w:tbl>
      <w:tblPr>
        <w:tblStyle w:val="TableGrid"/>
        <w:tblW w:w="0" w:type="auto"/>
        <w:tblLook w:val="04A0" w:firstRow="1" w:lastRow="0" w:firstColumn="1" w:lastColumn="0" w:noHBand="0" w:noVBand="1"/>
      </w:tblPr>
      <w:tblGrid>
        <w:gridCol w:w="2220"/>
        <w:gridCol w:w="6819"/>
      </w:tblGrid>
      <w:tr w:rsidR="00C70D24" w:rsidRPr="00CD740B" w14:paraId="211D5B20" w14:textId="77777777" w:rsidTr="00F76EB6">
        <w:tc>
          <w:tcPr>
            <w:tcW w:w="2220" w:type="dxa"/>
          </w:tcPr>
          <w:p w14:paraId="334620F0" w14:textId="1CD33682" w:rsidR="00C70D24" w:rsidRPr="00CD740B" w:rsidRDefault="00C70D24">
            <w:pPr>
              <w:tabs>
                <w:tab w:val="left" w:pos="2880"/>
              </w:tabs>
              <w:spacing w:before="0" w:after="0" w:line="240" w:lineRule="auto"/>
              <w:jc w:val="both"/>
              <w:rPr>
                <w:rFonts w:eastAsia="Calibri" w:cs="Times New Roman"/>
                <w:b/>
                <w:szCs w:val="24"/>
              </w:rPr>
            </w:pPr>
            <w:r w:rsidRPr="00CD740B">
              <w:rPr>
                <w:rFonts w:eastAsia="Calibri" w:cs="Times New Roman"/>
                <w:b/>
                <w:szCs w:val="24"/>
              </w:rPr>
              <w:t>ISCED Unit Code</w:t>
            </w:r>
          </w:p>
        </w:tc>
        <w:tc>
          <w:tcPr>
            <w:tcW w:w="6819" w:type="dxa"/>
          </w:tcPr>
          <w:p w14:paraId="246A67D0" w14:textId="333B34EC" w:rsidR="00C70D24" w:rsidRPr="00CD740B" w:rsidRDefault="00C70D24">
            <w:pPr>
              <w:tabs>
                <w:tab w:val="left" w:pos="2880"/>
              </w:tabs>
              <w:spacing w:before="0" w:after="0" w:line="240" w:lineRule="auto"/>
              <w:jc w:val="both"/>
              <w:rPr>
                <w:rFonts w:eastAsia="Calibri" w:cs="Times New Roman"/>
                <w:b/>
                <w:szCs w:val="24"/>
              </w:rPr>
            </w:pPr>
            <w:r w:rsidRPr="00CD740B">
              <w:rPr>
                <w:rFonts w:eastAsia="Calibri" w:cs="Times New Roman"/>
                <w:b/>
                <w:szCs w:val="24"/>
              </w:rPr>
              <w:t>Unit Title</w:t>
            </w:r>
          </w:p>
        </w:tc>
      </w:tr>
      <w:tr w:rsidR="00C70D24" w:rsidRPr="00CD740B" w14:paraId="4BCCEC1A" w14:textId="77777777" w:rsidTr="00F76EB6">
        <w:tc>
          <w:tcPr>
            <w:tcW w:w="2220" w:type="dxa"/>
            <w:tcBorders>
              <w:top w:val="single" w:sz="4" w:space="0" w:color="000000"/>
              <w:left w:val="single" w:sz="4" w:space="0" w:color="000000"/>
              <w:bottom w:val="single" w:sz="4" w:space="0" w:color="000000"/>
              <w:right w:val="single" w:sz="4" w:space="0" w:color="000000"/>
            </w:tcBorders>
          </w:tcPr>
          <w:p w14:paraId="7E3D95D1" w14:textId="2888D8C2" w:rsidR="00C70D24" w:rsidRPr="00CD740B" w:rsidRDefault="00C70D24" w:rsidP="00C70D24">
            <w:pPr>
              <w:spacing w:before="0" w:after="0" w:line="240" w:lineRule="auto"/>
              <w:jc w:val="both"/>
              <w:rPr>
                <w:rFonts w:eastAsia="Calibri" w:cs="Times New Roman"/>
                <w:bCs/>
                <w:szCs w:val="24"/>
              </w:rPr>
            </w:pPr>
            <w:r w:rsidRPr="00CD740B">
              <w:rPr>
                <w:rFonts w:cs="Times New Roman"/>
                <w:bCs/>
                <w:szCs w:val="24"/>
              </w:rPr>
              <w:t xml:space="preserve">0732 </w:t>
            </w:r>
            <w:r w:rsidR="008D3305">
              <w:rPr>
                <w:rFonts w:cs="Times New Roman"/>
                <w:bCs/>
                <w:szCs w:val="24"/>
              </w:rPr>
              <w:t>3</w:t>
            </w:r>
            <w:r w:rsidRPr="00CD740B">
              <w:rPr>
                <w:rFonts w:cs="Times New Roman"/>
                <w:bCs/>
                <w:szCs w:val="24"/>
              </w:rPr>
              <w:t>51 04A</w:t>
            </w:r>
          </w:p>
        </w:tc>
        <w:tc>
          <w:tcPr>
            <w:tcW w:w="6819" w:type="dxa"/>
            <w:tcBorders>
              <w:top w:val="single" w:sz="4" w:space="0" w:color="000000"/>
              <w:left w:val="single" w:sz="4" w:space="0" w:color="000000"/>
              <w:bottom w:val="single" w:sz="4" w:space="0" w:color="000000"/>
              <w:right w:val="single" w:sz="4" w:space="0" w:color="000000"/>
            </w:tcBorders>
          </w:tcPr>
          <w:p w14:paraId="1BA95FCD" w14:textId="7FCD841E" w:rsidR="00C70D24" w:rsidRPr="00CD740B" w:rsidRDefault="00C70D24" w:rsidP="00C70D24">
            <w:pPr>
              <w:spacing w:before="0" w:after="0" w:line="240" w:lineRule="auto"/>
              <w:jc w:val="both"/>
              <w:rPr>
                <w:rFonts w:eastAsia="Calibri" w:cs="Times New Roman"/>
                <w:szCs w:val="24"/>
              </w:rPr>
            </w:pPr>
            <w:r w:rsidRPr="00CD740B">
              <w:rPr>
                <w:rFonts w:cs="Times New Roman"/>
                <w:szCs w:val="24"/>
              </w:rPr>
              <w:t>Apply Workplace Essential Skills</w:t>
            </w:r>
          </w:p>
        </w:tc>
      </w:tr>
      <w:tr w:rsidR="00C70D24" w:rsidRPr="00CD740B" w14:paraId="44D0D6A4" w14:textId="77777777" w:rsidTr="00F76EB6">
        <w:tc>
          <w:tcPr>
            <w:tcW w:w="2220" w:type="dxa"/>
            <w:tcBorders>
              <w:top w:val="single" w:sz="4" w:space="0" w:color="000000"/>
              <w:left w:val="single" w:sz="4" w:space="0" w:color="000000"/>
              <w:bottom w:val="single" w:sz="4" w:space="0" w:color="000000"/>
              <w:right w:val="single" w:sz="4" w:space="0" w:color="000000"/>
            </w:tcBorders>
          </w:tcPr>
          <w:p w14:paraId="0F8A76DE" w14:textId="4E328A8F" w:rsidR="00C70D24" w:rsidRPr="00CD740B" w:rsidRDefault="00C70D24" w:rsidP="00C70D24">
            <w:pPr>
              <w:shd w:val="clear" w:color="auto" w:fill="FFFFFF" w:themeFill="background1"/>
              <w:spacing w:before="0" w:after="0" w:line="240" w:lineRule="auto"/>
              <w:jc w:val="both"/>
              <w:rPr>
                <w:rFonts w:cs="Times New Roman"/>
                <w:bCs/>
                <w:color w:val="000000" w:themeColor="text1"/>
                <w:szCs w:val="24"/>
              </w:rPr>
            </w:pPr>
            <w:r w:rsidRPr="00CD740B">
              <w:rPr>
                <w:rFonts w:cs="Times New Roman"/>
                <w:bCs/>
                <w:szCs w:val="24"/>
              </w:rPr>
              <w:t>0732 451 10A</w:t>
            </w:r>
          </w:p>
        </w:tc>
        <w:tc>
          <w:tcPr>
            <w:tcW w:w="6819" w:type="dxa"/>
            <w:tcBorders>
              <w:top w:val="single" w:sz="4" w:space="0" w:color="000000"/>
              <w:left w:val="single" w:sz="4" w:space="0" w:color="000000"/>
              <w:bottom w:val="single" w:sz="4" w:space="0" w:color="000000"/>
              <w:right w:val="single" w:sz="4" w:space="0" w:color="000000"/>
            </w:tcBorders>
          </w:tcPr>
          <w:p w14:paraId="4DFED8D2" w14:textId="2A1912E3" w:rsidR="00C70D24" w:rsidRPr="00CD740B" w:rsidRDefault="00C70D24" w:rsidP="00C70D24">
            <w:pPr>
              <w:spacing w:before="0" w:after="0" w:line="240" w:lineRule="auto"/>
              <w:jc w:val="both"/>
              <w:rPr>
                <w:rFonts w:eastAsia="Calibri" w:cs="Times New Roman"/>
                <w:szCs w:val="24"/>
              </w:rPr>
            </w:pPr>
            <w:r w:rsidRPr="00CD740B">
              <w:rPr>
                <w:rFonts w:cs="Times New Roman"/>
                <w:szCs w:val="24"/>
              </w:rPr>
              <w:t>Apply Digital Literacy</w:t>
            </w:r>
          </w:p>
        </w:tc>
      </w:tr>
    </w:tbl>
    <w:p w14:paraId="3E2ABF46" w14:textId="77777777" w:rsidR="00AC1378" w:rsidRPr="00CD740B" w:rsidRDefault="00AC1378">
      <w:pPr>
        <w:spacing w:before="0" w:after="0" w:line="240" w:lineRule="auto"/>
        <w:jc w:val="both"/>
        <w:rPr>
          <w:rFonts w:cs="Times New Roman"/>
          <w:b/>
          <w:color w:val="000000" w:themeColor="text1"/>
          <w:szCs w:val="24"/>
        </w:rPr>
      </w:pPr>
    </w:p>
    <w:p w14:paraId="08F8A36B" w14:textId="517AA534" w:rsidR="00AC1378" w:rsidRPr="00CD740B" w:rsidRDefault="007B36FA">
      <w:pPr>
        <w:spacing w:before="0" w:after="0" w:line="240" w:lineRule="auto"/>
        <w:jc w:val="both"/>
        <w:rPr>
          <w:rFonts w:cs="Times New Roman"/>
          <w:b/>
          <w:color w:val="000000" w:themeColor="text1"/>
          <w:szCs w:val="24"/>
        </w:rPr>
      </w:pPr>
      <w:r w:rsidRPr="00CD740B">
        <w:rPr>
          <w:rFonts w:cs="Times New Roman"/>
          <w:b/>
          <w:color w:val="000000" w:themeColor="text1"/>
          <w:szCs w:val="24"/>
        </w:rPr>
        <w:t>Common Units of Competency</w:t>
      </w:r>
    </w:p>
    <w:tbl>
      <w:tblPr>
        <w:tblStyle w:val="TableGrid"/>
        <w:tblW w:w="0" w:type="auto"/>
        <w:tblLook w:val="04A0" w:firstRow="1" w:lastRow="0" w:firstColumn="1" w:lastColumn="0" w:noHBand="0" w:noVBand="1"/>
      </w:tblPr>
      <w:tblGrid>
        <w:gridCol w:w="2190"/>
        <w:gridCol w:w="6849"/>
      </w:tblGrid>
      <w:tr w:rsidR="00C70D24" w:rsidRPr="00CD740B" w14:paraId="2982391B" w14:textId="77777777" w:rsidTr="00F76EB6">
        <w:tc>
          <w:tcPr>
            <w:tcW w:w="2190" w:type="dxa"/>
          </w:tcPr>
          <w:p w14:paraId="45A2022F" w14:textId="2814974C" w:rsidR="00C70D24" w:rsidRPr="00CD740B" w:rsidRDefault="00C70D24">
            <w:pPr>
              <w:spacing w:before="0" w:after="0" w:line="240" w:lineRule="auto"/>
              <w:jc w:val="both"/>
              <w:rPr>
                <w:rFonts w:cs="Times New Roman"/>
                <w:b/>
                <w:color w:val="000000" w:themeColor="text1"/>
                <w:szCs w:val="24"/>
              </w:rPr>
            </w:pPr>
            <w:r w:rsidRPr="00CD740B">
              <w:rPr>
                <w:rFonts w:cs="Times New Roman"/>
                <w:b/>
                <w:color w:val="000000" w:themeColor="text1"/>
                <w:szCs w:val="24"/>
              </w:rPr>
              <w:t>ISCED Unit Code</w:t>
            </w:r>
          </w:p>
        </w:tc>
        <w:tc>
          <w:tcPr>
            <w:tcW w:w="6849" w:type="dxa"/>
          </w:tcPr>
          <w:p w14:paraId="733A9565" w14:textId="3E7273D8" w:rsidR="00C70D24" w:rsidRPr="00CD740B" w:rsidRDefault="00C70D24">
            <w:pPr>
              <w:spacing w:before="0" w:after="0" w:line="240" w:lineRule="auto"/>
              <w:jc w:val="both"/>
              <w:rPr>
                <w:rFonts w:cs="Times New Roman"/>
                <w:b/>
                <w:color w:val="000000" w:themeColor="text1"/>
                <w:szCs w:val="24"/>
              </w:rPr>
            </w:pPr>
            <w:r w:rsidRPr="00CD740B">
              <w:rPr>
                <w:rFonts w:cs="Times New Roman"/>
                <w:b/>
                <w:color w:val="000000" w:themeColor="text1"/>
                <w:szCs w:val="24"/>
              </w:rPr>
              <w:t xml:space="preserve">Unit Title  </w:t>
            </w:r>
          </w:p>
        </w:tc>
      </w:tr>
      <w:tr w:rsidR="00C70D24" w:rsidRPr="00CD740B" w14:paraId="2FDBC3C4" w14:textId="77777777" w:rsidTr="00F76EB6">
        <w:tc>
          <w:tcPr>
            <w:tcW w:w="2190" w:type="dxa"/>
            <w:tcBorders>
              <w:top w:val="single" w:sz="4" w:space="0" w:color="000000"/>
              <w:left w:val="single" w:sz="4" w:space="0" w:color="000000"/>
              <w:bottom w:val="single" w:sz="4" w:space="0" w:color="000000"/>
              <w:right w:val="single" w:sz="4" w:space="0" w:color="000000"/>
            </w:tcBorders>
          </w:tcPr>
          <w:p w14:paraId="03D58C91" w14:textId="3D0F301B" w:rsidR="00C70D24" w:rsidRPr="00CD740B" w:rsidRDefault="00C70D24" w:rsidP="00C70D24">
            <w:pPr>
              <w:spacing w:before="0" w:after="0" w:line="240" w:lineRule="auto"/>
              <w:jc w:val="both"/>
              <w:rPr>
                <w:rFonts w:cs="Times New Roman"/>
                <w:bCs/>
                <w:color w:val="000000" w:themeColor="text1"/>
                <w:szCs w:val="24"/>
              </w:rPr>
            </w:pPr>
            <w:r w:rsidRPr="00CD740B">
              <w:rPr>
                <w:rFonts w:cs="Times New Roman"/>
                <w:bCs/>
                <w:szCs w:val="24"/>
              </w:rPr>
              <w:t>0732 451 11A</w:t>
            </w:r>
          </w:p>
        </w:tc>
        <w:tc>
          <w:tcPr>
            <w:tcW w:w="6849" w:type="dxa"/>
            <w:tcBorders>
              <w:top w:val="single" w:sz="4" w:space="0" w:color="000000"/>
              <w:left w:val="single" w:sz="4" w:space="0" w:color="000000"/>
              <w:bottom w:val="single" w:sz="4" w:space="0" w:color="000000"/>
              <w:right w:val="single" w:sz="4" w:space="0" w:color="000000"/>
            </w:tcBorders>
          </w:tcPr>
          <w:p w14:paraId="327E3C4A" w14:textId="6FE7A24E" w:rsidR="00C70D24" w:rsidRPr="00CD740B" w:rsidRDefault="00C70D24" w:rsidP="00C70D24">
            <w:pPr>
              <w:spacing w:before="0" w:after="0" w:line="240" w:lineRule="auto"/>
              <w:jc w:val="both"/>
              <w:rPr>
                <w:rFonts w:cs="Times New Roman"/>
                <w:color w:val="000000" w:themeColor="text1"/>
                <w:szCs w:val="24"/>
              </w:rPr>
            </w:pPr>
            <w:r w:rsidRPr="00CD740B">
              <w:rPr>
                <w:rFonts w:cs="Times New Roman"/>
                <w:szCs w:val="24"/>
              </w:rPr>
              <w:t>Apply Basic Mathematics</w:t>
            </w:r>
          </w:p>
        </w:tc>
      </w:tr>
      <w:tr w:rsidR="00C70D24" w:rsidRPr="00CD740B" w14:paraId="5F68E646" w14:textId="77777777" w:rsidTr="00F76EB6">
        <w:tc>
          <w:tcPr>
            <w:tcW w:w="2190" w:type="dxa"/>
            <w:tcBorders>
              <w:top w:val="single" w:sz="4" w:space="0" w:color="000000"/>
              <w:left w:val="single" w:sz="4" w:space="0" w:color="000000"/>
              <w:bottom w:val="single" w:sz="4" w:space="0" w:color="000000"/>
              <w:right w:val="single" w:sz="4" w:space="0" w:color="000000"/>
            </w:tcBorders>
          </w:tcPr>
          <w:p w14:paraId="1CF20ABA" w14:textId="01947F7A" w:rsidR="00C70D24" w:rsidRPr="00CD740B" w:rsidRDefault="00C70D24" w:rsidP="00C70D24">
            <w:pPr>
              <w:spacing w:before="0" w:after="0" w:line="240" w:lineRule="auto"/>
              <w:jc w:val="both"/>
              <w:rPr>
                <w:rFonts w:cs="Times New Roman"/>
                <w:bCs/>
                <w:color w:val="000000" w:themeColor="text1"/>
                <w:szCs w:val="24"/>
              </w:rPr>
            </w:pPr>
            <w:r w:rsidRPr="00CD740B">
              <w:rPr>
                <w:rFonts w:cs="Times New Roman"/>
                <w:bCs/>
                <w:szCs w:val="24"/>
              </w:rPr>
              <w:t>0732 451 12A</w:t>
            </w:r>
          </w:p>
        </w:tc>
        <w:tc>
          <w:tcPr>
            <w:tcW w:w="6849" w:type="dxa"/>
            <w:tcBorders>
              <w:top w:val="single" w:sz="4" w:space="0" w:color="000000"/>
              <w:left w:val="single" w:sz="4" w:space="0" w:color="000000"/>
              <w:bottom w:val="single" w:sz="4" w:space="0" w:color="000000"/>
              <w:right w:val="single" w:sz="4" w:space="0" w:color="000000"/>
            </w:tcBorders>
          </w:tcPr>
          <w:p w14:paraId="0C9230DB" w14:textId="1CDE9E2C" w:rsidR="00C70D24" w:rsidRPr="00CD740B" w:rsidRDefault="00C70D24" w:rsidP="00C70D24">
            <w:pPr>
              <w:spacing w:before="0" w:after="0" w:line="240" w:lineRule="auto"/>
              <w:jc w:val="both"/>
              <w:rPr>
                <w:rFonts w:cs="Times New Roman"/>
                <w:color w:val="000000" w:themeColor="text1"/>
                <w:szCs w:val="24"/>
              </w:rPr>
            </w:pPr>
            <w:r w:rsidRPr="00CD740B">
              <w:rPr>
                <w:rFonts w:cs="Times New Roman"/>
                <w:szCs w:val="24"/>
              </w:rPr>
              <w:t>Prepare And Interpret Technical Drawing</w:t>
            </w:r>
          </w:p>
        </w:tc>
      </w:tr>
    </w:tbl>
    <w:p w14:paraId="04468527" w14:textId="77777777" w:rsidR="00AC1378" w:rsidRPr="00CD740B" w:rsidRDefault="00AC1378">
      <w:pPr>
        <w:shd w:val="clear" w:color="auto" w:fill="FFFFFF" w:themeFill="background1"/>
        <w:spacing w:before="0" w:after="0" w:line="240" w:lineRule="auto"/>
        <w:jc w:val="both"/>
        <w:rPr>
          <w:rFonts w:cs="Times New Roman"/>
          <w:color w:val="000000" w:themeColor="text1"/>
          <w:szCs w:val="24"/>
        </w:rPr>
      </w:pPr>
    </w:p>
    <w:p w14:paraId="206EE7F6" w14:textId="59CABDCD" w:rsidR="00AC1378" w:rsidRPr="00CD740B" w:rsidRDefault="007B36FA">
      <w:pPr>
        <w:shd w:val="clear" w:color="auto" w:fill="FFFFFF" w:themeFill="background1"/>
        <w:spacing w:before="0" w:after="0" w:line="240" w:lineRule="auto"/>
        <w:jc w:val="both"/>
        <w:rPr>
          <w:rFonts w:cs="Times New Roman"/>
          <w:b/>
          <w:color w:val="000000" w:themeColor="text1"/>
          <w:szCs w:val="24"/>
        </w:rPr>
      </w:pPr>
      <w:r w:rsidRPr="00CD740B">
        <w:rPr>
          <w:rFonts w:cs="Times New Roman"/>
          <w:b/>
          <w:color w:val="000000" w:themeColor="text1"/>
          <w:szCs w:val="24"/>
        </w:rPr>
        <w:t>Core Unit of Competency</w:t>
      </w:r>
    </w:p>
    <w:tbl>
      <w:tblPr>
        <w:tblStyle w:val="TableGrid"/>
        <w:tblW w:w="0" w:type="auto"/>
        <w:tblLook w:val="04A0" w:firstRow="1" w:lastRow="0" w:firstColumn="1" w:lastColumn="0" w:noHBand="0" w:noVBand="1"/>
      </w:tblPr>
      <w:tblGrid>
        <w:gridCol w:w="2115"/>
        <w:gridCol w:w="6924"/>
      </w:tblGrid>
      <w:tr w:rsidR="00C70D24" w:rsidRPr="00CD740B" w14:paraId="1EBAC171" w14:textId="77777777" w:rsidTr="00F76EB6">
        <w:tc>
          <w:tcPr>
            <w:tcW w:w="2115" w:type="dxa"/>
          </w:tcPr>
          <w:p w14:paraId="59C58415" w14:textId="7EFBF526" w:rsidR="00C70D24" w:rsidRPr="00CD740B" w:rsidRDefault="00C70D24">
            <w:pPr>
              <w:spacing w:before="0" w:after="0" w:line="240" w:lineRule="auto"/>
              <w:jc w:val="both"/>
              <w:rPr>
                <w:rFonts w:cs="Times New Roman"/>
                <w:b/>
                <w:bCs/>
                <w:caps/>
                <w:color w:val="000000" w:themeColor="text1"/>
                <w:szCs w:val="24"/>
              </w:rPr>
            </w:pPr>
            <w:r w:rsidRPr="00CD740B">
              <w:rPr>
                <w:rFonts w:cs="Times New Roman"/>
                <w:b/>
                <w:bCs/>
                <w:color w:val="000000" w:themeColor="text1"/>
                <w:szCs w:val="24"/>
              </w:rPr>
              <w:t>ISCED Unit Code</w:t>
            </w:r>
          </w:p>
        </w:tc>
        <w:tc>
          <w:tcPr>
            <w:tcW w:w="6924" w:type="dxa"/>
          </w:tcPr>
          <w:p w14:paraId="096910EB" w14:textId="33732A2D" w:rsidR="00C70D24" w:rsidRPr="00CD740B" w:rsidRDefault="00C70D24">
            <w:pPr>
              <w:spacing w:before="0" w:after="0" w:line="240" w:lineRule="auto"/>
              <w:jc w:val="both"/>
              <w:rPr>
                <w:rFonts w:cs="Times New Roman"/>
                <w:b/>
                <w:bCs/>
                <w:caps/>
                <w:color w:val="000000" w:themeColor="text1"/>
                <w:szCs w:val="24"/>
              </w:rPr>
            </w:pPr>
            <w:r w:rsidRPr="00CD740B">
              <w:rPr>
                <w:rFonts w:cs="Times New Roman"/>
                <w:b/>
                <w:bCs/>
                <w:color w:val="000000" w:themeColor="text1"/>
                <w:szCs w:val="24"/>
              </w:rPr>
              <w:t xml:space="preserve">Unit Title  </w:t>
            </w:r>
          </w:p>
        </w:tc>
      </w:tr>
      <w:tr w:rsidR="00C70D24" w:rsidRPr="00CD740B" w14:paraId="20E2FBC2"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7D9BDD1F" w14:textId="719C4D2A" w:rsidR="00C70D24" w:rsidRPr="00CD740B" w:rsidRDefault="00C70D24" w:rsidP="00C70D24">
            <w:pPr>
              <w:spacing w:before="0" w:after="0" w:line="240" w:lineRule="auto"/>
              <w:jc w:val="both"/>
              <w:rPr>
                <w:rFonts w:cs="Times New Roman"/>
                <w:bCs/>
                <w:caps/>
                <w:color w:val="000000" w:themeColor="text1"/>
                <w:szCs w:val="24"/>
                <w:u w:val="single"/>
              </w:rPr>
            </w:pPr>
            <w:bookmarkStart w:id="22" w:name="_Hlk64989884"/>
            <w:r w:rsidRPr="00CD740B">
              <w:rPr>
                <w:rFonts w:cs="Times New Roman"/>
                <w:bCs/>
                <w:szCs w:val="24"/>
              </w:rPr>
              <w:t xml:space="preserve">0732 </w:t>
            </w:r>
            <w:r w:rsidR="008D3305">
              <w:rPr>
                <w:rFonts w:cs="Times New Roman"/>
                <w:bCs/>
                <w:szCs w:val="24"/>
              </w:rPr>
              <w:t>2</w:t>
            </w:r>
            <w:r w:rsidRPr="00CD740B">
              <w:rPr>
                <w:rFonts w:cs="Times New Roman"/>
                <w:bCs/>
                <w:szCs w:val="24"/>
              </w:rPr>
              <w:t>51 01A</w:t>
            </w:r>
          </w:p>
        </w:tc>
        <w:tc>
          <w:tcPr>
            <w:tcW w:w="6924" w:type="dxa"/>
            <w:tcBorders>
              <w:top w:val="single" w:sz="4" w:space="0" w:color="000000"/>
              <w:left w:val="single" w:sz="4" w:space="0" w:color="000000"/>
              <w:bottom w:val="single" w:sz="4" w:space="0" w:color="000000"/>
              <w:right w:val="single" w:sz="4" w:space="0" w:color="000000"/>
            </w:tcBorders>
          </w:tcPr>
          <w:p w14:paraId="5F7EDCA1" w14:textId="618AAE93" w:rsidR="00C70D24" w:rsidRPr="00CD740B" w:rsidRDefault="00C70D24" w:rsidP="00C70D24">
            <w:pPr>
              <w:spacing w:before="0" w:after="0" w:line="240" w:lineRule="auto"/>
              <w:jc w:val="both"/>
              <w:rPr>
                <w:rFonts w:cs="Times New Roman"/>
                <w:bCs/>
                <w:caps/>
                <w:color w:val="000000" w:themeColor="text1"/>
                <w:szCs w:val="24"/>
              </w:rPr>
            </w:pPr>
            <w:r w:rsidRPr="00CD740B">
              <w:rPr>
                <w:rFonts w:cs="Times New Roman"/>
                <w:szCs w:val="24"/>
              </w:rPr>
              <w:t xml:space="preserve">Construct Temporary Works </w:t>
            </w:r>
          </w:p>
        </w:tc>
      </w:tr>
      <w:tr w:rsidR="00C70D24" w:rsidRPr="00CD740B" w14:paraId="350AF53C"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3EE11133" w14:textId="5872A472" w:rsidR="00C70D24" w:rsidRPr="00CD740B" w:rsidRDefault="00C70D24" w:rsidP="00C70D24">
            <w:pPr>
              <w:spacing w:before="0" w:after="0" w:line="240" w:lineRule="auto"/>
              <w:jc w:val="both"/>
              <w:rPr>
                <w:rFonts w:cs="Times New Roman"/>
                <w:bCs/>
                <w:caps/>
                <w:color w:val="000000" w:themeColor="text1"/>
                <w:szCs w:val="24"/>
                <w:u w:val="single"/>
              </w:rPr>
            </w:pPr>
            <w:r w:rsidRPr="00CD740B">
              <w:rPr>
                <w:rFonts w:cs="Times New Roman"/>
                <w:bCs/>
                <w:szCs w:val="24"/>
              </w:rPr>
              <w:t xml:space="preserve">0732 </w:t>
            </w:r>
            <w:r w:rsidR="008D3305">
              <w:rPr>
                <w:rFonts w:cs="Times New Roman"/>
                <w:bCs/>
                <w:szCs w:val="24"/>
              </w:rPr>
              <w:t>2</w:t>
            </w:r>
            <w:r w:rsidRPr="00CD740B">
              <w:rPr>
                <w:rFonts w:cs="Times New Roman"/>
                <w:bCs/>
                <w:szCs w:val="24"/>
              </w:rPr>
              <w:t>51 02A</w:t>
            </w:r>
          </w:p>
        </w:tc>
        <w:tc>
          <w:tcPr>
            <w:tcW w:w="6924" w:type="dxa"/>
            <w:tcBorders>
              <w:top w:val="single" w:sz="4" w:space="0" w:color="000000"/>
              <w:left w:val="single" w:sz="4" w:space="0" w:color="000000"/>
              <w:bottom w:val="single" w:sz="4" w:space="0" w:color="000000"/>
              <w:right w:val="single" w:sz="4" w:space="0" w:color="000000"/>
            </w:tcBorders>
          </w:tcPr>
          <w:p w14:paraId="5B5DB58E" w14:textId="7BF6893B" w:rsidR="00C70D24" w:rsidRPr="00CD740B" w:rsidRDefault="00C70D24" w:rsidP="00C70D24">
            <w:pPr>
              <w:spacing w:before="0" w:after="0" w:line="240" w:lineRule="auto"/>
              <w:jc w:val="both"/>
              <w:rPr>
                <w:rFonts w:cs="Times New Roman"/>
                <w:bCs/>
                <w:caps/>
                <w:color w:val="000000" w:themeColor="text1"/>
                <w:szCs w:val="24"/>
              </w:rPr>
            </w:pPr>
            <w:r w:rsidRPr="00CD740B">
              <w:rPr>
                <w:rFonts w:cs="Times New Roman"/>
                <w:szCs w:val="24"/>
              </w:rPr>
              <w:t>Fix Door &amp; Window Frames</w:t>
            </w:r>
          </w:p>
        </w:tc>
      </w:tr>
      <w:tr w:rsidR="00C70D24" w:rsidRPr="00CD740B" w14:paraId="57F272A0"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006EC0D0" w14:textId="58AF38F7" w:rsidR="00C70D24" w:rsidRPr="00CD740B" w:rsidRDefault="00C70D24" w:rsidP="00C70D24">
            <w:pPr>
              <w:spacing w:before="0" w:after="0" w:line="240" w:lineRule="auto"/>
              <w:jc w:val="both"/>
              <w:rPr>
                <w:rFonts w:cs="Times New Roman"/>
                <w:bCs/>
                <w:caps/>
                <w:color w:val="000000" w:themeColor="text1"/>
                <w:szCs w:val="24"/>
                <w:u w:val="single"/>
              </w:rPr>
            </w:pPr>
            <w:r w:rsidRPr="00CD740B">
              <w:rPr>
                <w:rFonts w:cs="Times New Roman"/>
                <w:bCs/>
                <w:szCs w:val="24"/>
              </w:rPr>
              <w:t xml:space="preserve">0732 </w:t>
            </w:r>
            <w:r w:rsidR="008D3305">
              <w:rPr>
                <w:rFonts w:cs="Times New Roman"/>
                <w:bCs/>
                <w:szCs w:val="24"/>
              </w:rPr>
              <w:t>2</w:t>
            </w:r>
            <w:r w:rsidRPr="00CD740B">
              <w:rPr>
                <w:rFonts w:cs="Times New Roman"/>
                <w:bCs/>
                <w:szCs w:val="24"/>
              </w:rPr>
              <w:t>51 03A</w:t>
            </w:r>
          </w:p>
        </w:tc>
        <w:tc>
          <w:tcPr>
            <w:tcW w:w="6924" w:type="dxa"/>
            <w:tcBorders>
              <w:top w:val="single" w:sz="4" w:space="0" w:color="000000"/>
              <w:left w:val="single" w:sz="4" w:space="0" w:color="000000"/>
              <w:bottom w:val="single" w:sz="4" w:space="0" w:color="000000"/>
              <w:right w:val="single" w:sz="4" w:space="0" w:color="000000"/>
            </w:tcBorders>
          </w:tcPr>
          <w:p w14:paraId="33E7A003" w14:textId="7B6073CD" w:rsidR="00C70D24" w:rsidRPr="00F81B18" w:rsidRDefault="00F81B18" w:rsidP="00C70D24">
            <w:pPr>
              <w:spacing w:before="0" w:after="0" w:line="240" w:lineRule="auto"/>
              <w:jc w:val="both"/>
              <w:rPr>
                <w:rFonts w:cs="Times New Roman"/>
                <w:bCs/>
                <w:caps/>
                <w:szCs w:val="24"/>
              </w:rPr>
            </w:pPr>
            <w:r w:rsidRPr="00F81B18">
              <w:rPr>
                <w:rFonts w:cs="Times New Roman"/>
                <w:szCs w:val="24"/>
              </w:rPr>
              <w:t xml:space="preserve">Carry out </w:t>
            </w:r>
            <w:r w:rsidR="00C70D24" w:rsidRPr="00F81B18">
              <w:rPr>
                <w:rFonts w:cs="Times New Roman"/>
                <w:szCs w:val="24"/>
              </w:rPr>
              <w:t>Cabinetry Works</w:t>
            </w:r>
          </w:p>
        </w:tc>
      </w:tr>
      <w:bookmarkEnd w:id="22"/>
      <w:tr w:rsidR="00C70D24" w:rsidRPr="00CD740B" w14:paraId="7D0C29F0" w14:textId="77777777" w:rsidTr="00F76EB6">
        <w:trPr>
          <w:trHeight w:val="278"/>
        </w:trPr>
        <w:tc>
          <w:tcPr>
            <w:tcW w:w="2115" w:type="dxa"/>
            <w:tcBorders>
              <w:top w:val="single" w:sz="4" w:space="0" w:color="000000"/>
              <w:left w:val="single" w:sz="4" w:space="0" w:color="000000"/>
              <w:bottom w:val="single" w:sz="4" w:space="0" w:color="000000"/>
              <w:right w:val="single" w:sz="4" w:space="0" w:color="000000"/>
            </w:tcBorders>
          </w:tcPr>
          <w:p w14:paraId="0B2439CF" w14:textId="308B1F8C" w:rsidR="00C70D24" w:rsidRPr="00CD740B" w:rsidRDefault="00C70D24" w:rsidP="00C70D24">
            <w:pPr>
              <w:spacing w:before="0" w:after="0" w:line="240" w:lineRule="auto"/>
              <w:rPr>
                <w:rFonts w:cs="Times New Roman"/>
                <w:bCs/>
                <w:color w:val="000000" w:themeColor="text1"/>
                <w:szCs w:val="24"/>
              </w:rPr>
            </w:pPr>
            <w:r w:rsidRPr="00CD740B">
              <w:rPr>
                <w:rFonts w:cs="Times New Roman"/>
                <w:bCs/>
                <w:szCs w:val="24"/>
              </w:rPr>
              <w:t xml:space="preserve">0732 </w:t>
            </w:r>
            <w:r w:rsidR="008D3305">
              <w:rPr>
                <w:rFonts w:cs="Times New Roman"/>
                <w:bCs/>
                <w:szCs w:val="24"/>
              </w:rPr>
              <w:t>3</w:t>
            </w:r>
            <w:r w:rsidRPr="00CD740B">
              <w:rPr>
                <w:rFonts w:cs="Times New Roman"/>
                <w:bCs/>
                <w:szCs w:val="24"/>
              </w:rPr>
              <w:t>51 05A</w:t>
            </w:r>
          </w:p>
        </w:tc>
        <w:tc>
          <w:tcPr>
            <w:tcW w:w="6924" w:type="dxa"/>
            <w:tcBorders>
              <w:top w:val="single" w:sz="4" w:space="0" w:color="000000"/>
              <w:left w:val="single" w:sz="4" w:space="0" w:color="000000"/>
              <w:bottom w:val="single" w:sz="4" w:space="0" w:color="000000"/>
              <w:right w:val="single" w:sz="4" w:space="0" w:color="000000"/>
            </w:tcBorders>
          </w:tcPr>
          <w:p w14:paraId="07CA758C" w14:textId="1F8D7F52" w:rsidR="00C70D24" w:rsidRPr="00CD740B" w:rsidRDefault="00C70D24" w:rsidP="00C70D24">
            <w:pPr>
              <w:spacing w:before="0" w:after="100" w:afterAutospacing="1"/>
              <w:rPr>
                <w:rFonts w:eastAsia="Calibri" w:cs="Times New Roman"/>
                <w:bCs/>
                <w:szCs w:val="24"/>
                <w:lang w:val="en-US"/>
              </w:rPr>
            </w:pPr>
            <w:r w:rsidRPr="00CD740B">
              <w:rPr>
                <w:rFonts w:cs="Times New Roman"/>
                <w:szCs w:val="24"/>
              </w:rPr>
              <w:t>Carry Out Rough Carpentry</w:t>
            </w:r>
          </w:p>
        </w:tc>
      </w:tr>
      <w:tr w:rsidR="00C70D24" w:rsidRPr="00CD740B" w14:paraId="6AD6896B" w14:textId="77777777" w:rsidTr="00F76EB6">
        <w:trPr>
          <w:trHeight w:val="251"/>
        </w:trPr>
        <w:tc>
          <w:tcPr>
            <w:tcW w:w="2115" w:type="dxa"/>
            <w:tcBorders>
              <w:top w:val="single" w:sz="4" w:space="0" w:color="000000"/>
              <w:left w:val="single" w:sz="4" w:space="0" w:color="000000"/>
              <w:bottom w:val="single" w:sz="4" w:space="0" w:color="000000"/>
              <w:right w:val="single" w:sz="4" w:space="0" w:color="000000"/>
            </w:tcBorders>
          </w:tcPr>
          <w:p w14:paraId="56B1D139" w14:textId="6B8193D1" w:rsidR="00C70D24" w:rsidRPr="00CD740B" w:rsidRDefault="00C70D24" w:rsidP="00C70D24">
            <w:pPr>
              <w:spacing w:before="0" w:after="0" w:line="240" w:lineRule="auto"/>
              <w:rPr>
                <w:rFonts w:cs="Times New Roman"/>
                <w:bCs/>
                <w:color w:val="000000" w:themeColor="text1"/>
                <w:szCs w:val="24"/>
              </w:rPr>
            </w:pPr>
            <w:r w:rsidRPr="00CD740B">
              <w:rPr>
                <w:rFonts w:cs="Times New Roman"/>
                <w:bCs/>
                <w:szCs w:val="24"/>
              </w:rPr>
              <w:t xml:space="preserve">0732 </w:t>
            </w:r>
            <w:r w:rsidR="008D3305">
              <w:rPr>
                <w:rFonts w:cs="Times New Roman"/>
                <w:bCs/>
                <w:szCs w:val="24"/>
              </w:rPr>
              <w:t>3</w:t>
            </w:r>
            <w:r w:rsidRPr="00CD740B">
              <w:rPr>
                <w:rFonts w:cs="Times New Roman"/>
                <w:bCs/>
                <w:szCs w:val="24"/>
              </w:rPr>
              <w:t>51 06A</w:t>
            </w:r>
          </w:p>
        </w:tc>
        <w:tc>
          <w:tcPr>
            <w:tcW w:w="6924" w:type="dxa"/>
            <w:tcBorders>
              <w:top w:val="single" w:sz="4" w:space="0" w:color="000000"/>
              <w:left w:val="single" w:sz="4" w:space="0" w:color="000000"/>
              <w:bottom w:val="single" w:sz="4" w:space="0" w:color="000000"/>
              <w:right w:val="single" w:sz="4" w:space="0" w:color="000000"/>
            </w:tcBorders>
          </w:tcPr>
          <w:p w14:paraId="7EB46D6A" w14:textId="3C8EE7E1" w:rsidR="00C70D24" w:rsidRPr="00CD740B" w:rsidRDefault="00C70D24" w:rsidP="00C70D24">
            <w:pPr>
              <w:spacing w:before="0" w:after="0"/>
              <w:rPr>
                <w:rFonts w:cs="Times New Roman"/>
                <w:color w:val="000000" w:themeColor="text1"/>
                <w:szCs w:val="24"/>
              </w:rPr>
            </w:pPr>
            <w:r w:rsidRPr="00CD740B">
              <w:rPr>
                <w:rFonts w:cs="Times New Roman"/>
                <w:szCs w:val="24"/>
              </w:rPr>
              <w:t xml:space="preserve">Construct Doors </w:t>
            </w:r>
            <w:r w:rsidR="00C97D6A" w:rsidRPr="00CD740B">
              <w:rPr>
                <w:rFonts w:cs="Times New Roman"/>
                <w:szCs w:val="24"/>
              </w:rPr>
              <w:t>and</w:t>
            </w:r>
            <w:r w:rsidRPr="00CD740B">
              <w:rPr>
                <w:rFonts w:cs="Times New Roman"/>
                <w:szCs w:val="24"/>
              </w:rPr>
              <w:t xml:space="preserve"> Windows</w:t>
            </w:r>
          </w:p>
        </w:tc>
      </w:tr>
      <w:tr w:rsidR="00C70D24" w:rsidRPr="00CD740B" w14:paraId="3422DEEA"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4362CF46" w14:textId="49764888" w:rsidR="00C70D24" w:rsidRPr="00CD740B" w:rsidRDefault="00C70D24" w:rsidP="00C70D24">
            <w:pPr>
              <w:spacing w:before="0" w:after="0" w:line="240" w:lineRule="auto"/>
              <w:rPr>
                <w:rFonts w:cs="Times New Roman"/>
                <w:bCs/>
                <w:color w:val="000000" w:themeColor="text1"/>
                <w:szCs w:val="24"/>
              </w:rPr>
            </w:pPr>
            <w:r w:rsidRPr="00CD740B">
              <w:rPr>
                <w:rFonts w:cs="Times New Roman"/>
                <w:bCs/>
                <w:szCs w:val="24"/>
              </w:rPr>
              <w:t xml:space="preserve">0732 </w:t>
            </w:r>
            <w:r w:rsidR="008D3305">
              <w:rPr>
                <w:rFonts w:cs="Times New Roman"/>
                <w:bCs/>
                <w:szCs w:val="24"/>
              </w:rPr>
              <w:t>3</w:t>
            </w:r>
            <w:r w:rsidRPr="00CD740B">
              <w:rPr>
                <w:rFonts w:cs="Times New Roman"/>
                <w:bCs/>
                <w:szCs w:val="24"/>
              </w:rPr>
              <w:t>51 07A</w:t>
            </w:r>
          </w:p>
        </w:tc>
        <w:tc>
          <w:tcPr>
            <w:tcW w:w="6924" w:type="dxa"/>
            <w:tcBorders>
              <w:top w:val="single" w:sz="4" w:space="0" w:color="000000"/>
              <w:left w:val="single" w:sz="4" w:space="0" w:color="000000"/>
              <w:bottom w:val="single" w:sz="4" w:space="0" w:color="000000"/>
              <w:right w:val="single" w:sz="4" w:space="0" w:color="000000"/>
            </w:tcBorders>
          </w:tcPr>
          <w:p w14:paraId="40B67E95" w14:textId="092DDE39" w:rsidR="00C70D24" w:rsidRPr="00CD740B" w:rsidRDefault="00C70D24" w:rsidP="00C70D24">
            <w:pPr>
              <w:spacing w:before="0" w:after="0" w:line="240" w:lineRule="auto"/>
              <w:rPr>
                <w:rFonts w:cs="Times New Roman"/>
                <w:color w:val="000000" w:themeColor="text1"/>
                <w:szCs w:val="24"/>
              </w:rPr>
            </w:pPr>
            <w:r w:rsidRPr="00CD740B">
              <w:rPr>
                <w:rFonts w:cs="Times New Roman"/>
                <w:szCs w:val="24"/>
              </w:rPr>
              <w:t>Fabricate Timber Furniture Items</w:t>
            </w:r>
          </w:p>
        </w:tc>
      </w:tr>
      <w:tr w:rsidR="00C70D24" w:rsidRPr="00CD740B" w14:paraId="4019B678"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38CE871B" w14:textId="1DE2DA35" w:rsidR="00C70D24" w:rsidRPr="00CD740B" w:rsidRDefault="00C70D24" w:rsidP="00C70D24">
            <w:pPr>
              <w:spacing w:before="0" w:after="0" w:line="240" w:lineRule="auto"/>
              <w:rPr>
                <w:rFonts w:cs="Times New Roman"/>
                <w:bCs/>
                <w:color w:val="000000" w:themeColor="text1"/>
                <w:szCs w:val="24"/>
              </w:rPr>
            </w:pPr>
            <w:r w:rsidRPr="00CD740B">
              <w:rPr>
                <w:rFonts w:cs="Times New Roman"/>
                <w:bCs/>
                <w:szCs w:val="24"/>
              </w:rPr>
              <w:t xml:space="preserve">0732 </w:t>
            </w:r>
            <w:r w:rsidR="008D3305">
              <w:rPr>
                <w:rFonts w:cs="Times New Roman"/>
                <w:bCs/>
                <w:szCs w:val="24"/>
              </w:rPr>
              <w:t>3</w:t>
            </w:r>
            <w:r w:rsidRPr="00CD740B">
              <w:rPr>
                <w:rFonts w:cs="Times New Roman"/>
                <w:bCs/>
                <w:szCs w:val="24"/>
              </w:rPr>
              <w:t>51 08A</w:t>
            </w:r>
          </w:p>
        </w:tc>
        <w:tc>
          <w:tcPr>
            <w:tcW w:w="6924" w:type="dxa"/>
            <w:tcBorders>
              <w:top w:val="single" w:sz="4" w:space="0" w:color="000000"/>
              <w:left w:val="single" w:sz="4" w:space="0" w:color="000000"/>
              <w:bottom w:val="single" w:sz="4" w:space="0" w:color="000000"/>
              <w:right w:val="single" w:sz="4" w:space="0" w:color="000000"/>
            </w:tcBorders>
          </w:tcPr>
          <w:p w14:paraId="6621F750" w14:textId="479A6ABC" w:rsidR="00C70D24" w:rsidRPr="00CD740B" w:rsidRDefault="00C70D24" w:rsidP="00C70D24">
            <w:pPr>
              <w:spacing w:before="0" w:after="0" w:line="240" w:lineRule="auto"/>
              <w:rPr>
                <w:rFonts w:cs="Times New Roman"/>
                <w:color w:val="000000" w:themeColor="text1"/>
                <w:szCs w:val="24"/>
              </w:rPr>
            </w:pPr>
            <w:r w:rsidRPr="00CD740B">
              <w:rPr>
                <w:rFonts w:cs="Times New Roman"/>
                <w:szCs w:val="24"/>
              </w:rPr>
              <w:t xml:space="preserve">Construct Timber Floors </w:t>
            </w:r>
            <w:r w:rsidR="00C97D6A" w:rsidRPr="00CD740B">
              <w:rPr>
                <w:rFonts w:cs="Times New Roman"/>
                <w:szCs w:val="24"/>
              </w:rPr>
              <w:t>and</w:t>
            </w:r>
            <w:r w:rsidRPr="00CD740B">
              <w:rPr>
                <w:rFonts w:cs="Times New Roman"/>
                <w:szCs w:val="24"/>
              </w:rPr>
              <w:t xml:space="preserve"> Framed Structures</w:t>
            </w:r>
          </w:p>
        </w:tc>
      </w:tr>
      <w:tr w:rsidR="00C70D24" w:rsidRPr="00CD740B" w14:paraId="16AC7ACE"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5F939D1A" w14:textId="1D14D2D2" w:rsidR="00C70D24" w:rsidRPr="00CD740B" w:rsidRDefault="00C70D24" w:rsidP="00C70D24">
            <w:pPr>
              <w:spacing w:before="0" w:after="0" w:line="240" w:lineRule="auto"/>
              <w:rPr>
                <w:rFonts w:cs="Times New Roman"/>
                <w:bCs/>
                <w:color w:val="000000" w:themeColor="text1"/>
                <w:szCs w:val="24"/>
              </w:rPr>
            </w:pPr>
            <w:r w:rsidRPr="00CD740B">
              <w:rPr>
                <w:rFonts w:cs="Times New Roman"/>
                <w:bCs/>
                <w:szCs w:val="24"/>
              </w:rPr>
              <w:t xml:space="preserve">0732 </w:t>
            </w:r>
            <w:r w:rsidR="008D3305">
              <w:rPr>
                <w:rFonts w:cs="Times New Roman"/>
                <w:bCs/>
                <w:szCs w:val="24"/>
              </w:rPr>
              <w:t>3</w:t>
            </w:r>
            <w:r w:rsidRPr="00CD740B">
              <w:rPr>
                <w:rFonts w:cs="Times New Roman"/>
                <w:bCs/>
                <w:szCs w:val="24"/>
              </w:rPr>
              <w:t>51 09A</w:t>
            </w:r>
          </w:p>
        </w:tc>
        <w:tc>
          <w:tcPr>
            <w:tcW w:w="6924" w:type="dxa"/>
            <w:tcBorders>
              <w:top w:val="single" w:sz="4" w:space="0" w:color="000000"/>
              <w:left w:val="single" w:sz="4" w:space="0" w:color="000000"/>
              <w:bottom w:val="single" w:sz="4" w:space="0" w:color="000000"/>
              <w:right w:val="single" w:sz="4" w:space="0" w:color="000000"/>
            </w:tcBorders>
          </w:tcPr>
          <w:p w14:paraId="3CFED134" w14:textId="1B01503A" w:rsidR="00C70D24" w:rsidRPr="00CD740B" w:rsidRDefault="00C70D24" w:rsidP="00C70D24">
            <w:pPr>
              <w:spacing w:before="0" w:after="0" w:line="240" w:lineRule="auto"/>
              <w:rPr>
                <w:rFonts w:cs="Times New Roman"/>
                <w:color w:val="000000" w:themeColor="text1"/>
                <w:szCs w:val="24"/>
              </w:rPr>
            </w:pPr>
            <w:r w:rsidRPr="00F81B18">
              <w:rPr>
                <w:rFonts w:cs="Times New Roman"/>
                <w:szCs w:val="24"/>
              </w:rPr>
              <w:t>Construct Cabinets</w:t>
            </w:r>
          </w:p>
        </w:tc>
      </w:tr>
      <w:tr w:rsidR="00C70D24" w:rsidRPr="00CD740B" w14:paraId="1E34CFF6"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7E30E2F4" w14:textId="7F3F44D9" w:rsidR="00C70D24" w:rsidRPr="00CD740B" w:rsidRDefault="00C70D24" w:rsidP="00C70D24">
            <w:pPr>
              <w:spacing w:before="0" w:after="0" w:line="240" w:lineRule="auto"/>
              <w:rPr>
                <w:rFonts w:cs="Times New Roman"/>
                <w:bCs/>
                <w:szCs w:val="24"/>
              </w:rPr>
            </w:pPr>
            <w:bookmarkStart w:id="23" w:name="_Toc496099583"/>
            <w:bookmarkStart w:id="24" w:name="_Hlk499930092"/>
            <w:r w:rsidRPr="00CD740B">
              <w:rPr>
                <w:rFonts w:cs="Times New Roman"/>
                <w:bCs/>
                <w:szCs w:val="24"/>
              </w:rPr>
              <w:t>0732 451 13A</w:t>
            </w:r>
          </w:p>
        </w:tc>
        <w:tc>
          <w:tcPr>
            <w:tcW w:w="6924" w:type="dxa"/>
            <w:tcBorders>
              <w:top w:val="single" w:sz="4" w:space="0" w:color="000000"/>
              <w:left w:val="single" w:sz="4" w:space="0" w:color="000000"/>
              <w:bottom w:val="single" w:sz="4" w:space="0" w:color="000000"/>
              <w:right w:val="single" w:sz="4" w:space="0" w:color="000000"/>
            </w:tcBorders>
          </w:tcPr>
          <w:p w14:paraId="347F999C" w14:textId="1173B1D3" w:rsidR="00C70D24" w:rsidRPr="00CD740B" w:rsidRDefault="00C70D24" w:rsidP="00C70D24">
            <w:pPr>
              <w:spacing w:before="0" w:after="0" w:line="240" w:lineRule="auto"/>
              <w:rPr>
                <w:rFonts w:cs="Times New Roman"/>
                <w:szCs w:val="24"/>
              </w:rPr>
            </w:pPr>
            <w:r w:rsidRPr="00CD740B">
              <w:rPr>
                <w:rFonts w:cs="Times New Roman"/>
                <w:szCs w:val="24"/>
              </w:rPr>
              <w:t>Construct Timber Roofs</w:t>
            </w:r>
          </w:p>
        </w:tc>
      </w:tr>
      <w:tr w:rsidR="00C70D24" w:rsidRPr="00CD740B" w14:paraId="0B5A57B1"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70168273" w14:textId="171615EF" w:rsidR="00C70D24" w:rsidRPr="00CD740B" w:rsidRDefault="00C70D24" w:rsidP="00C70D24">
            <w:pPr>
              <w:spacing w:before="0" w:after="0" w:line="240" w:lineRule="auto"/>
              <w:rPr>
                <w:rFonts w:cs="Times New Roman"/>
                <w:bCs/>
                <w:szCs w:val="24"/>
              </w:rPr>
            </w:pPr>
            <w:r w:rsidRPr="00CD740B">
              <w:rPr>
                <w:rFonts w:cs="Times New Roman"/>
                <w:bCs/>
                <w:szCs w:val="24"/>
              </w:rPr>
              <w:t>0732 451 14A</w:t>
            </w:r>
          </w:p>
        </w:tc>
        <w:tc>
          <w:tcPr>
            <w:tcW w:w="6924" w:type="dxa"/>
            <w:tcBorders>
              <w:top w:val="single" w:sz="4" w:space="0" w:color="000000"/>
              <w:left w:val="single" w:sz="4" w:space="0" w:color="000000"/>
              <w:bottom w:val="single" w:sz="4" w:space="0" w:color="000000"/>
              <w:right w:val="single" w:sz="4" w:space="0" w:color="000000"/>
            </w:tcBorders>
          </w:tcPr>
          <w:p w14:paraId="2A9759BC" w14:textId="15541E6B" w:rsidR="00C70D24" w:rsidRPr="00CD740B" w:rsidRDefault="00C70D24" w:rsidP="00C70D24">
            <w:pPr>
              <w:spacing w:before="0" w:after="0" w:line="240" w:lineRule="auto"/>
              <w:rPr>
                <w:rFonts w:cs="Times New Roman"/>
                <w:szCs w:val="24"/>
              </w:rPr>
            </w:pPr>
            <w:r w:rsidRPr="00CD740B">
              <w:rPr>
                <w:rFonts w:cs="Times New Roman"/>
                <w:szCs w:val="24"/>
              </w:rPr>
              <w:t>Construct And Install Upholstery Furniture</w:t>
            </w:r>
          </w:p>
        </w:tc>
      </w:tr>
      <w:tr w:rsidR="00C70D24" w:rsidRPr="00CD740B" w14:paraId="7C3F124C"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67879868" w14:textId="6E018448" w:rsidR="00C70D24" w:rsidRPr="00CD740B" w:rsidRDefault="00C70D24" w:rsidP="00C70D24">
            <w:pPr>
              <w:spacing w:before="0" w:after="0" w:line="240" w:lineRule="auto"/>
              <w:rPr>
                <w:rFonts w:cs="Times New Roman"/>
                <w:bCs/>
                <w:szCs w:val="24"/>
              </w:rPr>
            </w:pPr>
            <w:r w:rsidRPr="00CD740B">
              <w:rPr>
                <w:rFonts w:cs="Times New Roman"/>
                <w:bCs/>
                <w:szCs w:val="24"/>
              </w:rPr>
              <w:t>0732 451 15A</w:t>
            </w:r>
          </w:p>
        </w:tc>
        <w:tc>
          <w:tcPr>
            <w:tcW w:w="6924" w:type="dxa"/>
            <w:tcBorders>
              <w:top w:val="single" w:sz="4" w:space="0" w:color="000000"/>
              <w:left w:val="single" w:sz="4" w:space="0" w:color="000000"/>
              <w:bottom w:val="single" w:sz="4" w:space="0" w:color="000000"/>
              <w:right w:val="single" w:sz="4" w:space="0" w:color="000000"/>
            </w:tcBorders>
          </w:tcPr>
          <w:p w14:paraId="57EEB914" w14:textId="7516D151" w:rsidR="00C70D24" w:rsidRPr="00CD740B" w:rsidRDefault="00C70D24" w:rsidP="00C70D24">
            <w:pPr>
              <w:spacing w:before="0" w:after="0" w:line="240" w:lineRule="auto"/>
              <w:rPr>
                <w:rFonts w:cs="Times New Roman"/>
                <w:szCs w:val="24"/>
              </w:rPr>
            </w:pPr>
            <w:r w:rsidRPr="00CD740B">
              <w:rPr>
                <w:rFonts w:cs="Times New Roman"/>
                <w:szCs w:val="24"/>
              </w:rPr>
              <w:t>Construct Timber Stairs</w:t>
            </w:r>
          </w:p>
        </w:tc>
      </w:tr>
      <w:tr w:rsidR="00C70D24" w:rsidRPr="00CD740B" w14:paraId="00691B2C"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2365E53A" w14:textId="7109E7A7" w:rsidR="00C70D24" w:rsidRPr="00CD740B" w:rsidRDefault="00C70D24" w:rsidP="00C70D24">
            <w:pPr>
              <w:spacing w:before="0" w:after="0" w:line="240" w:lineRule="auto"/>
              <w:rPr>
                <w:rFonts w:cs="Times New Roman"/>
                <w:bCs/>
                <w:szCs w:val="24"/>
              </w:rPr>
            </w:pPr>
            <w:r w:rsidRPr="00CD740B">
              <w:rPr>
                <w:rFonts w:cs="Times New Roman"/>
                <w:bCs/>
                <w:szCs w:val="24"/>
              </w:rPr>
              <w:t>0732 451 16A</w:t>
            </w:r>
          </w:p>
        </w:tc>
        <w:tc>
          <w:tcPr>
            <w:tcW w:w="6924" w:type="dxa"/>
            <w:tcBorders>
              <w:top w:val="single" w:sz="4" w:space="0" w:color="000000"/>
              <w:left w:val="single" w:sz="4" w:space="0" w:color="000000"/>
              <w:bottom w:val="single" w:sz="4" w:space="0" w:color="000000"/>
              <w:right w:val="single" w:sz="4" w:space="0" w:color="000000"/>
            </w:tcBorders>
          </w:tcPr>
          <w:p w14:paraId="1717A030" w14:textId="657059A5" w:rsidR="00C70D24" w:rsidRPr="00CD740B" w:rsidRDefault="00C70D24" w:rsidP="00C70D24">
            <w:pPr>
              <w:spacing w:before="0" w:after="0" w:line="240" w:lineRule="auto"/>
              <w:rPr>
                <w:rFonts w:cs="Times New Roman"/>
                <w:szCs w:val="24"/>
              </w:rPr>
            </w:pPr>
            <w:r w:rsidRPr="00CD740B">
              <w:rPr>
                <w:rFonts w:cs="Times New Roman"/>
                <w:szCs w:val="24"/>
              </w:rPr>
              <w:t>Install Ceiling Unit</w:t>
            </w:r>
          </w:p>
        </w:tc>
      </w:tr>
      <w:tr w:rsidR="00C70D24" w:rsidRPr="00CD740B" w14:paraId="52B063DB" w14:textId="77777777" w:rsidTr="00F76EB6">
        <w:tc>
          <w:tcPr>
            <w:tcW w:w="2115" w:type="dxa"/>
            <w:tcBorders>
              <w:top w:val="single" w:sz="4" w:space="0" w:color="000000"/>
              <w:left w:val="single" w:sz="4" w:space="0" w:color="000000"/>
              <w:bottom w:val="single" w:sz="4" w:space="0" w:color="000000"/>
              <w:right w:val="single" w:sz="4" w:space="0" w:color="000000"/>
            </w:tcBorders>
          </w:tcPr>
          <w:p w14:paraId="3C783EC7" w14:textId="01EC9B1C" w:rsidR="00C70D24" w:rsidRPr="00CD740B" w:rsidRDefault="00C70D24" w:rsidP="00C70D24">
            <w:pPr>
              <w:spacing w:before="0" w:after="0" w:line="240" w:lineRule="auto"/>
              <w:rPr>
                <w:rFonts w:cs="Times New Roman"/>
                <w:bCs/>
                <w:szCs w:val="24"/>
              </w:rPr>
            </w:pPr>
            <w:r w:rsidRPr="00CD740B">
              <w:rPr>
                <w:rFonts w:cs="Times New Roman"/>
                <w:bCs/>
                <w:szCs w:val="24"/>
              </w:rPr>
              <w:t>0732 451 17A</w:t>
            </w:r>
          </w:p>
        </w:tc>
        <w:tc>
          <w:tcPr>
            <w:tcW w:w="6924" w:type="dxa"/>
            <w:tcBorders>
              <w:top w:val="single" w:sz="4" w:space="0" w:color="000000"/>
              <w:left w:val="single" w:sz="4" w:space="0" w:color="000000"/>
              <w:bottom w:val="single" w:sz="4" w:space="0" w:color="000000"/>
              <w:right w:val="single" w:sz="4" w:space="0" w:color="000000"/>
            </w:tcBorders>
          </w:tcPr>
          <w:p w14:paraId="6C0D3B7F" w14:textId="0A71281D" w:rsidR="00C70D24" w:rsidRPr="00CD740B" w:rsidRDefault="00C70D24" w:rsidP="00C70D24">
            <w:pPr>
              <w:spacing w:before="0" w:after="0" w:line="240" w:lineRule="auto"/>
              <w:rPr>
                <w:rFonts w:cs="Times New Roman"/>
                <w:szCs w:val="24"/>
              </w:rPr>
            </w:pPr>
            <w:r w:rsidRPr="00CD740B">
              <w:rPr>
                <w:rFonts w:cs="Times New Roman"/>
                <w:szCs w:val="24"/>
              </w:rPr>
              <w:t>Construct Timber Prefabricated Buildings</w:t>
            </w:r>
          </w:p>
        </w:tc>
      </w:tr>
    </w:tbl>
    <w:p w14:paraId="05AB4590" w14:textId="77777777" w:rsidR="003451FF" w:rsidRPr="00CD740B" w:rsidRDefault="003451FF">
      <w:pPr>
        <w:spacing w:before="0" w:after="0" w:line="240" w:lineRule="auto"/>
        <w:jc w:val="both"/>
        <w:rPr>
          <w:rFonts w:cs="Times New Roman"/>
          <w:b/>
          <w:bCs/>
          <w:caps/>
          <w:color w:val="000000" w:themeColor="text1"/>
          <w:szCs w:val="24"/>
          <w:u w:val="single"/>
        </w:rPr>
        <w:sectPr w:rsidR="003451FF" w:rsidRPr="00CD740B" w:rsidSect="003451FF">
          <w:footerReference w:type="default" r:id="rId11"/>
          <w:pgSz w:w="12240" w:h="15840"/>
          <w:pgMar w:top="1440" w:right="1440" w:bottom="1440" w:left="1440" w:header="720" w:footer="508" w:gutter="0"/>
          <w:pgNumType w:fmt="lowerRoman" w:start="1"/>
          <w:cols w:space="720"/>
          <w:titlePg/>
          <w:docGrid w:linePitch="360"/>
        </w:sectPr>
      </w:pPr>
    </w:p>
    <w:p w14:paraId="3579DD7B" w14:textId="77777777" w:rsidR="00AC1378" w:rsidRPr="00CD740B" w:rsidRDefault="00AC1378">
      <w:pPr>
        <w:spacing w:before="0" w:after="0" w:line="240" w:lineRule="auto"/>
        <w:jc w:val="both"/>
        <w:rPr>
          <w:rFonts w:cs="Times New Roman"/>
          <w:b/>
          <w:bCs/>
          <w:caps/>
          <w:color w:val="000000" w:themeColor="text1"/>
          <w:szCs w:val="24"/>
          <w:u w:val="single"/>
        </w:rPr>
      </w:pPr>
    </w:p>
    <w:p w14:paraId="1F3280E4" w14:textId="77777777" w:rsidR="00AC1378" w:rsidRPr="00CD740B" w:rsidRDefault="00AC1378">
      <w:pPr>
        <w:spacing w:before="0" w:after="0" w:line="240" w:lineRule="auto"/>
        <w:jc w:val="both"/>
        <w:rPr>
          <w:rFonts w:cs="Times New Roman"/>
          <w:b/>
          <w:bCs/>
          <w:caps/>
          <w:color w:val="000000" w:themeColor="text1"/>
          <w:szCs w:val="24"/>
          <w:u w:val="single"/>
        </w:rPr>
      </w:pPr>
    </w:p>
    <w:p w14:paraId="6F87700F" w14:textId="77777777" w:rsidR="00AC1378" w:rsidRPr="00CD740B" w:rsidRDefault="00AC1378">
      <w:pPr>
        <w:spacing w:before="0" w:after="0" w:line="240" w:lineRule="auto"/>
        <w:jc w:val="both"/>
        <w:rPr>
          <w:rFonts w:cs="Times New Roman"/>
          <w:b/>
          <w:bCs/>
          <w:caps/>
          <w:color w:val="000000" w:themeColor="text1"/>
          <w:szCs w:val="24"/>
          <w:u w:val="single"/>
        </w:rPr>
      </w:pPr>
    </w:p>
    <w:p w14:paraId="3EE80DD4" w14:textId="77777777" w:rsidR="008E15AF" w:rsidRPr="00CD740B" w:rsidRDefault="008E15AF" w:rsidP="00EC0087">
      <w:pPr>
        <w:pStyle w:val="Heading1"/>
      </w:pPr>
      <w:bookmarkStart w:id="25" w:name="_Toc495995025"/>
      <w:bookmarkStart w:id="26" w:name="_Toc526157072"/>
      <w:bookmarkStart w:id="27" w:name="_Toc526157073"/>
      <w:bookmarkStart w:id="28" w:name="_Toc496089614"/>
      <w:bookmarkStart w:id="29" w:name="_Toc496088906"/>
      <w:bookmarkStart w:id="30" w:name="_Toc496089613"/>
      <w:bookmarkStart w:id="31" w:name="_Toc516475048"/>
      <w:bookmarkEnd w:id="23"/>
      <w:bookmarkEnd w:id="24"/>
    </w:p>
    <w:p w14:paraId="010CF078" w14:textId="77777777" w:rsidR="008E15AF" w:rsidRPr="00CD740B" w:rsidRDefault="008E15AF" w:rsidP="00EC0087">
      <w:pPr>
        <w:pStyle w:val="Heading1"/>
      </w:pPr>
    </w:p>
    <w:p w14:paraId="744DDE49" w14:textId="77777777" w:rsidR="008E15AF" w:rsidRPr="00CD740B" w:rsidRDefault="008E15AF" w:rsidP="00EC0087">
      <w:pPr>
        <w:pStyle w:val="Heading1"/>
      </w:pPr>
    </w:p>
    <w:p w14:paraId="6FCC113A" w14:textId="77777777" w:rsidR="008E15AF" w:rsidRPr="00CD740B" w:rsidRDefault="008E15AF" w:rsidP="00EC0087">
      <w:pPr>
        <w:pStyle w:val="Heading1"/>
      </w:pPr>
    </w:p>
    <w:p w14:paraId="49471247" w14:textId="77777777" w:rsidR="008E15AF" w:rsidRPr="00CD740B" w:rsidRDefault="008E15AF" w:rsidP="00EC0087">
      <w:pPr>
        <w:pStyle w:val="Heading1"/>
      </w:pPr>
    </w:p>
    <w:p w14:paraId="5DA3626A" w14:textId="77777777" w:rsidR="008E15AF" w:rsidRPr="00CD740B" w:rsidRDefault="008E15AF" w:rsidP="00EC0087">
      <w:pPr>
        <w:pStyle w:val="Heading1"/>
      </w:pPr>
    </w:p>
    <w:p w14:paraId="7CD4D1D3" w14:textId="77777777" w:rsidR="008E15AF" w:rsidRPr="00CD740B" w:rsidRDefault="008E15AF" w:rsidP="00EC0087">
      <w:pPr>
        <w:pStyle w:val="Heading1"/>
      </w:pPr>
    </w:p>
    <w:p w14:paraId="2B8F530C" w14:textId="77777777" w:rsidR="008E15AF" w:rsidRPr="00CD740B" w:rsidRDefault="008E15AF" w:rsidP="00EC0087">
      <w:pPr>
        <w:pStyle w:val="Heading1"/>
      </w:pPr>
    </w:p>
    <w:p w14:paraId="09F170B3" w14:textId="77777777" w:rsidR="008E15AF" w:rsidRPr="00CD740B" w:rsidRDefault="008E15AF" w:rsidP="00EC0087">
      <w:pPr>
        <w:pStyle w:val="Heading1"/>
      </w:pPr>
    </w:p>
    <w:p w14:paraId="7389F114" w14:textId="77777777" w:rsidR="008E15AF" w:rsidRPr="00CD740B" w:rsidRDefault="008E15AF" w:rsidP="00EC0087">
      <w:pPr>
        <w:pStyle w:val="Heading1"/>
      </w:pPr>
    </w:p>
    <w:p w14:paraId="299CB074" w14:textId="77777777" w:rsidR="008E15AF" w:rsidRPr="00CD740B" w:rsidRDefault="008E15AF" w:rsidP="00EC0087">
      <w:pPr>
        <w:pStyle w:val="Heading1"/>
      </w:pPr>
    </w:p>
    <w:p w14:paraId="193CCC82" w14:textId="77777777" w:rsidR="008E15AF" w:rsidRPr="00CD740B" w:rsidRDefault="008E15AF" w:rsidP="00EC0087">
      <w:pPr>
        <w:pStyle w:val="Heading1"/>
      </w:pPr>
    </w:p>
    <w:p w14:paraId="2699CF52" w14:textId="77777777" w:rsidR="008E15AF" w:rsidRPr="00CD740B" w:rsidRDefault="008E15AF" w:rsidP="00EC0087">
      <w:pPr>
        <w:pStyle w:val="Heading1"/>
      </w:pPr>
    </w:p>
    <w:p w14:paraId="77ED5FC0" w14:textId="77777777" w:rsidR="008E15AF" w:rsidRPr="00CD740B" w:rsidRDefault="008E15AF" w:rsidP="00EC0087">
      <w:pPr>
        <w:pStyle w:val="Heading1"/>
      </w:pPr>
    </w:p>
    <w:p w14:paraId="736129F1" w14:textId="77777777" w:rsidR="008E15AF" w:rsidRPr="00CD740B" w:rsidRDefault="008E15AF" w:rsidP="00EC0087">
      <w:pPr>
        <w:pStyle w:val="Heading1"/>
      </w:pPr>
    </w:p>
    <w:p w14:paraId="2C4E40EF" w14:textId="77777777" w:rsidR="008E15AF" w:rsidRPr="00CD740B" w:rsidRDefault="008E15AF" w:rsidP="00EC0087">
      <w:pPr>
        <w:pStyle w:val="Heading1"/>
      </w:pPr>
    </w:p>
    <w:p w14:paraId="2C0759D7" w14:textId="7192EB00" w:rsidR="004C5CE4" w:rsidRPr="00CD740B" w:rsidRDefault="00E74C11" w:rsidP="00EC0087">
      <w:pPr>
        <w:pStyle w:val="Heading1"/>
      </w:pPr>
      <w:bookmarkStart w:id="32" w:name="_Toc196988080"/>
      <w:r w:rsidRPr="00CD740B">
        <w:t>BASIC UNITS OF COMPETENCY</w:t>
      </w:r>
      <w:bookmarkEnd w:id="25"/>
      <w:bookmarkEnd w:id="26"/>
      <w:bookmarkEnd w:id="27"/>
      <w:bookmarkEnd w:id="28"/>
      <w:bookmarkEnd w:id="29"/>
      <w:bookmarkEnd w:id="30"/>
      <w:bookmarkEnd w:id="32"/>
    </w:p>
    <w:p w14:paraId="188B4A33" w14:textId="1CA4E7BC" w:rsidR="001A7D21" w:rsidRPr="00CD740B" w:rsidRDefault="008E15AF" w:rsidP="00620764">
      <w:pPr>
        <w:spacing w:before="0" w:after="0" w:line="240" w:lineRule="auto"/>
        <w:rPr>
          <w:rFonts w:eastAsiaTheme="majorEastAsia" w:cs="Times New Roman"/>
          <w:b/>
          <w:szCs w:val="24"/>
          <w:lang w:eastAsia="fr-FR"/>
        </w:rPr>
      </w:pPr>
      <w:r w:rsidRPr="00CD740B">
        <w:rPr>
          <w:rFonts w:cs="Times New Roman"/>
          <w:szCs w:val="24"/>
          <w:lang w:eastAsia="fr-FR"/>
        </w:rPr>
        <w:br w:type="page"/>
      </w:r>
    </w:p>
    <w:p w14:paraId="7A51D1A4" w14:textId="77777777" w:rsidR="006D45B3" w:rsidRPr="006D45B3" w:rsidRDefault="006D45B3" w:rsidP="006D45B3">
      <w:pPr>
        <w:keepNext/>
        <w:keepLines/>
        <w:ind w:left="720"/>
        <w:jc w:val="center"/>
        <w:outlineLvl w:val="1"/>
        <w:rPr>
          <w:rFonts w:eastAsia="Calibri" w:cs="Times New Roman"/>
          <w:b/>
          <w:szCs w:val="26"/>
        </w:rPr>
      </w:pPr>
      <w:bookmarkStart w:id="33" w:name="_Toc165579123"/>
      <w:bookmarkStart w:id="34" w:name="_Toc179549786"/>
      <w:bookmarkStart w:id="35" w:name="_Toc195684371"/>
      <w:r w:rsidRPr="006D45B3">
        <w:rPr>
          <w:rFonts w:eastAsia="Calibri" w:cs="Times New Roman"/>
          <w:b/>
          <w:szCs w:val="26"/>
        </w:rPr>
        <w:lastRenderedPageBreak/>
        <w:t>APPLY WORKPLACE ESSENTIAL SKILLS</w:t>
      </w:r>
      <w:bookmarkEnd w:id="33"/>
      <w:bookmarkEnd w:id="34"/>
      <w:bookmarkEnd w:id="35"/>
    </w:p>
    <w:p w14:paraId="2FE488B9"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b/>
          <w:szCs w:val="24"/>
          <w:lang w:val="en-US"/>
        </w:rPr>
        <w:t xml:space="preserve">UNIT CODE: </w:t>
      </w:r>
      <w:r w:rsidRPr="006D45B3">
        <w:rPr>
          <w:rFonts w:eastAsia="Calibri" w:cs="Times New Roman"/>
          <w:noProof/>
          <w:szCs w:val="24"/>
        </w:rPr>
        <w:t>0732 351 04A</w:t>
      </w:r>
    </w:p>
    <w:p w14:paraId="6D5DFCB1"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b/>
          <w:szCs w:val="24"/>
          <w:lang w:val="en-US"/>
        </w:rPr>
        <w:t>UNIT DESCRIPTION</w:t>
      </w:r>
    </w:p>
    <w:p w14:paraId="49B40A30"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 xml:space="preserve">This unit covers the competencies required to apply workplace essential skills. It involves applying communication skills, promoting work ethical practices, and values, and applying entrepreneurial skills.  </w:t>
      </w:r>
    </w:p>
    <w:p w14:paraId="1AF79EE5"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b/>
          <w:szCs w:val="24"/>
          <w:lang w:val="en-US"/>
        </w:rPr>
        <w:t xml:space="preserve">ELEMENTS AND PERFORMANCE CRITERIA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8"/>
        <w:gridCol w:w="5528"/>
      </w:tblGrid>
      <w:tr w:rsidR="006D45B3" w:rsidRPr="006D45B3" w14:paraId="551F8686" w14:textId="77777777" w:rsidTr="00B25F88">
        <w:trPr>
          <w:tblHeader/>
        </w:trPr>
        <w:tc>
          <w:tcPr>
            <w:tcW w:w="2768" w:type="dxa"/>
            <w:shd w:val="clear" w:color="auto" w:fill="FFFFFF"/>
            <w:vAlign w:val="center"/>
          </w:tcPr>
          <w:p w14:paraId="2897674C"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t xml:space="preserve">ELEMENT </w:t>
            </w:r>
          </w:p>
          <w:p w14:paraId="5362999D"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These describe the key outcomes that make up workplace function</w:t>
            </w:r>
          </w:p>
        </w:tc>
        <w:tc>
          <w:tcPr>
            <w:tcW w:w="5528" w:type="dxa"/>
            <w:shd w:val="clear" w:color="auto" w:fill="FFFFFF"/>
          </w:tcPr>
          <w:p w14:paraId="08ABEF0F"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t>PERFORMANCE CRITERIA</w:t>
            </w:r>
          </w:p>
          <w:p w14:paraId="46FECFD1"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These assessable statements specify the required level of performance for each of the elements.</w:t>
            </w:r>
          </w:p>
          <w:p w14:paraId="387755B3"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i/>
                <w:szCs w:val="24"/>
                <w:lang w:val="en-US"/>
              </w:rPr>
              <w:t>Bold and italicized terms</w:t>
            </w:r>
            <w:r w:rsidRPr="006D45B3">
              <w:rPr>
                <w:rFonts w:eastAsia="Calibri" w:cs="Times New Roman"/>
                <w:szCs w:val="24"/>
                <w:lang w:val="en-US"/>
              </w:rPr>
              <w:t xml:space="preserve"> </w:t>
            </w:r>
            <w:r w:rsidRPr="006D45B3">
              <w:rPr>
                <w:rFonts w:eastAsia="Calibri" w:cs="Times New Roman"/>
                <w:b/>
                <w:i/>
                <w:szCs w:val="24"/>
                <w:lang w:val="en-US"/>
              </w:rPr>
              <w:t>are elaborated in the Range</w:t>
            </w:r>
          </w:p>
        </w:tc>
      </w:tr>
      <w:tr w:rsidR="006D45B3" w:rsidRPr="006D45B3" w14:paraId="0E225CB2" w14:textId="77777777" w:rsidTr="00B25F88">
        <w:tc>
          <w:tcPr>
            <w:tcW w:w="2768" w:type="dxa"/>
          </w:tcPr>
          <w:p w14:paraId="35789BFF" w14:textId="77777777" w:rsidR="006D45B3" w:rsidRPr="006D45B3" w:rsidRDefault="006D45B3" w:rsidP="006D45B3">
            <w:pPr>
              <w:numPr>
                <w:ilvl w:val="0"/>
                <w:numId w:val="147"/>
              </w:numPr>
              <w:spacing w:before="0" w:line="240" w:lineRule="auto"/>
              <w:rPr>
                <w:rFonts w:eastAsia="Calibri" w:cs="Times New Roman"/>
                <w:szCs w:val="24"/>
                <w:lang w:val="en-US"/>
              </w:rPr>
            </w:pPr>
            <w:bookmarkStart w:id="36" w:name="_heading=h.1fob9te" w:colFirst="0" w:colLast="0"/>
            <w:bookmarkEnd w:id="36"/>
            <w:r w:rsidRPr="006D45B3">
              <w:rPr>
                <w:rFonts w:eastAsia="Calibri" w:cs="Times New Roman"/>
                <w:szCs w:val="24"/>
                <w:lang w:val="en-US"/>
              </w:rPr>
              <w:t>Apply Communication Skills</w:t>
            </w:r>
          </w:p>
        </w:tc>
        <w:tc>
          <w:tcPr>
            <w:tcW w:w="5528" w:type="dxa"/>
          </w:tcPr>
          <w:p w14:paraId="6F054CE4"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Specific communication methods are identified based on workplace requirements.</w:t>
            </w:r>
          </w:p>
          <w:p w14:paraId="3963BD11"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 xml:space="preserve"> Identified </w:t>
            </w:r>
            <w:r w:rsidRPr="006D45B3">
              <w:rPr>
                <w:rFonts w:eastAsia="Calibri" w:cs="Times New Roman"/>
                <w:b/>
                <w:i/>
                <w:szCs w:val="24"/>
                <w:lang w:val="en-US"/>
              </w:rPr>
              <w:t>communication methods</w:t>
            </w:r>
            <w:r w:rsidRPr="006D45B3">
              <w:rPr>
                <w:rFonts w:eastAsia="Calibri" w:cs="Times New Roman"/>
                <w:szCs w:val="24"/>
                <w:lang w:val="en-US"/>
              </w:rPr>
              <w:t xml:space="preserve"> are applied in accordance with workplace requirements. </w:t>
            </w:r>
          </w:p>
          <w:p w14:paraId="425900EE"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 xml:space="preserve">Specific written communication strategies are identified based on workplace requirements. </w:t>
            </w:r>
          </w:p>
          <w:p w14:paraId="6B857670"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 xml:space="preserve">  Identified</w:t>
            </w:r>
            <w:r w:rsidRPr="006D45B3">
              <w:rPr>
                <w:rFonts w:eastAsia="Calibri" w:cs="Times New Roman"/>
                <w:b/>
                <w:i/>
                <w:szCs w:val="24"/>
                <w:lang w:val="en-US"/>
              </w:rPr>
              <w:t xml:space="preserve"> written communication methods </w:t>
            </w:r>
            <w:r w:rsidRPr="006D45B3">
              <w:rPr>
                <w:rFonts w:eastAsia="Calibri" w:cs="Times New Roman"/>
                <w:szCs w:val="24"/>
                <w:lang w:val="en-US"/>
              </w:rPr>
              <w:t>are applied based on the workplace policy.</w:t>
            </w:r>
          </w:p>
          <w:p w14:paraId="7A1D8791"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 xml:space="preserve"> Non-verbal </w:t>
            </w:r>
            <w:r w:rsidRPr="006D45B3">
              <w:rPr>
                <w:rFonts w:eastAsia="Calibri" w:cs="Times New Roman"/>
                <w:b/>
                <w:i/>
                <w:szCs w:val="24"/>
                <w:lang w:val="en-US"/>
              </w:rPr>
              <w:t>communication cues</w:t>
            </w:r>
            <w:r w:rsidRPr="006D45B3">
              <w:rPr>
                <w:rFonts w:eastAsia="Calibri" w:cs="Times New Roman"/>
                <w:szCs w:val="24"/>
                <w:lang w:val="en-US"/>
              </w:rPr>
              <w:t xml:space="preserve"> are identified in all areas as per workplace requirements.</w:t>
            </w:r>
          </w:p>
          <w:p w14:paraId="59E6C0A2"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 xml:space="preserve"> Identified </w:t>
            </w:r>
            <w:r w:rsidRPr="006D45B3">
              <w:rPr>
                <w:rFonts w:eastAsia="Calibri" w:cs="Times New Roman"/>
                <w:b/>
                <w:i/>
                <w:szCs w:val="24"/>
                <w:lang w:val="en-US"/>
              </w:rPr>
              <w:t>non-verbal communication cues are</w:t>
            </w:r>
            <w:r w:rsidRPr="006D45B3">
              <w:rPr>
                <w:rFonts w:eastAsia="Calibri" w:cs="Times New Roman"/>
                <w:szCs w:val="24"/>
                <w:lang w:val="en-US"/>
              </w:rPr>
              <w:t xml:space="preserve"> applied in all areas of the workplace requirements.</w:t>
            </w:r>
          </w:p>
          <w:p w14:paraId="0478E38B"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 xml:space="preserve"> Pathways of </w:t>
            </w:r>
            <w:r w:rsidRPr="006D45B3">
              <w:rPr>
                <w:rFonts w:eastAsia="Calibri" w:cs="Times New Roman"/>
                <w:b/>
                <w:i/>
                <w:szCs w:val="24"/>
                <w:lang w:val="en-US"/>
              </w:rPr>
              <w:t>oral communication</w:t>
            </w:r>
            <w:r w:rsidRPr="006D45B3">
              <w:rPr>
                <w:rFonts w:eastAsia="Calibri" w:cs="Times New Roman"/>
                <w:szCs w:val="24"/>
                <w:lang w:val="en-US"/>
              </w:rPr>
              <w:t xml:space="preserve"> are established as per workplace policy.</w:t>
            </w:r>
          </w:p>
          <w:p w14:paraId="2CBDF30F" w14:textId="77777777" w:rsidR="006D45B3" w:rsidRPr="006D45B3" w:rsidRDefault="006D45B3" w:rsidP="006D45B3">
            <w:pPr>
              <w:numPr>
                <w:ilvl w:val="1"/>
                <w:numId w:val="147"/>
              </w:numPr>
              <w:spacing w:before="0" w:line="240" w:lineRule="auto"/>
              <w:rPr>
                <w:rFonts w:eastAsia="Calibri" w:cs="Times New Roman"/>
                <w:szCs w:val="24"/>
                <w:lang w:val="en-US"/>
              </w:rPr>
            </w:pPr>
            <w:r w:rsidRPr="006D45B3">
              <w:rPr>
                <w:rFonts w:eastAsia="Calibri" w:cs="Times New Roman"/>
                <w:szCs w:val="24"/>
                <w:lang w:val="en-US"/>
              </w:rPr>
              <w:t xml:space="preserve"> </w:t>
            </w:r>
            <w:r w:rsidRPr="006D45B3">
              <w:rPr>
                <w:rFonts w:eastAsia="Calibri" w:cs="Times New Roman"/>
                <w:b/>
                <w:i/>
                <w:szCs w:val="24"/>
                <w:lang w:val="en-US"/>
              </w:rPr>
              <w:t xml:space="preserve">Group discussion techniques </w:t>
            </w:r>
            <w:r w:rsidRPr="006D45B3">
              <w:rPr>
                <w:rFonts w:eastAsia="Calibri" w:cs="Times New Roman"/>
                <w:szCs w:val="24"/>
                <w:lang w:val="en-US"/>
              </w:rPr>
              <w:t>are applied based on workplace needs.</w:t>
            </w:r>
          </w:p>
        </w:tc>
      </w:tr>
      <w:tr w:rsidR="006D45B3" w:rsidRPr="006D45B3" w14:paraId="777C5CD0" w14:textId="77777777" w:rsidTr="00B25F88">
        <w:tc>
          <w:tcPr>
            <w:tcW w:w="2768" w:type="dxa"/>
            <w:tcBorders>
              <w:top w:val="single" w:sz="4" w:space="0" w:color="000000"/>
              <w:left w:val="single" w:sz="4" w:space="0" w:color="000000"/>
              <w:bottom w:val="single" w:sz="4" w:space="0" w:color="000000"/>
              <w:right w:val="single" w:sz="4" w:space="0" w:color="000000"/>
            </w:tcBorders>
            <w:shd w:val="clear" w:color="auto" w:fill="FFFFFF"/>
          </w:tcPr>
          <w:p w14:paraId="574ACEC3" w14:textId="77777777" w:rsidR="006D45B3" w:rsidRPr="006D45B3" w:rsidRDefault="006D45B3" w:rsidP="006D45B3">
            <w:pPr>
              <w:numPr>
                <w:ilvl w:val="0"/>
                <w:numId w:val="147"/>
              </w:numPr>
              <w:spacing w:before="0" w:line="240" w:lineRule="auto"/>
              <w:rPr>
                <w:rFonts w:eastAsia="Calibri" w:cs="Times New Roman"/>
                <w:szCs w:val="24"/>
                <w:lang w:val="en-US"/>
              </w:rPr>
            </w:pPr>
            <w:bookmarkStart w:id="37" w:name="_heading=h.3znysh7" w:colFirst="0" w:colLast="0"/>
            <w:bookmarkEnd w:id="37"/>
            <w:r w:rsidRPr="006D45B3">
              <w:rPr>
                <w:rFonts w:eastAsia="Calibri" w:cs="Times New Roman"/>
                <w:szCs w:val="24"/>
                <w:lang w:val="en-US"/>
              </w:rPr>
              <w:t>Promote work ethical practices and values</w:t>
            </w:r>
          </w:p>
          <w:p w14:paraId="6BEAEE39" w14:textId="77777777" w:rsidR="006D45B3" w:rsidRPr="006D45B3" w:rsidRDefault="006D45B3" w:rsidP="006D45B3">
            <w:pPr>
              <w:spacing w:line="240" w:lineRule="auto"/>
              <w:rPr>
                <w:rFonts w:eastAsia="Calibri" w:cs="Times New Roman"/>
                <w:b/>
                <w:szCs w:val="24"/>
                <w:lang w:val="en-US"/>
              </w:rPr>
            </w:pP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14:paraId="2EC1E350"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szCs w:val="24"/>
                <w:lang w:val="en-US"/>
              </w:rPr>
              <w:t>Personal management is demonstrated through self-awareness, self-esteem, emotional intelligence, stress management and assertiveness based on scope of work.</w:t>
            </w:r>
          </w:p>
          <w:p w14:paraId="5F3A4F66"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szCs w:val="24"/>
                <w:lang w:val="en-US"/>
              </w:rPr>
              <w:t xml:space="preserve">Policies and guidelines are observed as per the workplace requirements </w:t>
            </w:r>
          </w:p>
          <w:p w14:paraId="5B04E601"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szCs w:val="24"/>
                <w:lang w:val="en-US"/>
              </w:rPr>
              <w:t xml:space="preserve">Self-worth and professionalism </w:t>
            </w:r>
            <w:proofErr w:type="gramStart"/>
            <w:r w:rsidRPr="006D45B3">
              <w:rPr>
                <w:rFonts w:eastAsia="Calibri" w:cs="Times New Roman"/>
                <w:szCs w:val="24"/>
                <w:lang w:val="en-US"/>
              </w:rPr>
              <w:t>is</w:t>
            </w:r>
            <w:proofErr w:type="gramEnd"/>
            <w:r w:rsidRPr="006D45B3">
              <w:rPr>
                <w:rFonts w:eastAsia="Calibri" w:cs="Times New Roman"/>
                <w:szCs w:val="24"/>
                <w:lang w:val="en-US"/>
              </w:rPr>
              <w:t xml:space="preserve"> exercised in line with </w:t>
            </w:r>
            <w:r w:rsidRPr="006D45B3">
              <w:rPr>
                <w:rFonts w:eastAsia="Calibri" w:cs="Times New Roman"/>
                <w:b/>
                <w:i/>
                <w:szCs w:val="24"/>
                <w:lang w:val="en-US"/>
              </w:rPr>
              <w:t>personal goals</w:t>
            </w:r>
            <w:r w:rsidRPr="006D45B3">
              <w:rPr>
                <w:rFonts w:eastAsia="Calibri" w:cs="Times New Roman"/>
                <w:szCs w:val="24"/>
                <w:lang w:val="en-US"/>
              </w:rPr>
              <w:t xml:space="preserve"> and organizational policies </w:t>
            </w:r>
          </w:p>
          <w:p w14:paraId="65F8880E"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szCs w:val="24"/>
                <w:lang w:val="en-US"/>
              </w:rPr>
              <w:lastRenderedPageBreak/>
              <w:t>Code of conduct is observed as per the workplace requirements</w:t>
            </w:r>
          </w:p>
          <w:p w14:paraId="0A887D2C"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szCs w:val="24"/>
                <w:lang w:val="en-US"/>
              </w:rPr>
              <w:t>Teamwork is applied as per work place requirements</w:t>
            </w:r>
          </w:p>
          <w:p w14:paraId="3136ACAB"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b/>
                <w:szCs w:val="24"/>
                <w:lang w:val="en-US"/>
              </w:rPr>
              <w:t>Conflicts</w:t>
            </w:r>
            <w:r w:rsidRPr="006D45B3">
              <w:rPr>
                <w:rFonts w:eastAsia="Calibri" w:cs="Times New Roman"/>
                <w:szCs w:val="24"/>
                <w:lang w:val="en-US"/>
              </w:rPr>
              <w:t xml:space="preserve"> are resolved between </w:t>
            </w:r>
            <w:r w:rsidRPr="006D45B3">
              <w:rPr>
                <w:rFonts w:eastAsia="Calibri" w:cs="Times New Roman"/>
                <w:b/>
                <w:i/>
                <w:szCs w:val="24"/>
                <w:lang w:val="en-US"/>
              </w:rPr>
              <w:t>team</w:t>
            </w:r>
            <w:r w:rsidRPr="006D45B3">
              <w:rPr>
                <w:rFonts w:eastAsia="Calibri" w:cs="Times New Roman"/>
                <w:szCs w:val="24"/>
                <w:lang w:val="en-US"/>
              </w:rPr>
              <w:t xml:space="preserve"> members in line with organization policy.</w:t>
            </w:r>
          </w:p>
          <w:p w14:paraId="198AF1FE"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b/>
                <w:i/>
                <w:szCs w:val="24"/>
                <w:lang w:val="en-US"/>
              </w:rPr>
              <w:t>Creative, innovative</w:t>
            </w:r>
            <w:r w:rsidRPr="006D45B3">
              <w:rPr>
                <w:rFonts w:eastAsia="Calibri" w:cs="Times New Roman"/>
                <w:szCs w:val="24"/>
                <w:lang w:val="en-US"/>
              </w:rPr>
              <w:t xml:space="preserve"> and practical solutions are developed based on the problem</w:t>
            </w:r>
          </w:p>
          <w:p w14:paraId="027256E6" w14:textId="77777777" w:rsidR="006D45B3" w:rsidRPr="006D45B3" w:rsidRDefault="006D45B3" w:rsidP="006D45B3">
            <w:pPr>
              <w:numPr>
                <w:ilvl w:val="0"/>
                <w:numId w:val="155"/>
              </w:numPr>
              <w:spacing w:before="0" w:line="240" w:lineRule="auto"/>
              <w:rPr>
                <w:rFonts w:eastAsia="Calibri" w:cs="Times New Roman"/>
                <w:szCs w:val="24"/>
                <w:lang w:val="en-US"/>
              </w:rPr>
            </w:pPr>
            <w:r w:rsidRPr="006D45B3">
              <w:rPr>
                <w:rFonts w:eastAsia="Calibri" w:cs="Times New Roman"/>
                <w:b/>
                <w:i/>
                <w:szCs w:val="24"/>
                <w:lang w:val="en-US"/>
              </w:rPr>
              <w:t>Customer</w:t>
            </w:r>
            <w:r w:rsidRPr="006D45B3">
              <w:rPr>
                <w:rFonts w:eastAsia="Calibri" w:cs="Times New Roman"/>
                <w:szCs w:val="24"/>
                <w:lang w:val="en-US"/>
              </w:rPr>
              <w:t xml:space="preserve"> concerns and complaints are analyzed and resolved in line with the set organizational culture.</w:t>
            </w:r>
          </w:p>
        </w:tc>
      </w:tr>
      <w:tr w:rsidR="006D45B3" w:rsidRPr="006D45B3" w14:paraId="6C6CFEBE" w14:textId="77777777" w:rsidTr="00B25F88">
        <w:tc>
          <w:tcPr>
            <w:tcW w:w="2768" w:type="dxa"/>
          </w:tcPr>
          <w:p w14:paraId="79019EA8" w14:textId="77777777" w:rsidR="006D45B3" w:rsidRPr="006D45B3" w:rsidRDefault="006D45B3" w:rsidP="006D45B3">
            <w:pPr>
              <w:numPr>
                <w:ilvl w:val="0"/>
                <w:numId w:val="147"/>
              </w:numPr>
              <w:spacing w:before="0" w:line="240" w:lineRule="auto"/>
              <w:rPr>
                <w:rFonts w:eastAsia="Calibri" w:cs="Times New Roman"/>
                <w:szCs w:val="24"/>
                <w:lang w:val="en-US"/>
              </w:rPr>
            </w:pPr>
            <w:r w:rsidRPr="006D45B3">
              <w:rPr>
                <w:rFonts w:eastAsia="Calibri" w:cs="Times New Roman"/>
                <w:szCs w:val="24"/>
                <w:lang w:val="en-US"/>
              </w:rPr>
              <w:lastRenderedPageBreak/>
              <w:t>Apply Entrepreneurial skills</w:t>
            </w:r>
          </w:p>
        </w:tc>
        <w:tc>
          <w:tcPr>
            <w:tcW w:w="5528" w:type="dxa"/>
          </w:tcPr>
          <w:p w14:paraId="4E3096FB"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szCs w:val="24"/>
                <w:lang w:val="en-US"/>
              </w:rPr>
              <w:t>Personal finances are managed as per financial procedures and standards</w:t>
            </w:r>
          </w:p>
          <w:p w14:paraId="391CF014"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szCs w:val="24"/>
                <w:lang w:val="en-US"/>
              </w:rPr>
              <w:t>Savings are managed as per financial procedures and standards</w:t>
            </w:r>
          </w:p>
          <w:p w14:paraId="26330164"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b/>
                <w:i/>
                <w:szCs w:val="24"/>
                <w:lang w:val="en-US"/>
              </w:rPr>
              <w:t>Sources of personal and business</w:t>
            </w:r>
            <w:r w:rsidRPr="006D45B3">
              <w:rPr>
                <w:rFonts w:eastAsia="Calibri" w:cs="Times New Roman"/>
                <w:szCs w:val="24"/>
                <w:lang w:val="en-US"/>
              </w:rPr>
              <w:t xml:space="preserve"> funds are identified as per financial procedures and standards</w:t>
            </w:r>
          </w:p>
          <w:p w14:paraId="0DC90FCE"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szCs w:val="24"/>
                <w:lang w:val="en-US"/>
              </w:rPr>
              <w:t>Investments are undertaken as per financial procedures and standards</w:t>
            </w:r>
          </w:p>
          <w:p w14:paraId="75700755" w14:textId="77777777" w:rsidR="006D45B3" w:rsidRPr="006D45B3" w:rsidRDefault="006D45B3" w:rsidP="006D45B3">
            <w:pPr>
              <w:numPr>
                <w:ilvl w:val="0"/>
                <w:numId w:val="146"/>
              </w:numPr>
              <w:spacing w:before="0" w:line="240" w:lineRule="auto"/>
              <w:rPr>
                <w:rFonts w:eastAsia="Calibri" w:cs="Times New Roman"/>
                <w:b/>
                <w:i/>
                <w:szCs w:val="24"/>
                <w:lang w:val="en-US"/>
              </w:rPr>
            </w:pPr>
            <w:r w:rsidRPr="006D45B3">
              <w:rPr>
                <w:rFonts w:eastAsia="Calibri" w:cs="Times New Roman"/>
                <w:b/>
                <w:i/>
                <w:szCs w:val="24"/>
                <w:lang w:val="en-US"/>
              </w:rPr>
              <w:t xml:space="preserve">Entrepreneurial roles and characteristics </w:t>
            </w:r>
            <w:r w:rsidRPr="006D45B3">
              <w:rPr>
                <w:rFonts w:eastAsia="Calibri" w:cs="Times New Roman"/>
                <w:szCs w:val="24"/>
                <w:lang w:val="en-US"/>
              </w:rPr>
              <w:t>identified as per principles of Entrepreneurship</w:t>
            </w:r>
          </w:p>
          <w:p w14:paraId="65D63C3E"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szCs w:val="24"/>
                <w:lang w:val="en-US"/>
              </w:rPr>
              <w:t xml:space="preserve">Salaried employment and self-employment are distinguished as per principles of entrepreneurship </w:t>
            </w:r>
          </w:p>
          <w:p w14:paraId="66D1F3CF"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b/>
                <w:i/>
                <w:szCs w:val="24"/>
                <w:lang w:val="en-US"/>
              </w:rPr>
              <w:t>Requirements for entry into self-employment</w:t>
            </w:r>
            <w:r w:rsidRPr="006D45B3">
              <w:rPr>
                <w:rFonts w:eastAsia="Calibri" w:cs="Times New Roman"/>
                <w:szCs w:val="24"/>
                <w:lang w:val="en-US"/>
              </w:rPr>
              <w:t xml:space="preserve"> are identified according to business procedures and standards</w:t>
            </w:r>
          </w:p>
          <w:p w14:paraId="1F832B83"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b/>
                <w:i/>
                <w:szCs w:val="24"/>
                <w:lang w:val="en-US"/>
              </w:rPr>
              <w:t>Regulatory requirements</w:t>
            </w:r>
            <w:r w:rsidRPr="006D45B3">
              <w:rPr>
                <w:rFonts w:eastAsia="Calibri" w:cs="Times New Roman"/>
                <w:szCs w:val="24"/>
                <w:lang w:val="en-US"/>
              </w:rPr>
              <w:t xml:space="preserve"> when starting a small business are identified as per business procedures and standards</w:t>
            </w:r>
          </w:p>
          <w:p w14:paraId="0628F5DE" w14:textId="77777777" w:rsidR="006D45B3" w:rsidRPr="006D45B3" w:rsidRDefault="006D45B3" w:rsidP="006D45B3">
            <w:pPr>
              <w:numPr>
                <w:ilvl w:val="0"/>
                <w:numId w:val="146"/>
              </w:numPr>
              <w:spacing w:before="0" w:line="240" w:lineRule="auto"/>
              <w:rPr>
                <w:rFonts w:eastAsia="Calibri" w:cs="Times New Roman"/>
                <w:szCs w:val="24"/>
                <w:lang w:val="en-US"/>
              </w:rPr>
            </w:pPr>
            <w:r w:rsidRPr="006D45B3">
              <w:rPr>
                <w:rFonts w:eastAsia="Calibri" w:cs="Times New Roman"/>
                <w:szCs w:val="24"/>
                <w:lang w:val="en-US"/>
              </w:rPr>
              <w:t xml:space="preserve">Business planning is undertaken as per resource implications and regulatory framework </w:t>
            </w:r>
          </w:p>
        </w:tc>
      </w:tr>
    </w:tbl>
    <w:p w14:paraId="2C75A899" w14:textId="77777777" w:rsidR="006D45B3" w:rsidRPr="006D45B3" w:rsidRDefault="006D45B3" w:rsidP="006D45B3">
      <w:pPr>
        <w:spacing w:line="240" w:lineRule="auto"/>
        <w:rPr>
          <w:rFonts w:eastAsia="Calibri" w:cs="Times New Roman"/>
          <w:szCs w:val="24"/>
          <w:lang w:val="en-US"/>
        </w:rPr>
      </w:pPr>
    </w:p>
    <w:p w14:paraId="38D1CCE0"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lastRenderedPageBreak/>
        <w:t xml:space="preserve">RANGE </w:t>
      </w:r>
    </w:p>
    <w:p w14:paraId="63AD784D"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 xml:space="preserve">This section provides the work environment and conditions to which the performance criteria apply. It allows for different work environments and situations that will affect performance.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9"/>
        <w:gridCol w:w="5457"/>
      </w:tblGrid>
      <w:tr w:rsidR="006D45B3" w:rsidRPr="006D45B3" w14:paraId="50367F53" w14:textId="77777777" w:rsidTr="00B25F88">
        <w:trPr>
          <w:trHeight w:val="427"/>
          <w:tblHeader/>
        </w:trPr>
        <w:tc>
          <w:tcPr>
            <w:tcW w:w="2839" w:type="dxa"/>
            <w:vAlign w:val="center"/>
          </w:tcPr>
          <w:p w14:paraId="10ED1464"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t>Variable</w:t>
            </w:r>
          </w:p>
        </w:tc>
        <w:tc>
          <w:tcPr>
            <w:tcW w:w="5457" w:type="dxa"/>
            <w:vAlign w:val="center"/>
          </w:tcPr>
          <w:p w14:paraId="723401D0"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t>Range</w:t>
            </w:r>
          </w:p>
        </w:tc>
      </w:tr>
      <w:tr w:rsidR="006D45B3" w:rsidRPr="006D45B3" w14:paraId="424952D5" w14:textId="77777777" w:rsidTr="00B25F88">
        <w:trPr>
          <w:trHeight w:val="629"/>
        </w:trPr>
        <w:tc>
          <w:tcPr>
            <w:tcW w:w="2839" w:type="dxa"/>
          </w:tcPr>
          <w:p w14:paraId="55BF693E"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Written communication may include but not limited to:</w:t>
            </w:r>
          </w:p>
        </w:tc>
        <w:tc>
          <w:tcPr>
            <w:tcW w:w="5457" w:type="dxa"/>
          </w:tcPr>
          <w:p w14:paraId="2B35646A"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Memos</w:t>
            </w:r>
          </w:p>
          <w:p w14:paraId="3A59F7C5"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Letters</w:t>
            </w:r>
          </w:p>
          <w:p w14:paraId="2883226D"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Notices</w:t>
            </w:r>
          </w:p>
          <w:p w14:paraId="49CC6B9D"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SMS</w:t>
            </w:r>
          </w:p>
        </w:tc>
      </w:tr>
      <w:tr w:rsidR="006D45B3" w:rsidRPr="006D45B3" w14:paraId="6672C087" w14:textId="77777777" w:rsidTr="00B25F88">
        <w:trPr>
          <w:trHeight w:val="629"/>
        </w:trPr>
        <w:tc>
          <w:tcPr>
            <w:tcW w:w="2839" w:type="dxa"/>
          </w:tcPr>
          <w:p w14:paraId="11FB8555"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Non-verbal strategies may include and not limited to:</w:t>
            </w:r>
          </w:p>
        </w:tc>
        <w:tc>
          <w:tcPr>
            <w:tcW w:w="5457" w:type="dxa"/>
          </w:tcPr>
          <w:p w14:paraId="7936BA15"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Posture</w:t>
            </w:r>
          </w:p>
          <w:p w14:paraId="438DBE46"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Gestures</w:t>
            </w:r>
          </w:p>
          <w:p w14:paraId="2FC96D01"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Eye contact</w:t>
            </w:r>
          </w:p>
          <w:p w14:paraId="5D679694"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Facial expressions</w:t>
            </w:r>
          </w:p>
          <w:p w14:paraId="6A089616"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Dressing/Grooming</w:t>
            </w:r>
          </w:p>
        </w:tc>
      </w:tr>
      <w:tr w:rsidR="006D45B3" w:rsidRPr="006D45B3" w14:paraId="4FD69334" w14:textId="77777777" w:rsidTr="00B25F88">
        <w:trPr>
          <w:trHeight w:val="629"/>
        </w:trPr>
        <w:tc>
          <w:tcPr>
            <w:tcW w:w="2839" w:type="dxa"/>
          </w:tcPr>
          <w:p w14:paraId="5B50E285"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Oral communication pathways may include and not limited to:</w:t>
            </w:r>
          </w:p>
        </w:tc>
        <w:tc>
          <w:tcPr>
            <w:tcW w:w="5457" w:type="dxa"/>
          </w:tcPr>
          <w:p w14:paraId="490EDC3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Telephone calls</w:t>
            </w:r>
          </w:p>
          <w:p w14:paraId="5A23D46B"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Face-to-face</w:t>
            </w:r>
          </w:p>
          <w:p w14:paraId="2B98F8EB"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Meetings</w:t>
            </w:r>
          </w:p>
          <w:p w14:paraId="2692265D"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Interviews</w:t>
            </w:r>
          </w:p>
        </w:tc>
      </w:tr>
      <w:tr w:rsidR="006D45B3" w:rsidRPr="006D45B3" w14:paraId="3A1B3C6F" w14:textId="77777777" w:rsidTr="00B25F88">
        <w:trPr>
          <w:trHeight w:val="629"/>
        </w:trPr>
        <w:tc>
          <w:tcPr>
            <w:tcW w:w="2839" w:type="dxa"/>
          </w:tcPr>
          <w:p w14:paraId="75DA0E6D"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Group communication strategies may include but not limited to:</w:t>
            </w:r>
          </w:p>
        </w:tc>
        <w:tc>
          <w:tcPr>
            <w:tcW w:w="5457" w:type="dxa"/>
          </w:tcPr>
          <w:p w14:paraId="496851F3"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Body language</w:t>
            </w:r>
          </w:p>
          <w:p w14:paraId="421CB5E9"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Active listening</w:t>
            </w:r>
          </w:p>
          <w:p w14:paraId="627B954B"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Concise language</w:t>
            </w:r>
          </w:p>
        </w:tc>
      </w:tr>
      <w:tr w:rsidR="006D45B3" w:rsidRPr="006D45B3" w14:paraId="042EEB5B" w14:textId="77777777" w:rsidTr="00B25F88">
        <w:trPr>
          <w:trHeight w:val="629"/>
        </w:trPr>
        <w:tc>
          <w:tcPr>
            <w:tcW w:w="2839" w:type="dxa"/>
            <w:tcBorders>
              <w:top w:val="single" w:sz="4" w:space="0" w:color="000000"/>
              <w:left w:val="single" w:sz="4" w:space="0" w:color="000000"/>
              <w:bottom w:val="single" w:sz="4" w:space="0" w:color="000000"/>
              <w:right w:val="single" w:sz="4" w:space="0" w:color="000000"/>
            </w:tcBorders>
          </w:tcPr>
          <w:p w14:paraId="41EA2E2A"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Conflicts include but are not limited to:</w:t>
            </w:r>
          </w:p>
        </w:tc>
        <w:tc>
          <w:tcPr>
            <w:tcW w:w="5457" w:type="dxa"/>
            <w:tcBorders>
              <w:top w:val="single" w:sz="4" w:space="0" w:color="000000"/>
              <w:left w:val="single" w:sz="4" w:space="0" w:color="000000"/>
              <w:bottom w:val="single" w:sz="4" w:space="0" w:color="000000"/>
              <w:right w:val="single" w:sz="4" w:space="0" w:color="000000"/>
            </w:tcBorders>
          </w:tcPr>
          <w:p w14:paraId="4FF9D1CE"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Interpersonal Conflict.</w:t>
            </w:r>
          </w:p>
          <w:p w14:paraId="3DF2AFCA"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Intrapersonal Conflict.</w:t>
            </w:r>
          </w:p>
          <w:p w14:paraId="224EBE10"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Intergroup Conflict.</w:t>
            </w:r>
          </w:p>
          <w:p w14:paraId="41DE31F2"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Intragroup Conflict.</w:t>
            </w:r>
          </w:p>
        </w:tc>
      </w:tr>
      <w:tr w:rsidR="006D45B3" w:rsidRPr="006D45B3" w14:paraId="4E3E255D" w14:textId="77777777" w:rsidTr="00B25F88">
        <w:trPr>
          <w:trHeight w:val="629"/>
        </w:trPr>
        <w:tc>
          <w:tcPr>
            <w:tcW w:w="2839" w:type="dxa"/>
            <w:tcBorders>
              <w:top w:val="single" w:sz="4" w:space="0" w:color="000000"/>
              <w:left w:val="single" w:sz="4" w:space="0" w:color="000000"/>
              <w:bottom w:val="single" w:sz="4" w:space="0" w:color="000000"/>
              <w:right w:val="single" w:sz="4" w:space="0" w:color="000000"/>
            </w:tcBorders>
          </w:tcPr>
          <w:p w14:paraId="1707BEC1"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Customer may include but not limited to:</w:t>
            </w:r>
          </w:p>
        </w:tc>
        <w:tc>
          <w:tcPr>
            <w:tcW w:w="5457" w:type="dxa"/>
            <w:tcBorders>
              <w:top w:val="single" w:sz="4" w:space="0" w:color="000000"/>
              <w:left w:val="single" w:sz="4" w:space="0" w:color="000000"/>
              <w:bottom w:val="single" w:sz="4" w:space="0" w:color="000000"/>
              <w:right w:val="single" w:sz="4" w:space="0" w:color="000000"/>
            </w:tcBorders>
          </w:tcPr>
          <w:p w14:paraId="1F2DAA89"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Loyal</w:t>
            </w:r>
          </w:p>
          <w:p w14:paraId="35F41AFE"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Discount</w:t>
            </w:r>
          </w:p>
          <w:p w14:paraId="70BC5837"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Impulse</w:t>
            </w:r>
          </w:p>
          <w:p w14:paraId="04911CF0"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Need-based</w:t>
            </w:r>
          </w:p>
          <w:p w14:paraId="4E0FC67A"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Wandering</w:t>
            </w:r>
          </w:p>
        </w:tc>
      </w:tr>
      <w:tr w:rsidR="006D45B3" w:rsidRPr="006D45B3" w14:paraId="5E4157F6" w14:textId="77777777" w:rsidTr="00B25F88">
        <w:trPr>
          <w:trHeight w:val="629"/>
        </w:trPr>
        <w:tc>
          <w:tcPr>
            <w:tcW w:w="2839" w:type="dxa"/>
            <w:tcBorders>
              <w:top w:val="single" w:sz="4" w:space="0" w:color="000000"/>
              <w:left w:val="single" w:sz="4" w:space="0" w:color="000000"/>
              <w:bottom w:val="single" w:sz="4" w:space="0" w:color="000000"/>
              <w:right w:val="single" w:sz="4" w:space="0" w:color="000000"/>
            </w:tcBorders>
          </w:tcPr>
          <w:p w14:paraId="412C41F8"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Team may include but not limited to:</w:t>
            </w:r>
          </w:p>
        </w:tc>
        <w:tc>
          <w:tcPr>
            <w:tcW w:w="5457" w:type="dxa"/>
            <w:tcBorders>
              <w:top w:val="single" w:sz="4" w:space="0" w:color="000000"/>
              <w:left w:val="single" w:sz="4" w:space="0" w:color="000000"/>
              <w:bottom w:val="single" w:sz="4" w:space="0" w:color="000000"/>
              <w:right w:val="single" w:sz="4" w:space="0" w:color="000000"/>
            </w:tcBorders>
          </w:tcPr>
          <w:p w14:paraId="59EB911F"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Small workgroup</w:t>
            </w:r>
          </w:p>
          <w:p w14:paraId="3D2B3DC9"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Staff in a section/department</w:t>
            </w:r>
          </w:p>
          <w:p w14:paraId="3EEE1499"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lastRenderedPageBreak/>
              <w:t>Inter-agency Group</w:t>
            </w:r>
          </w:p>
          <w:p w14:paraId="4E98FD7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Virtual teams</w:t>
            </w:r>
          </w:p>
        </w:tc>
      </w:tr>
      <w:tr w:rsidR="006D45B3" w:rsidRPr="006D45B3" w14:paraId="7A92780E" w14:textId="77777777" w:rsidTr="00B25F88">
        <w:trPr>
          <w:trHeight w:val="629"/>
        </w:trPr>
        <w:tc>
          <w:tcPr>
            <w:tcW w:w="2839" w:type="dxa"/>
            <w:tcBorders>
              <w:top w:val="single" w:sz="4" w:space="0" w:color="000000"/>
              <w:left w:val="single" w:sz="4" w:space="0" w:color="000000"/>
              <w:bottom w:val="single" w:sz="4" w:space="0" w:color="000000"/>
              <w:right w:val="single" w:sz="4" w:space="0" w:color="000000"/>
            </w:tcBorders>
          </w:tcPr>
          <w:p w14:paraId="0BD85103"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lastRenderedPageBreak/>
              <w:t>Creative and Innovation may include but are not limited to:</w:t>
            </w:r>
          </w:p>
        </w:tc>
        <w:tc>
          <w:tcPr>
            <w:tcW w:w="5457" w:type="dxa"/>
            <w:tcBorders>
              <w:top w:val="single" w:sz="4" w:space="0" w:color="000000"/>
              <w:left w:val="single" w:sz="4" w:space="0" w:color="000000"/>
              <w:bottom w:val="single" w:sz="4" w:space="0" w:color="000000"/>
              <w:right w:val="single" w:sz="4" w:space="0" w:color="000000"/>
            </w:tcBorders>
          </w:tcPr>
          <w:p w14:paraId="04A88F00"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New ideas</w:t>
            </w:r>
          </w:p>
          <w:p w14:paraId="51829B3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Original ideas</w:t>
            </w:r>
          </w:p>
          <w:p w14:paraId="1A8A3B65"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Different ideas</w:t>
            </w:r>
          </w:p>
          <w:p w14:paraId="44154910"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 xml:space="preserve">Methods/procedures </w:t>
            </w:r>
          </w:p>
          <w:p w14:paraId="7FA0CD90"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Processes</w:t>
            </w:r>
          </w:p>
          <w:p w14:paraId="56FB1CF3"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New tools</w:t>
            </w:r>
          </w:p>
        </w:tc>
      </w:tr>
      <w:tr w:rsidR="006D45B3" w:rsidRPr="006D45B3" w14:paraId="0A0A3BB8" w14:textId="77777777" w:rsidTr="00B25F88">
        <w:trPr>
          <w:trHeight w:val="629"/>
        </w:trPr>
        <w:tc>
          <w:tcPr>
            <w:tcW w:w="2839" w:type="dxa"/>
          </w:tcPr>
          <w:p w14:paraId="6014B2DC"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Sources of personal finance may</w:t>
            </w:r>
            <w:r w:rsidRPr="006D45B3">
              <w:rPr>
                <w:rFonts w:eastAsia="Calibri" w:cs="Times New Roman"/>
                <w:b/>
                <w:szCs w:val="24"/>
                <w:lang w:val="en-US"/>
              </w:rPr>
              <w:t xml:space="preserve"> </w:t>
            </w:r>
            <w:r w:rsidRPr="006D45B3">
              <w:rPr>
                <w:rFonts w:eastAsia="Calibri" w:cs="Times New Roman"/>
                <w:szCs w:val="24"/>
                <w:lang w:val="en-US"/>
              </w:rPr>
              <w:t>include but are not limited to:</w:t>
            </w:r>
          </w:p>
        </w:tc>
        <w:tc>
          <w:tcPr>
            <w:tcW w:w="5457" w:type="dxa"/>
          </w:tcPr>
          <w:p w14:paraId="151E92D7"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Salary/Wages</w:t>
            </w:r>
          </w:p>
          <w:p w14:paraId="50F411AE"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Investments</w:t>
            </w:r>
          </w:p>
          <w:p w14:paraId="3E57164E"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Savings</w:t>
            </w:r>
          </w:p>
          <w:p w14:paraId="2DFF7CDD"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Inheritance</w:t>
            </w:r>
          </w:p>
          <w:p w14:paraId="3D65EB8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Government Benefits</w:t>
            </w:r>
          </w:p>
        </w:tc>
      </w:tr>
      <w:tr w:rsidR="006D45B3" w:rsidRPr="006D45B3" w14:paraId="687306EB" w14:textId="77777777" w:rsidTr="00B25F88">
        <w:trPr>
          <w:trHeight w:val="629"/>
        </w:trPr>
        <w:tc>
          <w:tcPr>
            <w:tcW w:w="2839" w:type="dxa"/>
          </w:tcPr>
          <w:p w14:paraId="45A1BDDC"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Sources of business finance may</w:t>
            </w:r>
            <w:r w:rsidRPr="006D45B3">
              <w:rPr>
                <w:rFonts w:eastAsia="Calibri" w:cs="Times New Roman"/>
                <w:b/>
                <w:szCs w:val="24"/>
                <w:lang w:val="en-US"/>
              </w:rPr>
              <w:t xml:space="preserve"> </w:t>
            </w:r>
            <w:r w:rsidRPr="006D45B3">
              <w:rPr>
                <w:rFonts w:eastAsia="Calibri" w:cs="Times New Roman"/>
                <w:szCs w:val="24"/>
                <w:lang w:val="en-US"/>
              </w:rPr>
              <w:t>include but not limited to:</w:t>
            </w:r>
          </w:p>
        </w:tc>
        <w:tc>
          <w:tcPr>
            <w:tcW w:w="5457" w:type="dxa"/>
          </w:tcPr>
          <w:p w14:paraId="68FD8DB7"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Equity Financing</w:t>
            </w:r>
          </w:p>
          <w:p w14:paraId="62329BCA"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Debt Financing,</w:t>
            </w:r>
          </w:p>
          <w:p w14:paraId="4A8F8D51"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Personal Savings/Investment</w:t>
            </w:r>
          </w:p>
          <w:p w14:paraId="002D3CB6"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Retained Earnings</w:t>
            </w:r>
          </w:p>
          <w:p w14:paraId="627ED540"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Grants and Subsidies</w:t>
            </w:r>
          </w:p>
          <w:p w14:paraId="36C7EEDD"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Crowdfunding</w:t>
            </w:r>
          </w:p>
          <w:p w14:paraId="2F236AC1"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 xml:space="preserve">Supplier credit: </w:t>
            </w:r>
          </w:p>
          <w:p w14:paraId="7CC3391D"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Leasing and Asset Financing:</w:t>
            </w:r>
          </w:p>
        </w:tc>
      </w:tr>
      <w:tr w:rsidR="006D45B3" w:rsidRPr="006D45B3" w14:paraId="1A3DC70E" w14:textId="77777777" w:rsidTr="00B25F88">
        <w:trPr>
          <w:trHeight w:val="629"/>
        </w:trPr>
        <w:tc>
          <w:tcPr>
            <w:tcW w:w="2839" w:type="dxa"/>
          </w:tcPr>
          <w:p w14:paraId="1FDD491A"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Characteristics of Entrepreneurs may include but are not limited to:</w:t>
            </w:r>
          </w:p>
        </w:tc>
        <w:tc>
          <w:tcPr>
            <w:tcW w:w="5457" w:type="dxa"/>
          </w:tcPr>
          <w:p w14:paraId="074A3B39"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Creative</w:t>
            </w:r>
          </w:p>
          <w:p w14:paraId="45CEA5D7"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Innovative</w:t>
            </w:r>
          </w:p>
          <w:p w14:paraId="23BD026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Planner</w:t>
            </w:r>
          </w:p>
          <w:p w14:paraId="2512B07E"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Risk-taker</w:t>
            </w:r>
          </w:p>
          <w:p w14:paraId="5909A1A5"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Networker</w:t>
            </w:r>
          </w:p>
          <w:p w14:paraId="618B28E8"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Confident</w:t>
            </w:r>
          </w:p>
          <w:p w14:paraId="32AD30B0"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Flexible</w:t>
            </w:r>
          </w:p>
          <w:p w14:paraId="393192B3"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Persistent</w:t>
            </w:r>
          </w:p>
          <w:p w14:paraId="3DD5B0C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Patient</w:t>
            </w:r>
          </w:p>
          <w:p w14:paraId="49EC5EC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Independent</w:t>
            </w:r>
          </w:p>
          <w:p w14:paraId="0BFD860A"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lastRenderedPageBreak/>
              <w:t xml:space="preserve">Future-oriented </w:t>
            </w:r>
          </w:p>
          <w:p w14:paraId="180BDD84"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Goal oriented</w:t>
            </w:r>
          </w:p>
        </w:tc>
      </w:tr>
      <w:tr w:rsidR="006D45B3" w:rsidRPr="006D45B3" w14:paraId="28C3E0BD" w14:textId="77777777" w:rsidTr="00B25F88">
        <w:trPr>
          <w:trHeight w:val="629"/>
        </w:trPr>
        <w:tc>
          <w:tcPr>
            <w:tcW w:w="2839" w:type="dxa"/>
          </w:tcPr>
          <w:p w14:paraId="4F0A1D1B"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lastRenderedPageBreak/>
              <w:t xml:space="preserve">Requirements for entry into self-employment may include but not limited to </w:t>
            </w:r>
          </w:p>
        </w:tc>
        <w:tc>
          <w:tcPr>
            <w:tcW w:w="5457" w:type="dxa"/>
          </w:tcPr>
          <w:p w14:paraId="520B776A"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 xml:space="preserve">Technical skills </w:t>
            </w:r>
          </w:p>
          <w:p w14:paraId="1CF0F8D9"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Management skills</w:t>
            </w:r>
          </w:p>
          <w:p w14:paraId="6387606A"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Entrepreneurial skills</w:t>
            </w:r>
          </w:p>
          <w:p w14:paraId="5B8ABC91"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Resources</w:t>
            </w:r>
          </w:p>
          <w:p w14:paraId="7470DC64"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 xml:space="preserve">Infrastructure </w:t>
            </w:r>
          </w:p>
        </w:tc>
      </w:tr>
      <w:tr w:rsidR="006D45B3" w:rsidRPr="006D45B3" w14:paraId="3CBC6774" w14:textId="77777777" w:rsidTr="00B25F88">
        <w:trPr>
          <w:trHeight w:val="629"/>
        </w:trPr>
        <w:tc>
          <w:tcPr>
            <w:tcW w:w="2839" w:type="dxa"/>
          </w:tcPr>
          <w:p w14:paraId="7D918899" w14:textId="77777777" w:rsidR="006D45B3" w:rsidRPr="006D45B3" w:rsidRDefault="006D45B3" w:rsidP="006D45B3">
            <w:pPr>
              <w:numPr>
                <w:ilvl w:val="0"/>
                <w:numId w:val="152"/>
              </w:numPr>
              <w:spacing w:before="0" w:line="240" w:lineRule="auto"/>
              <w:ind w:left="-36"/>
              <w:rPr>
                <w:rFonts w:eastAsia="Calibri" w:cs="Times New Roman"/>
                <w:szCs w:val="24"/>
                <w:lang w:val="en-US"/>
              </w:rPr>
            </w:pPr>
            <w:r w:rsidRPr="006D45B3">
              <w:rPr>
                <w:rFonts w:eastAsia="Calibri" w:cs="Times New Roman"/>
                <w:szCs w:val="24"/>
                <w:lang w:val="en-US"/>
              </w:rPr>
              <w:t>Legal requirements when starting a small business may include but not limited to:</w:t>
            </w:r>
          </w:p>
        </w:tc>
        <w:tc>
          <w:tcPr>
            <w:tcW w:w="5457" w:type="dxa"/>
          </w:tcPr>
          <w:p w14:paraId="533262E5"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Business Registration</w:t>
            </w:r>
          </w:p>
          <w:p w14:paraId="4F08DB35"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Business Name Registration</w:t>
            </w:r>
          </w:p>
          <w:p w14:paraId="21CE6F4D"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Business Permits and Licenses</w:t>
            </w:r>
          </w:p>
          <w:p w14:paraId="079097CC"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Tax Registration</w:t>
            </w:r>
          </w:p>
          <w:p w14:paraId="511C10C6" w14:textId="77777777" w:rsidR="006D45B3" w:rsidRPr="006D45B3" w:rsidRDefault="006D45B3" w:rsidP="006D45B3">
            <w:pPr>
              <w:numPr>
                <w:ilvl w:val="0"/>
                <w:numId w:val="148"/>
              </w:numPr>
              <w:spacing w:before="0" w:line="240" w:lineRule="auto"/>
              <w:rPr>
                <w:rFonts w:eastAsia="Calibri" w:cs="Times New Roman"/>
                <w:szCs w:val="24"/>
                <w:lang w:val="en-US"/>
              </w:rPr>
            </w:pPr>
            <w:r w:rsidRPr="006D45B3">
              <w:rPr>
                <w:rFonts w:eastAsia="Calibri" w:cs="Times New Roman"/>
                <w:szCs w:val="24"/>
                <w:lang w:val="en-US"/>
              </w:rPr>
              <w:t>Compliance with Employment Laws</w:t>
            </w:r>
          </w:p>
        </w:tc>
      </w:tr>
    </w:tbl>
    <w:p w14:paraId="22D999B8" w14:textId="77777777" w:rsidR="006D45B3" w:rsidRPr="006D45B3" w:rsidRDefault="006D45B3" w:rsidP="006D45B3">
      <w:pPr>
        <w:spacing w:line="240" w:lineRule="auto"/>
        <w:rPr>
          <w:rFonts w:eastAsia="Calibri" w:cs="Times New Roman"/>
          <w:szCs w:val="24"/>
          <w:lang w:val="en-US"/>
        </w:rPr>
      </w:pPr>
    </w:p>
    <w:p w14:paraId="10EAF3C0"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b/>
          <w:szCs w:val="24"/>
          <w:lang w:val="en-US"/>
        </w:rPr>
        <w:t>REQUIRED SKILLS AND KNOWLEDGE</w:t>
      </w:r>
    </w:p>
    <w:p w14:paraId="2095C04E"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This section describes the skills and knowledge required for this unit of competency.</w:t>
      </w:r>
    </w:p>
    <w:p w14:paraId="2BFF229D" w14:textId="77777777" w:rsidR="006D45B3" w:rsidRPr="006D45B3" w:rsidRDefault="006D45B3" w:rsidP="006D45B3">
      <w:pPr>
        <w:spacing w:line="240" w:lineRule="auto"/>
        <w:rPr>
          <w:rFonts w:eastAsia="Calibri" w:cs="Times New Roman"/>
          <w:b/>
          <w:szCs w:val="24"/>
          <w:lang w:val="en-US"/>
        </w:rPr>
      </w:pPr>
    </w:p>
    <w:p w14:paraId="75DFB64D"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t>Required Skills</w:t>
      </w:r>
    </w:p>
    <w:p w14:paraId="22619CF0"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The individual needs to demonstrate the following skills:</w:t>
      </w:r>
    </w:p>
    <w:p w14:paraId="15CE6B7F"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Active listening  </w:t>
      </w:r>
    </w:p>
    <w:p w14:paraId="2AFEA57B"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Interpretation </w:t>
      </w:r>
    </w:p>
    <w:p w14:paraId="061F17F5"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Negotiation </w:t>
      </w:r>
    </w:p>
    <w:p w14:paraId="71E6D549"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Writing </w:t>
      </w:r>
    </w:p>
    <w:p w14:paraId="3F915611"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Decision making</w:t>
      </w:r>
    </w:p>
    <w:p w14:paraId="459FB074"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Problem solving skills</w:t>
      </w:r>
    </w:p>
    <w:p w14:paraId="1A4129A9"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Team work</w:t>
      </w:r>
    </w:p>
    <w:p w14:paraId="50E7F1DD"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Responsibility skills</w:t>
      </w:r>
    </w:p>
    <w:p w14:paraId="6D369156"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Critical thinking </w:t>
      </w:r>
    </w:p>
    <w:p w14:paraId="61727937"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Organizational </w:t>
      </w:r>
    </w:p>
    <w:p w14:paraId="7FA11F40"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Negotiation </w:t>
      </w:r>
    </w:p>
    <w:p w14:paraId="6338C625"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lastRenderedPageBreak/>
        <w:t xml:space="preserve">Monitoring  </w:t>
      </w:r>
    </w:p>
    <w:p w14:paraId="141668DD"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Creative/innovative thinking</w:t>
      </w:r>
    </w:p>
    <w:p w14:paraId="3AC19D95"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Adaptability</w:t>
      </w:r>
    </w:p>
    <w:p w14:paraId="30C738EB"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Conflict management</w:t>
      </w:r>
    </w:p>
    <w:p w14:paraId="65DF5667"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Emotional intelligence</w:t>
      </w:r>
    </w:p>
    <w:p w14:paraId="44028EC0"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Leadership</w:t>
      </w:r>
    </w:p>
    <w:p w14:paraId="312B33B8"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Critical thinking </w:t>
      </w:r>
    </w:p>
    <w:p w14:paraId="616BD6C2"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Networking </w:t>
      </w:r>
    </w:p>
    <w:p w14:paraId="011AC42C"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Basic financial management skills</w:t>
      </w:r>
    </w:p>
    <w:p w14:paraId="7AE46A7A"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Creativity</w:t>
      </w:r>
    </w:p>
    <w:p w14:paraId="27D5C7C1"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Analytical   </w:t>
      </w:r>
    </w:p>
    <w:p w14:paraId="4F5CF8AD"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Management </w:t>
      </w:r>
    </w:p>
    <w:p w14:paraId="3CBCDC37"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 xml:space="preserve">Problem-solving </w:t>
      </w:r>
    </w:p>
    <w:p w14:paraId="3458FBE1" w14:textId="77777777" w:rsidR="006D45B3" w:rsidRPr="006D45B3" w:rsidRDefault="006D45B3" w:rsidP="006D45B3">
      <w:pPr>
        <w:numPr>
          <w:ilvl w:val="0"/>
          <w:numId w:val="153"/>
        </w:numPr>
        <w:spacing w:before="0" w:line="240" w:lineRule="auto"/>
        <w:rPr>
          <w:rFonts w:eastAsia="Calibri" w:cs="Times New Roman"/>
          <w:szCs w:val="24"/>
          <w:lang w:val="en-US"/>
        </w:rPr>
      </w:pPr>
      <w:r w:rsidRPr="006D45B3">
        <w:rPr>
          <w:rFonts w:eastAsia="Calibri" w:cs="Times New Roman"/>
          <w:szCs w:val="24"/>
          <w:lang w:val="en-US"/>
        </w:rPr>
        <w:t>Communication</w:t>
      </w:r>
    </w:p>
    <w:p w14:paraId="54C3AEAB"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t>Required Knowledge</w:t>
      </w:r>
    </w:p>
    <w:p w14:paraId="7210BE58"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The individual needs to demonstrate knowledge of:</w:t>
      </w:r>
    </w:p>
    <w:p w14:paraId="07632936"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Effective verbal communication methods </w:t>
      </w:r>
    </w:p>
    <w:p w14:paraId="0230BE2F"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Simple effective questioning techniques </w:t>
      </w:r>
    </w:p>
    <w:p w14:paraId="22FCC214" w14:textId="77777777" w:rsidR="006D45B3" w:rsidRPr="006D45B3" w:rsidRDefault="006D45B3" w:rsidP="006D45B3">
      <w:pPr>
        <w:numPr>
          <w:ilvl w:val="0"/>
          <w:numId w:val="149"/>
        </w:numPr>
        <w:spacing w:before="0" w:line="240" w:lineRule="auto"/>
        <w:rPr>
          <w:rFonts w:eastAsia="Calibri" w:cs="Times New Roman"/>
          <w:b/>
          <w:szCs w:val="24"/>
          <w:lang w:val="en-US"/>
        </w:rPr>
      </w:pPr>
      <w:r w:rsidRPr="006D45B3">
        <w:rPr>
          <w:rFonts w:eastAsia="Calibri" w:cs="Times New Roman"/>
          <w:szCs w:val="24"/>
          <w:lang w:val="en-US"/>
        </w:rPr>
        <w:t>Workplace etiquette</w:t>
      </w:r>
    </w:p>
    <w:p w14:paraId="55AE4B2A" w14:textId="77777777" w:rsidR="006D45B3" w:rsidRPr="006D45B3" w:rsidRDefault="006D45B3" w:rsidP="006D45B3">
      <w:pPr>
        <w:numPr>
          <w:ilvl w:val="0"/>
          <w:numId w:val="157"/>
        </w:numPr>
        <w:spacing w:before="0" w:line="240" w:lineRule="auto"/>
        <w:rPr>
          <w:rFonts w:eastAsia="Calibri" w:cs="Times New Roman"/>
          <w:szCs w:val="24"/>
          <w:lang w:val="en-US"/>
        </w:rPr>
      </w:pPr>
      <w:r w:rsidRPr="006D45B3">
        <w:rPr>
          <w:rFonts w:eastAsia="Calibri" w:cs="Times New Roman"/>
          <w:szCs w:val="24"/>
          <w:lang w:val="en-US"/>
        </w:rPr>
        <w:t>Work planning</w:t>
      </w:r>
    </w:p>
    <w:p w14:paraId="1A866932" w14:textId="77777777" w:rsidR="006D45B3" w:rsidRPr="006D45B3" w:rsidRDefault="006D45B3" w:rsidP="006D45B3">
      <w:pPr>
        <w:numPr>
          <w:ilvl w:val="0"/>
          <w:numId w:val="157"/>
        </w:numPr>
        <w:spacing w:before="0" w:line="240" w:lineRule="auto"/>
        <w:rPr>
          <w:rFonts w:eastAsia="Calibri" w:cs="Times New Roman"/>
          <w:szCs w:val="24"/>
          <w:lang w:val="en-US"/>
        </w:rPr>
      </w:pPr>
      <w:r w:rsidRPr="006D45B3">
        <w:rPr>
          <w:rFonts w:eastAsia="Calibri" w:cs="Times New Roman"/>
          <w:szCs w:val="24"/>
          <w:lang w:val="en-US"/>
        </w:rPr>
        <w:t>Personal hygiene</w:t>
      </w:r>
    </w:p>
    <w:p w14:paraId="317E5BF6" w14:textId="77777777" w:rsidR="006D45B3" w:rsidRPr="006D45B3" w:rsidRDefault="006D45B3" w:rsidP="006D45B3">
      <w:pPr>
        <w:numPr>
          <w:ilvl w:val="0"/>
          <w:numId w:val="157"/>
        </w:numPr>
        <w:spacing w:before="0" w:line="240" w:lineRule="auto"/>
        <w:rPr>
          <w:rFonts w:eastAsia="Calibri" w:cs="Times New Roman"/>
          <w:szCs w:val="24"/>
          <w:lang w:val="en-US"/>
        </w:rPr>
      </w:pPr>
      <w:r w:rsidRPr="006D45B3">
        <w:rPr>
          <w:rFonts w:eastAsia="Calibri" w:cs="Times New Roman"/>
          <w:szCs w:val="24"/>
          <w:lang w:val="en-US"/>
        </w:rPr>
        <w:t>Accountability</w:t>
      </w:r>
    </w:p>
    <w:p w14:paraId="579ABA11" w14:textId="77777777" w:rsidR="006D45B3" w:rsidRPr="006D45B3" w:rsidRDefault="006D45B3" w:rsidP="006D45B3">
      <w:pPr>
        <w:numPr>
          <w:ilvl w:val="0"/>
          <w:numId w:val="149"/>
        </w:numPr>
        <w:spacing w:before="0" w:line="240" w:lineRule="auto"/>
        <w:rPr>
          <w:rFonts w:eastAsia="Calibri" w:cs="Times New Roman"/>
          <w:b/>
          <w:szCs w:val="24"/>
          <w:lang w:val="en-US"/>
        </w:rPr>
      </w:pPr>
      <w:r w:rsidRPr="006D45B3">
        <w:rPr>
          <w:rFonts w:eastAsia="Calibri" w:cs="Times New Roman"/>
          <w:szCs w:val="24"/>
          <w:lang w:val="en-US"/>
        </w:rPr>
        <w:t>Workplace problems and how to deal with them</w:t>
      </w:r>
    </w:p>
    <w:p w14:paraId="65E105E0"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Work values and ethics </w:t>
      </w:r>
    </w:p>
    <w:p w14:paraId="04AB4B34"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Company policies and procedures</w:t>
      </w:r>
    </w:p>
    <w:p w14:paraId="3A70C1CA"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Company operations, procedures and standards </w:t>
      </w:r>
    </w:p>
    <w:p w14:paraId="12C72931"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Flexibility and adaptability </w:t>
      </w:r>
    </w:p>
    <w:p w14:paraId="7D840939"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Concept of time and leisure time</w:t>
      </w:r>
    </w:p>
    <w:p w14:paraId="4D62DA66"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Decision making</w:t>
      </w:r>
    </w:p>
    <w:p w14:paraId="64615D49"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Work planning </w:t>
      </w:r>
    </w:p>
    <w:p w14:paraId="06449862"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Organizing work</w:t>
      </w:r>
    </w:p>
    <w:p w14:paraId="1096996F"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Gender and diversity mainstreaming</w:t>
      </w:r>
    </w:p>
    <w:p w14:paraId="7C88E2C7"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lastRenderedPageBreak/>
        <w:t>Professional growth and development</w:t>
      </w:r>
    </w:p>
    <w:p w14:paraId="2A70F9FC"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creativity</w:t>
      </w:r>
    </w:p>
    <w:p w14:paraId="4B32FE9B"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Innovation</w:t>
      </w:r>
    </w:p>
    <w:p w14:paraId="7E5E53C6"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problem-solving</w:t>
      </w:r>
    </w:p>
    <w:p w14:paraId="03C0E079"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customer care</w:t>
      </w:r>
    </w:p>
    <w:p w14:paraId="19703A15"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mentoring and coaching.</w:t>
      </w:r>
    </w:p>
    <w:p w14:paraId="0170ECFB"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Emerging issues</w:t>
      </w:r>
    </w:p>
    <w:p w14:paraId="6440193F"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Decision making</w:t>
      </w:r>
    </w:p>
    <w:p w14:paraId="0A156B58"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Competition </w:t>
      </w:r>
    </w:p>
    <w:p w14:paraId="72C3CBA8"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Budgeting </w:t>
      </w:r>
    </w:p>
    <w:p w14:paraId="5C68F12D"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Investment</w:t>
      </w:r>
    </w:p>
    <w:p w14:paraId="40F94302"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Personal financial management</w:t>
      </w:r>
    </w:p>
    <w:p w14:paraId="358C80A3"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Risk</w:t>
      </w:r>
    </w:p>
    <w:p w14:paraId="6A2FD00B"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Time management</w:t>
      </w:r>
    </w:p>
    <w:p w14:paraId="474D263D"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Market and feasibility studies </w:t>
      </w:r>
    </w:p>
    <w:p w14:paraId="75C0CFBE" w14:textId="77777777" w:rsidR="006D45B3" w:rsidRPr="006D45B3" w:rsidRDefault="006D45B3" w:rsidP="006D45B3">
      <w:pPr>
        <w:numPr>
          <w:ilvl w:val="0"/>
          <w:numId w:val="149"/>
        </w:numPr>
        <w:spacing w:before="0" w:line="240" w:lineRule="auto"/>
        <w:rPr>
          <w:rFonts w:eastAsia="Calibri" w:cs="Times New Roman"/>
          <w:szCs w:val="24"/>
          <w:lang w:val="en-US"/>
        </w:rPr>
      </w:pPr>
      <w:r w:rsidRPr="006D45B3">
        <w:rPr>
          <w:rFonts w:eastAsia="Calibri" w:cs="Times New Roman"/>
          <w:szCs w:val="24"/>
          <w:lang w:val="en-US"/>
        </w:rPr>
        <w:t xml:space="preserve">Relevant developments in other industries </w:t>
      </w:r>
    </w:p>
    <w:p w14:paraId="00EEA736" w14:textId="77777777" w:rsidR="006D45B3" w:rsidRPr="006D45B3" w:rsidRDefault="006D45B3" w:rsidP="006D45B3">
      <w:pPr>
        <w:spacing w:line="240" w:lineRule="auto"/>
        <w:rPr>
          <w:rFonts w:eastAsia="Calibri" w:cs="Times New Roman"/>
          <w:b/>
          <w:szCs w:val="24"/>
          <w:lang w:val="en-US"/>
        </w:rPr>
      </w:pPr>
      <w:r w:rsidRPr="006D45B3">
        <w:rPr>
          <w:rFonts w:eastAsia="Calibri" w:cs="Times New Roman"/>
          <w:b/>
          <w:szCs w:val="24"/>
          <w:lang w:val="en-US"/>
        </w:rPr>
        <w:t>EVIDENCE GUIDE</w:t>
      </w:r>
    </w:p>
    <w:p w14:paraId="5E916768"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This provides advice on assessment and must be read in conjunction with the performance criteria, required skills knowledge, and range.</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9"/>
        <w:gridCol w:w="6227"/>
      </w:tblGrid>
      <w:tr w:rsidR="006D45B3" w:rsidRPr="006D45B3" w14:paraId="0D2BE0B6" w14:textId="77777777" w:rsidTr="00B25F88">
        <w:tc>
          <w:tcPr>
            <w:tcW w:w="2069" w:type="dxa"/>
          </w:tcPr>
          <w:p w14:paraId="0B38E1BE"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1. Critical aspects of Competency</w:t>
            </w:r>
          </w:p>
        </w:tc>
        <w:tc>
          <w:tcPr>
            <w:tcW w:w="6227" w:type="dxa"/>
          </w:tcPr>
          <w:p w14:paraId="2038F69D"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 xml:space="preserve">Assessment requires evidence that the candidate: </w:t>
            </w:r>
          </w:p>
          <w:p w14:paraId="4459AE8A"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Effected written communication based on workplace requirements.</w:t>
            </w:r>
          </w:p>
          <w:p w14:paraId="3F89C53D"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 xml:space="preserve">Exercised non-verbal communication as per workplace requirements. </w:t>
            </w:r>
          </w:p>
          <w:p w14:paraId="23609E96"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Executed group discussion strategies as per workplace policy.</w:t>
            </w:r>
          </w:p>
          <w:p w14:paraId="4CB0A9C6"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Promoted team work based on workplace requirements</w:t>
            </w:r>
          </w:p>
          <w:p w14:paraId="306DDD22"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Promoted work ethical practices and values as per work place requirements</w:t>
            </w:r>
          </w:p>
          <w:p w14:paraId="01C930C8"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 xml:space="preserve"> Budgeted Personal finance as per financial procedures and standards</w:t>
            </w:r>
          </w:p>
          <w:p w14:paraId="1E610A74"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 xml:space="preserve"> Developed culture of Saving as per personal goals</w:t>
            </w:r>
          </w:p>
          <w:p w14:paraId="0BDAB48D"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t xml:space="preserve"> Identified sources of personal and business finance as per financial procedures and standards</w:t>
            </w:r>
          </w:p>
          <w:p w14:paraId="604D3660" w14:textId="77777777" w:rsidR="006D45B3" w:rsidRPr="006D45B3" w:rsidRDefault="006D45B3" w:rsidP="006D45B3">
            <w:pPr>
              <w:numPr>
                <w:ilvl w:val="1"/>
                <w:numId w:val="158"/>
              </w:numPr>
              <w:spacing w:before="0" w:line="240" w:lineRule="auto"/>
              <w:rPr>
                <w:rFonts w:eastAsia="Calibri" w:cs="Times New Roman"/>
                <w:szCs w:val="24"/>
                <w:lang w:val="en-US"/>
              </w:rPr>
            </w:pPr>
            <w:r w:rsidRPr="006D45B3">
              <w:rPr>
                <w:rFonts w:eastAsia="Calibri" w:cs="Times New Roman"/>
                <w:szCs w:val="24"/>
                <w:lang w:val="en-US"/>
              </w:rPr>
              <w:lastRenderedPageBreak/>
              <w:t xml:space="preserve"> Undertook business planning as per resource implications and regulatory framework</w:t>
            </w:r>
          </w:p>
        </w:tc>
      </w:tr>
      <w:tr w:rsidR="006D45B3" w:rsidRPr="006D45B3" w14:paraId="72C4CC9E" w14:textId="77777777" w:rsidTr="00B25F88">
        <w:tc>
          <w:tcPr>
            <w:tcW w:w="2069" w:type="dxa"/>
          </w:tcPr>
          <w:p w14:paraId="675865CE" w14:textId="77777777" w:rsidR="006D45B3" w:rsidRPr="006D45B3" w:rsidRDefault="006D45B3" w:rsidP="006D45B3">
            <w:pPr>
              <w:numPr>
                <w:ilvl w:val="0"/>
                <w:numId w:val="145"/>
              </w:numPr>
              <w:spacing w:before="0" w:after="200" w:line="240" w:lineRule="auto"/>
              <w:contextualSpacing/>
              <w:rPr>
                <w:rFonts w:eastAsia="Calibri" w:cs="Times New Roman"/>
                <w:szCs w:val="24"/>
              </w:rPr>
            </w:pPr>
            <w:r w:rsidRPr="006D45B3">
              <w:rPr>
                <w:rFonts w:eastAsia="Calibri" w:cs="Times New Roman"/>
                <w:szCs w:val="24"/>
              </w:rPr>
              <w:lastRenderedPageBreak/>
              <w:t>Resource Implications</w:t>
            </w:r>
          </w:p>
        </w:tc>
        <w:tc>
          <w:tcPr>
            <w:tcW w:w="6227" w:type="dxa"/>
          </w:tcPr>
          <w:p w14:paraId="454678CF" w14:textId="77777777" w:rsidR="006D45B3" w:rsidRPr="006D45B3" w:rsidRDefault="006D45B3" w:rsidP="006D45B3">
            <w:pPr>
              <w:numPr>
                <w:ilvl w:val="0"/>
                <w:numId w:val="156"/>
              </w:numPr>
              <w:spacing w:before="0" w:line="240" w:lineRule="auto"/>
              <w:rPr>
                <w:rFonts w:eastAsia="Calibri" w:cs="Times New Roman"/>
                <w:szCs w:val="24"/>
                <w:lang w:val="en-US"/>
              </w:rPr>
            </w:pPr>
            <w:r w:rsidRPr="006D45B3">
              <w:rPr>
                <w:rFonts w:eastAsia="Calibri" w:cs="Times New Roman"/>
                <w:szCs w:val="24"/>
                <w:lang w:val="en-US"/>
              </w:rPr>
              <w:t>Access to relevant workplace where assessment can take place</w:t>
            </w:r>
          </w:p>
          <w:p w14:paraId="3B958965" w14:textId="77777777" w:rsidR="006D45B3" w:rsidRPr="006D45B3" w:rsidRDefault="006D45B3" w:rsidP="006D45B3">
            <w:pPr>
              <w:numPr>
                <w:ilvl w:val="0"/>
                <w:numId w:val="156"/>
              </w:numPr>
              <w:spacing w:before="0" w:line="240" w:lineRule="auto"/>
              <w:rPr>
                <w:rFonts w:eastAsia="Calibri" w:cs="Times New Roman"/>
                <w:szCs w:val="24"/>
                <w:lang w:val="en-US"/>
              </w:rPr>
            </w:pPr>
            <w:r w:rsidRPr="006D45B3">
              <w:rPr>
                <w:rFonts w:eastAsia="Calibri" w:cs="Times New Roman"/>
                <w:szCs w:val="24"/>
                <w:lang w:val="en-US"/>
              </w:rPr>
              <w:t>Materials, equipment and tools relevant to the proposed activity or tasks</w:t>
            </w:r>
          </w:p>
        </w:tc>
      </w:tr>
      <w:tr w:rsidR="006D45B3" w:rsidRPr="006D45B3" w14:paraId="7A54F8B3" w14:textId="77777777" w:rsidTr="00B25F88">
        <w:trPr>
          <w:trHeight w:val="416"/>
        </w:trPr>
        <w:tc>
          <w:tcPr>
            <w:tcW w:w="2069" w:type="dxa"/>
          </w:tcPr>
          <w:p w14:paraId="02EABCF1" w14:textId="77777777" w:rsidR="006D45B3" w:rsidRPr="006D45B3" w:rsidRDefault="006D45B3" w:rsidP="006D45B3">
            <w:pPr>
              <w:numPr>
                <w:ilvl w:val="0"/>
                <w:numId w:val="145"/>
              </w:numPr>
              <w:spacing w:before="0" w:line="240" w:lineRule="auto"/>
              <w:rPr>
                <w:rFonts w:eastAsia="Calibri" w:cs="Times New Roman"/>
                <w:szCs w:val="24"/>
                <w:lang w:val="en-US"/>
              </w:rPr>
            </w:pPr>
            <w:r w:rsidRPr="006D45B3">
              <w:rPr>
                <w:rFonts w:eastAsia="Calibri" w:cs="Times New Roman"/>
                <w:szCs w:val="24"/>
                <w:lang w:val="en-US"/>
              </w:rPr>
              <w:t>Methods of Assessment</w:t>
            </w:r>
          </w:p>
        </w:tc>
        <w:tc>
          <w:tcPr>
            <w:tcW w:w="6227" w:type="dxa"/>
          </w:tcPr>
          <w:p w14:paraId="025F20A1"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3.1 Written tests</w:t>
            </w:r>
          </w:p>
          <w:p w14:paraId="16736103" w14:textId="77777777" w:rsidR="006D45B3" w:rsidRPr="006D45B3" w:rsidRDefault="006D45B3" w:rsidP="006D45B3">
            <w:pPr>
              <w:numPr>
                <w:ilvl w:val="1"/>
                <w:numId w:val="154"/>
              </w:numPr>
              <w:spacing w:before="0" w:line="240" w:lineRule="auto"/>
              <w:rPr>
                <w:rFonts w:eastAsia="Calibri" w:cs="Times New Roman"/>
                <w:szCs w:val="24"/>
                <w:lang w:val="en-US"/>
              </w:rPr>
            </w:pPr>
            <w:r w:rsidRPr="006D45B3">
              <w:rPr>
                <w:rFonts w:eastAsia="Calibri" w:cs="Times New Roman"/>
                <w:szCs w:val="24"/>
                <w:lang w:val="en-US"/>
              </w:rPr>
              <w:t xml:space="preserve">Observation </w:t>
            </w:r>
          </w:p>
          <w:p w14:paraId="635D741E" w14:textId="77777777" w:rsidR="006D45B3" w:rsidRPr="006D45B3" w:rsidRDefault="006D45B3" w:rsidP="006D45B3">
            <w:pPr>
              <w:numPr>
                <w:ilvl w:val="1"/>
                <w:numId w:val="154"/>
              </w:numPr>
              <w:spacing w:before="0" w:line="240" w:lineRule="auto"/>
              <w:rPr>
                <w:rFonts w:eastAsia="Calibri" w:cs="Times New Roman"/>
                <w:szCs w:val="24"/>
                <w:lang w:val="en-US"/>
              </w:rPr>
            </w:pPr>
            <w:r w:rsidRPr="006D45B3">
              <w:rPr>
                <w:rFonts w:eastAsia="Calibri" w:cs="Times New Roman"/>
                <w:szCs w:val="24"/>
                <w:lang w:val="en-US"/>
              </w:rPr>
              <w:t xml:space="preserve">Oral questioning </w:t>
            </w:r>
          </w:p>
          <w:p w14:paraId="133C98C8" w14:textId="77777777" w:rsidR="006D45B3" w:rsidRPr="006D45B3" w:rsidRDefault="006D45B3" w:rsidP="006D45B3">
            <w:pPr>
              <w:numPr>
                <w:ilvl w:val="1"/>
                <w:numId w:val="154"/>
              </w:numPr>
              <w:spacing w:before="0" w:line="240" w:lineRule="auto"/>
              <w:rPr>
                <w:rFonts w:eastAsia="Calibri" w:cs="Times New Roman"/>
                <w:szCs w:val="24"/>
                <w:lang w:val="en-US"/>
              </w:rPr>
            </w:pPr>
            <w:r w:rsidRPr="006D45B3">
              <w:rPr>
                <w:rFonts w:eastAsia="Calibri" w:cs="Times New Roman"/>
                <w:szCs w:val="24"/>
                <w:lang w:val="en-US"/>
              </w:rPr>
              <w:t>Portfolio of Evidence</w:t>
            </w:r>
          </w:p>
          <w:p w14:paraId="16BDF7EA" w14:textId="77777777" w:rsidR="006D45B3" w:rsidRPr="006D45B3" w:rsidRDefault="006D45B3" w:rsidP="006D45B3">
            <w:pPr>
              <w:numPr>
                <w:ilvl w:val="1"/>
                <w:numId w:val="154"/>
              </w:numPr>
              <w:spacing w:before="0" w:line="240" w:lineRule="auto"/>
              <w:rPr>
                <w:rFonts w:eastAsia="Calibri" w:cs="Times New Roman"/>
                <w:szCs w:val="24"/>
                <w:lang w:val="en-US"/>
              </w:rPr>
            </w:pPr>
            <w:r w:rsidRPr="006D45B3">
              <w:rPr>
                <w:rFonts w:eastAsia="Calibri" w:cs="Times New Roman"/>
                <w:szCs w:val="24"/>
                <w:lang w:val="en-US"/>
              </w:rPr>
              <w:t>Interview</w:t>
            </w:r>
          </w:p>
          <w:p w14:paraId="10DC9BE2" w14:textId="77777777" w:rsidR="006D45B3" w:rsidRPr="006D45B3" w:rsidRDefault="006D45B3" w:rsidP="006D45B3">
            <w:pPr>
              <w:numPr>
                <w:ilvl w:val="1"/>
                <w:numId w:val="154"/>
              </w:numPr>
              <w:spacing w:before="0" w:line="240" w:lineRule="auto"/>
              <w:rPr>
                <w:rFonts w:eastAsia="Calibri" w:cs="Times New Roman"/>
                <w:szCs w:val="24"/>
                <w:lang w:val="en-US"/>
              </w:rPr>
            </w:pPr>
            <w:r w:rsidRPr="006D45B3">
              <w:rPr>
                <w:rFonts w:eastAsia="Calibri" w:cs="Times New Roman"/>
                <w:szCs w:val="24"/>
                <w:lang w:val="en-US"/>
              </w:rPr>
              <w:t>Third party report</w:t>
            </w:r>
          </w:p>
        </w:tc>
      </w:tr>
      <w:tr w:rsidR="006D45B3" w:rsidRPr="006D45B3" w14:paraId="0192E870" w14:textId="77777777" w:rsidTr="00B25F88">
        <w:tc>
          <w:tcPr>
            <w:tcW w:w="2069" w:type="dxa"/>
          </w:tcPr>
          <w:p w14:paraId="28D5F5CC" w14:textId="77777777" w:rsidR="006D45B3" w:rsidRPr="006D45B3" w:rsidRDefault="006D45B3" w:rsidP="006D45B3">
            <w:pPr>
              <w:numPr>
                <w:ilvl w:val="0"/>
                <w:numId w:val="154"/>
              </w:numPr>
              <w:spacing w:before="0" w:line="240" w:lineRule="auto"/>
              <w:rPr>
                <w:rFonts w:eastAsia="Calibri" w:cs="Times New Roman"/>
                <w:szCs w:val="24"/>
                <w:lang w:val="en-US"/>
              </w:rPr>
            </w:pPr>
            <w:r w:rsidRPr="006D45B3">
              <w:rPr>
                <w:rFonts w:eastAsia="Calibri" w:cs="Times New Roman"/>
                <w:szCs w:val="24"/>
                <w:lang w:val="en-US"/>
              </w:rPr>
              <w:t>Context of Assessment</w:t>
            </w:r>
          </w:p>
        </w:tc>
        <w:tc>
          <w:tcPr>
            <w:tcW w:w="6227" w:type="dxa"/>
          </w:tcPr>
          <w:p w14:paraId="334355DF"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 xml:space="preserve">Competency may be assessed </w:t>
            </w:r>
          </w:p>
          <w:p w14:paraId="39421FC8" w14:textId="77777777" w:rsidR="006D45B3" w:rsidRPr="006D45B3" w:rsidRDefault="006D45B3" w:rsidP="006D45B3">
            <w:pPr>
              <w:numPr>
                <w:ilvl w:val="0"/>
                <w:numId w:val="150"/>
              </w:numPr>
              <w:spacing w:before="0" w:line="240" w:lineRule="auto"/>
              <w:rPr>
                <w:rFonts w:eastAsia="Calibri" w:cs="Times New Roman"/>
                <w:szCs w:val="24"/>
                <w:lang w:val="en-US"/>
              </w:rPr>
            </w:pPr>
            <w:r w:rsidRPr="006D45B3">
              <w:rPr>
                <w:rFonts w:eastAsia="Calibri" w:cs="Times New Roman"/>
                <w:szCs w:val="24"/>
                <w:lang w:val="en-US"/>
              </w:rPr>
              <w:t>On the job</w:t>
            </w:r>
          </w:p>
          <w:p w14:paraId="38CA1858" w14:textId="77777777" w:rsidR="006D45B3" w:rsidRPr="006D45B3" w:rsidRDefault="006D45B3" w:rsidP="006D45B3">
            <w:pPr>
              <w:numPr>
                <w:ilvl w:val="0"/>
                <w:numId w:val="150"/>
              </w:numPr>
              <w:spacing w:before="0" w:line="240" w:lineRule="auto"/>
              <w:rPr>
                <w:rFonts w:eastAsia="Calibri" w:cs="Times New Roman"/>
                <w:szCs w:val="24"/>
                <w:lang w:val="en-US"/>
              </w:rPr>
            </w:pPr>
            <w:r w:rsidRPr="006D45B3">
              <w:rPr>
                <w:rFonts w:eastAsia="Calibri" w:cs="Times New Roman"/>
                <w:szCs w:val="24"/>
                <w:lang w:val="en-US"/>
              </w:rPr>
              <w:t>Off the job</w:t>
            </w:r>
          </w:p>
          <w:p w14:paraId="3C14B5E5" w14:textId="77777777" w:rsidR="006D45B3" w:rsidRPr="006D45B3" w:rsidRDefault="006D45B3" w:rsidP="006D45B3">
            <w:pPr>
              <w:numPr>
                <w:ilvl w:val="0"/>
                <w:numId w:val="150"/>
              </w:numPr>
              <w:spacing w:before="0" w:line="240" w:lineRule="auto"/>
              <w:rPr>
                <w:rFonts w:eastAsia="Calibri" w:cs="Times New Roman"/>
                <w:szCs w:val="24"/>
                <w:lang w:val="en-US"/>
              </w:rPr>
            </w:pPr>
            <w:r w:rsidRPr="006D45B3">
              <w:rPr>
                <w:rFonts w:eastAsia="Calibri" w:cs="Times New Roman"/>
                <w:szCs w:val="24"/>
                <w:lang w:val="en-US"/>
              </w:rPr>
              <w:t xml:space="preserve">During industrial attachment </w:t>
            </w:r>
          </w:p>
        </w:tc>
      </w:tr>
      <w:tr w:rsidR="006D45B3" w:rsidRPr="006D45B3" w14:paraId="0ED3637A" w14:textId="77777777" w:rsidTr="00B25F88">
        <w:tc>
          <w:tcPr>
            <w:tcW w:w="2069" w:type="dxa"/>
          </w:tcPr>
          <w:p w14:paraId="7BEBC6C8" w14:textId="77777777" w:rsidR="006D45B3" w:rsidRPr="006D45B3" w:rsidRDefault="006D45B3" w:rsidP="006D45B3">
            <w:pPr>
              <w:numPr>
                <w:ilvl w:val="0"/>
                <w:numId w:val="154"/>
              </w:numPr>
              <w:spacing w:before="0" w:line="240" w:lineRule="auto"/>
              <w:rPr>
                <w:rFonts w:eastAsia="Calibri" w:cs="Times New Roman"/>
                <w:szCs w:val="24"/>
                <w:lang w:val="en-US"/>
              </w:rPr>
            </w:pPr>
            <w:r w:rsidRPr="006D45B3">
              <w:rPr>
                <w:rFonts w:eastAsia="Calibri" w:cs="Times New Roman"/>
                <w:szCs w:val="24"/>
                <w:lang w:val="en-US"/>
              </w:rPr>
              <w:t>Guidance information for assessment</w:t>
            </w:r>
          </w:p>
        </w:tc>
        <w:tc>
          <w:tcPr>
            <w:tcW w:w="6227" w:type="dxa"/>
          </w:tcPr>
          <w:p w14:paraId="1F35EC68" w14:textId="77777777" w:rsidR="006D45B3" w:rsidRPr="006D45B3" w:rsidRDefault="006D45B3" w:rsidP="006D45B3">
            <w:pPr>
              <w:spacing w:line="240" w:lineRule="auto"/>
              <w:rPr>
                <w:rFonts w:eastAsia="Calibri" w:cs="Times New Roman"/>
                <w:szCs w:val="24"/>
                <w:lang w:val="en-US"/>
              </w:rPr>
            </w:pPr>
            <w:r w:rsidRPr="006D45B3">
              <w:rPr>
                <w:rFonts w:eastAsia="Calibri" w:cs="Times New Roman"/>
                <w:szCs w:val="24"/>
                <w:lang w:val="en-US"/>
              </w:rPr>
              <w:t>Holistic assessment with other units relevant to the industry sector, workplace and job role is recommended.</w:t>
            </w:r>
          </w:p>
          <w:p w14:paraId="72BB19A2" w14:textId="77777777" w:rsidR="006D45B3" w:rsidRPr="006D45B3" w:rsidRDefault="006D45B3" w:rsidP="006D45B3">
            <w:pPr>
              <w:spacing w:line="240" w:lineRule="auto"/>
              <w:rPr>
                <w:rFonts w:eastAsia="Calibri" w:cs="Times New Roman"/>
                <w:szCs w:val="24"/>
                <w:lang w:val="en-US"/>
              </w:rPr>
            </w:pPr>
          </w:p>
        </w:tc>
      </w:tr>
    </w:tbl>
    <w:p w14:paraId="7BF1DF9B" w14:textId="77777777" w:rsidR="001A7D21" w:rsidRPr="00CD740B" w:rsidRDefault="001A7D21" w:rsidP="001A7D21">
      <w:pPr>
        <w:spacing w:line="240" w:lineRule="auto"/>
        <w:rPr>
          <w:rFonts w:eastAsia="Calibri" w:cs="Times New Roman"/>
          <w:b/>
          <w:szCs w:val="24"/>
          <w:lang w:val="en-US"/>
        </w:rPr>
      </w:pPr>
    </w:p>
    <w:p w14:paraId="091C2709"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18124323"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0FA65868"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7B9A3437"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65D22926" w14:textId="77777777" w:rsidR="001A7D21" w:rsidRPr="00CD740B" w:rsidRDefault="001A7D21" w:rsidP="001A7D21">
      <w:pPr>
        <w:spacing w:before="0" w:after="160"/>
        <w:rPr>
          <w:rFonts w:eastAsia="Times New Roman" w:cs="Times New Roman"/>
          <w:b/>
          <w:bCs/>
          <w:szCs w:val="24"/>
          <w14:ligatures w14:val="standardContextual"/>
        </w:rPr>
      </w:pPr>
      <w:r w:rsidRPr="00CD740B">
        <w:rPr>
          <w:rFonts w:eastAsia="Times New Roman" w:cs="Times New Roman"/>
          <w:b/>
          <w:bCs/>
          <w:szCs w:val="24"/>
          <w14:ligatures w14:val="standardContextual"/>
        </w:rPr>
        <w:br w:type="page"/>
      </w:r>
    </w:p>
    <w:p w14:paraId="04B32937" w14:textId="77777777" w:rsidR="003569C9" w:rsidRPr="00CD740B" w:rsidRDefault="003569C9" w:rsidP="003569C9">
      <w:pPr>
        <w:pStyle w:val="Heading1"/>
      </w:pPr>
      <w:bookmarkStart w:id="38" w:name="_Toc196988082"/>
      <w:r w:rsidRPr="00CD740B">
        <w:lastRenderedPageBreak/>
        <w:t>APPLY DIGITAL LITERACY</w:t>
      </w:r>
      <w:bookmarkEnd w:id="38"/>
    </w:p>
    <w:p w14:paraId="6840CD3D" w14:textId="77777777" w:rsidR="003569C9" w:rsidRPr="00CD740B" w:rsidRDefault="003569C9" w:rsidP="003569C9">
      <w:pPr>
        <w:pStyle w:val="NoSpacing"/>
        <w:rPr>
          <w:rFonts w:cs="Times New Roman"/>
          <w:szCs w:val="24"/>
          <w:lang w:val="en-GB" w:eastAsia="fr-FR"/>
        </w:rPr>
      </w:pPr>
    </w:p>
    <w:p w14:paraId="190E8816" w14:textId="48F38A8B" w:rsidR="003569C9" w:rsidRPr="00CD740B" w:rsidRDefault="003569C9" w:rsidP="003569C9">
      <w:pPr>
        <w:spacing w:before="120"/>
        <w:rPr>
          <w:rFonts w:cs="Times New Roman"/>
          <w:szCs w:val="24"/>
        </w:rPr>
      </w:pPr>
      <w:r w:rsidRPr="00CD740B">
        <w:rPr>
          <w:rFonts w:cs="Times New Roman"/>
          <w:b/>
          <w:szCs w:val="24"/>
        </w:rPr>
        <w:t xml:space="preserve">UNIT CODE: </w:t>
      </w:r>
      <w:r w:rsidRPr="00CD740B">
        <w:rPr>
          <w:rFonts w:eastAsia="Calibri" w:cs="Times New Roman"/>
          <w:bCs/>
          <w:kern w:val="2"/>
          <w:szCs w:val="24"/>
          <w14:ligatures w14:val="standardContextual"/>
        </w:rPr>
        <w:t>0732 451 10A</w:t>
      </w:r>
    </w:p>
    <w:p w14:paraId="2FC14AF2" w14:textId="77777777" w:rsidR="003569C9" w:rsidRPr="00CD740B" w:rsidRDefault="003569C9" w:rsidP="003569C9">
      <w:pPr>
        <w:spacing w:before="120"/>
        <w:rPr>
          <w:rFonts w:cs="Times New Roman"/>
          <w:szCs w:val="24"/>
        </w:rPr>
      </w:pPr>
    </w:p>
    <w:p w14:paraId="2564FCD5" w14:textId="77777777" w:rsidR="003569C9" w:rsidRPr="00CD740B" w:rsidRDefault="003569C9" w:rsidP="003569C9">
      <w:pPr>
        <w:spacing w:before="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 xml:space="preserve">UNIT DESCRIPTION: </w:t>
      </w:r>
    </w:p>
    <w:p w14:paraId="2F0F1733" w14:textId="571F7DE1" w:rsidR="003569C9" w:rsidRPr="00CD740B" w:rsidRDefault="003569C9" w:rsidP="003569C9">
      <w:pPr>
        <w:spacing w:after="240" w:line="360" w:lineRule="auto"/>
        <w:rPr>
          <w:rFonts w:eastAsia="Calibri" w:cs="Times New Roman"/>
          <w:szCs w:val="24"/>
          <w:lang w:val="en-ZW"/>
        </w:rPr>
      </w:pPr>
      <w:r w:rsidRPr="00CD740B">
        <w:rPr>
          <w:rFonts w:eastAsia="Calibri" w:cs="Times New Roman"/>
          <w:szCs w:val="24"/>
          <w:lang w:val="en-ZW"/>
        </w:rPr>
        <w:t xml:space="preserve">This unit covers the competencies required to demonstrate digital literacy. It involves operating computer devices, solving tasks using the Office suite, performing online communication and collaboration, </w:t>
      </w:r>
      <w:r w:rsidR="001F1D75">
        <w:rPr>
          <w:rFonts w:eastAsia="Calibri" w:cs="Times New Roman"/>
          <w:szCs w:val="24"/>
          <w:lang w:val="en-ZW"/>
        </w:rPr>
        <w:t xml:space="preserve">online </w:t>
      </w:r>
      <w:r w:rsidRPr="00CD740B">
        <w:rPr>
          <w:rFonts w:eastAsia="Calibri" w:cs="Times New Roman"/>
          <w:szCs w:val="24"/>
          <w:lang w:val="en-ZW"/>
        </w:rPr>
        <w:t>jobs and</w:t>
      </w:r>
      <w:r w:rsidR="001F1D75">
        <w:rPr>
          <w:rFonts w:eastAsia="Calibri" w:cs="Times New Roman"/>
          <w:szCs w:val="24"/>
          <w:lang w:val="en-ZW"/>
        </w:rPr>
        <w:t xml:space="preserve"> applying </w:t>
      </w:r>
      <w:r w:rsidRPr="00CD740B">
        <w:rPr>
          <w:rFonts w:eastAsia="Calibri" w:cs="Times New Roman"/>
          <w:szCs w:val="24"/>
          <w:lang w:val="en-ZW"/>
        </w:rPr>
        <w:t>job entry techniques.</w:t>
      </w:r>
    </w:p>
    <w:p w14:paraId="0C37B6AD" w14:textId="77777777" w:rsidR="003569C9" w:rsidRPr="00CD740B" w:rsidRDefault="003569C9" w:rsidP="003569C9">
      <w:pPr>
        <w:spacing w:before="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8"/>
        <w:gridCol w:w="6036"/>
      </w:tblGrid>
      <w:tr w:rsidR="003569C9" w:rsidRPr="00CD740B" w14:paraId="3D52326E" w14:textId="77777777" w:rsidTr="004B1EEE">
        <w:trPr>
          <w:trHeight w:val="1225"/>
          <w:tblHeader/>
        </w:trPr>
        <w:tc>
          <w:tcPr>
            <w:tcW w:w="1488" w:type="pct"/>
          </w:tcPr>
          <w:p w14:paraId="5067CA76" w14:textId="77777777" w:rsidR="003569C9" w:rsidRPr="00CD740B" w:rsidRDefault="003569C9" w:rsidP="004B1EEE">
            <w:pPr>
              <w:spacing w:before="0" w:after="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 xml:space="preserve">ELEMENT </w:t>
            </w:r>
          </w:p>
          <w:p w14:paraId="38CEF2E0" w14:textId="77777777" w:rsidR="003569C9" w:rsidRPr="00CD740B" w:rsidRDefault="003569C9" w:rsidP="004B1EEE">
            <w:p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These describe the key outcomes that make up workplace functions</w:t>
            </w:r>
          </w:p>
        </w:tc>
        <w:tc>
          <w:tcPr>
            <w:tcW w:w="3512" w:type="pct"/>
          </w:tcPr>
          <w:p w14:paraId="76484554" w14:textId="77777777" w:rsidR="003569C9" w:rsidRPr="00CD740B" w:rsidRDefault="003569C9" w:rsidP="004B1EEE">
            <w:pPr>
              <w:spacing w:before="0" w:after="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PERFORMANCE CRITERIA</w:t>
            </w:r>
          </w:p>
          <w:p w14:paraId="4D988C12" w14:textId="77777777" w:rsidR="003569C9" w:rsidRPr="00CD740B" w:rsidRDefault="003569C9" w:rsidP="004B1EEE">
            <w:p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These are assessable statements which specify the required level of performance for each of the elements</w:t>
            </w:r>
          </w:p>
          <w:p w14:paraId="70425F62" w14:textId="77777777" w:rsidR="003569C9" w:rsidRPr="00CD740B" w:rsidRDefault="003569C9" w:rsidP="004B1EEE">
            <w:pPr>
              <w:spacing w:before="0" w:after="0" w:line="276" w:lineRule="auto"/>
              <w:rPr>
                <w:rFonts w:eastAsia="Times New Roman" w:cs="Times New Roman"/>
                <w:b/>
                <w:i/>
                <w:color w:val="000000"/>
                <w:kern w:val="28"/>
                <w:szCs w:val="24"/>
                <w:lang w:val="en-US"/>
              </w:rPr>
            </w:pPr>
            <w:r w:rsidRPr="00CD740B">
              <w:rPr>
                <w:rFonts w:eastAsia="Times New Roman" w:cs="Times New Roman"/>
                <w:b/>
                <w:i/>
                <w:color w:val="000000"/>
                <w:kern w:val="28"/>
                <w:szCs w:val="24"/>
                <w:lang w:val="en-US"/>
              </w:rPr>
              <w:t>(Bold and italicized terms are elaborated in the range)</w:t>
            </w:r>
          </w:p>
        </w:tc>
      </w:tr>
      <w:tr w:rsidR="003569C9" w:rsidRPr="00CD740B" w14:paraId="09F3F4D9" w14:textId="77777777" w:rsidTr="004B1EEE">
        <w:trPr>
          <w:trHeight w:val="278"/>
        </w:trPr>
        <w:tc>
          <w:tcPr>
            <w:tcW w:w="1488" w:type="pct"/>
          </w:tcPr>
          <w:p w14:paraId="15657B4F" w14:textId="77777777" w:rsidR="003569C9" w:rsidRPr="00CD740B" w:rsidRDefault="003569C9">
            <w:pPr>
              <w:numPr>
                <w:ilvl w:val="0"/>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Operate computer devices</w:t>
            </w:r>
          </w:p>
        </w:tc>
        <w:tc>
          <w:tcPr>
            <w:tcW w:w="3512" w:type="pct"/>
          </w:tcPr>
          <w:p w14:paraId="713834E7" w14:textId="77777777" w:rsidR="003569C9" w:rsidRPr="00CD740B" w:rsidRDefault="003569C9">
            <w:pPr>
              <w:numPr>
                <w:ilvl w:val="1"/>
                <w:numId w:val="76"/>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w:t>
            </w:r>
            <w:r w:rsidRPr="00CD740B">
              <w:rPr>
                <w:rFonts w:eastAsia="Times New Roman" w:cs="Times New Roman"/>
                <w:b/>
                <w:i/>
                <w:color w:val="000000"/>
                <w:kern w:val="28"/>
                <w:szCs w:val="24"/>
                <w:lang w:val="en-US"/>
              </w:rPr>
              <w:t>omputer device</w:t>
            </w:r>
            <w:r w:rsidRPr="00CD740B">
              <w:rPr>
                <w:rFonts w:eastAsia="Times New Roman" w:cs="Times New Roman"/>
                <w:color w:val="000000"/>
                <w:kern w:val="28"/>
                <w:szCs w:val="24"/>
                <w:lang w:val="en-US"/>
              </w:rPr>
              <w:t xml:space="preserve"> usage is determined as per workplace requirements.</w:t>
            </w:r>
          </w:p>
          <w:p w14:paraId="14526C65"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b/>
                <w:i/>
                <w:color w:val="000000"/>
                <w:kern w:val="28"/>
                <w:szCs w:val="24"/>
                <w:lang w:val="en-US"/>
              </w:rPr>
              <w:t>Computer hardware</w:t>
            </w:r>
            <w:r w:rsidRPr="00CD740B">
              <w:rPr>
                <w:rFonts w:eastAsia="Times New Roman" w:cs="Times New Roman"/>
                <w:b/>
                <w:color w:val="000000"/>
                <w:kern w:val="28"/>
                <w:szCs w:val="24"/>
                <w:lang w:val="en-US"/>
              </w:rPr>
              <w:t xml:space="preserve"> </w:t>
            </w:r>
            <w:r w:rsidRPr="00CD740B">
              <w:rPr>
                <w:rFonts w:eastAsia="Times New Roman" w:cs="Times New Roman"/>
                <w:color w:val="000000"/>
                <w:kern w:val="28"/>
                <w:szCs w:val="24"/>
                <w:lang w:val="en-US"/>
              </w:rPr>
              <w:t>is identified according to job requirements.</w:t>
            </w:r>
          </w:p>
          <w:p w14:paraId="39151684"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b/>
                <w:i/>
                <w:color w:val="000000"/>
                <w:kern w:val="28"/>
                <w:szCs w:val="24"/>
                <w:lang w:val="en-US"/>
              </w:rPr>
              <w:t xml:space="preserve">Computer software </w:t>
            </w:r>
            <w:r w:rsidRPr="00CD740B">
              <w:rPr>
                <w:rFonts w:eastAsia="Times New Roman" w:cs="Times New Roman"/>
                <w:color w:val="000000"/>
                <w:kern w:val="28"/>
                <w:szCs w:val="24"/>
                <w:lang w:val="en-US"/>
              </w:rPr>
              <w:t>is identified according to workplace requirements.</w:t>
            </w:r>
          </w:p>
          <w:p w14:paraId="790D85CA"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devices are turned on or off as per the correct workplace procedure.</w:t>
            </w:r>
          </w:p>
          <w:p w14:paraId="16D28D4C"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b/>
                <w:i/>
                <w:color w:val="000000"/>
                <w:kern w:val="28"/>
                <w:szCs w:val="24"/>
                <w:lang w:val="en-US"/>
              </w:rPr>
              <w:t>Mouse techniques</w:t>
            </w:r>
            <w:r w:rsidRPr="00CD740B">
              <w:rPr>
                <w:rFonts w:eastAsia="Times New Roman" w:cs="Times New Roman"/>
                <w:color w:val="000000"/>
                <w:kern w:val="28"/>
                <w:szCs w:val="24"/>
                <w:lang w:val="en-US"/>
              </w:rPr>
              <w:t xml:space="preserve"> are applied in solving tasks as per workplace requirements.</w:t>
            </w:r>
          </w:p>
          <w:p w14:paraId="26835A47"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Keyboard</w:t>
            </w:r>
            <w:r w:rsidRPr="00CD740B">
              <w:rPr>
                <w:rFonts w:eastAsia="Times New Roman" w:cs="Times New Roman"/>
                <w:b/>
                <w:i/>
                <w:color w:val="000000"/>
                <w:kern w:val="28"/>
                <w:szCs w:val="24"/>
                <w:lang w:val="en-US"/>
              </w:rPr>
              <w:t xml:space="preserve"> </w:t>
            </w:r>
            <w:r w:rsidRPr="00CD740B">
              <w:rPr>
                <w:rFonts w:eastAsia="Times New Roman" w:cs="Times New Roman"/>
                <w:color w:val="000000"/>
                <w:kern w:val="28"/>
                <w:szCs w:val="24"/>
                <w:lang w:val="en-US"/>
              </w:rPr>
              <w:t>techniques are applied in solving tasks as per workplace requirements.</w:t>
            </w:r>
          </w:p>
          <w:p w14:paraId="182B1C14" w14:textId="77777777" w:rsidR="003569C9" w:rsidRPr="00CD740B" w:rsidRDefault="003569C9">
            <w:pPr>
              <w:numPr>
                <w:ilvl w:val="1"/>
                <w:numId w:val="76"/>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files and folders are created and managed as per workplace requirements.</w:t>
            </w:r>
          </w:p>
          <w:p w14:paraId="48E0ED47" w14:textId="77777777" w:rsidR="003569C9" w:rsidRPr="00CD740B" w:rsidRDefault="003569C9">
            <w:pPr>
              <w:numPr>
                <w:ilvl w:val="1"/>
                <w:numId w:val="76"/>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b/>
                <w:i/>
                <w:color w:val="000000"/>
                <w:kern w:val="28"/>
                <w:szCs w:val="24"/>
                <w:lang w:val="en-US"/>
              </w:rPr>
              <w:t>Internet connection option</w:t>
            </w:r>
            <w:r w:rsidRPr="00CD740B">
              <w:rPr>
                <w:rFonts w:eastAsia="Times New Roman" w:cs="Times New Roman"/>
                <w:color w:val="000000"/>
                <w:kern w:val="28"/>
                <w:szCs w:val="24"/>
                <w:lang w:val="en-US"/>
              </w:rPr>
              <w:t>s are identified and applied in connecting computer devices to the Internet.</w:t>
            </w:r>
          </w:p>
          <w:p w14:paraId="77FB979A" w14:textId="77777777" w:rsidR="003569C9" w:rsidRPr="00CD740B" w:rsidRDefault="003569C9">
            <w:pPr>
              <w:numPr>
                <w:ilvl w:val="1"/>
                <w:numId w:val="76"/>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b/>
                <w:i/>
                <w:color w:val="000000"/>
                <w:kern w:val="28"/>
                <w:szCs w:val="24"/>
                <w:lang w:val="en-US"/>
              </w:rPr>
              <w:t>External devices</w:t>
            </w:r>
            <w:r w:rsidRPr="00CD740B">
              <w:rPr>
                <w:rFonts w:eastAsia="Times New Roman" w:cs="Times New Roman"/>
                <w:color w:val="000000"/>
                <w:kern w:val="28"/>
                <w:szCs w:val="24"/>
                <w:lang w:val="en-US"/>
              </w:rPr>
              <w:t xml:space="preserve"> are identified and connected to the computer devices as per the job requirement.</w:t>
            </w:r>
          </w:p>
        </w:tc>
      </w:tr>
      <w:tr w:rsidR="003569C9" w:rsidRPr="00CD740B" w14:paraId="57E2A6B1" w14:textId="77777777" w:rsidTr="004B1EEE">
        <w:trPr>
          <w:trHeight w:val="278"/>
        </w:trPr>
        <w:tc>
          <w:tcPr>
            <w:tcW w:w="1488" w:type="pct"/>
          </w:tcPr>
          <w:p w14:paraId="6F04CCB8" w14:textId="77777777" w:rsidR="003569C9" w:rsidRPr="00CD740B" w:rsidRDefault="003569C9">
            <w:pPr>
              <w:numPr>
                <w:ilvl w:val="0"/>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Solve tasks using Office suite</w:t>
            </w:r>
          </w:p>
        </w:tc>
        <w:tc>
          <w:tcPr>
            <w:tcW w:w="3512" w:type="pct"/>
          </w:tcPr>
          <w:p w14:paraId="262EAF46" w14:textId="77777777" w:rsidR="003569C9" w:rsidRPr="00CD740B" w:rsidRDefault="003569C9">
            <w:pPr>
              <w:numPr>
                <w:ilvl w:val="0"/>
                <w:numId w:val="82"/>
              </w:numPr>
              <w:pBdr>
                <w:top w:val="nil"/>
                <w:left w:val="nil"/>
                <w:bottom w:val="nil"/>
                <w:right w:val="nil"/>
                <w:between w:val="nil"/>
              </w:pBdr>
              <w:spacing w:before="0" w:after="0" w:line="276" w:lineRule="auto"/>
              <w:contextualSpacing/>
              <w:rPr>
                <w:rFonts w:eastAsia="Calibri" w:cs="Times New Roman"/>
                <w:szCs w:val="24"/>
              </w:rPr>
            </w:pPr>
            <w:r w:rsidRPr="00CD740B">
              <w:rPr>
                <w:rFonts w:eastAsia="Calibri" w:cs="Times New Roman"/>
                <w:b/>
                <w:i/>
                <w:szCs w:val="24"/>
              </w:rPr>
              <w:t>Word processing concepts</w:t>
            </w:r>
            <w:r w:rsidRPr="00CD740B">
              <w:rPr>
                <w:rFonts w:eastAsia="Calibri" w:cs="Times New Roman"/>
                <w:i/>
                <w:szCs w:val="24"/>
              </w:rPr>
              <w:t xml:space="preserve"> </w:t>
            </w:r>
            <w:r w:rsidRPr="00CD740B">
              <w:rPr>
                <w:rFonts w:eastAsia="Calibri" w:cs="Times New Roman"/>
                <w:szCs w:val="24"/>
              </w:rPr>
              <w:t>are applied in solving workplace tasks as per job requirements.</w:t>
            </w:r>
          </w:p>
          <w:p w14:paraId="6806D0CA" w14:textId="77777777" w:rsidR="003569C9" w:rsidRPr="00CD740B" w:rsidRDefault="003569C9">
            <w:pPr>
              <w:numPr>
                <w:ilvl w:val="0"/>
                <w:numId w:val="82"/>
              </w:numPr>
              <w:pBdr>
                <w:top w:val="nil"/>
                <w:left w:val="nil"/>
                <w:bottom w:val="nil"/>
                <w:right w:val="nil"/>
                <w:between w:val="nil"/>
              </w:pBdr>
              <w:spacing w:before="0" w:after="0" w:line="276" w:lineRule="auto"/>
              <w:contextualSpacing/>
              <w:rPr>
                <w:rFonts w:eastAsia="Calibri" w:cs="Times New Roman"/>
                <w:szCs w:val="24"/>
              </w:rPr>
            </w:pPr>
            <w:r w:rsidRPr="00CD740B">
              <w:rPr>
                <w:rFonts w:eastAsia="Calibri" w:cs="Times New Roman"/>
                <w:szCs w:val="24"/>
              </w:rPr>
              <w:t>Worksheet data is entered and prepared in accordance with work procedures.</w:t>
            </w:r>
          </w:p>
          <w:p w14:paraId="6884D6B5" w14:textId="77777777" w:rsidR="003569C9" w:rsidRPr="00CD740B" w:rsidRDefault="003569C9">
            <w:pPr>
              <w:numPr>
                <w:ilvl w:val="0"/>
                <w:numId w:val="82"/>
              </w:numPr>
              <w:spacing w:before="0" w:after="240" w:line="276" w:lineRule="auto"/>
              <w:contextualSpacing/>
              <w:rPr>
                <w:rFonts w:eastAsia="Calibri" w:cs="Times New Roman"/>
                <w:szCs w:val="24"/>
              </w:rPr>
            </w:pPr>
            <w:r w:rsidRPr="00CD740B">
              <w:rPr>
                <w:rFonts w:eastAsia="Calibri" w:cs="Times New Roman"/>
                <w:szCs w:val="24"/>
              </w:rPr>
              <w:t>Worksheet data is built and edited in accordance with workplace procedures.</w:t>
            </w:r>
          </w:p>
          <w:p w14:paraId="4B2DCB39" w14:textId="77777777" w:rsidR="003569C9" w:rsidRPr="00CD740B" w:rsidRDefault="003569C9">
            <w:pPr>
              <w:numPr>
                <w:ilvl w:val="0"/>
                <w:numId w:val="82"/>
              </w:numPr>
              <w:spacing w:before="0" w:after="240" w:line="276" w:lineRule="auto"/>
              <w:contextualSpacing/>
              <w:rPr>
                <w:rFonts w:eastAsia="Calibri" w:cs="Times New Roman"/>
                <w:szCs w:val="24"/>
              </w:rPr>
            </w:pPr>
            <w:r w:rsidRPr="00CD740B">
              <w:rPr>
                <w:rFonts w:eastAsia="Calibri" w:cs="Times New Roman"/>
                <w:b/>
                <w:i/>
                <w:szCs w:val="24"/>
              </w:rPr>
              <w:lastRenderedPageBreak/>
              <w:t>Data manipulation</w:t>
            </w:r>
            <w:r w:rsidRPr="00CD740B">
              <w:rPr>
                <w:rFonts w:eastAsia="Calibri" w:cs="Times New Roman"/>
                <w:szCs w:val="24"/>
              </w:rPr>
              <w:t xml:space="preserve"> on a worksheet is undertaken in accordance with work requirements.</w:t>
            </w:r>
          </w:p>
          <w:p w14:paraId="36DA3202" w14:textId="77777777" w:rsidR="003569C9" w:rsidRPr="00CD740B" w:rsidRDefault="003569C9">
            <w:pPr>
              <w:numPr>
                <w:ilvl w:val="0"/>
                <w:numId w:val="82"/>
              </w:numPr>
              <w:spacing w:before="0" w:after="240" w:line="276" w:lineRule="auto"/>
              <w:contextualSpacing/>
              <w:rPr>
                <w:rFonts w:eastAsia="Calibri" w:cs="Times New Roman"/>
                <w:szCs w:val="24"/>
              </w:rPr>
            </w:pPr>
            <w:r w:rsidRPr="00CD740B">
              <w:rPr>
                <w:rFonts w:eastAsia="Calibri" w:cs="Times New Roman"/>
                <w:szCs w:val="24"/>
              </w:rPr>
              <w:t>Worksheets are saved and printed in accordance with job requirements.</w:t>
            </w:r>
          </w:p>
          <w:p w14:paraId="6BBD4A92" w14:textId="77777777" w:rsidR="003569C9" w:rsidRPr="00CD740B" w:rsidRDefault="003569C9">
            <w:pPr>
              <w:numPr>
                <w:ilvl w:val="0"/>
                <w:numId w:val="82"/>
              </w:numPr>
              <w:spacing w:before="0" w:after="0" w:line="276" w:lineRule="auto"/>
              <w:contextualSpacing/>
              <w:rPr>
                <w:rFonts w:eastAsia="Calibri" w:cs="Times New Roman"/>
                <w:szCs w:val="24"/>
              </w:rPr>
            </w:pPr>
            <w:r w:rsidRPr="00CD740B">
              <w:rPr>
                <w:rFonts w:eastAsia="Calibri" w:cs="Times New Roman"/>
                <w:b/>
                <w:i/>
                <w:szCs w:val="24"/>
              </w:rPr>
              <w:t>Electronic presentation concepts</w:t>
            </w:r>
            <w:r w:rsidRPr="00CD740B">
              <w:rPr>
                <w:rFonts w:eastAsia="Calibri" w:cs="Times New Roman"/>
                <w:i/>
                <w:szCs w:val="24"/>
              </w:rPr>
              <w:t xml:space="preserve"> </w:t>
            </w:r>
            <w:r w:rsidRPr="00CD740B">
              <w:rPr>
                <w:rFonts w:eastAsia="Calibri" w:cs="Times New Roman"/>
                <w:szCs w:val="24"/>
              </w:rPr>
              <w:t>are applied in solving workplace tasks as per job requirements.</w:t>
            </w:r>
          </w:p>
        </w:tc>
      </w:tr>
      <w:tr w:rsidR="003569C9" w:rsidRPr="00CD740B" w14:paraId="2693C339" w14:textId="77777777" w:rsidTr="004B1EEE">
        <w:trPr>
          <w:trHeight w:val="278"/>
        </w:trPr>
        <w:tc>
          <w:tcPr>
            <w:tcW w:w="1488" w:type="pct"/>
          </w:tcPr>
          <w:p w14:paraId="3ECF42C1" w14:textId="77777777" w:rsidR="003569C9" w:rsidRPr="00CD740B" w:rsidRDefault="003569C9">
            <w:pPr>
              <w:widowControl w:val="0"/>
              <w:numPr>
                <w:ilvl w:val="0"/>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lastRenderedPageBreak/>
              <w:t>Perform online communication and collaboration</w:t>
            </w:r>
          </w:p>
        </w:tc>
        <w:tc>
          <w:tcPr>
            <w:tcW w:w="3512" w:type="pct"/>
          </w:tcPr>
          <w:p w14:paraId="3040C0A1"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Netiquette principles are observed as per work requirements.</w:t>
            </w:r>
          </w:p>
          <w:p w14:paraId="3F2AA426"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Electronic mail communication is executed in accordance with workplace policy.</w:t>
            </w:r>
          </w:p>
          <w:p w14:paraId="61E82077"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Digital content copyright and licenses are identified and applied according to workplace policies and regulatory requirements.</w:t>
            </w:r>
          </w:p>
          <w:p w14:paraId="21326D31"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b/>
                <w:i/>
                <w:color w:val="000000"/>
                <w:kern w:val="28"/>
                <w:szCs w:val="24"/>
                <w:lang w:val="en-US"/>
              </w:rPr>
              <w:t>Online</w:t>
            </w:r>
            <w:r w:rsidRPr="00CD740B">
              <w:rPr>
                <w:rFonts w:eastAsia="Times New Roman" w:cs="Times New Roman"/>
                <w:color w:val="000000"/>
                <w:kern w:val="28"/>
                <w:szCs w:val="24"/>
                <w:lang w:val="en-US"/>
              </w:rPr>
              <w:t xml:space="preserve"> </w:t>
            </w:r>
            <w:r w:rsidRPr="00CD740B">
              <w:rPr>
                <w:rFonts w:eastAsia="Times New Roman" w:cs="Times New Roman"/>
                <w:b/>
                <w:i/>
                <w:color w:val="000000"/>
                <w:kern w:val="28"/>
                <w:szCs w:val="24"/>
                <w:lang w:val="en-US"/>
              </w:rPr>
              <w:t>collaboration tools</w:t>
            </w:r>
            <w:r w:rsidRPr="00CD740B">
              <w:rPr>
                <w:rFonts w:eastAsia="Times New Roman" w:cs="Times New Roman"/>
                <w:color w:val="000000"/>
                <w:kern w:val="28"/>
                <w:szCs w:val="24"/>
                <w:lang w:val="en-US"/>
              </w:rPr>
              <w:t xml:space="preserve"> are applied in accordance with workplace policies and regulatory requirements.</w:t>
            </w:r>
          </w:p>
        </w:tc>
      </w:tr>
      <w:tr w:rsidR="003569C9" w:rsidRPr="00CD740B" w14:paraId="412DC6EC" w14:textId="77777777" w:rsidTr="004B1EEE">
        <w:trPr>
          <w:trHeight w:val="278"/>
        </w:trPr>
        <w:tc>
          <w:tcPr>
            <w:tcW w:w="1488" w:type="pct"/>
          </w:tcPr>
          <w:p w14:paraId="201B4391" w14:textId="77777777" w:rsidR="003569C9" w:rsidRPr="00CD740B" w:rsidRDefault="003569C9">
            <w:pPr>
              <w:widowControl w:val="0"/>
              <w:numPr>
                <w:ilvl w:val="0"/>
                <w:numId w:val="76"/>
              </w:numPr>
              <w:spacing w:before="0" w:after="0" w:line="276" w:lineRule="auto"/>
              <w:rPr>
                <w:rFonts w:eastAsia="Calibri" w:cs="Times New Roman"/>
                <w:color w:val="000000"/>
                <w:kern w:val="28"/>
                <w:szCs w:val="24"/>
                <w:lang w:val="en-US"/>
              </w:rPr>
            </w:pPr>
            <w:bookmarkStart w:id="39" w:name="_heading=h.gjdgxs" w:colFirst="0" w:colLast="0"/>
            <w:bookmarkEnd w:id="39"/>
            <w:r w:rsidRPr="00CD740B">
              <w:rPr>
                <w:rFonts w:eastAsia="Times New Roman" w:cs="Times New Roman"/>
                <w:color w:val="000000"/>
                <w:kern w:val="28"/>
                <w:szCs w:val="24"/>
                <w:lang w:val="en-US"/>
              </w:rPr>
              <w:t xml:space="preserve">Perform online jobs </w:t>
            </w:r>
          </w:p>
        </w:tc>
        <w:tc>
          <w:tcPr>
            <w:tcW w:w="3512" w:type="pct"/>
          </w:tcPr>
          <w:p w14:paraId="50FBDF27"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b/>
                <w:i/>
                <w:color w:val="000000"/>
                <w:kern w:val="28"/>
                <w:szCs w:val="24"/>
                <w:lang w:val="en-US"/>
              </w:rPr>
              <w:t>Online job platforms</w:t>
            </w:r>
            <w:r w:rsidRPr="00CD740B">
              <w:rPr>
                <w:rFonts w:eastAsia="Times New Roman" w:cs="Times New Roman"/>
                <w:color w:val="000000"/>
                <w:kern w:val="28"/>
                <w:szCs w:val="24"/>
                <w:lang w:val="en-US"/>
              </w:rPr>
              <w:t xml:space="preserve"> are identified as per the job requirements.</w:t>
            </w:r>
          </w:p>
          <w:p w14:paraId="69ACADF6"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accounts and profiles are created in accordance with the work requirements.</w:t>
            </w:r>
          </w:p>
          <w:p w14:paraId="209AAB8F"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jobs are identified according to the bidder’s skillset.</w:t>
            </w:r>
          </w:p>
          <w:p w14:paraId="68B443B8"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Online digital identity is managed according to industry best practices.  </w:t>
            </w:r>
          </w:p>
          <w:p w14:paraId="6696E194" w14:textId="77777777" w:rsidR="003569C9" w:rsidRPr="00CD740B" w:rsidRDefault="003569C9">
            <w:pPr>
              <w:numPr>
                <w:ilvl w:val="1"/>
                <w:numId w:val="76"/>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job bidding is done as per the specific job requirements.</w:t>
            </w:r>
          </w:p>
          <w:p w14:paraId="4558CEA5"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tasks are executed according to the job requirements.</w:t>
            </w:r>
          </w:p>
          <w:p w14:paraId="7AFC6EA6" w14:textId="77777777" w:rsidR="003569C9" w:rsidRPr="00CD740B" w:rsidRDefault="003569C9">
            <w:pPr>
              <w:numPr>
                <w:ilvl w:val="1"/>
                <w:numId w:val="76"/>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Personal online payment account is managed in accordance with financial regulations.</w:t>
            </w:r>
          </w:p>
        </w:tc>
      </w:tr>
      <w:tr w:rsidR="003569C9" w:rsidRPr="00CD740B" w14:paraId="693D2437" w14:textId="77777777" w:rsidTr="004B1EEE">
        <w:trPr>
          <w:trHeight w:val="278"/>
        </w:trPr>
        <w:tc>
          <w:tcPr>
            <w:tcW w:w="1488" w:type="pct"/>
          </w:tcPr>
          <w:p w14:paraId="143525E0" w14:textId="77777777" w:rsidR="003569C9" w:rsidRPr="00CD740B" w:rsidRDefault="003569C9">
            <w:pPr>
              <w:widowControl w:val="0"/>
              <w:numPr>
                <w:ilvl w:val="0"/>
                <w:numId w:val="76"/>
              </w:numPr>
              <w:spacing w:before="0" w:after="0" w:line="276" w:lineRule="auto"/>
              <w:rPr>
                <w:rFonts w:eastAsia="Calibri" w:cs="Times New Roman"/>
                <w:color w:val="000000"/>
                <w:kern w:val="28"/>
                <w:szCs w:val="24"/>
                <w:lang w:val="en-US"/>
              </w:rPr>
            </w:pPr>
            <w:r w:rsidRPr="00CD740B">
              <w:rPr>
                <w:rFonts w:eastAsia="Tahoma" w:cs="Times New Roman"/>
                <w:color w:val="000000"/>
                <w:kern w:val="28"/>
                <w:szCs w:val="24"/>
                <w:lang w:val="en-US"/>
              </w:rPr>
              <w:t>Apply job entry techniques</w:t>
            </w:r>
          </w:p>
        </w:tc>
        <w:tc>
          <w:tcPr>
            <w:tcW w:w="3512" w:type="pct"/>
          </w:tcPr>
          <w:p w14:paraId="55FAC98E" w14:textId="20823F4A" w:rsidR="003569C9" w:rsidRPr="00D75488" w:rsidRDefault="003569C9" w:rsidP="00D75488">
            <w:pPr>
              <w:pStyle w:val="ListParagraph"/>
              <w:numPr>
                <w:ilvl w:val="1"/>
                <w:numId w:val="76"/>
              </w:numPr>
              <w:spacing w:before="0" w:line="276" w:lineRule="auto"/>
              <w:rPr>
                <w:rFonts w:eastAsia="Tahoma" w:cs="Times New Roman"/>
                <w:color w:val="000000"/>
                <w:kern w:val="28"/>
                <w:szCs w:val="24"/>
                <w:lang w:val="en-US"/>
              </w:rPr>
            </w:pPr>
            <w:r w:rsidRPr="00D75488">
              <w:rPr>
                <w:rFonts w:eastAsia="Tahoma" w:cs="Times New Roman"/>
                <w:b/>
                <w:i/>
                <w:color w:val="000000"/>
                <w:kern w:val="28"/>
                <w:szCs w:val="24"/>
                <w:lang w:val="en-US"/>
              </w:rPr>
              <w:t xml:space="preserve">Job opportunities </w:t>
            </w:r>
            <w:r w:rsidRPr="00D75488">
              <w:rPr>
                <w:rFonts w:eastAsia="Tahoma" w:cs="Times New Roman"/>
                <w:color w:val="000000"/>
                <w:kern w:val="28"/>
                <w:szCs w:val="24"/>
                <w:lang w:val="en-US"/>
              </w:rPr>
              <w:t xml:space="preserve">are sought based on competencies. </w:t>
            </w:r>
          </w:p>
          <w:p w14:paraId="11133BDC" w14:textId="77777777" w:rsidR="003569C9" w:rsidRPr="00CD740B" w:rsidRDefault="003569C9" w:rsidP="00D75488">
            <w:pPr>
              <w:numPr>
                <w:ilvl w:val="1"/>
                <w:numId w:val="76"/>
              </w:numPr>
              <w:spacing w:before="0" w:after="0" w:line="276" w:lineRule="auto"/>
              <w:rPr>
                <w:rFonts w:eastAsia="Tahoma" w:cs="Times New Roman"/>
                <w:color w:val="000000"/>
                <w:kern w:val="28"/>
                <w:szCs w:val="24"/>
                <w:lang w:val="en-US"/>
              </w:rPr>
            </w:pPr>
            <w:r w:rsidRPr="00CD740B">
              <w:rPr>
                <w:rFonts w:eastAsia="Tahoma" w:cs="Times New Roman"/>
                <w:color w:val="000000"/>
                <w:kern w:val="28"/>
                <w:szCs w:val="24"/>
                <w:lang w:val="en-US"/>
              </w:rPr>
              <w:t xml:space="preserve">A winning resume/CV is developed as per job advertisement. </w:t>
            </w:r>
          </w:p>
          <w:p w14:paraId="29EC1049" w14:textId="77777777" w:rsidR="003569C9" w:rsidRPr="00CD740B" w:rsidRDefault="003569C9" w:rsidP="00D75488">
            <w:pPr>
              <w:numPr>
                <w:ilvl w:val="1"/>
                <w:numId w:val="76"/>
              </w:numPr>
              <w:spacing w:before="0" w:after="0" w:line="276" w:lineRule="auto"/>
              <w:rPr>
                <w:rFonts w:eastAsia="Tahoma" w:cs="Times New Roman"/>
                <w:color w:val="000000"/>
                <w:kern w:val="28"/>
                <w:szCs w:val="24"/>
                <w:lang w:val="en-US"/>
              </w:rPr>
            </w:pPr>
            <w:r w:rsidRPr="00CD740B">
              <w:rPr>
                <w:rFonts w:eastAsia="Tahoma" w:cs="Times New Roman"/>
                <w:b/>
                <w:i/>
                <w:color w:val="000000"/>
                <w:kern w:val="28"/>
                <w:szCs w:val="24"/>
                <w:lang w:val="en-US"/>
              </w:rPr>
              <w:t xml:space="preserve"> </w:t>
            </w:r>
            <w:r w:rsidRPr="00CD740B">
              <w:rPr>
                <w:rFonts w:eastAsia="Tahoma" w:cs="Times New Roman"/>
                <w:color w:val="000000"/>
                <w:kern w:val="28"/>
                <w:szCs w:val="24"/>
                <w:lang w:val="en-US"/>
              </w:rPr>
              <w:t xml:space="preserve">An application/cover letter is developed based on the job advertisement. </w:t>
            </w:r>
          </w:p>
          <w:p w14:paraId="60397E2F" w14:textId="77777777" w:rsidR="003569C9" w:rsidRPr="00CD740B" w:rsidRDefault="003569C9" w:rsidP="00D75488">
            <w:pPr>
              <w:numPr>
                <w:ilvl w:val="1"/>
                <w:numId w:val="76"/>
              </w:numPr>
              <w:spacing w:before="0" w:after="0" w:line="276" w:lineRule="auto"/>
              <w:rPr>
                <w:rFonts w:eastAsia="Tahoma" w:cs="Times New Roman"/>
                <w:color w:val="000000"/>
                <w:kern w:val="28"/>
                <w:szCs w:val="24"/>
                <w:lang w:val="en-US"/>
              </w:rPr>
            </w:pPr>
            <w:r w:rsidRPr="00CD740B">
              <w:rPr>
                <w:rFonts w:eastAsia="Tahoma" w:cs="Times New Roman"/>
                <w:b/>
                <w:i/>
                <w:color w:val="000000"/>
                <w:kern w:val="28"/>
                <w:szCs w:val="24"/>
                <w:lang w:val="en-US"/>
              </w:rPr>
              <w:t xml:space="preserve"> Certificates and testimonials</w:t>
            </w:r>
            <w:r w:rsidRPr="00CD740B">
              <w:rPr>
                <w:rFonts w:eastAsia="Tahoma" w:cs="Times New Roman"/>
                <w:color w:val="000000"/>
                <w:kern w:val="28"/>
                <w:szCs w:val="24"/>
                <w:lang w:val="en-US"/>
              </w:rPr>
              <w:t xml:space="preserve"> are organized as per resume.</w:t>
            </w:r>
          </w:p>
          <w:p w14:paraId="18AABDB9" w14:textId="77777777" w:rsidR="003569C9" w:rsidRPr="00CD740B" w:rsidRDefault="003569C9" w:rsidP="00D75488">
            <w:pPr>
              <w:numPr>
                <w:ilvl w:val="1"/>
                <w:numId w:val="76"/>
              </w:numPr>
              <w:spacing w:before="0" w:after="0" w:line="276" w:lineRule="auto"/>
              <w:rPr>
                <w:rFonts w:eastAsia="Tahoma" w:cs="Times New Roman"/>
                <w:color w:val="000000"/>
                <w:kern w:val="28"/>
                <w:szCs w:val="24"/>
                <w:lang w:val="en-US"/>
              </w:rPr>
            </w:pPr>
            <w:r w:rsidRPr="00CD740B">
              <w:rPr>
                <w:rFonts w:eastAsia="Tahoma" w:cs="Times New Roman"/>
                <w:b/>
                <w:i/>
                <w:color w:val="000000"/>
                <w:kern w:val="28"/>
                <w:szCs w:val="24"/>
                <w:lang w:val="en-US"/>
              </w:rPr>
              <w:t>Interview skills</w:t>
            </w:r>
            <w:r w:rsidRPr="00CD740B">
              <w:rPr>
                <w:rFonts w:eastAsia="Tahoma" w:cs="Times New Roman"/>
                <w:color w:val="000000"/>
                <w:kern w:val="28"/>
                <w:szCs w:val="24"/>
                <w:lang w:val="en-US"/>
              </w:rPr>
              <w:t xml:space="preserve"> are demonstrated as per job </w:t>
            </w:r>
            <w:r w:rsidRPr="00CD740B">
              <w:rPr>
                <w:rFonts w:eastAsia="Tahoma" w:cs="Times New Roman"/>
                <w:color w:val="000000"/>
                <w:kern w:val="28"/>
                <w:szCs w:val="24"/>
                <w:lang w:val="en-US"/>
              </w:rPr>
              <w:lastRenderedPageBreak/>
              <w:t xml:space="preserve">advertisement. </w:t>
            </w:r>
          </w:p>
        </w:tc>
      </w:tr>
    </w:tbl>
    <w:p w14:paraId="69A35328" w14:textId="77777777" w:rsidR="003569C9" w:rsidRPr="00CD740B" w:rsidRDefault="003569C9" w:rsidP="003569C9">
      <w:pPr>
        <w:spacing w:before="0" w:line="276" w:lineRule="auto"/>
        <w:rPr>
          <w:rFonts w:eastAsia="Times New Roman" w:cs="Times New Roman"/>
          <w:b/>
          <w:color w:val="000000"/>
          <w:kern w:val="28"/>
          <w:szCs w:val="24"/>
          <w:lang w:val="en-US"/>
        </w:rPr>
      </w:pPr>
    </w:p>
    <w:p w14:paraId="39BA0511" w14:textId="77777777" w:rsidR="003569C9" w:rsidRPr="00CD740B" w:rsidRDefault="003569C9" w:rsidP="003569C9">
      <w:pPr>
        <w:spacing w:before="0" w:line="276" w:lineRule="auto"/>
        <w:rPr>
          <w:rFonts w:eastAsia="Times New Roman" w:cs="Times New Roman"/>
          <w:b/>
          <w:color w:val="000000"/>
          <w:kern w:val="28"/>
          <w:szCs w:val="24"/>
          <w:lang w:val="en-US"/>
        </w:rPr>
      </w:pPr>
    </w:p>
    <w:p w14:paraId="3061275B" w14:textId="77777777" w:rsidR="003569C9" w:rsidRPr="00CD740B" w:rsidRDefault="003569C9" w:rsidP="003569C9">
      <w:pPr>
        <w:spacing w:before="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 xml:space="preserve">RANGE </w:t>
      </w:r>
    </w:p>
    <w:p w14:paraId="1A2FA128" w14:textId="77777777" w:rsidR="003569C9" w:rsidRPr="00CD740B" w:rsidRDefault="003569C9" w:rsidP="003569C9">
      <w:pPr>
        <w:spacing w:before="0" w:line="276" w:lineRule="auto"/>
        <w:jc w:val="both"/>
        <w:rPr>
          <w:rFonts w:eastAsia="Times New Roman" w:cs="Times New Roman"/>
          <w:color w:val="000000"/>
          <w:kern w:val="28"/>
          <w:szCs w:val="24"/>
          <w:lang w:val="en-US"/>
        </w:rPr>
      </w:pPr>
      <w:r w:rsidRPr="00CD740B">
        <w:rPr>
          <w:rFonts w:eastAsia="Times New Roman" w:cs="Times New Roman"/>
          <w:color w:val="000000"/>
          <w:kern w:val="28"/>
          <w:szCs w:val="24"/>
          <w:lang w:val="en-US"/>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3569C9" w:rsidRPr="00CD740B" w14:paraId="160500D9" w14:textId="77777777" w:rsidTr="004B1EEE">
        <w:trPr>
          <w:tblHeader/>
        </w:trPr>
        <w:tc>
          <w:tcPr>
            <w:tcW w:w="3647" w:type="dxa"/>
          </w:tcPr>
          <w:p w14:paraId="30463FDE" w14:textId="77777777" w:rsidR="003569C9" w:rsidRPr="00CD740B" w:rsidRDefault="003569C9" w:rsidP="004B1EEE">
            <w:pPr>
              <w:spacing w:before="0" w:after="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 xml:space="preserve">Variable </w:t>
            </w:r>
          </w:p>
        </w:tc>
        <w:tc>
          <w:tcPr>
            <w:tcW w:w="5421" w:type="dxa"/>
          </w:tcPr>
          <w:p w14:paraId="120CF44E" w14:textId="77777777" w:rsidR="003569C9" w:rsidRPr="00CD740B" w:rsidRDefault="003569C9" w:rsidP="004B1EEE">
            <w:pPr>
              <w:spacing w:before="0" w:after="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 xml:space="preserve">Range </w:t>
            </w:r>
          </w:p>
        </w:tc>
      </w:tr>
      <w:tr w:rsidR="003569C9" w:rsidRPr="00CD740B" w14:paraId="29112F9F" w14:textId="77777777" w:rsidTr="004B1EEE">
        <w:trPr>
          <w:trHeight w:val="1200"/>
        </w:trPr>
        <w:tc>
          <w:tcPr>
            <w:tcW w:w="3647" w:type="dxa"/>
          </w:tcPr>
          <w:p w14:paraId="58FE3443" w14:textId="77777777" w:rsidR="003569C9" w:rsidRPr="00CD740B" w:rsidRDefault="003569C9">
            <w:pPr>
              <w:numPr>
                <w:ilvl w:val="0"/>
                <w:numId w:val="78"/>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devices may include but are not limited to:</w:t>
            </w:r>
          </w:p>
        </w:tc>
        <w:tc>
          <w:tcPr>
            <w:tcW w:w="5421" w:type="dxa"/>
          </w:tcPr>
          <w:p w14:paraId="2B27C75B"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Desktops</w:t>
            </w:r>
          </w:p>
          <w:p w14:paraId="3017BFCF"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Laptops</w:t>
            </w:r>
          </w:p>
          <w:p w14:paraId="1A262232"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Smartphones</w:t>
            </w:r>
          </w:p>
          <w:p w14:paraId="43FAA245"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Tablets</w:t>
            </w:r>
          </w:p>
          <w:p w14:paraId="012FFD33"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Smartwatches</w:t>
            </w:r>
          </w:p>
        </w:tc>
      </w:tr>
      <w:tr w:rsidR="003569C9" w:rsidRPr="00CD740B" w14:paraId="5662F13C" w14:textId="77777777" w:rsidTr="004B1EEE">
        <w:trPr>
          <w:trHeight w:val="1215"/>
        </w:trPr>
        <w:tc>
          <w:tcPr>
            <w:tcW w:w="3647" w:type="dxa"/>
          </w:tcPr>
          <w:p w14:paraId="135CB30B"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hardware may include but are not limited to:</w:t>
            </w:r>
          </w:p>
        </w:tc>
        <w:tc>
          <w:tcPr>
            <w:tcW w:w="5421" w:type="dxa"/>
          </w:tcPr>
          <w:p w14:paraId="664D6886"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The System Unit E.g. Motherboard, CPU, casing, </w:t>
            </w:r>
          </w:p>
          <w:p w14:paraId="42AFD5BA"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Input Devices e.g. pointing, keying, scanning, voice/speech recognition, direct data capture devices.</w:t>
            </w:r>
          </w:p>
          <w:p w14:paraId="6EA71816"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Output Devices e.g. hardcopy output and softcopy output </w:t>
            </w:r>
          </w:p>
          <w:p w14:paraId="1B53E3D4"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Storage Devices e.g. main memory e.g. RAM, secondary storage (Solid state devices, Hard Drives, CDs &amp; DVDs, Memory cards, Flash drives</w:t>
            </w:r>
          </w:p>
          <w:p w14:paraId="7C57FBC7"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Ports e.g. HDMI, DVI, VGA, USB type C etc.</w:t>
            </w:r>
          </w:p>
        </w:tc>
      </w:tr>
      <w:tr w:rsidR="003569C9" w:rsidRPr="00CD740B" w14:paraId="7E02939E" w14:textId="77777777" w:rsidTr="004B1EEE">
        <w:trPr>
          <w:trHeight w:val="70"/>
        </w:trPr>
        <w:tc>
          <w:tcPr>
            <w:tcW w:w="3647" w:type="dxa"/>
          </w:tcPr>
          <w:p w14:paraId="2CCD7306"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software may include but are not limited to:</w:t>
            </w:r>
          </w:p>
        </w:tc>
        <w:tc>
          <w:tcPr>
            <w:tcW w:w="5421" w:type="dxa"/>
          </w:tcPr>
          <w:p w14:paraId="60C27A0E"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System software e.g. Operating System (Windows, Macintosh, Linux, Android, iOS)</w:t>
            </w:r>
          </w:p>
          <w:p w14:paraId="1FD152DD"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Application Software e.g. Word Processors, Spreadsheets, Presentations etc.</w:t>
            </w:r>
          </w:p>
          <w:p w14:paraId="3C64B1B7"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Utility Software e.g. Antivirus programs</w:t>
            </w:r>
          </w:p>
        </w:tc>
      </w:tr>
      <w:tr w:rsidR="003569C9" w:rsidRPr="00CD740B" w14:paraId="5715B2A5" w14:textId="77777777" w:rsidTr="004B1EEE">
        <w:trPr>
          <w:trHeight w:val="70"/>
        </w:trPr>
        <w:tc>
          <w:tcPr>
            <w:tcW w:w="3647" w:type="dxa"/>
          </w:tcPr>
          <w:p w14:paraId="43E601F2"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External devices may include but are not limited to:</w:t>
            </w:r>
          </w:p>
        </w:tc>
        <w:tc>
          <w:tcPr>
            <w:tcW w:w="5421" w:type="dxa"/>
          </w:tcPr>
          <w:p w14:paraId="69E569F8"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Printers</w:t>
            </w:r>
          </w:p>
          <w:p w14:paraId="211F2CC2"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Projectors</w:t>
            </w:r>
          </w:p>
          <w:p w14:paraId="4404C3E7"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Smart Boards</w:t>
            </w:r>
          </w:p>
          <w:p w14:paraId="05DC3BF4"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Speakers</w:t>
            </w:r>
          </w:p>
          <w:p w14:paraId="6CF4BA9B"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lastRenderedPageBreak/>
              <w:t>External storage drives</w:t>
            </w:r>
          </w:p>
          <w:p w14:paraId="03A7CAA4"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Digital/Smart TVs</w:t>
            </w:r>
          </w:p>
        </w:tc>
      </w:tr>
      <w:tr w:rsidR="003569C9" w:rsidRPr="00CD740B" w14:paraId="0159AB3C" w14:textId="77777777" w:rsidTr="004B1EEE">
        <w:trPr>
          <w:trHeight w:val="70"/>
        </w:trPr>
        <w:tc>
          <w:tcPr>
            <w:tcW w:w="3647" w:type="dxa"/>
          </w:tcPr>
          <w:p w14:paraId="76733F33"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lastRenderedPageBreak/>
              <w:t>Word processing concepts may include but are not limited to:</w:t>
            </w:r>
          </w:p>
        </w:tc>
        <w:tc>
          <w:tcPr>
            <w:tcW w:w="5421" w:type="dxa"/>
          </w:tcPr>
          <w:p w14:paraId="3E4C90DF"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Creating word documents</w:t>
            </w:r>
          </w:p>
          <w:p w14:paraId="1A5E92E8"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Editing word documents</w:t>
            </w:r>
          </w:p>
          <w:p w14:paraId="3936843B"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Formatting word documents</w:t>
            </w:r>
          </w:p>
          <w:p w14:paraId="7B7B9CE1"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Saving word documents</w:t>
            </w:r>
          </w:p>
          <w:p w14:paraId="503E4E96"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Printing word documents</w:t>
            </w:r>
          </w:p>
        </w:tc>
      </w:tr>
      <w:tr w:rsidR="003569C9" w:rsidRPr="00CD740B" w14:paraId="232D0398" w14:textId="77777777" w:rsidTr="004B1EEE">
        <w:trPr>
          <w:trHeight w:val="70"/>
        </w:trPr>
        <w:tc>
          <w:tcPr>
            <w:tcW w:w="3647" w:type="dxa"/>
          </w:tcPr>
          <w:p w14:paraId="680ACEFF"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Mouse techniques may include but are not limited to:</w:t>
            </w:r>
          </w:p>
        </w:tc>
        <w:tc>
          <w:tcPr>
            <w:tcW w:w="5421" w:type="dxa"/>
          </w:tcPr>
          <w:p w14:paraId="01B4014E"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Clicking</w:t>
            </w:r>
          </w:p>
          <w:p w14:paraId="71A2C528"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Double-clicking</w:t>
            </w:r>
          </w:p>
          <w:p w14:paraId="0C7275BD"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Right-clicking</w:t>
            </w:r>
          </w:p>
          <w:p w14:paraId="1E1B94ED"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Drag and drop</w:t>
            </w:r>
          </w:p>
        </w:tc>
      </w:tr>
      <w:tr w:rsidR="003569C9" w:rsidRPr="00CD740B" w14:paraId="73881050" w14:textId="77777777" w:rsidTr="004B1EEE">
        <w:trPr>
          <w:trHeight w:val="70"/>
        </w:trPr>
        <w:tc>
          <w:tcPr>
            <w:tcW w:w="3647" w:type="dxa"/>
          </w:tcPr>
          <w:p w14:paraId="10EF9A3D"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Internet connection options may include but are not limited to:</w:t>
            </w:r>
          </w:p>
        </w:tc>
        <w:tc>
          <w:tcPr>
            <w:tcW w:w="5421" w:type="dxa"/>
          </w:tcPr>
          <w:p w14:paraId="52FCDC98"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Mobile Networks/Data Plans</w:t>
            </w:r>
          </w:p>
          <w:p w14:paraId="49A7832B"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Wireless Hotspots</w:t>
            </w:r>
          </w:p>
          <w:p w14:paraId="3A5FDB31"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Cabled (Ethernet/Fiber)</w:t>
            </w:r>
          </w:p>
          <w:p w14:paraId="0A68C716"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Dial-Up</w:t>
            </w:r>
          </w:p>
          <w:p w14:paraId="70AA5A20" w14:textId="77777777" w:rsidR="003569C9" w:rsidRPr="00CD740B" w:rsidRDefault="003569C9">
            <w:pPr>
              <w:numPr>
                <w:ilvl w:val="0"/>
                <w:numId w:val="75"/>
              </w:numPr>
              <w:pBdr>
                <w:top w:val="nil"/>
                <w:left w:val="nil"/>
                <w:bottom w:val="nil"/>
                <w:right w:val="nil"/>
                <w:between w:val="nil"/>
              </w:pBd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Satellite</w:t>
            </w:r>
          </w:p>
          <w:p w14:paraId="5250743C"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ISDN (Integrated Services Digital Network)</w:t>
            </w:r>
          </w:p>
        </w:tc>
      </w:tr>
      <w:tr w:rsidR="003569C9" w:rsidRPr="00CD740B" w14:paraId="23387D42" w14:textId="77777777" w:rsidTr="004B1EEE">
        <w:trPr>
          <w:trHeight w:val="70"/>
        </w:trPr>
        <w:tc>
          <w:tcPr>
            <w:tcW w:w="3647" w:type="dxa"/>
          </w:tcPr>
          <w:p w14:paraId="45E6CA31"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Data manipulation may include but are not limited to:</w:t>
            </w:r>
          </w:p>
        </w:tc>
        <w:tc>
          <w:tcPr>
            <w:tcW w:w="5421" w:type="dxa"/>
          </w:tcPr>
          <w:p w14:paraId="41E7A0D4"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Use of formulae</w:t>
            </w:r>
          </w:p>
          <w:p w14:paraId="6E11B57C"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Use of functions</w:t>
            </w:r>
          </w:p>
          <w:p w14:paraId="386C5966"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Sorting</w:t>
            </w:r>
          </w:p>
          <w:p w14:paraId="2FAE6191"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Filtering</w:t>
            </w:r>
          </w:p>
          <w:p w14:paraId="4FE1C467"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Visual representation using charts</w:t>
            </w:r>
          </w:p>
        </w:tc>
      </w:tr>
      <w:tr w:rsidR="003569C9" w:rsidRPr="00CD740B" w14:paraId="77098545" w14:textId="77777777" w:rsidTr="004B1EEE">
        <w:trPr>
          <w:trHeight w:val="70"/>
        </w:trPr>
        <w:tc>
          <w:tcPr>
            <w:tcW w:w="3647" w:type="dxa"/>
          </w:tcPr>
          <w:p w14:paraId="492A1EA6"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Electronic presentation concepts may include but are not limited to:</w:t>
            </w:r>
          </w:p>
        </w:tc>
        <w:tc>
          <w:tcPr>
            <w:tcW w:w="5421" w:type="dxa"/>
          </w:tcPr>
          <w:p w14:paraId="6FE69FB1"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Creating slides</w:t>
            </w:r>
          </w:p>
          <w:p w14:paraId="7D893DE3"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Editing slides</w:t>
            </w:r>
          </w:p>
          <w:p w14:paraId="15181F95"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Formatting slides</w:t>
            </w:r>
          </w:p>
          <w:p w14:paraId="5980632E"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Applying slide effects and transitions</w:t>
            </w:r>
          </w:p>
          <w:p w14:paraId="2D69C390"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Creating and playing slideshows</w:t>
            </w:r>
          </w:p>
          <w:p w14:paraId="4D803BB6"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Saving presentations</w:t>
            </w:r>
          </w:p>
          <w:p w14:paraId="4B7F8B22"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Printing slides and handouts</w:t>
            </w:r>
          </w:p>
        </w:tc>
      </w:tr>
      <w:tr w:rsidR="003569C9" w:rsidRPr="00CD740B" w14:paraId="7F0C64DE" w14:textId="77777777" w:rsidTr="004B1EEE">
        <w:trPr>
          <w:trHeight w:val="70"/>
        </w:trPr>
        <w:tc>
          <w:tcPr>
            <w:tcW w:w="3647" w:type="dxa"/>
          </w:tcPr>
          <w:p w14:paraId="2897D8D1"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collaboration tools may include but are not limited to:</w:t>
            </w:r>
          </w:p>
        </w:tc>
        <w:tc>
          <w:tcPr>
            <w:tcW w:w="5421" w:type="dxa"/>
          </w:tcPr>
          <w:p w14:paraId="64659381"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Storage</w:t>
            </w:r>
          </w:p>
          <w:p w14:paraId="27D8A3F1"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productivity applications</w:t>
            </w:r>
          </w:p>
          <w:p w14:paraId="3D16137E"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Online meetings, </w:t>
            </w:r>
          </w:p>
          <w:p w14:paraId="12F6926E"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learning environments,</w:t>
            </w:r>
          </w:p>
          <w:p w14:paraId="185C4EA5"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calendars</w:t>
            </w:r>
          </w:p>
          <w:p w14:paraId="2841CAC3" w14:textId="77777777" w:rsidR="003569C9" w:rsidRPr="00CD740B" w:rsidRDefault="003569C9">
            <w:pPr>
              <w:numPr>
                <w:ilvl w:val="0"/>
                <w:numId w:val="75"/>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Social networks</w:t>
            </w:r>
          </w:p>
        </w:tc>
      </w:tr>
      <w:tr w:rsidR="003569C9" w:rsidRPr="00CD740B" w14:paraId="17F186D8" w14:textId="77777777" w:rsidTr="004B1EEE">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7D3FD8" w14:textId="77777777" w:rsidR="003569C9" w:rsidRPr="00CD740B" w:rsidRDefault="003569C9">
            <w:pPr>
              <w:numPr>
                <w:ilvl w:val="0"/>
                <w:numId w:val="78"/>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1072160" w14:textId="77777777" w:rsidR="003569C9" w:rsidRPr="00CD740B" w:rsidRDefault="003569C9">
            <w:pPr>
              <w:numPr>
                <w:ilvl w:val="0"/>
                <w:numId w:val="75"/>
              </w:numPr>
              <w:spacing w:before="0" w:after="0" w:line="276" w:lineRule="auto"/>
              <w:jc w:val="both"/>
              <w:rPr>
                <w:rFonts w:eastAsia="Times New Roman" w:cs="Times New Roman"/>
                <w:color w:val="000000"/>
                <w:kern w:val="28"/>
                <w:szCs w:val="24"/>
                <w:lang w:val="en-US"/>
              </w:rPr>
            </w:pPr>
            <w:proofErr w:type="spellStart"/>
            <w:r w:rsidRPr="00CD740B">
              <w:rPr>
                <w:rFonts w:eastAsia="Times New Roman" w:cs="Times New Roman"/>
                <w:color w:val="000000"/>
                <w:kern w:val="28"/>
                <w:szCs w:val="24"/>
                <w:lang w:val="en-US"/>
              </w:rPr>
              <w:t>Remotask</w:t>
            </w:r>
            <w:proofErr w:type="spellEnd"/>
          </w:p>
          <w:p w14:paraId="39984CE5" w14:textId="77777777" w:rsidR="003569C9" w:rsidRPr="00CD740B" w:rsidRDefault="003569C9">
            <w:pPr>
              <w:numPr>
                <w:ilvl w:val="0"/>
                <w:numId w:val="75"/>
              </w:numPr>
              <w:spacing w:before="0" w:after="0" w:line="276" w:lineRule="auto"/>
              <w:jc w:val="both"/>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Data </w:t>
            </w:r>
            <w:proofErr w:type="spellStart"/>
            <w:proofErr w:type="gramStart"/>
            <w:r w:rsidRPr="00CD740B">
              <w:rPr>
                <w:rFonts w:eastAsia="Times New Roman" w:cs="Times New Roman"/>
                <w:color w:val="000000"/>
                <w:kern w:val="28"/>
                <w:szCs w:val="24"/>
                <w:lang w:val="en-US"/>
              </w:rPr>
              <w:t>annotation.tech</w:t>
            </w:r>
            <w:proofErr w:type="spellEnd"/>
            <w:proofErr w:type="gramEnd"/>
          </w:p>
          <w:p w14:paraId="22CAD21F" w14:textId="77777777" w:rsidR="003569C9" w:rsidRPr="00CD740B" w:rsidRDefault="003569C9">
            <w:pPr>
              <w:numPr>
                <w:ilvl w:val="0"/>
                <w:numId w:val="75"/>
              </w:numPr>
              <w:spacing w:before="0" w:after="0" w:line="276" w:lineRule="auto"/>
              <w:jc w:val="both"/>
              <w:rPr>
                <w:rFonts w:eastAsia="Times New Roman" w:cs="Times New Roman"/>
                <w:color w:val="000000"/>
                <w:kern w:val="28"/>
                <w:szCs w:val="24"/>
                <w:lang w:val="en-US"/>
              </w:rPr>
            </w:pPr>
            <w:proofErr w:type="spellStart"/>
            <w:r w:rsidRPr="00CD740B">
              <w:rPr>
                <w:rFonts w:eastAsia="Times New Roman" w:cs="Times New Roman"/>
                <w:color w:val="000000"/>
                <w:kern w:val="28"/>
                <w:szCs w:val="24"/>
                <w:lang w:val="en-US"/>
              </w:rPr>
              <w:t>Cloudworker</w:t>
            </w:r>
            <w:proofErr w:type="spellEnd"/>
          </w:p>
          <w:p w14:paraId="59EBBC70" w14:textId="77777777" w:rsidR="003569C9" w:rsidRPr="00CD740B" w:rsidRDefault="003569C9">
            <w:pPr>
              <w:numPr>
                <w:ilvl w:val="0"/>
                <w:numId w:val="75"/>
              </w:numPr>
              <w:spacing w:before="0" w:after="0" w:line="276" w:lineRule="auto"/>
              <w:jc w:val="both"/>
              <w:rPr>
                <w:rFonts w:eastAsia="Times New Roman" w:cs="Times New Roman"/>
                <w:color w:val="000000"/>
                <w:kern w:val="28"/>
                <w:szCs w:val="24"/>
                <w:lang w:val="en-US"/>
              </w:rPr>
            </w:pPr>
            <w:r w:rsidRPr="00CD740B">
              <w:rPr>
                <w:rFonts w:eastAsia="Times New Roman" w:cs="Times New Roman"/>
                <w:color w:val="000000"/>
                <w:kern w:val="28"/>
                <w:szCs w:val="24"/>
                <w:lang w:val="en-US"/>
              </w:rPr>
              <w:t>Upwork</w:t>
            </w:r>
          </w:p>
          <w:p w14:paraId="43A8F1F9" w14:textId="77777777" w:rsidR="003569C9" w:rsidRPr="00CD740B" w:rsidRDefault="003569C9">
            <w:pPr>
              <w:numPr>
                <w:ilvl w:val="0"/>
                <w:numId w:val="75"/>
              </w:numPr>
              <w:spacing w:before="0" w:after="0" w:line="276" w:lineRule="auto"/>
              <w:jc w:val="both"/>
              <w:rPr>
                <w:rFonts w:eastAsia="Times New Roman" w:cs="Times New Roman"/>
                <w:color w:val="000000"/>
                <w:kern w:val="28"/>
                <w:szCs w:val="24"/>
                <w:lang w:val="en-US"/>
              </w:rPr>
            </w:pPr>
            <w:proofErr w:type="spellStart"/>
            <w:r w:rsidRPr="00CD740B">
              <w:rPr>
                <w:rFonts w:eastAsia="Times New Roman" w:cs="Times New Roman"/>
                <w:color w:val="000000"/>
                <w:kern w:val="28"/>
                <w:szCs w:val="24"/>
                <w:lang w:val="en-US"/>
              </w:rPr>
              <w:t>Oneforma</w:t>
            </w:r>
            <w:proofErr w:type="spellEnd"/>
          </w:p>
          <w:p w14:paraId="4357BCC4" w14:textId="77777777" w:rsidR="003569C9" w:rsidRPr="00CD740B" w:rsidRDefault="003569C9">
            <w:pPr>
              <w:numPr>
                <w:ilvl w:val="0"/>
                <w:numId w:val="75"/>
              </w:numPr>
              <w:spacing w:before="0" w:after="0" w:line="276" w:lineRule="auto"/>
              <w:jc w:val="both"/>
              <w:rPr>
                <w:rFonts w:eastAsia="Times New Roman" w:cs="Times New Roman"/>
                <w:color w:val="000000"/>
                <w:kern w:val="28"/>
                <w:szCs w:val="24"/>
                <w:lang w:val="en-US"/>
              </w:rPr>
            </w:pPr>
            <w:r w:rsidRPr="00CD740B">
              <w:rPr>
                <w:rFonts w:eastAsia="Times New Roman" w:cs="Times New Roman"/>
                <w:color w:val="000000"/>
                <w:kern w:val="28"/>
                <w:szCs w:val="24"/>
                <w:lang w:val="en-US"/>
              </w:rPr>
              <w:lastRenderedPageBreak/>
              <w:t>Appen</w:t>
            </w:r>
          </w:p>
        </w:tc>
      </w:tr>
      <w:tr w:rsidR="003569C9" w:rsidRPr="00CD740B" w14:paraId="2B2DD9E6" w14:textId="77777777" w:rsidTr="004B1EEE">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CEC591" w14:textId="77777777" w:rsidR="003569C9" w:rsidRPr="00CD740B" w:rsidRDefault="003569C9">
            <w:pPr>
              <w:numPr>
                <w:ilvl w:val="0"/>
                <w:numId w:val="78"/>
              </w:numPr>
              <w:spacing w:before="0" w:after="0" w:line="276" w:lineRule="auto"/>
              <w:rPr>
                <w:rFonts w:eastAsia="Calibri" w:cs="Times New Roman"/>
                <w:color w:val="000000"/>
                <w:kern w:val="28"/>
                <w:szCs w:val="24"/>
                <w:lang w:val="en-US"/>
              </w:rPr>
            </w:pPr>
            <w:r w:rsidRPr="00CD740B">
              <w:rPr>
                <w:rFonts w:eastAsia="Tahoma" w:cs="Times New Roman"/>
                <w:color w:val="000000"/>
                <w:kern w:val="28"/>
                <w:szCs w:val="24"/>
                <w:lang w:val="en-US"/>
              </w:rPr>
              <w:lastRenderedPageBreak/>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27E0EE3" w14:textId="77777777" w:rsidR="003569C9" w:rsidRPr="00CD740B" w:rsidRDefault="003569C9">
            <w:pPr>
              <w:numPr>
                <w:ilvl w:val="0"/>
                <w:numId w:val="84"/>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Self-employment </w:t>
            </w:r>
          </w:p>
          <w:p w14:paraId="790DF1AE" w14:textId="77777777" w:rsidR="003569C9" w:rsidRPr="00CD740B" w:rsidRDefault="003569C9">
            <w:pPr>
              <w:numPr>
                <w:ilvl w:val="0"/>
                <w:numId w:val="84"/>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Service provision </w:t>
            </w:r>
          </w:p>
          <w:p w14:paraId="26FD8A89" w14:textId="77777777" w:rsidR="003569C9" w:rsidRPr="00CD740B" w:rsidRDefault="003569C9">
            <w:pPr>
              <w:numPr>
                <w:ilvl w:val="0"/>
                <w:numId w:val="84"/>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product development</w:t>
            </w:r>
          </w:p>
          <w:p w14:paraId="67B87A04" w14:textId="77777777" w:rsidR="003569C9" w:rsidRPr="00CD740B" w:rsidRDefault="003569C9">
            <w:pPr>
              <w:numPr>
                <w:ilvl w:val="0"/>
                <w:numId w:val="75"/>
              </w:numPr>
              <w:spacing w:before="0" w:after="0" w:line="276" w:lineRule="auto"/>
              <w:jc w:val="both"/>
              <w:rPr>
                <w:rFonts w:eastAsia="Calibri" w:cs="Times New Roman"/>
                <w:color w:val="000000"/>
                <w:kern w:val="28"/>
                <w:szCs w:val="24"/>
                <w:lang w:val="en-US"/>
              </w:rPr>
            </w:pPr>
            <w:r w:rsidRPr="00CD740B">
              <w:rPr>
                <w:rFonts w:eastAsia="Tahoma" w:cs="Times New Roman"/>
                <w:color w:val="000000"/>
                <w:kern w:val="28"/>
                <w:szCs w:val="24"/>
                <w:lang w:val="en-US"/>
              </w:rPr>
              <w:t xml:space="preserve">salaried employment </w:t>
            </w:r>
          </w:p>
        </w:tc>
      </w:tr>
      <w:tr w:rsidR="003569C9" w:rsidRPr="00CD740B" w14:paraId="4EEA4369" w14:textId="77777777" w:rsidTr="004B1EEE">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0D1C5B" w14:textId="77777777" w:rsidR="003569C9" w:rsidRPr="00CD740B" w:rsidRDefault="003569C9">
            <w:pPr>
              <w:numPr>
                <w:ilvl w:val="0"/>
                <w:numId w:val="78"/>
              </w:numPr>
              <w:spacing w:before="0" w:after="0" w:line="276" w:lineRule="auto"/>
              <w:contextualSpacing/>
              <w:rPr>
                <w:rFonts w:eastAsia="Tahoma" w:cs="Times New Roman"/>
                <w:szCs w:val="24"/>
              </w:rPr>
            </w:pPr>
            <w:r w:rsidRPr="00CD740B">
              <w:rPr>
                <w:rFonts w:eastAsia="Tahoma" w:cs="Times New Roman"/>
                <w:szCs w:val="24"/>
              </w:rPr>
              <w:t>Certificates and testimonials</w:t>
            </w:r>
            <w:r w:rsidRPr="00CD740B">
              <w:rPr>
                <w:rFonts w:eastAsia="Tahoma" w:cs="Times New Roman"/>
                <w:b/>
                <w:i/>
                <w:szCs w:val="24"/>
              </w:rPr>
              <w:t xml:space="preserve"> </w:t>
            </w:r>
            <w:r w:rsidRPr="00CD740B">
              <w:rPr>
                <w:rFonts w:eastAsia="Tahoma" w:cs="Times New Roman"/>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70593B2" w14:textId="77777777" w:rsidR="003569C9" w:rsidRPr="00CD740B" w:rsidRDefault="003569C9">
            <w:pPr>
              <w:numPr>
                <w:ilvl w:val="0"/>
                <w:numId w:val="85"/>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Academic credentials</w:t>
            </w:r>
          </w:p>
          <w:p w14:paraId="1BFFD5D4" w14:textId="77777777" w:rsidR="003569C9" w:rsidRPr="00CD740B" w:rsidRDefault="003569C9">
            <w:pPr>
              <w:numPr>
                <w:ilvl w:val="0"/>
                <w:numId w:val="85"/>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Letters of previous employments/ services rendered</w:t>
            </w:r>
          </w:p>
          <w:p w14:paraId="40BAE867" w14:textId="77777777" w:rsidR="003569C9" w:rsidRPr="00CD740B" w:rsidRDefault="003569C9">
            <w:pPr>
              <w:numPr>
                <w:ilvl w:val="0"/>
                <w:numId w:val="85"/>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Letters of commendation</w:t>
            </w:r>
          </w:p>
          <w:p w14:paraId="5D728EB5" w14:textId="77777777" w:rsidR="003569C9" w:rsidRPr="00CD740B" w:rsidRDefault="003569C9">
            <w:pPr>
              <w:numPr>
                <w:ilvl w:val="0"/>
                <w:numId w:val="85"/>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Certifications of participation</w:t>
            </w:r>
          </w:p>
          <w:p w14:paraId="0ED9A70C" w14:textId="77777777" w:rsidR="003569C9" w:rsidRPr="00CD740B" w:rsidRDefault="003569C9">
            <w:pPr>
              <w:numPr>
                <w:ilvl w:val="0"/>
                <w:numId w:val="85"/>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Awards </w:t>
            </w:r>
          </w:p>
        </w:tc>
      </w:tr>
      <w:tr w:rsidR="003569C9" w:rsidRPr="00CD740B" w14:paraId="2434E87F" w14:textId="77777777" w:rsidTr="004B1EEE">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28FB00" w14:textId="77777777" w:rsidR="003569C9" w:rsidRPr="00CD740B" w:rsidRDefault="003569C9">
            <w:pPr>
              <w:numPr>
                <w:ilvl w:val="0"/>
                <w:numId w:val="78"/>
              </w:numPr>
              <w:spacing w:before="0" w:after="0" w:line="276" w:lineRule="auto"/>
              <w:contextualSpacing/>
              <w:rPr>
                <w:rFonts w:eastAsia="Tahoma" w:cs="Times New Roman"/>
                <w:szCs w:val="24"/>
              </w:rPr>
            </w:pPr>
            <w:r w:rsidRPr="00CD740B">
              <w:rPr>
                <w:rFonts w:eastAsia="Tahoma" w:cs="Times New Roman"/>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31D90A"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Listening skills</w:t>
            </w:r>
          </w:p>
          <w:p w14:paraId="62600449"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Grooming</w:t>
            </w:r>
          </w:p>
          <w:p w14:paraId="18915271"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Language command</w:t>
            </w:r>
          </w:p>
          <w:p w14:paraId="1A147E70"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Articulation of issues </w:t>
            </w:r>
          </w:p>
          <w:p w14:paraId="1F4349CF"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Body language </w:t>
            </w:r>
          </w:p>
          <w:p w14:paraId="737349BC"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Time management </w:t>
            </w:r>
          </w:p>
          <w:p w14:paraId="28E0B2B3"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Honesty </w:t>
            </w:r>
          </w:p>
          <w:p w14:paraId="4F344B2D" w14:textId="77777777" w:rsidR="003569C9" w:rsidRPr="00CD740B" w:rsidRDefault="003569C9">
            <w:pPr>
              <w:numPr>
                <w:ilvl w:val="0"/>
                <w:numId w:val="86"/>
              </w:numPr>
              <w:pBdr>
                <w:top w:val="nil"/>
                <w:left w:val="nil"/>
                <w:bottom w:val="nil"/>
                <w:right w:val="nil"/>
                <w:between w:val="nil"/>
              </w:pBdr>
              <w:spacing w:before="0" w:after="0" w:line="276" w:lineRule="auto"/>
              <w:jc w:val="both"/>
              <w:rPr>
                <w:rFonts w:eastAsia="Tahoma" w:cs="Times New Roman"/>
                <w:color w:val="000000"/>
                <w:kern w:val="28"/>
                <w:szCs w:val="24"/>
                <w:lang w:val="en-US"/>
              </w:rPr>
            </w:pPr>
            <w:r w:rsidRPr="00CD740B">
              <w:rPr>
                <w:rFonts w:eastAsia="Tahoma" w:cs="Times New Roman"/>
                <w:color w:val="000000"/>
                <w:kern w:val="28"/>
                <w:szCs w:val="24"/>
                <w:lang w:val="en-US"/>
              </w:rPr>
              <w:t xml:space="preserve">Generally knowledgeable in current affairs and technical area </w:t>
            </w:r>
          </w:p>
        </w:tc>
      </w:tr>
    </w:tbl>
    <w:p w14:paraId="1CC8203D" w14:textId="77777777" w:rsidR="003569C9" w:rsidRPr="00CD740B" w:rsidRDefault="003569C9" w:rsidP="003569C9">
      <w:pPr>
        <w:spacing w:before="0" w:line="276" w:lineRule="auto"/>
        <w:rPr>
          <w:rFonts w:eastAsia="Times New Roman" w:cs="Times New Roman"/>
          <w:color w:val="000000"/>
          <w:kern w:val="28"/>
          <w:szCs w:val="24"/>
          <w:lang w:val="en-US"/>
        </w:rPr>
      </w:pPr>
    </w:p>
    <w:p w14:paraId="44897E4E" w14:textId="77777777" w:rsidR="003569C9" w:rsidRPr="00CD740B" w:rsidRDefault="003569C9" w:rsidP="003569C9">
      <w:pPr>
        <w:spacing w:before="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 xml:space="preserve">REQUIRED KNOWLEDGE AND SKILLS </w:t>
      </w:r>
    </w:p>
    <w:p w14:paraId="69BF4E60" w14:textId="77777777" w:rsidR="003569C9" w:rsidRPr="00CD740B" w:rsidRDefault="003569C9" w:rsidP="003569C9">
      <w:pPr>
        <w:spacing w:before="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This section describes the knowledge and skills required for this unit of competency. </w:t>
      </w:r>
    </w:p>
    <w:p w14:paraId="6B2EA31F" w14:textId="77777777" w:rsidR="003569C9" w:rsidRPr="00CD740B" w:rsidRDefault="003569C9" w:rsidP="003569C9">
      <w:pPr>
        <w:spacing w:before="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Required knowledge</w:t>
      </w:r>
    </w:p>
    <w:p w14:paraId="7734CBD4" w14:textId="77777777" w:rsidR="003569C9" w:rsidRPr="00CD740B" w:rsidRDefault="003569C9" w:rsidP="003569C9">
      <w:pPr>
        <w:spacing w:before="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The individual needs to demonstrate knowledge of: </w:t>
      </w:r>
    </w:p>
    <w:p w14:paraId="3F7C6FB0" w14:textId="77777777" w:rsidR="003569C9" w:rsidRPr="00CD740B" w:rsidRDefault="003569C9">
      <w:pPr>
        <w:numPr>
          <w:ilvl w:val="0"/>
          <w:numId w:val="80"/>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Hardware and Software Concepts</w:t>
      </w:r>
    </w:p>
    <w:p w14:paraId="23D58D87" w14:textId="77777777" w:rsidR="003569C9" w:rsidRPr="00CD740B" w:rsidRDefault="003569C9">
      <w:pPr>
        <w:numPr>
          <w:ilvl w:val="0"/>
          <w:numId w:val="80"/>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Computer Security Concepts (Data security and privacy)</w:t>
      </w:r>
    </w:p>
    <w:p w14:paraId="52A33EAC" w14:textId="77777777" w:rsidR="003569C9" w:rsidRPr="00CD740B" w:rsidRDefault="003569C9">
      <w:pPr>
        <w:numPr>
          <w:ilvl w:val="0"/>
          <w:numId w:val="80"/>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Cyber security threats and control measures</w:t>
      </w:r>
    </w:p>
    <w:p w14:paraId="5BA82306" w14:textId="77777777" w:rsidR="003569C9" w:rsidRPr="00CD740B" w:rsidRDefault="003569C9">
      <w:pPr>
        <w:numPr>
          <w:ilvl w:val="0"/>
          <w:numId w:val="80"/>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Understanding Computer Crimes</w:t>
      </w:r>
    </w:p>
    <w:p w14:paraId="5C549583" w14:textId="77777777" w:rsidR="003569C9" w:rsidRPr="00CD740B" w:rsidRDefault="003569C9">
      <w:pPr>
        <w:numPr>
          <w:ilvl w:val="0"/>
          <w:numId w:val="80"/>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Detection and protection against computer crimes</w:t>
      </w:r>
    </w:p>
    <w:p w14:paraId="33F8B7DB" w14:textId="77777777" w:rsidR="003569C9" w:rsidRPr="00CD740B" w:rsidRDefault="003569C9">
      <w:pPr>
        <w:numPr>
          <w:ilvl w:val="0"/>
          <w:numId w:val="80"/>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Laws governing protection of ICT in Kenya</w:t>
      </w:r>
    </w:p>
    <w:p w14:paraId="67B20A4C" w14:textId="77777777" w:rsidR="003569C9" w:rsidRPr="00CD740B" w:rsidRDefault="003569C9">
      <w:pPr>
        <w:numPr>
          <w:ilvl w:val="0"/>
          <w:numId w:val="80"/>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 xml:space="preserve">Digital Identity Management </w:t>
      </w:r>
    </w:p>
    <w:p w14:paraId="3441F93A" w14:textId="77777777" w:rsidR="003569C9" w:rsidRPr="00CD740B" w:rsidRDefault="003569C9">
      <w:pPr>
        <w:numPr>
          <w:ilvl w:val="0"/>
          <w:numId w:val="80"/>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Netiquette Principles</w:t>
      </w:r>
    </w:p>
    <w:p w14:paraId="6202E3F6" w14:textId="77777777" w:rsidR="003569C9" w:rsidRPr="00CD740B" w:rsidRDefault="003569C9">
      <w:pPr>
        <w:numPr>
          <w:ilvl w:val="0"/>
          <w:numId w:val="80"/>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Fundamentals of Copyright and Licenses</w:t>
      </w:r>
    </w:p>
    <w:p w14:paraId="23F02F8F" w14:textId="77777777" w:rsidR="003569C9" w:rsidRPr="00CD740B" w:rsidRDefault="003569C9">
      <w:pPr>
        <w:numPr>
          <w:ilvl w:val="0"/>
          <w:numId w:val="80"/>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Word processing;</w:t>
      </w:r>
    </w:p>
    <w:p w14:paraId="505D3699"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Functions and concepts of word processing;</w:t>
      </w:r>
    </w:p>
    <w:p w14:paraId="23046785"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Documents and tables creation and manipulations;</w:t>
      </w:r>
    </w:p>
    <w:p w14:paraId="7B042E48"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lastRenderedPageBreak/>
        <w:t>Document editing;</w:t>
      </w:r>
    </w:p>
    <w:p w14:paraId="6A707F9B"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Document formatting;</w:t>
      </w:r>
    </w:p>
    <w:p w14:paraId="78DC5C75"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Word processing utilities</w:t>
      </w:r>
    </w:p>
    <w:p w14:paraId="38D3FE13" w14:textId="77777777" w:rsidR="003569C9" w:rsidRPr="00CD740B" w:rsidRDefault="003569C9">
      <w:pPr>
        <w:numPr>
          <w:ilvl w:val="0"/>
          <w:numId w:val="80"/>
        </w:numPr>
        <w:spacing w:before="0" w:after="20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Spreadsheets;</w:t>
      </w:r>
    </w:p>
    <w:p w14:paraId="37C6E543"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Meaning, types and importance of spreadsheets;</w:t>
      </w:r>
    </w:p>
    <w:p w14:paraId="64560451"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Components of spreadsheets;</w:t>
      </w:r>
    </w:p>
    <w:p w14:paraId="52F0947B"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Functions, formulae, and charts, uses and layout;</w:t>
      </w:r>
    </w:p>
    <w:p w14:paraId="727D1297"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Data formulation, manipulation and application to cells;</w:t>
      </w:r>
    </w:p>
    <w:p w14:paraId="433F17E0"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 xml:space="preserve">Editing &amp; formatting spreadsheets;         </w:t>
      </w:r>
    </w:p>
    <w:p w14:paraId="6683D14D" w14:textId="77777777" w:rsidR="003569C9" w:rsidRPr="00CD740B" w:rsidRDefault="003569C9">
      <w:pPr>
        <w:numPr>
          <w:ilvl w:val="0"/>
          <w:numId w:val="80"/>
        </w:numPr>
        <w:spacing w:before="0" w:after="24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Presentation Packages;</w:t>
      </w:r>
    </w:p>
    <w:p w14:paraId="6A016A83"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 xml:space="preserve">Types of presentation Packages. </w:t>
      </w:r>
    </w:p>
    <w:p w14:paraId="536000E0"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Creating, formulating, running, editing, printing and presenting slides and handouts</w:t>
      </w:r>
    </w:p>
    <w:p w14:paraId="250E70B0" w14:textId="77777777" w:rsidR="003569C9" w:rsidRPr="00CD740B" w:rsidRDefault="003569C9">
      <w:pPr>
        <w:numPr>
          <w:ilvl w:val="0"/>
          <w:numId w:val="80"/>
        </w:numPr>
        <w:spacing w:before="0" w:after="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Networking and Internet;</w:t>
      </w:r>
    </w:p>
    <w:p w14:paraId="3605C536"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Internet connectivity.</w:t>
      </w:r>
    </w:p>
    <w:p w14:paraId="166B8814"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Browser and digital content management;</w:t>
      </w:r>
    </w:p>
    <w:p w14:paraId="36502A7A"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Managing data, information, and digital content</w:t>
      </w:r>
    </w:p>
    <w:p w14:paraId="3C7A618A"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Electronic mail and World Wide Web</w:t>
      </w:r>
    </w:p>
    <w:p w14:paraId="3DFCAF18" w14:textId="77777777" w:rsidR="003569C9" w:rsidRPr="00CD740B" w:rsidRDefault="003569C9">
      <w:pPr>
        <w:numPr>
          <w:ilvl w:val="0"/>
          <w:numId w:val="80"/>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Fundamentals of Online Working;</w:t>
      </w:r>
    </w:p>
    <w:p w14:paraId="21D5FBE5"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Online Profile Management;</w:t>
      </w:r>
    </w:p>
    <w:p w14:paraId="292D414E"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e-Portfolio Management;</w:t>
      </w:r>
    </w:p>
    <w:p w14:paraId="482F2141"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Online Jobs Bidding;</w:t>
      </w:r>
    </w:p>
    <w:p w14:paraId="531BA53C" w14:textId="77777777" w:rsidR="003569C9" w:rsidRPr="00CD740B" w:rsidRDefault="003569C9" w:rsidP="003569C9">
      <w:pPr>
        <w:widowControl w:val="0"/>
        <w:adjustRightInd w:val="0"/>
        <w:spacing w:before="0" w:after="0" w:line="360" w:lineRule="atLeast"/>
        <w:ind w:left="1620" w:hanging="360"/>
        <w:jc w:val="both"/>
        <w:textAlignment w:val="baseline"/>
        <w:rPr>
          <w:rFonts w:eastAsia="Overlock" w:cs="Times New Roman"/>
          <w:szCs w:val="24"/>
          <w:lang w:val="en-US" w:eastAsia="ja-JP"/>
        </w:rPr>
      </w:pPr>
      <w:r w:rsidRPr="00CD740B">
        <w:rPr>
          <w:rFonts w:eastAsia="MS Mincho" w:cs="Times New Roman"/>
          <w:szCs w:val="24"/>
          <w:lang w:val="en-US" w:eastAsia="ja-JP"/>
        </w:rPr>
        <w:t>Online Payment Systems;</w:t>
      </w:r>
    </w:p>
    <w:p w14:paraId="669EDAD7" w14:textId="77777777" w:rsidR="003569C9" w:rsidRPr="00CD740B" w:rsidRDefault="003569C9">
      <w:pPr>
        <w:numPr>
          <w:ilvl w:val="0"/>
          <w:numId w:val="80"/>
        </w:numPr>
        <w:spacing w:before="0" w:after="0" w:line="276" w:lineRule="auto"/>
        <w:rPr>
          <w:rFonts w:eastAsia="Times New Roman" w:cs="Times New Roman"/>
          <w:bCs/>
          <w:color w:val="000000"/>
          <w:kern w:val="28"/>
          <w:szCs w:val="24"/>
          <w:lang w:val="en-US"/>
        </w:rPr>
      </w:pPr>
      <w:r w:rsidRPr="00CD740B">
        <w:rPr>
          <w:rFonts w:eastAsia="Times New Roman" w:cs="Times New Roman"/>
          <w:bCs/>
          <w:color w:val="000000"/>
          <w:kern w:val="28"/>
          <w:szCs w:val="24"/>
          <w:lang w:val="en-US"/>
        </w:rPr>
        <w:t>Job entry techniques</w:t>
      </w:r>
    </w:p>
    <w:p w14:paraId="773E6775" w14:textId="77777777" w:rsidR="003569C9" w:rsidRPr="00CD740B" w:rsidRDefault="003569C9" w:rsidP="003569C9">
      <w:pPr>
        <w:widowControl w:val="0"/>
        <w:adjustRightInd w:val="0"/>
        <w:spacing w:before="0" w:after="0" w:line="360" w:lineRule="atLeast"/>
        <w:ind w:left="1620" w:hanging="360"/>
        <w:jc w:val="both"/>
        <w:textAlignment w:val="baseline"/>
        <w:rPr>
          <w:rFonts w:eastAsia="MS Mincho" w:cs="Times New Roman"/>
          <w:bCs/>
          <w:szCs w:val="24"/>
          <w:lang w:val="en-US" w:eastAsia="ja-JP"/>
        </w:rPr>
      </w:pPr>
      <w:r w:rsidRPr="00CD740B">
        <w:rPr>
          <w:rFonts w:eastAsia="MS Mincho" w:cs="Times New Roman"/>
          <w:bCs/>
          <w:szCs w:val="24"/>
          <w:lang w:val="en-US" w:eastAsia="ja-JP"/>
        </w:rPr>
        <w:t>Job searching sites</w:t>
      </w:r>
    </w:p>
    <w:p w14:paraId="3013EF49" w14:textId="77777777" w:rsidR="003569C9" w:rsidRPr="00CD740B" w:rsidRDefault="003569C9" w:rsidP="003569C9">
      <w:pPr>
        <w:widowControl w:val="0"/>
        <w:adjustRightInd w:val="0"/>
        <w:spacing w:before="0" w:after="0" w:line="360" w:lineRule="atLeast"/>
        <w:ind w:left="1620" w:hanging="360"/>
        <w:jc w:val="both"/>
        <w:textAlignment w:val="baseline"/>
        <w:rPr>
          <w:rFonts w:eastAsia="MS Mincho" w:cs="Times New Roman"/>
          <w:bCs/>
          <w:szCs w:val="24"/>
          <w:lang w:val="en-US" w:eastAsia="ja-JP"/>
        </w:rPr>
      </w:pPr>
      <w:r w:rsidRPr="00CD740B">
        <w:rPr>
          <w:rFonts w:eastAsia="MS Mincho" w:cs="Times New Roman"/>
          <w:bCs/>
          <w:szCs w:val="24"/>
          <w:lang w:val="en-US" w:eastAsia="ja-JP"/>
        </w:rPr>
        <w:t>Interview preparation skills</w:t>
      </w:r>
    </w:p>
    <w:p w14:paraId="07CFA00F" w14:textId="77777777" w:rsidR="003569C9" w:rsidRPr="00CD740B" w:rsidRDefault="003569C9" w:rsidP="003569C9">
      <w:pPr>
        <w:widowControl w:val="0"/>
        <w:adjustRightInd w:val="0"/>
        <w:spacing w:before="0" w:after="0" w:line="360" w:lineRule="atLeast"/>
        <w:ind w:left="1620" w:hanging="360"/>
        <w:jc w:val="both"/>
        <w:textAlignment w:val="baseline"/>
        <w:rPr>
          <w:rFonts w:eastAsia="MS Mincho" w:cs="Times New Roman"/>
          <w:bCs/>
          <w:szCs w:val="24"/>
          <w:lang w:val="en-US" w:eastAsia="ja-JP"/>
        </w:rPr>
      </w:pPr>
      <w:r w:rsidRPr="00CD740B">
        <w:rPr>
          <w:rFonts w:eastAsia="MS Mincho" w:cs="Times New Roman"/>
          <w:bCs/>
          <w:szCs w:val="24"/>
          <w:lang w:val="en-US" w:eastAsia="ja-JP"/>
        </w:rPr>
        <w:t>Interview handling</w:t>
      </w:r>
    </w:p>
    <w:p w14:paraId="433C1F70" w14:textId="77777777" w:rsidR="003569C9" w:rsidRPr="00CD740B" w:rsidRDefault="003569C9" w:rsidP="003569C9">
      <w:pPr>
        <w:spacing w:before="0" w:line="276" w:lineRule="auto"/>
        <w:rPr>
          <w:rFonts w:eastAsia="Times New Roman" w:cs="Times New Roman"/>
          <w:b/>
          <w:color w:val="000000"/>
          <w:kern w:val="28"/>
          <w:szCs w:val="24"/>
          <w:lang w:val="en-US"/>
        </w:rPr>
      </w:pPr>
    </w:p>
    <w:p w14:paraId="748EEA2B" w14:textId="77777777" w:rsidR="003569C9" w:rsidRPr="00CD740B" w:rsidRDefault="003569C9" w:rsidP="003569C9">
      <w:pPr>
        <w:spacing w:before="0" w:line="276" w:lineRule="auto"/>
        <w:rPr>
          <w:rFonts w:eastAsia="Times New Roman" w:cs="Times New Roman"/>
          <w:color w:val="000000"/>
          <w:kern w:val="28"/>
          <w:szCs w:val="24"/>
          <w:lang w:val="en-US"/>
        </w:rPr>
      </w:pPr>
      <w:r w:rsidRPr="00CD740B">
        <w:rPr>
          <w:rFonts w:eastAsia="Times New Roman" w:cs="Times New Roman"/>
          <w:b/>
          <w:color w:val="000000"/>
          <w:kern w:val="28"/>
          <w:szCs w:val="24"/>
          <w:lang w:val="en-US"/>
        </w:rPr>
        <w:t>Required skills</w:t>
      </w:r>
      <w:r w:rsidRPr="00CD740B">
        <w:rPr>
          <w:rFonts w:eastAsia="Times New Roman" w:cs="Times New Roman"/>
          <w:color w:val="000000"/>
          <w:kern w:val="28"/>
          <w:szCs w:val="24"/>
          <w:lang w:val="en-US"/>
        </w:rPr>
        <w:t xml:space="preserve"> </w:t>
      </w:r>
    </w:p>
    <w:p w14:paraId="29BA75B3" w14:textId="77777777" w:rsidR="003569C9" w:rsidRPr="00CD740B" w:rsidRDefault="003569C9" w:rsidP="003569C9">
      <w:pPr>
        <w:spacing w:before="0" w:line="276"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The individual needs to demonstrate the following skills: </w:t>
      </w:r>
    </w:p>
    <w:p w14:paraId="71421417" w14:textId="77777777" w:rsidR="003569C9" w:rsidRPr="00CD740B" w:rsidRDefault="003569C9">
      <w:pPr>
        <w:numPr>
          <w:ilvl w:val="0"/>
          <w:numId w:val="79"/>
        </w:numPr>
        <w:pBdr>
          <w:top w:val="nil"/>
          <w:left w:val="nil"/>
          <w:bottom w:val="nil"/>
          <w:right w:val="nil"/>
          <w:between w:val="nil"/>
        </w:pBd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Active listening</w:t>
      </w:r>
    </w:p>
    <w:p w14:paraId="0F099BD0"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Keyboard Skills</w:t>
      </w:r>
    </w:p>
    <w:p w14:paraId="7EAB2BF0"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Mouse Skills</w:t>
      </w:r>
    </w:p>
    <w:p w14:paraId="07C18AEE"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Analytical skills</w:t>
      </w:r>
    </w:p>
    <w:p w14:paraId="26FB7FF0"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Creativity</w:t>
      </w:r>
    </w:p>
    <w:p w14:paraId="1967EBDD"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lastRenderedPageBreak/>
        <w:t>Interpretation Skills</w:t>
      </w:r>
    </w:p>
    <w:p w14:paraId="42D03050"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Communication</w:t>
      </w:r>
    </w:p>
    <w:p w14:paraId="47DA3B4A"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Spreadsheet operations (applying fundamental operations such as addition, subtraction, division and multiplication)</w:t>
      </w:r>
    </w:p>
    <w:p w14:paraId="1A2151A3"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Computer Use Safety Skills</w:t>
      </w:r>
    </w:p>
    <w:p w14:paraId="0B45A632"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Document Editing Skills</w:t>
      </w:r>
    </w:p>
    <w:p w14:paraId="0A0586B0"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Document Formatting Skills</w:t>
      </w:r>
    </w:p>
    <w:p w14:paraId="110CBC19"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Document Printing Skills</w:t>
      </w:r>
    </w:p>
    <w:p w14:paraId="3098BA5D"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Netiquette Skills</w:t>
      </w:r>
    </w:p>
    <w:p w14:paraId="6E324CDC"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Internet Browsing Skills</w:t>
      </w:r>
    </w:p>
    <w:p w14:paraId="1ABB9447"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Problem Solving Skills</w:t>
      </w:r>
    </w:p>
    <w:p w14:paraId="2934211D"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Online Collaboration Skills</w:t>
      </w:r>
    </w:p>
    <w:p w14:paraId="4FE72DA6"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Cybersecurity Skills</w:t>
      </w:r>
    </w:p>
    <w:p w14:paraId="72CF2A85"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CV writing</w:t>
      </w:r>
    </w:p>
    <w:p w14:paraId="109F1BC4" w14:textId="77777777" w:rsidR="003569C9" w:rsidRPr="00CD740B" w:rsidRDefault="003569C9">
      <w:pPr>
        <w:numPr>
          <w:ilvl w:val="0"/>
          <w:numId w:val="79"/>
        </w:numPr>
        <w:spacing w:before="0" w:after="0" w:line="276" w:lineRule="auto"/>
        <w:rPr>
          <w:rFonts w:eastAsia="Overlock" w:cs="Times New Roman"/>
          <w:color w:val="000000"/>
          <w:kern w:val="28"/>
          <w:szCs w:val="24"/>
          <w:lang w:val="en-US"/>
        </w:rPr>
      </w:pPr>
      <w:r w:rsidRPr="00CD740B">
        <w:rPr>
          <w:rFonts w:eastAsia="Times New Roman" w:cs="Times New Roman"/>
          <w:color w:val="000000"/>
          <w:kern w:val="28"/>
          <w:szCs w:val="24"/>
          <w:lang w:val="en-US"/>
        </w:rPr>
        <w:t>grooming</w:t>
      </w:r>
    </w:p>
    <w:p w14:paraId="42F8F3F6" w14:textId="77777777" w:rsidR="003569C9" w:rsidRPr="00CD740B" w:rsidRDefault="003569C9" w:rsidP="003569C9">
      <w:pPr>
        <w:spacing w:before="0" w:after="0" w:line="276" w:lineRule="auto"/>
        <w:rPr>
          <w:rFonts w:eastAsia="Overlock" w:cs="Times New Roman"/>
          <w:color w:val="000000"/>
          <w:kern w:val="28"/>
          <w:szCs w:val="24"/>
          <w:lang w:val="en-US"/>
        </w:rPr>
      </w:pPr>
    </w:p>
    <w:p w14:paraId="63B40253" w14:textId="77777777" w:rsidR="003569C9" w:rsidRPr="00CD740B" w:rsidRDefault="003569C9" w:rsidP="003569C9">
      <w:pPr>
        <w:spacing w:before="0" w:line="276" w:lineRule="auto"/>
        <w:rPr>
          <w:rFonts w:eastAsia="Times New Roman" w:cs="Times New Roman"/>
          <w:b/>
          <w:color w:val="000000"/>
          <w:kern w:val="28"/>
          <w:szCs w:val="24"/>
          <w:lang w:val="en-US"/>
        </w:rPr>
      </w:pPr>
      <w:r w:rsidRPr="00CD740B">
        <w:rPr>
          <w:rFonts w:eastAsia="Times New Roman" w:cs="Times New Roman"/>
          <w:b/>
          <w:color w:val="000000"/>
          <w:kern w:val="28"/>
          <w:szCs w:val="24"/>
          <w:lang w:val="en-US"/>
        </w:rPr>
        <w:t>EVIDENCE GUIDE</w:t>
      </w:r>
    </w:p>
    <w:p w14:paraId="0BCA21D1" w14:textId="77777777" w:rsidR="003569C9" w:rsidRPr="00CD740B" w:rsidRDefault="003569C9" w:rsidP="003569C9">
      <w:pPr>
        <w:spacing w:before="0" w:line="276" w:lineRule="auto"/>
        <w:jc w:val="both"/>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This provides advice on assessment and must be read in conjunction with the performance criteria, required knowledge, and skills range. </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087"/>
      </w:tblGrid>
      <w:tr w:rsidR="003569C9" w:rsidRPr="00CD740B" w14:paraId="1B1CA73F" w14:textId="77777777" w:rsidTr="004B1EEE">
        <w:trPr>
          <w:trHeight w:val="3564"/>
        </w:trPr>
        <w:tc>
          <w:tcPr>
            <w:tcW w:w="2122" w:type="dxa"/>
          </w:tcPr>
          <w:p w14:paraId="64800579" w14:textId="77777777" w:rsidR="003569C9" w:rsidRPr="00CD740B" w:rsidRDefault="003569C9">
            <w:pPr>
              <w:numPr>
                <w:ilvl w:val="0"/>
                <w:numId w:val="77"/>
              </w:numPr>
              <w:pBdr>
                <w:top w:val="nil"/>
                <w:left w:val="nil"/>
                <w:bottom w:val="nil"/>
                <w:right w:val="nil"/>
                <w:between w:val="nil"/>
              </w:pBdr>
              <w:spacing w:before="0" w:after="0" w:line="240" w:lineRule="auto"/>
              <w:ind w:left="306" w:hanging="306"/>
              <w:rPr>
                <w:rFonts w:eastAsia="Times New Roman" w:cs="Times New Roman"/>
                <w:color w:val="000000"/>
                <w:kern w:val="28"/>
                <w:szCs w:val="24"/>
                <w:lang w:val="en-US"/>
              </w:rPr>
            </w:pPr>
            <w:r w:rsidRPr="00CD740B">
              <w:rPr>
                <w:rFonts w:eastAsia="Times New Roman" w:cs="Times New Roman"/>
                <w:color w:val="000000"/>
                <w:kern w:val="28"/>
                <w:szCs w:val="24"/>
                <w:lang w:val="en-US"/>
              </w:rPr>
              <w:t>Critical aspects of competency</w:t>
            </w:r>
          </w:p>
        </w:tc>
        <w:tc>
          <w:tcPr>
            <w:tcW w:w="7087" w:type="dxa"/>
          </w:tcPr>
          <w:p w14:paraId="1E5ED5CA" w14:textId="77777777" w:rsidR="003569C9" w:rsidRPr="00CD740B" w:rsidRDefault="003569C9" w:rsidP="004B1EEE">
            <w:pPr>
              <w:spacing w:before="0" w:after="0" w:line="240" w:lineRule="auto"/>
              <w:rPr>
                <w:rFonts w:eastAsia="Times New Roman" w:cs="Times New Roman"/>
                <w:b/>
                <w:bCs/>
                <w:i/>
                <w:iCs/>
                <w:color w:val="000000"/>
                <w:kern w:val="28"/>
                <w:szCs w:val="24"/>
                <w:lang w:val="en-US"/>
              </w:rPr>
            </w:pPr>
            <w:r w:rsidRPr="00CD740B">
              <w:rPr>
                <w:rFonts w:eastAsia="Times New Roman" w:cs="Times New Roman"/>
                <w:b/>
                <w:bCs/>
                <w:i/>
                <w:iCs/>
                <w:color w:val="000000"/>
                <w:kern w:val="28"/>
                <w:szCs w:val="24"/>
                <w:lang w:val="en-US"/>
              </w:rPr>
              <w:t xml:space="preserve">Assessment requires evidence that the candidate: </w:t>
            </w:r>
          </w:p>
          <w:p w14:paraId="373C7043" w14:textId="77777777" w:rsidR="003569C9" w:rsidRPr="00CD740B" w:rsidRDefault="003569C9">
            <w:pPr>
              <w:numPr>
                <w:ilvl w:val="1"/>
                <w:numId w:val="81"/>
              </w:numPr>
              <w:pBdr>
                <w:top w:val="nil"/>
                <w:left w:val="nil"/>
                <w:bottom w:val="nil"/>
                <w:right w:val="nil"/>
                <w:between w:val="nil"/>
              </w:pBdr>
              <w:spacing w:before="0" w:after="0" w:line="240" w:lineRule="auto"/>
              <w:ind w:left="425"/>
              <w:rPr>
                <w:rFonts w:eastAsia="Times New Roman" w:cs="Times New Roman"/>
                <w:color w:val="000000"/>
                <w:kern w:val="28"/>
                <w:szCs w:val="24"/>
                <w:lang w:val="en-US"/>
              </w:rPr>
            </w:pPr>
            <w:r w:rsidRPr="00CD740B">
              <w:rPr>
                <w:rFonts w:eastAsia="Times New Roman" w:cs="Times New Roman"/>
                <w:color w:val="000000"/>
                <w:kern w:val="28"/>
                <w:szCs w:val="24"/>
                <w:lang w:val="en-US"/>
              </w:rPr>
              <w:t>Operated computer devices as per workplace policies and regulations.</w:t>
            </w:r>
          </w:p>
          <w:p w14:paraId="24AB97ED" w14:textId="77777777" w:rsidR="003569C9" w:rsidRPr="00CD740B" w:rsidRDefault="003569C9">
            <w:pPr>
              <w:numPr>
                <w:ilvl w:val="1"/>
                <w:numId w:val="81"/>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Solved tasks using the office suite as per workplace policies and regulations.</w:t>
            </w:r>
          </w:p>
          <w:p w14:paraId="65F033EA" w14:textId="77777777" w:rsidR="003569C9" w:rsidRPr="00CD740B" w:rsidRDefault="003569C9">
            <w:pPr>
              <w:numPr>
                <w:ilvl w:val="1"/>
                <w:numId w:val="81"/>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Managed data and information as per workplace policies and regulations.</w:t>
            </w:r>
          </w:p>
          <w:p w14:paraId="4B048986" w14:textId="77777777" w:rsidR="003569C9" w:rsidRPr="00CD740B" w:rsidRDefault="003569C9">
            <w:pPr>
              <w:numPr>
                <w:ilvl w:val="1"/>
                <w:numId w:val="81"/>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Performed online communication and collaboration as per workplace policies and regulations.</w:t>
            </w:r>
          </w:p>
          <w:p w14:paraId="081CBAA4" w14:textId="77777777" w:rsidR="003569C9" w:rsidRPr="00CD740B" w:rsidRDefault="003569C9">
            <w:pPr>
              <w:numPr>
                <w:ilvl w:val="1"/>
                <w:numId w:val="81"/>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Applied cybersecurity skills in accordance with the workplace policies and regulations.</w:t>
            </w:r>
          </w:p>
          <w:p w14:paraId="5130DAB4" w14:textId="77777777" w:rsidR="003569C9" w:rsidRPr="00CD740B" w:rsidRDefault="003569C9">
            <w:pPr>
              <w:numPr>
                <w:ilvl w:val="1"/>
                <w:numId w:val="81"/>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Executed online tasks according to the job requirements.</w:t>
            </w:r>
          </w:p>
          <w:p w14:paraId="5A42FCE9" w14:textId="77777777" w:rsidR="003569C9" w:rsidRPr="00CD740B" w:rsidRDefault="003569C9">
            <w:pPr>
              <w:numPr>
                <w:ilvl w:val="1"/>
                <w:numId w:val="81"/>
              </w:numPr>
              <w:pBdr>
                <w:top w:val="nil"/>
                <w:left w:val="nil"/>
                <w:bottom w:val="nil"/>
                <w:right w:val="nil"/>
                <w:between w:val="nil"/>
              </w:pBdr>
              <w:spacing w:before="0" w:after="0" w:line="240" w:lineRule="auto"/>
              <w:rPr>
                <w:rFonts w:eastAsia="Tahoma" w:cs="Times New Roman"/>
                <w:color w:val="000000"/>
                <w:kern w:val="28"/>
                <w:szCs w:val="24"/>
                <w:lang w:val="en-US"/>
              </w:rPr>
            </w:pPr>
            <w:r w:rsidRPr="00CD740B">
              <w:rPr>
                <w:rFonts w:eastAsia="Tahoma" w:cs="Times New Roman"/>
                <w:color w:val="000000"/>
                <w:kern w:val="28"/>
                <w:szCs w:val="24"/>
                <w:lang w:val="en-US"/>
              </w:rPr>
              <w:t>Searched for job opportunities based on competencies.</w:t>
            </w:r>
          </w:p>
          <w:p w14:paraId="56ED6876" w14:textId="77777777" w:rsidR="003569C9" w:rsidRPr="00CD740B" w:rsidRDefault="003569C9">
            <w:pPr>
              <w:numPr>
                <w:ilvl w:val="1"/>
                <w:numId w:val="81"/>
              </w:numPr>
              <w:pBdr>
                <w:top w:val="nil"/>
                <w:left w:val="nil"/>
                <w:bottom w:val="nil"/>
                <w:right w:val="nil"/>
                <w:between w:val="nil"/>
              </w:pBdr>
              <w:spacing w:before="0" w:after="0" w:line="240" w:lineRule="auto"/>
              <w:rPr>
                <w:rFonts w:eastAsia="Tahoma" w:cs="Times New Roman"/>
                <w:color w:val="000000"/>
                <w:kern w:val="28"/>
                <w:szCs w:val="24"/>
                <w:lang w:val="en-US"/>
              </w:rPr>
            </w:pPr>
            <w:r w:rsidRPr="00CD740B">
              <w:rPr>
                <w:rFonts w:eastAsia="Tahoma" w:cs="Times New Roman"/>
                <w:color w:val="000000"/>
                <w:kern w:val="28"/>
                <w:szCs w:val="24"/>
                <w:lang w:val="en-US"/>
              </w:rPr>
              <w:t>Prepared job requirement documentation based on job opportunities.</w:t>
            </w:r>
          </w:p>
          <w:p w14:paraId="6CCD4D55" w14:textId="77777777" w:rsidR="003569C9" w:rsidRPr="00CD740B" w:rsidRDefault="003569C9">
            <w:pPr>
              <w:numPr>
                <w:ilvl w:val="1"/>
                <w:numId w:val="81"/>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ahoma" w:cs="Times New Roman"/>
                <w:color w:val="000000"/>
                <w:kern w:val="28"/>
                <w:szCs w:val="24"/>
                <w:lang w:val="en-US"/>
              </w:rPr>
              <w:t>Demonstrated interview skills based on the job opportunity.</w:t>
            </w:r>
          </w:p>
        </w:tc>
      </w:tr>
      <w:tr w:rsidR="003569C9" w:rsidRPr="00CD740B" w14:paraId="10D484B3" w14:textId="77777777" w:rsidTr="004B1EEE">
        <w:trPr>
          <w:trHeight w:val="1111"/>
        </w:trPr>
        <w:tc>
          <w:tcPr>
            <w:tcW w:w="2122" w:type="dxa"/>
          </w:tcPr>
          <w:p w14:paraId="3548EEFC" w14:textId="77777777" w:rsidR="003569C9" w:rsidRPr="00CD740B" w:rsidRDefault="003569C9">
            <w:pPr>
              <w:numPr>
                <w:ilvl w:val="0"/>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Resource implications</w:t>
            </w:r>
          </w:p>
        </w:tc>
        <w:tc>
          <w:tcPr>
            <w:tcW w:w="7087" w:type="dxa"/>
          </w:tcPr>
          <w:p w14:paraId="4A04FDE2" w14:textId="77777777" w:rsidR="003569C9" w:rsidRPr="00CD740B" w:rsidRDefault="003569C9" w:rsidP="004B1EEE">
            <w:pP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The following resources should be provided:</w:t>
            </w:r>
          </w:p>
          <w:p w14:paraId="3C8C93C1"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Appropriately simulated environment where assessment can take place.</w:t>
            </w:r>
          </w:p>
          <w:p w14:paraId="780D25FB"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Access to relevant work environments where assessment can take place.</w:t>
            </w:r>
          </w:p>
          <w:p w14:paraId="2B770A57"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Resources relevant to the proposed activities or task.</w:t>
            </w:r>
          </w:p>
        </w:tc>
      </w:tr>
      <w:tr w:rsidR="003569C9" w:rsidRPr="00CD740B" w14:paraId="167E1F94" w14:textId="77777777" w:rsidTr="004B1EEE">
        <w:trPr>
          <w:trHeight w:val="2429"/>
        </w:trPr>
        <w:tc>
          <w:tcPr>
            <w:tcW w:w="2122" w:type="dxa"/>
          </w:tcPr>
          <w:p w14:paraId="43F37961" w14:textId="77777777" w:rsidR="003569C9" w:rsidRPr="00CD740B" w:rsidRDefault="003569C9">
            <w:pPr>
              <w:numPr>
                <w:ilvl w:val="0"/>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bookmarkStart w:id="40" w:name="_heading=h.41mghml" w:colFirst="0" w:colLast="0"/>
            <w:bookmarkEnd w:id="40"/>
            <w:r w:rsidRPr="00CD740B">
              <w:rPr>
                <w:rFonts w:eastAsia="Times New Roman" w:cs="Times New Roman"/>
                <w:color w:val="000000"/>
                <w:kern w:val="28"/>
                <w:szCs w:val="24"/>
                <w:lang w:val="en-US"/>
              </w:rPr>
              <w:lastRenderedPageBreak/>
              <w:t>Methods of assessment</w:t>
            </w:r>
          </w:p>
        </w:tc>
        <w:tc>
          <w:tcPr>
            <w:tcW w:w="7087" w:type="dxa"/>
          </w:tcPr>
          <w:p w14:paraId="6E845A79" w14:textId="77777777" w:rsidR="003569C9" w:rsidRPr="00CD740B" w:rsidRDefault="003569C9" w:rsidP="004B1EEE">
            <w:pP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Competency in this unit may be assessed through: </w:t>
            </w:r>
          </w:p>
          <w:p w14:paraId="668FC4CC"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Observation </w:t>
            </w:r>
          </w:p>
          <w:p w14:paraId="347DB53B"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Oral assessment</w:t>
            </w:r>
          </w:p>
          <w:p w14:paraId="559E5A38"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Portfolio of evidence</w:t>
            </w:r>
          </w:p>
          <w:p w14:paraId="36F8029E"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Interviews </w:t>
            </w:r>
          </w:p>
          <w:p w14:paraId="63892CEE"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Third party report</w:t>
            </w:r>
          </w:p>
          <w:p w14:paraId="208D95E2"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Written assessment</w:t>
            </w:r>
          </w:p>
          <w:p w14:paraId="72BBB665"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Practical assessment</w:t>
            </w:r>
          </w:p>
          <w:p w14:paraId="265142D8" w14:textId="77777777" w:rsidR="003569C9" w:rsidRPr="00CD740B" w:rsidRDefault="003569C9">
            <w:pPr>
              <w:numPr>
                <w:ilvl w:val="1"/>
                <w:numId w:val="77"/>
              </w:numP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Projects</w:t>
            </w:r>
          </w:p>
        </w:tc>
      </w:tr>
      <w:tr w:rsidR="003569C9" w:rsidRPr="00CD740B" w14:paraId="23E9B7D1" w14:textId="77777777" w:rsidTr="004B1EEE">
        <w:trPr>
          <w:trHeight w:val="734"/>
        </w:trPr>
        <w:tc>
          <w:tcPr>
            <w:tcW w:w="2122" w:type="dxa"/>
          </w:tcPr>
          <w:p w14:paraId="7F8E32B3" w14:textId="77777777" w:rsidR="003569C9" w:rsidRPr="00CD740B" w:rsidRDefault="003569C9">
            <w:pPr>
              <w:numPr>
                <w:ilvl w:val="0"/>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Context of assessment</w:t>
            </w:r>
          </w:p>
        </w:tc>
        <w:tc>
          <w:tcPr>
            <w:tcW w:w="7087" w:type="dxa"/>
          </w:tcPr>
          <w:p w14:paraId="0D3BF73D" w14:textId="77777777" w:rsidR="003569C9" w:rsidRPr="00CD740B" w:rsidRDefault="003569C9" w:rsidP="004B1EEE">
            <w:pP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 xml:space="preserve">Competency may be assessed: </w:t>
            </w:r>
          </w:p>
          <w:p w14:paraId="50889C87"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Workplace or simulated workplace.</w:t>
            </w:r>
          </w:p>
        </w:tc>
      </w:tr>
      <w:tr w:rsidR="003569C9" w:rsidRPr="00CD740B" w14:paraId="2BA2A77B" w14:textId="77777777" w:rsidTr="004B1EEE">
        <w:trPr>
          <w:trHeight w:val="414"/>
        </w:trPr>
        <w:tc>
          <w:tcPr>
            <w:tcW w:w="2122" w:type="dxa"/>
          </w:tcPr>
          <w:p w14:paraId="583D9F6C" w14:textId="77777777" w:rsidR="003569C9" w:rsidRPr="00CD740B" w:rsidRDefault="003569C9">
            <w:pPr>
              <w:numPr>
                <w:ilvl w:val="0"/>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Guidance information for assessment</w:t>
            </w:r>
          </w:p>
        </w:tc>
        <w:tc>
          <w:tcPr>
            <w:tcW w:w="7087" w:type="dxa"/>
          </w:tcPr>
          <w:p w14:paraId="4F19CB8C" w14:textId="77777777" w:rsidR="003569C9" w:rsidRPr="00CD740B" w:rsidRDefault="003569C9">
            <w:pPr>
              <w:numPr>
                <w:ilvl w:val="1"/>
                <w:numId w:val="77"/>
              </w:numPr>
              <w:pBdr>
                <w:top w:val="nil"/>
                <w:left w:val="nil"/>
                <w:bottom w:val="nil"/>
                <w:right w:val="nil"/>
                <w:between w:val="nil"/>
              </w:pBdr>
              <w:spacing w:before="0" w:after="0" w:line="240" w:lineRule="auto"/>
              <w:rPr>
                <w:rFonts w:eastAsia="Times New Roman" w:cs="Times New Roman"/>
                <w:color w:val="000000"/>
                <w:kern w:val="28"/>
                <w:szCs w:val="24"/>
                <w:lang w:val="en-US"/>
              </w:rPr>
            </w:pPr>
            <w:r w:rsidRPr="00CD740B">
              <w:rPr>
                <w:rFonts w:eastAsia="Times New Roman" w:cs="Times New Roman"/>
                <w:color w:val="000000"/>
                <w:kern w:val="28"/>
                <w:szCs w:val="24"/>
                <w:lang w:val="en-US"/>
              </w:rPr>
              <w:t>Holistic assessment with other units relevant to the industry sector and workplace job role is recommended.</w:t>
            </w:r>
          </w:p>
        </w:tc>
      </w:tr>
    </w:tbl>
    <w:p w14:paraId="4A818AB8"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66B38E9B"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1172C161"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7A715D62"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6A186CD0"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46135D46"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6FEE2DFA"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1F66D113"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466F861E"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154A54F6" w14:textId="77777777" w:rsidR="001A7D21" w:rsidRPr="00CD740B" w:rsidRDefault="001A7D21">
      <w:pPr>
        <w:spacing w:before="0" w:after="0" w:line="240" w:lineRule="auto"/>
        <w:rPr>
          <w:rFonts w:eastAsia="Times New Roman" w:cs="Times New Roman"/>
          <w:b/>
          <w:bCs/>
          <w:szCs w:val="24"/>
          <w14:ligatures w14:val="standardContextual"/>
        </w:rPr>
      </w:pPr>
      <w:bookmarkStart w:id="41" w:name="_Toc195684372"/>
      <w:r w:rsidRPr="00CD740B">
        <w:rPr>
          <w:rFonts w:eastAsia="Times New Roman" w:cs="Times New Roman"/>
          <w:b/>
          <w:bCs/>
          <w:szCs w:val="24"/>
          <w14:ligatures w14:val="standardContextual"/>
        </w:rPr>
        <w:br w:type="page"/>
      </w:r>
    </w:p>
    <w:p w14:paraId="1C1F266F"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40699950"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524D54CC"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4E68C561"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69A1F259"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695BE40B"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4759D5A6" w14:textId="77777777"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p>
    <w:p w14:paraId="774FB7CC" w14:textId="77777777" w:rsidR="00BD1496" w:rsidRPr="00CD740B" w:rsidRDefault="00BD1496" w:rsidP="001A7D21">
      <w:pPr>
        <w:keepNext/>
        <w:keepLines/>
        <w:spacing w:before="360" w:after="80" w:line="240" w:lineRule="auto"/>
        <w:jc w:val="center"/>
        <w:outlineLvl w:val="0"/>
        <w:rPr>
          <w:rFonts w:eastAsia="Times New Roman" w:cs="Times New Roman"/>
          <w:b/>
          <w:bCs/>
          <w:szCs w:val="24"/>
          <w14:ligatures w14:val="standardContextual"/>
        </w:rPr>
      </w:pPr>
    </w:p>
    <w:p w14:paraId="7ECC8FF4" w14:textId="77777777" w:rsidR="00BD1496" w:rsidRPr="00CD740B" w:rsidRDefault="00BD1496" w:rsidP="001A7D21">
      <w:pPr>
        <w:keepNext/>
        <w:keepLines/>
        <w:spacing w:before="360" w:after="80" w:line="240" w:lineRule="auto"/>
        <w:jc w:val="center"/>
        <w:outlineLvl w:val="0"/>
        <w:rPr>
          <w:rFonts w:eastAsia="Times New Roman" w:cs="Times New Roman"/>
          <w:b/>
          <w:bCs/>
          <w:szCs w:val="24"/>
          <w14:ligatures w14:val="standardContextual"/>
        </w:rPr>
      </w:pPr>
    </w:p>
    <w:p w14:paraId="19458F41" w14:textId="77777777" w:rsidR="00BD1496" w:rsidRPr="00CD740B" w:rsidRDefault="00BD1496" w:rsidP="001A7D21">
      <w:pPr>
        <w:keepNext/>
        <w:keepLines/>
        <w:spacing w:before="360" w:after="80" w:line="240" w:lineRule="auto"/>
        <w:jc w:val="center"/>
        <w:outlineLvl w:val="0"/>
        <w:rPr>
          <w:rFonts w:eastAsia="Times New Roman" w:cs="Times New Roman"/>
          <w:b/>
          <w:bCs/>
          <w:szCs w:val="24"/>
          <w14:ligatures w14:val="standardContextual"/>
        </w:rPr>
      </w:pPr>
    </w:p>
    <w:p w14:paraId="5517E182" w14:textId="08BB6CB2" w:rsidR="001A7D21"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bookmarkStart w:id="42" w:name="_Toc196988083"/>
      <w:r w:rsidRPr="00CD740B">
        <w:rPr>
          <w:rFonts w:eastAsia="Times New Roman" w:cs="Times New Roman"/>
          <w:b/>
          <w:bCs/>
          <w:szCs w:val="24"/>
          <w14:ligatures w14:val="standardContextual"/>
        </w:rPr>
        <w:t>COMMON UNITS OF COMPETENCY</w:t>
      </w:r>
      <w:bookmarkEnd w:id="42"/>
    </w:p>
    <w:p w14:paraId="2B0D3F09" w14:textId="77777777" w:rsidR="00CE567B" w:rsidRPr="00CD740B" w:rsidRDefault="00CE567B">
      <w:pPr>
        <w:spacing w:before="0" w:after="0" w:line="240" w:lineRule="auto"/>
        <w:rPr>
          <w:rFonts w:eastAsia="Times New Roman" w:cs="Times New Roman"/>
          <w:b/>
          <w:bCs/>
          <w:szCs w:val="24"/>
          <w14:ligatures w14:val="standardContextual"/>
        </w:rPr>
      </w:pPr>
      <w:r w:rsidRPr="00CD740B">
        <w:rPr>
          <w:rFonts w:eastAsia="Times New Roman" w:cs="Times New Roman"/>
          <w:b/>
          <w:bCs/>
          <w:szCs w:val="24"/>
          <w14:ligatures w14:val="standardContextual"/>
        </w:rPr>
        <w:br w:type="page"/>
      </w:r>
    </w:p>
    <w:p w14:paraId="7661EB1F" w14:textId="77777777" w:rsidR="00E96331" w:rsidRPr="00CD740B" w:rsidRDefault="00E96331" w:rsidP="00E96331">
      <w:pPr>
        <w:pStyle w:val="Heading1"/>
      </w:pPr>
      <w:bookmarkStart w:id="43" w:name="_Toc196988084"/>
      <w:r w:rsidRPr="00CD740B">
        <w:lastRenderedPageBreak/>
        <w:t>APPLY BASIC MATHEMATICS</w:t>
      </w:r>
      <w:bookmarkEnd w:id="43"/>
    </w:p>
    <w:p w14:paraId="2585EB24" w14:textId="77777777" w:rsidR="00E96331" w:rsidRPr="00CD740B" w:rsidRDefault="00E96331" w:rsidP="00E96331">
      <w:pPr>
        <w:pStyle w:val="NoSpacing"/>
        <w:rPr>
          <w:rFonts w:cs="Times New Roman"/>
          <w:szCs w:val="24"/>
          <w:lang w:val="en-GB"/>
        </w:rPr>
      </w:pPr>
    </w:p>
    <w:p w14:paraId="1D9A86B1" w14:textId="4C06E5F1" w:rsidR="00E96331" w:rsidRPr="00CD740B" w:rsidRDefault="00E96331" w:rsidP="00E96331">
      <w:pPr>
        <w:spacing w:before="0" w:after="0" w:line="240" w:lineRule="auto"/>
        <w:jc w:val="both"/>
        <w:rPr>
          <w:rFonts w:eastAsia="Calibri" w:cs="Times New Roman"/>
          <w:b/>
          <w:color w:val="000000"/>
          <w:szCs w:val="24"/>
          <w14:ligatures w14:val="standardContextual"/>
        </w:rPr>
      </w:pPr>
      <w:r w:rsidRPr="00CD740B">
        <w:rPr>
          <w:rFonts w:eastAsia="Calibri" w:cs="Times New Roman"/>
          <w:b/>
          <w:szCs w:val="24"/>
          <w14:ligatures w14:val="standardContextual"/>
        </w:rPr>
        <w:t>UNIT CODE:</w:t>
      </w:r>
      <w:r w:rsidRPr="00CD740B">
        <w:rPr>
          <w:rFonts w:eastAsia="Calibri" w:cs="Times New Roman"/>
          <w:b/>
          <w:szCs w:val="24"/>
          <w14:ligatures w14:val="standardContextual"/>
        </w:rPr>
        <w:tab/>
        <w:t xml:space="preserve"> </w:t>
      </w:r>
      <w:r w:rsidRPr="00CD740B">
        <w:rPr>
          <w:rFonts w:eastAsia="Calibri" w:cs="Times New Roman"/>
          <w:bCs/>
          <w:kern w:val="2"/>
          <w:szCs w:val="24"/>
          <w14:ligatures w14:val="standardContextual"/>
        </w:rPr>
        <w:t>0732 451 11A</w:t>
      </w:r>
    </w:p>
    <w:p w14:paraId="1AE1CF48" w14:textId="77777777" w:rsidR="00E96331" w:rsidRPr="00CD740B" w:rsidRDefault="00E96331" w:rsidP="00E96331">
      <w:pPr>
        <w:tabs>
          <w:tab w:val="left" w:pos="2880"/>
        </w:tabs>
        <w:spacing w:before="0" w:after="0" w:line="240" w:lineRule="auto"/>
        <w:jc w:val="both"/>
        <w:rPr>
          <w:rFonts w:eastAsia="Times New Roman" w:cs="Times New Roman"/>
          <w:b/>
          <w:szCs w:val="24"/>
          <w14:ligatures w14:val="standardContextual"/>
        </w:rPr>
      </w:pPr>
    </w:p>
    <w:p w14:paraId="63D9CA55" w14:textId="77777777" w:rsidR="00E96331" w:rsidRPr="00CD740B" w:rsidRDefault="00E96331" w:rsidP="00E96331">
      <w:pPr>
        <w:tabs>
          <w:tab w:val="left" w:pos="2880"/>
        </w:tabs>
        <w:spacing w:before="0" w:line="240" w:lineRule="auto"/>
        <w:jc w:val="both"/>
        <w:rPr>
          <w:rFonts w:eastAsia="Times New Roman" w:cs="Times New Roman"/>
          <w:b/>
          <w:szCs w:val="24"/>
          <w14:ligatures w14:val="standardContextual"/>
        </w:rPr>
      </w:pPr>
      <w:r w:rsidRPr="00CD740B">
        <w:rPr>
          <w:rFonts w:eastAsia="Times New Roman" w:cs="Times New Roman"/>
          <w:b/>
          <w:szCs w:val="24"/>
          <w14:ligatures w14:val="standardContextual"/>
        </w:rPr>
        <w:t>UNIT DESCRIPTION:</w:t>
      </w:r>
      <w:r w:rsidRPr="00CD740B">
        <w:rPr>
          <w:rFonts w:eastAsia="Times New Roman" w:cs="Times New Roman"/>
          <w:b/>
          <w:szCs w:val="24"/>
          <w14:ligatures w14:val="standardContextual"/>
        </w:rPr>
        <w:tab/>
      </w:r>
    </w:p>
    <w:p w14:paraId="3533FC2A" w14:textId="3136669D" w:rsidR="00E96331" w:rsidRPr="00CD740B" w:rsidRDefault="00E96331" w:rsidP="00E96331">
      <w:pPr>
        <w:spacing w:before="0" w:line="240" w:lineRule="auto"/>
        <w:jc w:val="both"/>
        <w:rPr>
          <w:rFonts w:eastAsia="Calibri" w:cs="Times New Roman"/>
          <w:szCs w:val="24"/>
          <w14:ligatures w14:val="standardContextual"/>
        </w:rPr>
      </w:pPr>
      <w:r w:rsidRPr="00CD740B">
        <w:rPr>
          <w:rFonts w:eastAsia="Times New Roman" w:cs="Times New Roman"/>
          <w:color w:val="000000" w:themeColor="text1"/>
          <w:szCs w:val="24"/>
        </w:rPr>
        <w:t>This unit describes the competencies required in applying basic mathematics. It involves applying basic arithmetic,</w:t>
      </w:r>
      <w:r w:rsidR="002D2A5F">
        <w:rPr>
          <w:rFonts w:eastAsia="Times New Roman" w:cs="Times New Roman"/>
          <w:color w:val="000000" w:themeColor="text1"/>
          <w:szCs w:val="24"/>
        </w:rPr>
        <w:t xml:space="preserve"> </w:t>
      </w:r>
      <w:r w:rsidRPr="00CD740B">
        <w:rPr>
          <w:rFonts w:eastAsia="Times New Roman" w:cs="Times New Roman"/>
          <w:color w:val="000000" w:themeColor="text1"/>
          <w:szCs w:val="24"/>
        </w:rPr>
        <w:t xml:space="preserve">basic </w:t>
      </w:r>
      <w:r w:rsidR="00FD784A" w:rsidRPr="00CD740B">
        <w:rPr>
          <w:rFonts w:eastAsia="Times New Roman" w:cs="Times New Roman"/>
          <w:color w:val="000000" w:themeColor="text1"/>
          <w:szCs w:val="24"/>
        </w:rPr>
        <w:t>algebra, performing</w:t>
      </w:r>
      <w:r w:rsidR="00FD784A">
        <w:rPr>
          <w:rFonts w:eastAsia="Times New Roman" w:cs="Times New Roman"/>
          <w:color w:val="000000" w:themeColor="text1"/>
          <w:szCs w:val="24"/>
        </w:rPr>
        <w:t xml:space="preserve"> </w:t>
      </w:r>
      <w:r w:rsidR="00FD784A" w:rsidRPr="00CD740B">
        <w:rPr>
          <w:rFonts w:eastAsia="Times New Roman" w:cs="Times New Roman"/>
          <w:color w:val="000000" w:themeColor="text1"/>
          <w:szCs w:val="24"/>
        </w:rPr>
        <w:t>trigonometry</w:t>
      </w:r>
      <w:r w:rsidR="00FD784A">
        <w:rPr>
          <w:rFonts w:eastAsia="Times New Roman" w:cs="Times New Roman"/>
          <w:color w:val="000000" w:themeColor="text1"/>
          <w:szCs w:val="24"/>
        </w:rPr>
        <w:t xml:space="preserve"> calculations</w:t>
      </w:r>
      <w:r w:rsidR="00FD784A" w:rsidRPr="00CD740B">
        <w:rPr>
          <w:rFonts w:eastAsia="Times New Roman" w:cs="Times New Roman"/>
          <w:color w:val="000000" w:themeColor="text1"/>
          <w:szCs w:val="24"/>
        </w:rPr>
        <w:t>, geometrical</w:t>
      </w:r>
      <w:r w:rsidRPr="00CD740B">
        <w:rPr>
          <w:rFonts w:eastAsia="Times New Roman" w:cs="Times New Roman"/>
          <w:color w:val="000000" w:themeColor="text1"/>
          <w:szCs w:val="24"/>
        </w:rPr>
        <w:t xml:space="preserve"> calculations</w:t>
      </w:r>
      <w:r w:rsidR="00FD784A">
        <w:rPr>
          <w:rFonts w:eastAsia="Times New Roman" w:cs="Times New Roman"/>
          <w:color w:val="000000" w:themeColor="text1"/>
          <w:szCs w:val="24"/>
        </w:rPr>
        <w:t xml:space="preserve"> and </w:t>
      </w:r>
      <w:r w:rsidRPr="00CD740B">
        <w:rPr>
          <w:rFonts w:eastAsia="Times New Roman" w:cs="Times New Roman"/>
          <w:color w:val="000000" w:themeColor="text1"/>
          <w:szCs w:val="24"/>
        </w:rPr>
        <w:t>carrying out mensuration</w:t>
      </w:r>
      <w:r w:rsidRPr="00CD740B">
        <w:rPr>
          <w:rFonts w:eastAsia="Calibri" w:cs="Times New Roman"/>
          <w:szCs w:val="24"/>
          <w14:ligatures w14:val="standardContextual"/>
        </w:rPr>
        <w:t>.</w:t>
      </w:r>
    </w:p>
    <w:p w14:paraId="265DB692" w14:textId="77777777" w:rsidR="00E96331" w:rsidRPr="00CD740B" w:rsidRDefault="00E96331" w:rsidP="00E96331">
      <w:pPr>
        <w:tabs>
          <w:tab w:val="left" w:pos="2880"/>
        </w:tabs>
        <w:spacing w:before="0" w:line="240" w:lineRule="auto"/>
        <w:jc w:val="both"/>
        <w:rPr>
          <w:rFonts w:eastAsia="Times New Roman" w:cs="Times New Roman"/>
          <w:b/>
          <w:szCs w:val="24"/>
          <w14:ligatures w14:val="standardContextual"/>
        </w:rPr>
      </w:pPr>
      <w:r w:rsidRPr="00CD740B">
        <w:rPr>
          <w:rFonts w:eastAsia="Times New Roman" w:cs="Times New Roman"/>
          <w:b/>
          <w:szCs w:val="24"/>
          <w14:ligatures w14:val="standardContextual"/>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5354"/>
      </w:tblGrid>
      <w:tr w:rsidR="00E96331" w:rsidRPr="00CD740B" w14:paraId="69DB2D19" w14:textId="77777777" w:rsidTr="00E96331">
        <w:trPr>
          <w:trHeight w:val="1143"/>
          <w:tblHeader/>
          <w:jc w:val="center"/>
        </w:trPr>
        <w:tc>
          <w:tcPr>
            <w:tcW w:w="3240" w:type="dxa"/>
            <w:tcBorders>
              <w:top w:val="single" w:sz="4" w:space="0" w:color="auto"/>
              <w:left w:val="single" w:sz="4" w:space="0" w:color="auto"/>
              <w:bottom w:val="single" w:sz="4" w:space="0" w:color="auto"/>
              <w:right w:val="single" w:sz="4" w:space="0" w:color="auto"/>
            </w:tcBorders>
            <w:shd w:val="clear" w:color="auto" w:fill="auto"/>
          </w:tcPr>
          <w:p w14:paraId="7431B44F" w14:textId="77777777" w:rsidR="00E96331" w:rsidRPr="00CD740B" w:rsidRDefault="00E96331" w:rsidP="004B1EEE">
            <w:pPr>
              <w:spacing w:before="0" w:after="0" w:line="240" w:lineRule="auto"/>
              <w:rPr>
                <w:rFonts w:eastAsia="Calibri" w:cs="Times New Roman"/>
                <w:b/>
                <w:szCs w:val="24"/>
                <w14:ligatures w14:val="standardContextual"/>
              </w:rPr>
            </w:pPr>
            <w:r w:rsidRPr="00CD740B">
              <w:rPr>
                <w:rFonts w:eastAsia="Times New Roman" w:cs="Times New Roman"/>
                <w:b/>
                <w:szCs w:val="24"/>
                <w14:ligatures w14:val="standardContextual"/>
              </w:rPr>
              <w:t xml:space="preserve">ELEMENT </w:t>
            </w:r>
          </w:p>
          <w:p w14:paraId="31DF4086" w14:textId="77777777" w:rsidR="00E96331" w:rsidRPr="00CD740B" w:rsidRDefault="00E96331" w:rsidP="004B1EEE">
            <w:p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These describe the key outcomes which make up workplace function.</w:t>
            </w:r>
          </w:p>
        </w:tc>
        <w:tc>
          <w:tcPr>
            <w:tcW w:w="5354" w:type="dxa"/>
            <w:tcBorders>
              <w:top w:val="single" w:sz="4" w:space="0" w:color="auto"/>
              <w:left w:val="single" w:sz="4" w:space="0" w:color="auto"/>
              <w:bottom w:val="single" w:sz="4" w:space="0" w:color="auto"/>
              <w:right w:val="single" w:sz="4" w:space="0" w:color="auto"/>
            </w:tcBorders>
            <w:shd w:val="clear" w:color="auto" w:fill="auto"/>
          </w:tcPr>
          <w:p w14:paraId="5CBB180A" w14:textId="77777777" w:rsidR="00E96331" w:rsidRPr="00CD740B" w:rsidRDefault="00E96331" w:rsidP="004B1EEE">
            <w:pPr>
              <w:spacing w:before="0" w:after="0" w:line="240" w:lineRule="auto"/>
              <w:rPr>
                <w:rFonts w:eastAsia="Calibri" w:cs="Times New Roman"/>
                <w:b/>
                <w:szCs w:val="24"/>
                <w14:ligatures w14:val="standardContextual"/>
              </w:rPr>
            </w:pPr>
            <w:r w:rsidRPr="00CD740B">
              <w:rPr>
                <w:rFonts w:eastAsia="Calibri" w:cs="Times New Roman"/>
                <w:b/>
                <w:szCs w:val="24"/>
                <w14:ligatures w14:val="standardContextual"/>
              </w:rPr>
              <w:t>PERFORMANCE CRITERIA</w:t>
            </w:r>
          </w:p>
          <w:p w14:paraId="10961CCA" w14:textId="77777777" w:rsidR="00E96331" w:rsidRPr="00CD740B" w:rsidRDefault="00E96331" w:rsidP="004B1EEE">
            <w:pPr>
              <w:spacing w:before="0" w:after="0" w:line="240" w:lineRule="auto"/>
              <w:rPr>
                <w:rFonts w:eastAsia="Calibri" w:cs="Times New Roman"/>
                <w:b/>
                <w:i/>
                <w:szCs w:val="24"/>
                <w14:ligatures w14:val="standardContextual"/>
              </w:rPr>
            </w:pPr>
            <w:r w:rsidRPr="00CD740B">
              <w:rPr>
                <w:rFonts w:eastAsia="Calibri" w:cs="Times New Roman"/>
                <w:szCs w:val="24"/>
                <w14:ligatures w14:val="standardContextual"/>
              </w:rPr>
              <w:t xml:space="preserve">These are assessable statements which specify the required level of performance for each of the elements. </w:t>
            </w:r>
            <w:r w:rsidRPr="00CD740B">
              <w:rPr>
                <w:rFonts w:eastAsia="Calibri" w:cs="Times New Roman"/>
                <w:b/>
                <w:bCs/>
                <w:i/>
                <w:iCs/>
                <w:szCs w:val="24"/>
                <w14:ligatures w14:val="standardContextual"/>
              </w:rPr>
              <w:t>(</w:t>
            </w:r>
            <w:r w:rsidRPr="00CD740B">
              <w:rPr>
                <w:rFonts w:eastAsia="Calibri" w:cs="Times New Roman"/>
                <w:b/>
                <w:i/>
                <w:szCs w:val="24"/>
                <w14:ligatures w14:val="standardContextual"/>
              </w:rPr>
              <w:t>Bold and italicized terms are elaborated in the Range)</w:t>
            </w:r>
          </w:p>
        </w:tc>
      </w:tr>
      <w:tr w:rsidR="00E96331" w:rsidRPr="00CD740B" w14:paraId="45EFC680" w14:textId="77777777" w:rsidTr="00E96331">
        <w:trPr>
          <w:jc w:val="center"/>
        </w:trPr>
        <w:tc>
          <w:tcPr>
            <w:tcW w:w="3240" w:type="dxa"/>
            <w:tcBorders>
              <w:top w:val="single" w:sz="4" w:space="0" w:color="auto"/>
              <w:left w:val="single" w:sz="4" w:space="0" w:color="auto"/>
              <w:bottom w:val="single" w:sz="4" w:space="0" w:color="auto"/>
              <w:right w:val="single" w:sz="4" w:space="0" w:color="auto"/>
            </w:tcBorders>
          </w:tcPr>
          <w:p w14:paraId="185E0F5F" w14:textId="77777777" w:rsidR="00E96331" w:rsidRPr="00CD740B" w:rsidRDefault="00E96331" w:rsidP="004B1EEE">
            <w:pPr>
              <w:numPr>
                <w:ilvl w:val="1"/>
                <w:numId w:val="15"/>
              </w:numPr>
              <w:spacing w:before="0" w:after="0" w:line="240" w:lineRule="auto"/>
              <w:rPr>
                <w:rFonts w:eastAsia="Times New Roman" w:cs="Times New Roman"/>
                <w:szCs w:val="24"/>
                <w14:ligatures w14:val="standardContextual"/>
              </w:rPr>
            </w:pPr>
            <w:r w:rsidRPr="00CD740B">
              <w:rPr>
                <w:rFonts w:eastAsia="Calibri" w:cs="Times New Roman"/>
                <w:szCs w:val="24"/>
                <w14:ligatures w14:val="standardContextual"/>
              </w:rPr>
              <w:t>Apply basic arithmetic</w:t>
            </w:r>
          </w:p>
        </w:tc>
        <w:tc>
          <w:tcPr>
            <w:tcW w:w="5354" w:type="dxa"/>
            <w:tcBorders>
              <w:top w:val="single" w:sz="4" w:space="0" w:color="auto"/>
              <w:left w:val="single" w:sz="4" w:space="0" w:color="auto"/>
              <w:bottom w:val="single" w:sz="4" w:space="0" w:color="auto"/>
              <w:right w:val="single" w:sz="4" w:space="0" w:color="auto"/>
            </w:tcBorders>
          </w:tcPr>
          <w:p w14:paraId="6B806994" w14:textId="77777777" w:rsidR="00E96331" w:rsidRPr="00CD740B" w:rsidRDefault="00E96331" w:rsidP="004B1EEE">
            <w:pPr>
              <w:keepNext/>
              <w:numPr>
                <w:ilvl w:val="1"/>
                <w:numId w:val="16"/>
              </w:numPr>
              <w:spacing w:before="0" w:after="0" w:line="240" w:lineRule="auto"/>
              <w:rPr>
                <w:rFonts w:eastAsia="Times New Roman" w:cs="Times New Roman"/>
                <w:szCs w:val="24"/>
                <w14:ligatures w14:val="standardContextual"/>
              </w:rPr>
            </w:pPr>
            <w:r w:rsidRPr="00CD740B">
              <w:rPr>
                <w:rFonts w:eastAsia="Calibri" w:cs="Times New Roman"/>
                <w:szCs w:val="24"/>
                <w14:ligatures w14:val="standardContextual"/>
              </w:rPr>
              <w:t>Identify and use whole numbers and simple fractions, decimals and percentages as per the concepts</w:t>
            </w:r>
          </w:p>
          <w:p w14:paraId="385F4A34" w14:textId="77777777" w:rsidR="00E96331" w:rsidRPr="00CD740B" w:rsidRDefault="00E96331" w:rsidP="004B1EEE">
            <w:pPr>
              <w:keepNext/>
              <w:numPr>
                <w:ilvl w:val="1"/>
                <w:numId w:val="16"/>
              </w:numPr>
              <w:spacing w:before="0" w:after="0" w:line="240" w:lineRule="auto"/>
              <w:rPr>
                <w:rFonts w:eastAsia="Times New Roman" w:cs="Times New Roman"/>
                <w:szCs w:val="24"/>
                <w14:ligatures w14:val="standardContextual"/>
              </w:rPr>
            </w:pPr>
            <w:r w:rsidRPr="00CD740B">
              <w:rPr>
                <w:rFonts w:eastAsia="Calibri" w:cs="Times New Roman"/>
                <w:szCs w:val="24"/>
                <w:lang w:val="en-AU"/>
                <w14:ligatures w14:val="standardContextual"/>
              </w:rPr>
              <w:t>Understand place value, ranges, rounding off based on appropriate mathematical concepts</w:t>
            </w:r>
          </w:p>
          <w:p w14:paraId="3AAE750C" w14:textId="77777777" w:rsidR="00E96331" w:rsidRPr="00CD740B" w:rsidRDefault="00E96331" w:rsidP="004B1EEE">
            <w:pPr>
              <w:keepNext/>
              <w:numPr>
                <w:ilvl w:val="1"/>
                <w:numId w:val="16"/>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Rationalize arithmetic percentages and proportions based on the concepts</w:t>
            </w:r>
          </w:p>
          <w:p w14:paraId="51CD2420" w14:textId="77777777" w:rsidR="00E96331" w:rsidRPr="00CD740B" w:rsidRDefault="00E96331" w:rsidP="004B1EEE">
            <w:pPr>
              <w:keepNext/>
              <w:numPr>
                <w:ilvl w:val="1"/>
                <w:numId w:val="16"/>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Express numbers decimal and standard form as per concepts</w:t>
            </w:r>
          </w:p>
        </w:tc>
      </w:tr>
      <w:tr w:rsidR="00E96331" w:rsidRPr="00CD740B" w14:paraId="1A0C8681" w14:textId="77777777" w:rsidTr="00E96331">
        <w:trPr>
          <w:trHeight w:val="1872"/>
          <w:jc w:val="center"/>
        </w:trPr>
        <w:tc>
          <w:tcPr>
            <w:tcW w:w="3240" w:type="dxa"/>
            <w:tcBorders>
              <w:top w:val="single" w:sz="4" w:space="0" w:color="auto"/>
              <w:left w:val="single" w:sz="4" w:space="0" w:color="auto"/>
              <w:bottom w:val="single" w:sz="4" w:space="0" w:color="auto"/>
              <w:right w:val="single" w:sz="4" w:space="0" w:color="auto"/>
            </w:tcBorders>
          </w:tcPr>
          <w:p w14:paraId="1A9F0567" w14:textId="77777777" w:rsidR="00E96331" w:rsidRPr="00CD740B" w:rsidRDefault="00E96331" w:rsidP="004B1EEE">
            <w:pPr>
              <w:numPr>
                <w:ilvl w:val="1"/>
                <w:numId w:val="15"/>
              </w:numPr>
              <w:spacing w:before="0" w:after="0" w:line="240" w:lineRule="auto"/>
              <w:rPr>
                <w:rFonts w:eastAsia="Calibri" w:cs="Times New Roman"/>
                <w:szCs w:val="24"/>
                <w14:ligatures w14:val="standardContextual"/>
              </w:rPr>
            </w:pPr>
            <w:r w:rsidRPr="00CD740B">
              <w:rPr>
                <w:rFonts w:eastAsia="Times New Roman" w:cs="Times New Roman"/>
                <w:szCs w:val="24"/>
                <w14:ligatures w14:val="standardContextual"/>
              </w:rPr>
              <w:t>Apply basic Algebra</w:t>
            </w:r>
          </w:p>
          <w:p w14:paraId="619EFF48" w14:textId="77777777" w:rsidR="00E96331" w:rsidRPr="00CD740B" w:rsidRDefault="00E96331" w:rsidP="004B1EEE">
            <w:pPr>
              <w:spacing w:before="0" w:after="0" w:line="240" w:lineRule="auto"/>
              <w:rPr>
                <w:rFonts w:eastAsia="Times New Roman" w:cs="Times New Roman"/>
                <w:szCs w:val="24"/>
                <w14:ligatures w14:val="standardContextual"/>
              </w:rPr>
            </w:pPr>
          </w:p>
        </w:tc>
        <w:tc>
          <w:tcPr>
            <w:tcW w:w="5354" w:type="dxa"/>
            <w:tcBorders>
              <w:top w:val="single" w:sz="4" w:space="0" w:color="auto"/>
              <w:left w:val="single" w:sz="4" w:space="0" w:color="auto"/>
              <w:bottom w:val="single" w:sz="4" w:space="0" w:color="auto"/>
              <w:right w:val="single" w:sz="4" w:space="0" w:color="auto"/>
            </w:tcBorders>
          </w:tcPr>
          <w:p w14:paraId="2BB45635" w14:textId="77777777" w:rsidR="00E96331" w:rsidRPr="00CD740B" w:rsidRDefault="00E96331" w:rsidP="004B1EEE">
            <w:pPr>
              <w:keepNext/>
              <w:numPr>
                <w:ilvl w:val="1"/>
                <w:numId w:val="17"/>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Performed calculations involving Indices as per the concept</w:t>
            </w:r>
          </w:p>
          <w:p w14:paraId="405BFC0E" w14:textId="77777777" w:rsidR="00E96331" w:rsidRPr="00CD740B" w:rsidRDefault="00E96331" w:rsidP="004B1EEE">
            <w:pPr>
              <w:keepNext/>
              <w:numPr>
                <w:ilvl w:val="1"/>
                <w:numId w:val="17"/>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 xml:space="preserve">Represented linear equations based on the concept </w:t>
            </w:r>
          </w:p>
          <w:p w14:paraId="23E185E5" w14:textId="77777777" w:rsidR="00E96331" w:rsidRPr="00CD740B" w:rsidRDefault="00E96331" w:rsidP="004B1EEE">
            <w:pPr>
              <w:keepNext/>
              <w:numPr>
                <w:ilvl w:val="1"/>
                <w:numId w:val="17"/>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Scientific calculator is used in solving mathematical problems in line with the manufacturer’s manual</w:t>
            </w:r>
          </w:p>
          <w:p w14:paraId="1DDA6FBF" w14:textId="77777777" w:rsidR="00E96331" w:rsidRPr="00CD740B" w:rsidRDefault="00E96331" w:rsidP="004B1EEE">
            <w:pPr>
              <w:keepNext/>
              <w:numPr>
                <w:ilvl w:val="1"/>
                <w:numId w:val="17"/>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Simultaneous equations are performed as per the rules</w:t>
            </w:r>
          </w:p>
          <w:p w14:paraId="5FFDA5C9" w14:textId="77777777" w:rsidR="00E96331" w:rsidRPr="00CD740B" w:rsidRDefault="00E96331" w:rsidP="004B1EEE">
            <w:pPr>
              <w:keepNext/>
              <w:numPr>
                <w:ilvl w:val="1"/>
                <w:numId w:val="17"/>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Solved simple algebraic equations as per the concept</w:t>
            </w:r>
          </w:p>
          <w:p w14:paraId="20CE0117" w14:textId="77777777" w:rsidR="00E96331" w:rsidRPr="00CD740B" w:rsidRDefault="00E96331" w:rsidP="004B1EEE">
            <w:pPr>
              <w:keepNext/>
              <w:numPr>
                <w:ilvl w:val="1"/>
                <w:numId w:val="17"/>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Form simple algebraic equations as per the concept</w:t>
            </w:r>
          </w:p>
        </w:tc>
      </w:tr>
      <w:tr w:rsidR="00E96331" w:rsidRPr="00CD740B" w14:paraId="2B934719" w14:textId="77777777" w:rsidTr="00E96331">
        <w:trPr>
          <w:trHeight w:val="1085"/>
          <w:jc w:val="center"/>
        </w:trPr>
        <w:tc>
          <w:tcPr>
            <w:tcW w:w="3240" w:type="dxa"/>
            <w:tcBorders>
              <w:top w:val="single" w:sz="4" w:space="0" w:color="auto"/>
              <w:left w:val="single" w:sz="4" w:space="0" w:color="auto"/>
              <w:bottom w:val="single" w:sz="4" w:space="0" w:color="auto"/>
              <w:right w:val="single" w:sz="4" w:space="0" w:color="auto"/>
            </w:tcBorders>
          </w:tcPr>
          <w:p w14:paraId="6D90D0B6" w14:textId="77777777" w:rsidR="00E96331" w:rsidRPr="00CD740B" w:rsidRDefault="00E96331" w:rsidP="004B1EEE">
            <w:pPr>
              <w:numPr>
                <w:ilvl w:val="1"/>
                <w:numId w:val="15"/>
              </w:numPr>
              <w:spacing w:before="0" w:after="0" w:line="240" w:lineRule="auto"/>
              <w:rPr>
                <w:rFonts w:eastAsia="Calibri" w:cs="Times New Roman"/>
                <w:szCs w:val="24"/>
                <w14:ligatures w14:val="standardContextual"/>
              </w:rPr>
            </w:pPr>
            <w:r w:rsidRPr="00CD740B">
              <w:rPr>
                <w:rFonts w:eastAsia="Times New Roman" w:cs="Times New Roman"/>
                <w:szCs w:val="24"/>
                <w14:ligatures w14:val="standardContextual"/>
              </w:rPr>
              <w:t>Perform Trigonometry calculations</w:t>
            </w:r>
          </w:p>
          <w:p w14:paraId="67A3CBC1" w14:textId="77777777" w:rsidR="00E96331" w:rsidRPr="00CD740B" w:rsidRDefault="00E96331" w:rsidP="004B1EEE">
            <w:pPr>
              <w:tabs>
                <w:tab w:val="left" w:pos="1270"/>
              </w:tabs>
              <w:spacing w:before="0" w:line="240" w:lineRule="auto"/>
              <w:rPr>
                <w:rFonts w:eastAsia="Calibri" w:cs="Times New Roman"/>
                <w:szCs w:val="24"/>
                <w14:ligatures w14:val="standardContextual"/>
              </w:rPr>
            </w:pPr>
          </w:p>
        </w:tc>
        <w:tc>
          <w:tcPr>
            <w:tcW w:w="5354" w:type="dxa"/>
            <w:tcBorders>
              <w:top w:val="single" w:sz="4" w:space="0" w:color="auto"/>
              <w:left w:val="single" w:sz="4" w:space="0" w:color="auto"/>
              <w:bottom w:val="single" w:sz="4" w:space="0" w:color="auto"/>
              <w:right w:val="single" w:sz="4" w:space="0" w:color="auto"/>
            </w:tcBorders>
          </w:tcPr>
          <w:p w14:paraId="11CC8BD9" w14:textId="77777777" w:rsidR="00E96331" w:rsidRPr="00CD740B" w:rsidRDefault="00E96331" w:rsidP="004B1EEE">
            <w:pPr>
              <w:keepNext/>
              <w:numPr>
                <w:ilvl w:val="1"/>
                <w:numId w:val="18"/>
              </w:numPr>
              <w:spacing w:before="0" w:after="0" w:line="240" w:lineRule="auto"/>
              <w:ind w:left="357" w:hanging="357"/>
              <w:rPr>
                <w:rFonts w:eastAsia="Times New Roman" w:cs="Times New Roman"/>
                <w:szCs w:val="24"/>
                <w14:ligatures w14:val="standardContextual"/>
              </w:rPr>
            </w:pPr>
            <w:r w:rsidRPr="00CD740B">
              <w:rPr>
                <w:rFonts w:eastAsia="Times New Roman" w:cs="Times New Roman"/>
                <w:szCs w:val="24"/>
                <w14:ligatures w14:val="standardContextual"/>
              </w:rPr>
              <w:t>Trigonometric calculations are identified based on trigonometric rules</w:t>
            </w:r>
          </w:p>
          <w:p w14:paraId="6F1DCA69" w14:textId="77777777" w:rsidR="00E96331" w:rsidRPr="00CD740B" w:rsidRDefault="00E96331" w:rsidP="004B1EEE">
            <w:pPr>
              <w:keepNext/>
              <w:numPr>
                <w:ilvl w:val="1"/>
                <w:numId w:val="18"/>
              </w:numPr>
              <w:spacing w:before="0" w:after="0" w:line="240" w:lineRule="auto"/>
              <w:ind w:left="357" w:hanging="357"/>
              <w:rPr>
                <w:rFonts w:eastAsia="Times New Roman" w:cs="Times New Roman"/>
                <w:szCs w:val="24"/>
                <w14:ligatures w14:val="standardContextual"/>
              </w:rPr>
            </w:pPr>
            <w:r w:rsidRPr="00CD740B">
              <w:rPr>
                <w:rFonts w:eastAsia="Times New Roman" w:cs="Times New Roman"/>
                <w:szCs w:val="24"/>
                <w14:ligatures w14:val="standardContextual"/>
              </w:rPr>
              <w:t>Applied trigonometric rules as per the concepts</w:t>
            </w:r>
          </w:p>
          <w:p w14:paraId="64EB2264" w14:textId="77777777" w:rsidR="00E96331" w:rsidRPr="00CD740B" w:rsidRDefault="00E96331" w:rsidP="004B1EEE">
            <w:pPr>
              <w:keepNext/>
              <w:numPr>
                <w:ilvl w:val="1"/>
                <w:numId w:val="18"/>
              </w:numPr>
              <w:spacing w:before="0" w:after="0" w:line="240" w:lineRule="auto"/>
              <w:ind w:left="357" w:hanging="357"/>
              <w:rPr>
                <w:rFonts w:eastAsia="Times New Roman" w:cs="Times New Roman"/>
                <w:szCs w:val="24"/>
                <w14:ligatures w14:val="standardContextual"/>
              </w:rPr>
            </w:pPr>
            <w:r w:rsidRPr="00CD740B">
              <w:rPr>
                <w:rFonts w:eastAsia="Times New Roman" w:cs="Times New Roman"/>
                <w:szCs w:val="24"/>
                <w14:ligatures w14:val="standardContextual"/>
              </w:rPr>
              <w:t>Calculations are performed using trigonometric rules</w:t>
            </w:r>
          </w:p>
        </w:tc>
      </w:tr>
      <w:tr w:rsidR="00E96331" w:rsidRPr="00CD740B" w14:paraId="6D7A5BB5" w14:textId="77777777" w:rsidTr="00E96331">
        <w:trPr>
          <w:jc w:val="center"/>
        </w:trPr>
        <w:tc>
          <w:tcPr>
            <w:tcW w:w="3240" w:type="dxa"/>
            <w:tcBorders>
              <w:top w:val="single" w:sz="4" w:space="0" w:color="auto"/>
              <w:left w:val="single" w:sz="4" w:space="0" w:color="auto"/>
              <w:bottom w:val="single" w:sz="4" w:space="0" w:color="auto"/>
              <w:right w:val="single" w:sz="4" w:space="0" w:color="auto"/>
            </w:tcBorders>
          </w:tcPr>
          <w:p w14:paraId="4C1B4BB8" w14:textId="77777777" w:rsidR="00E96331" w:rsidRPr="00CD740B" w:rsidRDefault="00E96331" w:rsidP="004B1EEE">
            <w:pPr>
              <w:numPr>
                <w:ilvl w:val="1"/>
                <w:numId w:val="15"/>
              </w:numPr>
              <w:spacing w:before="0" w:after="0" w:line="240" w:lineRule="auto"/>
              <w:rPr>
                <w:rFonts w:eastAsia="Calibri" w:cs="Times New Roman"/>
                <w:szCs w:val="24"/>
                <w14:ligatures w14:val="standardContextual"/>
              </w:rPr>
            </w:pPr>
            <w:r w:rsidRPr="00CD740B">
              <w:rPr>
                <w:rFonts w:eastAsia="Times New Roman" w:cs="Times New Roman"/>
                <w:szCs w:val="24"/>
                <w14:ligatures w14:val="standardContextual"/>
              </w:rPr>
              <w:t>Perform geometric calculations</w:t>
            </w:r>
          </w:p>
          <w:p w14:paraId="4E34B02E" w14:textId="77777777" w:rsidR="00E96331" w:rsidRPr="00CD740B" w:rsidRDefault="00E96331" w:rsidP="004B1EEE">
            <w:pPr>
              <w:spacing w:before="0" w:after="0" w:line="240" w:lineRule="auto"/>
              <w:rPr>
                <w:rFonts w:eastAsia="Times New Roman" w:cs="Times New Roman"/>
                <w:szCs w:val="24"/>
                <w14:ligatures w14:val="standardContextual"/>
              </w:rPr>
            </w:pPr>
          </w:p>
        </w:tc>
        <w:tc>
          <w:tcPr>
            <w:tcW w:w="5354" w:type="dxa"/>
            <w:tcBorders>
              <w:top w:val="single" w:sz="4" w:space="0" w:color="auto"/>
              <w:left w:val="single" w:sz="4" w:space="0" w:color="auto"/>
              <w:bottom w:val="single" w:sz="4" w:space="0" w:color="auto"/>
              <w:right w:val="single" w:sz="4" w:space="0" w:color="auto"/>
            </w:tcBorders>
          </w:tcPr>
          <w:p w14:paraId="5657A27C" w14:textId="77777777" w:rsidR="00E96331" w:rsidRPr="00CD740B" w:rsidRDefault="00E96331" w:rsidP="004B1EEE">
            <w:pPr>
              <w:keepNext/>
              <w:numPr>
                <w:ilvl w:val="0"/>
                <w:numId w:val="19"/>
              </w:numPr>
              <w:spacing w:before="0" w:after="0" w:line="240" w:lineRule="auto"/>
              <w:ind w:left="376"/>
              <w:contextualSpacing/>
              <w:rPr>
                <w:rFonts w:eastAsia="Times New Roman" w:cs="Times New Roman"/>
                <w:szCs w:val="24"/>
                <w14:ligatures w14:val="standardContextual"/>
              </w:rPr>
            </w:pPr>
            <w:r w:rsidRPr="00CD740B">
              <w:rPr>
                <w:rFonts w:eastAsia="Times New Roman" w:cs="Times New Roman"/>
                <w:szCs w:val="24"/>
                <w14:ligatures w14:val="standardContextual"/>
              </w:rPr>
              <w:t>Identified geometrical figures based on context</w:t>
            </w:r>
          </w:p>
          <w:p w14:paraId="7B015DB6" w14:textId="77777777" w:rsidR="00E96331" w:rsidRPr="00CD740B" w:rsidRDefault="00E96331" w:rsidP="004B1EEE">
            <w:pPr>
              <w:keepNext/>
              <w:numPr>
                <w:ilvl w:val="0"/>
                <w:numId w:val="19"/>
              </w:numPr>
              <w:spacing w:before="0" w:after="0" w:line="240" w:lineRule="auto"/>
              <w:ind w:left="376"/>
              <w:contextualSpacing/>
              <w:rPr>
                <w:rFonts w:eastAsia="Times New Roman" w:cs="Times New Roman"/>
                <w:szCs w:val="24"/>
                <w14:ligatures w14:val="standardContextual"/>
              </w:rPr>
            </w:pPr>
            <w:r w:rsidRPr="00CD740B">
              <w:rPr>
                <w:rFonts w:eastAsia="Times New Roman" w:cs="Times New Roman"/>
                <w:szCs w:val="24"/>
                <w14:ligatures w14:val="standardContextual"/>
              </w:rPr>
              <w:t>Calculated areas of figures as per the given formulae</w:t>
            </w:r>
          </w:p>
          <w:p w14:paraId="7E751A2E" w14:textId="77777777" w:rsidR="00E96331" w:rsidRPr="00CD740B" w:rsidRDefault="00E96331" w:rsidP="004B1EEE">
            <w:pPr>
              <w:keepNext/>
              <w:numPr>
                <w:ilvl w:val="0"/>
                <w:numId w:val="19"/>
              </w:numPr>
              <w:spacing w:before="0" w:after="0" w:line="240" w:lineRule="auto"/>
              <w:ind w:left="376"/>
              <w:contextualSpacing/>
              <w:rPr>
                <w:rFonts w:eastAsia="Times New Roman" w:cs="Times New Roman"/>
                <w:szCs w:val="24"/>
                <w14:ligatures w14:val="standardContextual"/>
              </w:rPr>
            </w:pPr>
            <w:r w:rsidRPr="00CD740B">
              <w:rPr>
                <w:rFonts w:eastAsia="Times New Roman" w:cs="Times New Roman"/>
                <w:szCs w:val="24"/>
                <w14:ligatures w14:val="standardContextual"/>
              </w:rPr>
              <w:t>Apply Pythagoras’ theorem based on the concept</w:t>
            </w:r>
          </w:p>
        </w:tc>
      </w:tr>
      <w:tr w:rsidR="00E96331" w:rsidRPr="00CD740B" w14:paraId="6C08BDE0" w14:textId="77777777" w:rsidTr="00E96331">
        <w:trPr>
          <w:trHeight w:val="179"/>
          <w:jc w:val="center"/>
        </w:trPr>
        <w:tc>
          <w:tcPr>
            <w:tcW w:w="3240" w:type="dxa"/>
            <w:tcBorders>
              <w:top w:val="single" w:sz="4" w:space="0" w:color="auto"/>
              <w:left w:val="single" w:sz="4" w:space="0" w:color="auto"/>
              <w:bottom w:val="single" w:sz="4" w:space="0" w:color="auto"/>
              <w:right w:val="single" w:sz="4" w:space="0" w:color="auto"/>
            </w:tcBorders>
          </w:tcPr>
          <w:p w14:paraId="0A1D187B" w14:textId="77777777" w:rsidR="00E96331" w:rsidRPr="00CD740B" w:rsidRDefault="00E96331" w:rsidP="004B1EEE">
            <w:pPr>
              <w:numPr>
                <w:ilvl w:val="1"/>
                <w:numId w:val="15"/>
              </w:numPr>
              <w:spacing w:before="0" w:after="0" w:line="240" w:lineRule="auto"/>
              <w:rPr>
                <w:rFonts w:eastAsia="Calibri" w:cs="Times New Roman"/>
                <w:szCs w:val="24"/>
                <w14:ligatures w14:val="standardContextual"/>
              </w:rPr>
            </w:pPr>
            <w:r w:rsidRPr="00CD740B">
              <w:rPr>
                <w:rFonts w:eastAsia="Arial Unicode MS" w:cs="Times New Roman"/>
                <w:szCs w:val="24"/>
                <w14:ligatures w14:val="standardContextual"/>
              </w:rPr>
              <w:t xml:space="preserve">Carry out basic </w:t>
            </w:r>
            <w:r w:rsidRPr="00CD740B">
              <w:rPr>
                <w:rFonts w:eastAsia="Arial Unicode MS" w:cs="Times New Roman"/>
                <w:szCs w:val="24"/>
                <w14:ligatures w14:val="standardContextual"/>
              </w:rPr>
              <w:lastRenderedPageBreak/>
              <w:t xml:space="preserve">Mensuration </w:t>
            </w:r>
          </w:p>
          <w:p w14:paraId="1940E58D" w14:textId="77777777" w:rsidR="00E96331" w:rsidRPr="00CD740B" w:rsidRDefault="00E96331" w:rsidP="004B1EEE">
            <w:pPr>
              <w:spacing w:before="0" w:after="0" w:line="240" w:lineRule="auto"/>
              <w:ind w:left="360" w:hanging="360"/>
              <w:rPr>
                <w:rFonts w:eastAsia="Times New Roman" w:cs="Times New Roman"/>
                <w:szCs w:val="24"/>
                <w14:ligatures w14:val="standardContextual"/>
              </w:rPr>
            </w:pPr>
          </w:p>
        </w:tc>
        <w:tc>
          <w:tcPr>
            <w:tcW w:w="5354" w:type="dxa"/>
            <w:tcBorders>
              <w:top w:val="single" w:sz="4" w:space="0" w:color="auto"/>
              <w:left w:val="single" w:sz="4" w:space="0" w:color="auto"/>
              <w:bottom w:val="single" w:sz="4" w:space="0" w:color="auto"/>
              <w:right w:val="single" w:sz="4" w:space="0" w:color="auto"/>
            </w:tcBorders>
          </w:tcPr>
          <w:p w14:paraId="69B314E8" w14:textId="77777777" w:rsidR="00E96331" w:rsidRPr="00CD740B" w:rsidRDefault="00E96331" w:rsidP="004B1EEE">
            <w:pPr>
              <w:numPr>
                <w:ilvl w:val="1"/>
                <w:numId w:val="20"/>
              </w:numPr>
              <w:spacing w:before="0" w:after="0" w:line="240" w:lineRule="auto"/>
              <w:rPr>
                <w:rFonts w:eastAsia="Arial Unicode MS" w:cs="Times New Roman"/>
                <w:szCs w:val="24"/>
                <w14:ligatures w14:val="standardContextual"/>
              </w:rPr>
            </w:pPr>
            <w:r w:rsidRPr="00CD740B">
              <w:rPr>
                <w:rFonts w:eastAsia="Arial Unicode MS" w:cs="Times New Roman"/>
                <w:szCs w:val="24"/>
                <w14:ligatures w14:val="standardContextual"/>
              </w:rPr>
              <w:lastRenderedPageBreak/>
              <w:t xml:space="preserve">Identified various </w:t>
            </w:r>
            <w:r w:rsidRPr="00CD740B">
              <w:rPr>
                <w:rFonts w:eastAsia="Arial Unicode MS" w:cs="Times New Roman"/>
                <w:b/>
                <w:i/>
                <w:szCs w:val="24"/>
                <w14:ligatures w14:val="standardContextual"/>
              </w:rPr>
              <w:t>units of measurement</w:t>
            </w:r>
            <w:r w:rsidRPr="00CD740B">
              <w:rPr>
                <w:rFonts w:eastAsia="Arial Unicode MS" w:cs="Times New Roman"/>
                <w:szCs w:val="24"/>
                <w14:ligatures w14:val="standardContextual"/>
              </w:rPr>
              <w:t xml:space="preserve"> as per </w:t>
            </w:r>
            <w:r w:rsidRPr="00CD740B">
              <w:rPr>
                <w:rFonts w:eastAsia="Arial Unicode MS" w:cs="Times New Roman"/>
                <w:szCs w:val="24"/>
                <w14:ligatures w14:val="standardContextual"/>
              </w:rPr>
              <w:lastRenderedPageBreak/>
              <w:t>the course requirements</w:t>
            </w:r>
          </w:p>
          <w:p w14:paraId="1635FB73" w14:textId="77777777" w:rsidR="00E96331" w:rsidRPr="00CD740B" w:rsidRDefault="00E96331" w:rsidP="004B1EEE">
            <w:pPr>
              <w:numPr>
                <w:ilvl w:val="1"/>
                <w:numId w:val="20"/>
              </w:numPr>
              <w:spacing w:before="0" w:after="0" w:line="240" w:lineRule="auto"/>
              <w:rPr>
                <w:rFonts w:eastAsia="Arial Unicode MS" w:cs="Times New Roman"/>
                <w:szCs w:val="24"/>
                <w14:ligatures w14:val="standardContextual"/>
              </w:rPr>
            </w:pPr>
            <w:r w:rsidRPr="00CD740B">
              <w:rPr>
                <w:rFonts w:eastAsia="Arial Unicode MS" w:cs="Times New Roman"/>
                <w:szCs w:val="24"/>
                <w14:ligatures w14:val="standardContextual"/>
              </w:rPr>
              <w:t>Converted units from one form to another as per mathematical concepts</w:t>
            </w:r>
          </w:p>
          <w:p w14:paraId="2FFC2539" w14:textId="77777777" w:rsidR="00E96331" w:rsidRPr="00CD740B" w:rsidRDefault="00E96331" w:rsidP="004B1EEE">
            <w:pPr>
              <w:numPr>
                <w:ilvl w:val="1"/>
                <w:numId w:val="20"/>
              </w:numPr>
              <w:spacing w:before="0" w:after="0" w:line="240" w:lineRule="auto"/>
              <w:rPr>
                <w:rFonts w:eastAsia="Arial Unicode MS" w:cs="Times New Roman"/>
                <w:szCs w:val="24"/>
                <w14:ligatures w14:val="standardContextual"/>
              </w:rPr>
            </w:pPr>
            <w:r w:rsidRPr="00CD740B">
              <w:rPr>
                <w:rFonts w:eastAsia="Arial Unicode MS" w:cs="Times New Roman"/>
                <w:szCs w:val="24"/>
                <w14:ligatures w14:val="standardContextual"/>
              </w:rPr>
              <w:t xml:space="preserve">Perimeters and areas of </w:t>
            </w:r>
            <w:r w:rsidRPr="00CD740B">
              <w:rPr>
                <w:rFonts w:eastAsia="Arial Unicode MS" w:cs="Times New Roman"/>
                <w:b/>
                <w:i/>
                <w:szCs w:val="24"/>
                <w14:ligatures w14:val="standardContextual"/>
              </w:rPr>
              <w:t>figures</w:t>
            </w:r>
            <w:r w:rsidRPr="00CD740B">
              <w:rPr>
                <w:rFonts w:eastAsia="Arial Unicode MS" w:cs="Times New Roman"/>
                <w:szCs w:val="24"/>
                <w14:ligatures w14:val="standardContextual"/>
              </w:rPr>
              <w:t xml:space="preserve"> are obtained as per the correct formulae</w:t>
            </w:r>
          </w:p>
          <w:p w14:paraId="772CC941" w14:textId="77777777" w:rsidR="00E96331" w:rsidRPr="00CD740B" w:rsidRDefault="00E96331" w:rsidP="004B1EEE">
            <w:pPr>
              <w:numPr>
                <w:ilvl w:val="1"/>
                <w:numId w:val="20"/>
              </w:numPr>
              <w:spacing w:before="0" w:after="0" w:line="240" w:lineRule="auto"/>
              <w:rPr>
                <w:rFonts w:eastAsia="Arial Unicode MS" w:cs="Times New Roman"/>
                <w:szCs w:val="24"/>
                <w14:ligatures w14:val="standardContextual"/>
              </w:rPr>
            </w:pPr>
            <w:r w:rsidRPr="00CD740B">
              <w:rPr>
                <w:rFonts w:eastAsia="Arial Unicode MS" w:cs="Times New Roman"/>
                <w:szCs w:val="24"/>
                <w14:ligatures w14:val="standardContextual"/>
              </w:rPr>
              <w:t>Volume and Surface area of solids are obtained as per the correct formulae</w:t>
            </w:r>
          </w:p>
          <w:p w14:paraId="0C31C2BF" w14:textId="77777777" w:rsidR="00E96331" w:rsidRPr="00CD740B" w:rsidRDefault="00E96331" w:rsidP="004B1EEE">
            <w:pPr>
              <w:numPr>
                <w:ilvl w:val="1"/>
                <w:numId w:val="20"/>
              </w:numPr>
              <w:spacing w:before="0" w:after="0" w:line="240" w:lineRule="auto"/>
              <w:rPr>
                <w:rFonts w:eastAsia="Arial Unicode MS" w:cs="Times New Roman"/>
                <w:szCs w:val="24"/>
                <w14:ligatures w14:val="standardContextual"/>
              </w:rPr>
            </w:pPr>
            <w:r w:rsidRPr="00CD740B">
              <w:rPr>
                <w:rFonts w:eastAsia="Arial Unicode MS" w:cs="Times New Roman"/>
                <w:szCs w:val="24"/>
                <w14:ligatures w14:val="standardContextual"/>
              </w:rPr>
              <w:t>Area of irregular figures are obtained as per the correct formulae</w:t>
            </w:r>
          </w:p>
        </w:tc>
      </w:tr>
    </w:tbl>
    <w:p w14:paraId="37124151" w14:textId="77777777" w:rsidR="00E96331" w:rsidRPr="00CD740B" w:rsidRDefault="00E96331" w:rsidP="00E96331">
      <w:pPr>
        <w:spacing w:before="0" w:after="0" w:line="240" w:lineRule="auto"/>
        <w:jc w:val="both"/>
        <w:rPr>
          <w:rFonts w:eastAsia="Times New Roman" w:cs="Times New Roman"/>
          <w:b/>
          <w:szCs w:val="24"/>
          <w:lang w:val="en-US"/>
          <w14:ligatures w14:val="standardContextual"/>
        </w:rPr>
      </w:pPr>
    </w:p>
    <w:p w14:paraId="52608AC1" w14:textId="77777777" w:rsidR="00E96331" w:rsidRPr="00CD740B" w:rsidRDefault="00E96331" w:rsidP="00E96331">
      <w:pPr>
        <w:spacing w:before="0" w:line="240" w:lineRule="auto"/>
        <w:jc w:val="both"/>
        <w:rPr>
          <w:rFonts w:eastAsia="Times New Roman" w:cs="Times New Roman"/>
          <w:b/>
          <w:szCs w:val="24"/>
          <w:lang w:val="en-US"/>
          <w14:ligatures w14:val="standardContextual"/>
        </w:rPr>
      </w:pPr>
      <w:r w:rsidRPr="00CD740B">
        <w:rPr>
          <w:rFonts w:eastAsia="Times New Roman" w:cs="Times New Roman"/>
          <w:b/>
          <w:szCs w:val="24"/>
          <w:lang w:val="en-US"/>
          <w14:ligatures w14:val="standardContextual"/>
        </w:rPr>
        <w:t>RANGE</w:t>
      </w:r>
    </w:p>
    <w:p w14:paraId="5CB7EF25" w14:textId="77777777" w:rsidR="00E96331" w:rsidRPr="00CD740B" w:rsidRDefault="00E96331" w:rsidP="00E96331">
      <w:pPr>
        <w:spacing w:before="0" w:after="240" w:line="240" w:lineRule="auto"/>
        <w:ind w:left="-90"/>
        <w:jc w:val="both"/>
        <w:rPr>
          <w:rFonts w:eastAsia="Times New Roman" w:cs="Times New Roman"/>
          <w:szCs w:val="24"/>
          <w14:ligatures w14:val="standardContextual"/>
        </w:rPr>
      </w:pPr>
      <w:r w:rsidRPr="00CD740B">
        <w:rPr>
          <w:rFonts w:eastAsia="Times New Roman" w:cs="Times New Roman"/>
          <w:szCs w:val="24"/>
          <w14:ligatures w14:val="standardContextual"/>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347"/>
      </w:tblGrid>
      <w:tr w:rsidR="00E96331" w:rsidRPr="00CD740B" w14:paraId="2DB576D5" w14:textId="77777777" w:rsidTr="004B1EEE">
        <w:tc>
          <w:tcPr>
            <w:tcW w:w="1889" w:type="pct"/>
            <w:tcBorders>
              <w:top w:val="single" w:sz="4" w:space="0" w:color="auto"/>
              <w:left w:val="single" w:sz="4" w:space="0" w:color="auto"/>
              <w:bottom w:val="single" w:sz="4" w:space="0" w:color="auto"/>
              <w:right w:val="single" w:sz="4" w:space="0" w:color="auto"/>
            </w:tcBorders>
          </w:tcPr>
          <w:p w14:paraId="175E40E6" w14:textId="77777777" w:rsidR="00E96331" w:rsidRPr="00CD740B" w:rsidRDefault="00E96331" w:rsidP="004B1EEE">
            <w:pPr>
              <w:spacing w:before="0" w:after="0" w:line="240" w:lineRule="auto"/>
              <w:ind w:left="360" w:hanging="360"/>
              <w:rPr>
                <w:rFonts w:eastAsia="Times New Roman" w:cs="Times New Roman"/>
                <w:b/>
                <w:szCs w:val="24"/>
                <w14:ligatures w14:val="standardContextual"/>
              </w:rPr>
            </w:pPr>
            <w:r w:rsidRPr="00CD740B">
              <w:rPr>
                <w:rFonts w:eastAsia="Times New Roman" w:cs="Times New Roman"/>
                <w:b/>
                <w:szCs w:val="24"/>
                <w14:ligatures w14:val="standardContextual"/>
              </w:rPr>
              <w:t>Variable</w:t>
            </w:r>
          </w:p>
        </w:tc>
        <w:tc>
          <w:tcPr>
            <w:tcW w:w="3111" w:type="pct"/>
            <w:tcBorders>
              <w:top w:val="single" w:sz="4" w:space="0" w:color="auto"/>
              <w:left w:val="single" w:sz="4" w:space="0" w:color="auto"/>
              <w:bottom w:val="single" w:sz="4" w:space="0" w:color="auto"/>
              <w:right w:val="single" w:sz="4" w:space="0" w:color="auto"/>
            </w:tcBorders>
          </w:tcPr>
          <w:p w14:paraId="15EC84F5" w14:textId="77777777" w:rsidR="00E96331" w:rsidRPr="00CD740B" w:rsidRDefault="00E96331" w:rsidP="004B1EEE">
            <w:pPr>
              <w:spacing w:before="0" w:after="0" w:line="240" w:lineRule="auto"/>
              <w:ind w:left="360" w:hanging="360"/>
              <w:rPr>
                <w:rFonts w:eastAsia="Times New Roman" w:cs="Times New Roman"/>
                <w:szCs w:val="24"/>
                <w14:ligatures w14:val="standardContextual"/>
              </w:rPr>
            </w:pPr>
            <w:r w:rsidRPr="00CD740B">
              <w:rPr>
                <w:rFonts w:eastAsia="Times New Roman" w:cs="Times New Roman"/>
                <w:b/>
                <w:szCs w:val="24"/>
                <w14:ligatures w14:val="standardContextual"/>
              </w:rPr>
              <w:t>Range</w:t>
            </w:r>
            <w:r w:rsidRPr="00CD740B">
              <w:rPr>
                <w:rFonts w:eastAsia="Times New Roman" w:cs="Times New Roman"/>
                <w:szCs w:val="24"/>
                <w14:ligatures w14:val="standardContextual"/>
              </w:rPr>
              <w:t xml:space="preserve"> </w:t>
            </w:r>
          </w:p>
        </w:tc>
      </w:tr>
      <w:tr w:rsidR="00E96331" w:rsidRPr="00CD740B" w14:paraId="5A8C2474" w14:textId="77777777" w:rsidTr="004B1EEE">
        <w:tc>
          <w:tcPr>
            <w:tcW w:w="1889" w:type="pct"/>
            <w:tcBorders>
              <w:top w:val="single" w:sz="4" w:space="0" w:color="auto"/>
              <w:left w:val="single" w:sz="4" w:space="0" w:color="auto"/>
              <w:bottom w:val="single" w:sz="4" w:space="0" w:color="auto"/>
              <w:right w:val="single" w:sz="4" w:space="0" w:color="auto"/>
            </w:tcBorders>
          </w:tcPr>
          <w:p w14:paraId="259C9C54" w14:textId="77777777" w:rsidR="00E96331" w:rsidRPr="00CD740B" w:rsidRDefault="00E96331">
            <w:pPr>
              <w:numPr>
                <w:ilvl w:val="0"/>
                <w:numId w:val="21"/>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Units of measurement may include but not limited to:</w:t>
            </w:r>
          </w:p>
        </w:tc>
        <w:tc>
          <w:tcPr>
            <w:tcW w:w="3111" w:type="pct"/>
            <w:tcBorders>
              <w:top w:val="single" w:sz="4" w:space="0" w:color="auto"/>
              <w:left w:val="single" w:sz="4" w:space="0" w:color="auto"/>
              <w:bottom w:val="single" w:sz="4" w:space="0" w:color="auto"/>
              <w:right w:val="single" w:sz="4" w:space="0" w:color="auto"/>
            </w:tcBorders>
          </w:tcPr>
          <w:p w14:paraId="0425F8EB"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Millimetres</w:t>
            </w:r>
          </w:p>
          <w:p w14:paraId="3FCAFDE7"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 xml:space="preserve">Centimetres </w:t>
            </w:r>
          </w:p>
          <w:p w14:paraId="697B590A"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Inches</w:t>
            </w:r>
          </w:p>
          <w:p w14:paraId="3C13B178"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Feet</w:t>
            </w:r>
          </w:p>
        </w:tc>
      </w:tr>
      <w:tr w:rsidR="00E96331" w:rsidRPr="00CD740B" w14:paraId="189D50C7" w14:textId="77777777" w:rsidTr="004B1EEE">
        <w:tc>
          <w:tcPr>
            <w:tcW w:w="1889" w:type="pct"/>
            <w:tcBorders>
              <w:top w:val="single" w:sz="4" w:space="0" w:color="auto"/>
              <w:left w:val="single" w:sz="4" w:space="0" w:color="auto"/>
              <w:bottom w:val="single" w:sz="4" w:space="0" w:color="auto"/>
              <w:right w:val="single" w:sz="4" w:space="0" w:color="auto"/>
            </w:tcBorders>
          </w:tcPr>
          <w:p w14:paraId="4D5F6A81" w14:textId="77777777" w:rsidR="00E96331" w:rsidRPr="00CD740B" w:rsidRDefault="00E96331">
            <w:pPr>
              <w:numPr>
                <w:ilvl w:val="0"/>
                <w:numId w:val="21"/>
              </w:numPr>
              <w:spacing w:before="0" w:after="0" w:line="240" w:lineRule="auto"/>
              <w:rPr>
                <w:rFonts w:eastAsia="Times New Roman" w:cs="Times New Roman"/>
                <w:szCs w:val="24"/>
                <w14:ligatures w14:val="standardContextual"/>
              </w:rPr>
            </w:pPr>
            <w:r w:rsidRPr="00CD740B">
              <w:rPr>
                <w:rFonts w:eastAsia="Times New Roman" w:cs="Times New Roman"/>
                <w:szCs w:val="24"/>
                <w14:ligatures w14:val="standardContextual"/>
              </w:rPr>
              <w:t>Figures may include but are not limited to:</w:t>
            </w:r>
          </w:p>
          <w:p w14:paraId="6085B413" w14:textId="77777777" w:rsidR="00E96331" w:rsidRPr="00CD740B" w:rsidRDefault="00E96331" w:rsidP="004B1EEE">
            <w:pPr>
              <w:spacing w:before="0" w:after="0" w:line="240" w:lineRule="auto"/>
              <w:rPr>
                <w:rFonts w:eastAsia="Times New Roman" w:cs="Times New Roman"/>
                <w:szCs w:val="24"/>
                <w14:ligatures w14:val="standardContextual"/>
              </w:rPr>
            </w:pPr>
          </w:p>
        </w:tc>
        <w:tc>
          <w:tcPr>
            <w:tcW w:w="3111" w:type="pct"/>
            <w:tcBorders>
              <w:top w:val="single" w:sz="4" w:space="0" w:color="auto"/>
              <w:left w:val="single" w:sz="4" w:space="0" w:color="auto"/>
              <w:bottom w:val="single" w:sz="4" w:space="0" w:color="auto"/>
              <w:right w:val="single" w:sz="4" w:space="0" w:color="auto"/>
            </w:tcBorders>
          </w:tcPr>
          <w:p w14:paraId="045A153F"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square</w:t>
            </w:r>
          </w:p>
          <w:p w14:paraId="0EEDCB49"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rectangle</w:t>
            </w:r>
          </w:p>
          <w:p w14:paraId="539C683D"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triangle</w:t>
            </w:r>
          </w:p>
          <w:p w14:paraId="3257D942"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polygons</w:t>
            </w:r>
          </w:p>
          <w:p w14:paraId="6F367E6F" w14:textId="77777777" w:rsidR="00E96331" w:rsidRPr="00CD740B" w:rsidRDefault="00E96331">
            <w:pPr>
              <w:numPr>
                <w:ilvl w:val="1"/>
                <w:numId w:val="22"/>
              </w:numPr>
              <w:tabs>
                <w:tab w:val="left" w:pos="432"/>
              </w:tabs>
              <w:spacing w:before="0" w:after="0" w:line="240" w:lineRule="auto"/>
              <w:ind w:left="252" w:hanging="252"/>
              <w:rPr>
                <w:rFonts w:eastAsia="Times New Roman" w:cs="Times New Roman"/>
                <w:szCs w:val="24"/>
                <w14:ligatures w14:val="standardContextual"/>
              </w:rPr>
            </w:pPr>
            <w:r w:rsidRPr="00CD740B">
              <w:rPr>
                <w:rFonts w:eastAsia="Times New Roman" w:cs="Times New Roman"/>
                <w:szCs w:val="24"/>
                <w14:ligatures w14:val="standardContextual"/>
              </w:rPr>
              <w:t>circles</w:t>
            </w:r>
          </w:p>
        </w:tc>
      </w:tr>
    </w:tbl>
    <w:p w14:paraId="70A3EC2B" w14:textId="77777777" w:rsidR="00E96331" w:rsidRPr="00CD740B" w:rsidRDefault="00E96331" w:rsidP="00E96331">
      <w:pPr>
        <w:spacing w:before="0" w:after="0" w:line="240" w:lineRule="auto"/>
        <w:ind w:hanging="357"/>
        <w:jc w:val="both"/>
        <w:rPr>
          <w:rFonts w:eastAsia="Calibri" w:cs="Times New Roman"/>
          <w:b/>
          <w:szCs w:val="24"/>
          <w14:ligatures w14:val="standardContextual"/>
        </w:rPr>
      </w:pPr>
    </w:p>
    <w:p w14:paraId="5AE4EC93" w14:textId="77777777" w:rsidR="00E96331" w:rsidRPr="00CD740B" w:rsidRDefault="00E96331" w:rsidP="00E96331">
      <w:pPr>
        <w:spacing w:before="0" w:line="240" w:lineRule="auto"/>
        <w:jc w:val="both"/>
        <w:rPr>
          <w:rFonts w:eastAsia="Calibri" w:cs="Times New Roman"/>
          <w:b/>
          <w:szCs w:val="24"/>
          <w14:ligatures w14:val="standardContextual"/>
        </w:rPr>
      </w:pPr>
    </w:p>
    <w:p w14:paraId="1B54AC28" w14:textId="77777777" w:rsidR="00E96331" w:rsidRPr="00CD740B" w:rsidRDefault="00E96331" w:rsidP="00E96331">
      <w:pPr>
        <w:spacing w:before="0" w:line="240" w:lineRule="auto"/>
        <w:ind w:hanging="357"/>
        <w:jc w:val="both"/>
        <w:rPr>
          <w:rFonts w:eastAsia="Calibri" w:cs="Times New Roman"/>
          <w:b/>
          <w:szCs w:val="24"/>
          <w14:ligatures w14:val="standardContextual"/>
        </w:rPr>
      </w:pPr>
      <w:r w:rsidRPr="00CD740B">
        <w:rPr>
          <w:rFonts w:eastAsia="Calibri" w:cs="Times New Roman"/>
          <w:b/>
          <w:szCs w:val="24"/>
          <w14:ligatures w14:val="standardContextual"/>
        </w:rPr>
        <w:t>REQUIRED SKILLS AND KNOWLEDGE</w:t>
      </w:r>
    </w:p>
    <w:p w14:paraId="1A5D2B76" w14:textId="77777777" w:rsidR="00E96331" w:rsidRPr="00CD740B" w:rsidRDefault="00E96331" w:rsidP="00E96331">
      <w:pPr>
        <w:spacing w:before="0" w:line="240" w:lineRule="auto"/>
        <w:ind w:hanging="357"/>
        <w:jc w:val="both"/>
        <w:rPr>
          <w:rFonts w:eastAsia="Calibri" w:cs="Times New Roman"/>
          <w:szCs w:val="24"/>
          <w14:ligatures w14:val="standardContextual"/>
        </w:rPr>
      </w:pPr>
      <w:r w:rsidRPr="00CD740B">
        <w:rPr>
          <w:rFonts w:eastAsia="Calibri" w:cs="Times New Roman"/>
          <w:szCs w:val="24"/>
          <w14:ligatures w14:val="standardContextual"/>
        </w:rPr>
        <w:t>This section describes the skills and knowledge required for this unit of competency.</w:t>
      </w:r>
    </w:p>
    <w:p w14:paraId="035918CD" w14:textId="77777777" w:rsidR="00E96331" w:rsidRPr="00CD740B" w:rsidRDefault="00E96331" w:rsidP="00E96331">
      <w:pPr>
        <w:spacing w:before="0" w:line="240" w:lineRule="auto"/>
        <w:ind w:hanging="360"/>
        <w:jc w:val="both"/>
        <w:rPr>
          <w:rFonts w:eastAsia="Calibri" w:cs="Times New Roman"/>
          <w:b/>
          <w:szCs w:val="24"/>
          <w14:ligatures w14:val="standardContextual"/>
        </w:rPr>
      </w:pPr>
      <w:r w:rsidRPr="00CD740B">
        <w:rPr>
          <w:rFonts w:eastAsia="Calibri" w:cs="Times New Roman"/>
          <w:b/>
          <w:szCs w:val="24"/>
          <w14:ligatures w14:val="standardContextual"/>
        </w:rPr>
        <w:t>Required Skills</w:t>
      </w:r>
    </w:p>
    <w:p w14:paraId="0C19162A" w14:textId="77777777" w:rsidR="00E96331" w:rsidRPr="00CD740B" w:rsidRDefault="00E96331" w:rsidP="00E96331">
      <w:pPr>
        <w:spacing w:before="0" w:after="0" w:line="240" w:lineRule="auto"/>
        <w:ind w:hanging="360"/>
        <w:jc w:val="both"/>
        <w:rPr>
          <w:rFonts w:eastAsia="Calibri" w:cs="Times New Roman"/>
          <w:szCs w:val="24"/>
          <w14:ligatures w14:val="standardContextual"/>
        </w:rPr>
      </w:pPr>
      <w:r w:rsidRPr="00CD740B">
        <w:rPr>
          <w:rFonts w:eastAsia="Calibri" w:cs="Times New Roman"/>
          <w:szCs w:val="24"/>
          <w14:ligatures w14:val="standardContextual"/>
        </w:rPr>
        <w:t>The individual needs to demonstrate the following skills:</w:t>
      </w:r>
    </w:p>
    <w:p w14:paraId="39740ABF" w14:textId="77777777" w:rsidR="00E96331" w:rsidRPr="00CD740B" w:rsidRDefault="00E96331">
      <w:pPr>
        <w:numPr>
          <w:ilvl w:val="0"/>
          <w:numId w:val="23"/>
        </w:numPr>
        <w:spacing w:before="0" w:after="0" w:line="240" w:lineRule="auto"/>
        <w:jc w:val="both"/>
        <w:rPr>
          <w:rFonts w:eastAsia="Calibri" w:cs="Times New Roman"/>
          <w:szCs w:val="24"/>
          <w:lang w:eastAsia="zh-CN"/>
          <w14:ligatures w14:val="standardContextual"/>
        </w:rPr>
      </w:pPr>
      <w:r w:rsidRPr="00CD740B">
        <w:rPr>
          <w:rFonts w:eastAsia="Calibri" w:cs="Times New Roman"/>
          <w:szCs w:val="24"/>
          <w:lang w:eastAsia="zh-CN"/>
          <w14:ligatures w14:val="standardContextual"/>
        </w:rPr>
        <w:t>Applying fundamental operations (addition, subtraction, division, multiplication)</w:t>
      </w:r>
    </w:p>
    <w:p w14:paraId="33CD11C9" w14:textId="77777777" w:rsidR="00E96331" w:rsidRPr="00CD740B" w:rsidRDefault="00E96331">
      <w:pPr>
        <w:numPr>
          <w:ilvl w:val="0"/>
          <w:numId w:val="23"/>
        </w:numPr>
        <w:spacing w:before="0" w:after="0" w:line="240" w:lineRule="auto"/>
        <w:jc w:val="both"/>
        <w:rPr>
          <w:rFonts w:eastAsia="Calibri" w:cs="Times New Roman"/>
          <w:szCs w:val="24"/>
          <w:lang w:eastAsia="zh-CN"/>
          <w14:ligatures w14:val="standardContextual"/>
        </w:rPr>
      </w:pPr>
      <w:r w:rsidRPr="00CD740B">
        <w:rPr>
          <w:rFonts w:eastAsia="Calibri" w:cs="Times New Roman"/>
          <w:szCs w:val="24"/>
          <w:lang w:eastAsia="zh-CN"/>
          <w14:ligatures w14:val="standardContextual"/>
        </w:rPr>
        <w:t>Using and applying mathematical formulas</w:t>
      </w:r>
    </w:p>
    <w:p w14:paraId="5D302209" w14:textId="77777777" w:rsidR="00E96331" w:rsidRPr="00CD740B" w:rsidRDefault="00E96331">
      <w:pPr>
        <w:numPr>
          <w:ilvl w:val="0"/>
          <w:numId w:val="23"/>
        </w:numPr>
        <w:spacing w:before="0" w:after="0" w:line="240" w:lineRule="auto"/>
        <w:jc w:val="both"/>
        <w:rPr>
          <w:rFonts w:eastAsia="Calibri" w:cs="Times New Roman"/>
          <w:szCs w:val="24"/>
          <w:lang w:eastAsia="zh-CN"/>
          <w14:ligatures w14:val="standardContextual"/>
        </w:rPr>
      </w:pPr>
      <w:r w:rsidRPr="00CD740B">
        <w:rPr>
          <w:rFonts w:eastAsia="Calibri" w:cs="Times New Roman"/>
          <w:szCs w:val="24"/>
          <w:lang w:eastAsia="zh-CN"/>
          <w14:ligatures w14:val="standardContextual"/>
        </w:rPr>
        <w:t>Logical thinking</w:t>
      </w:r>
    </w:p>
    <w:p w14:paraId="1A96A131" w14:textId="77777777" w:rsidR="00E96331" w:rsidRPr="00CD740B" w:rsidRDefault="00E96331">
      <w:pPr>
        <w:numPr>
          <w:ilvl w:val="0"/>
          <w:numId w:val="23"/>
        </w:numPr>
        <w:spacing w:before="0" w:after="0" w:line="240" w:lineRule="auto"/>
        <w:jc w:val="both"/>
        <w:rPr>
          <w:rFonts w:eastAsia="Calibri" w:cs="Times New Roman"/>
          <w:szCs w:val="24"/>
          <w:lang w:eastAsia="zh-CN"/>
          <w14:ligatures w14:val="standardContextual"/>
        </w:rPr>
      </w:pPr>
      <w:r w:rsidRPr="00CD740B">
        <w:rPr>
          <w:rFonts w:eastAsia="Calibri" w:cs="Times New Roman"/>
          <w:szCs w:val="24"/>
          <w:lang w:eastAsia="zh-CN"/>
          <w14:ligatures w14:val="standardContextual"/>
        </w:rPr>
        <w:t>Problem-solving</w:t>
      </w:r>
    </w:p>
    <w:p w14:paraId="0B53D37E" w14:textId="77777777" w:rsidR="00E96331" w:rsidRPr="00CD740B" w:rsidRDefault="00E96331">
      <w:pPr>
        <w:numPr>
          <w:ilvl w:val="0"/>
          <w:numId w:val="23"/>
        </w:numPr>
        <w:spacing w:before="0" w:line="240" w:lineRule="auto"/>
        <w:jc w:val="both"/>
        <w:rPr>
          <w:rFonts w:eastAsia="Calibri" w:cs="Times New Roman"/>
          <w:szCs w:val="24"/>
          <w:lang w:eastAsia="zh-CN"/>
          <w14:ligatures w14:val="standardContextual"/>
        </w:rPr>
      </w:pPr>
      <w:r w:rsidRPr="00CD740B">
        <w:rPr>
          <w:rFonts w:eastAsia="Calibri" w:cs="Times New Roman"/>
          <w:szCs w:val="24"/>
          <w:lang w:eastAsia="zh-CN"/>
          <w14:ligatures w14:val="standardContextual"/>
        </w:rPr>
        <w:t>Using different measuring tool</w:t>
      </w:r>
    </w:p>
    <w:p w14:paraId="638F476C" w14:textId="77777777" w:rsidR="00E96331" w:rsidRPr="00CD740B" w:rsidRDefault="00E96331" w:rsidP="00E96331">
      <w:pPr>
        <w:spacing w:before="0" w:line="240" w:lineRule="auto"/>
        <w:ind w:hanging="357"/>
        <w:jc w:val="both"/>
        <w:rPr>
          <w:rFonts w:eastAsia="Times New Roman" w:cs="Times New Roman"/>
          <w:b/>
          <w:szCs w:val="24"/>
          <w:lang w:eastAsia="zh-CN"/>
          <w14:ligatures w14:val="standardContextual"/>
        </w:rPr>
      </w:pPr>
    </w:p>
    <w:p w14:paraId="29E53D73" w14:textId="0B4B51D6" w:rsidR="00E96331" w:rsidRPr="00CD740B" w:rsidRDefault="00E96331" w:rsidP="00E96331">
      <w:pPr>
        <w:spacing w:before="0" w:line="240" w:lineRule="auto"/>
        <w:ind w:hanging="357"/>
        <w:jc w:val="both"/>
        <w:rPr>
          <w:rFonts w:eastAsia="Times New Roman" w:cs="Times New Roman"/>
          <w:b/>
          <w:szCs w:val="24"/>
          <w:lang w:eastAsia="zh-CN"/>
          <w14:ligatures w14:val="standardContextual"/>
        </w:rPr>
      </w:pPr>
      <w:r w:rsidRPr="00CD740B">
        <w:rPr>
          <w:rFonts w:eastAsia="Times New Roman" w:cs="Times New Roman"/>
          <w:b/>
          <w:szCs w:val="24"/>
          <w:lang w:eastAsia="zh-CN"/>
          <w14:ligatures w14:val="standardContextual"/>
        </w:rPr>
        <w:t>Required knowledge</w:t>
      </w:r>
    </w:p>
    <w:p w14:paraId="5A7332DA" w14:textId="77777777" w:rsidR="00E96331" w:rsidRPr="00CD740B" w:rsidRDefault="00E96331" w:rsidP="00E96331">
      <w:pPr>
        <w:spacing w:before="0" w:line="240" w:lineRule="auto"/>
        <w:ind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lastRenderedPageBreak/>
        <w:t>The individual needs to demonstrate knowledge of:</w:t>
      </w:r>
    </w:p>
    <w:p w14:paraId="1072B961"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Fundamental operations (addition, subtraction, division, multiplication)</w:t>
      </w:r>
    </w:p>
    <w:p w14:paraId="1C3E6C19"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Calculating area and volume</w:t>
      </w:r>
    </w:p>
    <w:p w14:paraId="21C5B4DB"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Types and purpose of measuring instruments</w:t>
      </w:r>
    </w:p>
    <w:p w14:paraId="38B7EAC2"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Units of measurement and abbreviations</w:t>
      </w:r>
    </w:p>
    <w:p w14:paraId="02B5ECF9"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Rounding techniques</w:t>
      </w:r>
    </w:p>
    <w:p w14:paraId="1850AD6E"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Types of fractions</w:t>
      </w:r>
    </w:p>
    <w:p w14:paraId="6A1A0571"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Types of tables and graphs</w:t>
      </w:r>
    </w:p>
    <w:p w14:paraId="034F9E8A" w14:textId="77777777" w:rsidR="00E96331" w:rsidRPr="00CD740B" w:rsidRDefault="00E96331">
      <w:pPr>
        <w:numPr>
          <w:ilvl w:val="0"/>
          <w:numId w:val="24"/>
        </w:numPr>
        <w:spacing w:before="0" w:after="0" w:line="240" w:lineRule="auto"/>
        <w:ind w:left="357" w:hanging="357"/>
        <w:jc w:val="both"/>
        <w:rPr>
          <w:rFonts w:eastAsia="Times New Roman" w:cs="Times New Roman"/>
          <w:szCs w:val="24"/>
          <w:lang w:eastAsia="zh-CN"/>
          <w14:ligatures w14:val="standardContextual"/>
        </w:rPr>
      </w:pPr>
      <w:r w:rsidRPr="00CD740B">
        <w:rPr>
          <w:rFonts w:eastAsia="Times New Roman" w:cs="Times New Roman"/>
          <w:szCs w:val="24"/>
          <w:lang w:eastAsia="zh-CN"/>
          <w14:ligatures w14:val="standardContextual"/>
        </w:rPr>
        <w:t>Presentation of data in tables and graphs</w:t>
      </w:r>
    </w:p>
    <w:p w14:paraId="2081C97C" w14:textId="77777777" w:rsidR="00E96331" w:rsidRPr="00CD740B" w:rsidRDefault="00E96331" w:rsidP="00E96331">
      <w:pPr>
        <w:spacing w:before="0" w:after="0" w:line="240" w:lineRule="auto"/>
        <w:jc w:val="both"/>
        <w:rPr>
          <w:rFonts w:eastAsia="Times New Roman" w:cs="Times New Roman"/>
          <w:b/>
          <w:szCs w:val="24"/>
          <w:lang w:val="en-US"/>
          <w14:ligatures w14:val="standardContextual"/>
        </w:rPr>
      </w:pPr>
    </w:p>
    <w:p w14:paraId="2E1B5A1D" w14:textId="77777777" w:rsidR="00E96331" w:rsidRPr="00CD740B" w:rsidRDefault="00E96331" w:rsidP="00E96331">
      <w:pPr>
        <w:spacing w:before="0" w:line="240" w:lineRule="auto"/>
        <w:jc w:val="both"/>
        <w:rPr>
          <w:rFonts w:eastAsia="Times New Roman" w:cs="Times New Roman"/>
          <w:b/>
          <w:szCs w:val="24"/>
          <w:lang w:val="en-US"/>
          <w14:ligatures w14:val="standardContextual"/>
        </w:rPr>
      </w:pPr>
      <w:r w:rsidRPr="00CD740B">
        <w:rPr>
          <w:rFonts w:eastAsia="Times New Roman" w:cs="Times New Roman"/>
          <w:b/>
          <w:szCs w:val="24"/>
          <w:lang w:val="en-US"/>
          <w14:ligatures w14:val="standardContextual"/>
        </w:rPr>
        <w:t>EVIDENCE GUIDE</w:t>
      </w:r>
    </w:p>
    <w:p w14:paraId="6A5CE0A0" w14:textId="77777777" w:rsidR="00E96331" w:rsidRPr="00CD740B" w:rsidRDefault="00E96331" w:rsidP="00E96331">
      <w:pPr>
        <w:spacing w:before="0" w:after="0" w:line="240" w:lineRule="auto"/>
        <w:jc w:val="both"/>
        <w:rPr>
          <w:rFonts w:eastAsia="Calibri" w:cs="Times New Roman"/>
          <w:szCs w:val="24"/>
          <w14:ligatures w14:val="standardContextual"/>
        </w:rPr>
      </w:pPr>
      <w:r w:rsidRPr="00CD740B">
        <w:rPr>
          <w:rFonts w:eastAsia="Calibri" w:cs="Times New Roman"/>
          <w:szCs w:val="24"/>
          <w14:ligatures w14:val="standardContextual"/>
        </w:rPr>
        <w:t>This provides advice on assessment and must be read in conjunction with the performance criteria, required skills and knowledge and range.</w:t>
      </w:r>
    </w:p>
    <w:p w14:paraId="08224F04" w14:textId="77777777" w:rsidR="00E96331" w:rsidRPr="00CD740B" w:rsidRDefault="00E96331" w:rsidP="00E96331">
      <w:pPr>
        <w:spacing w:before="0" w:after="0" w:line="240" w:lineRule="auto"/>
        <w:jc w:val="both"/>
        <w:rPr>
          <w:rFonts w:eastAsia="Calibri" w:cs="Times New Roman"/>
          <w:szCs w:val="24"/>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6308"/>
      </w:tblGrid>
      <w:tr w:rsidR="00E96331" w:rsidRPr="00CD740B" w14:paraId="5195A17B" w14:textId="77777777" w:rsidTr="004B1EEE">
        <w:tc>
          <w:tcPr>
            <w:tcW w:w="1330" w:type="pct"/>
          </w:tcPr>
          <w:p w14:paraId="273E0DB8" w14:textId="77777777" w:rsidR="00E96331" w:rsidRPr="00CD740B" w:rsidRDefault="00E96331">
            <w:pPr>
              <w:numPr>
                <w:ilvl w:val="0"/>
                <w:numId w:val="25"/>
              </w:numPr>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Critical aspects of Competency</w:t>
            </w:r>
          </w:p>
        </w:tc>
        <w:tc>
          <w:tcPr>
            <w:tcW w:w="3670" w:type="pct"/>
          </w:tcPr>
          <w:p w14:paraId="12A10757" w14:textId="77777777" w:rsidR="00E96331" w:rsidRPr="00CD740B" w:rsidRDefault="00E96331" w:rsidP="004B1EEE">
            <w:pPr>
              <w:tabs>
                <w:tab w:val="left" w:pos="70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 xml:space="preserve">Assessment requires evidence that the candidate: </w:t>
            </w:r>
          </w:p>
          <w:p w14:paraId="46A3509F" w14:textId="77777777" w:rsidR="00E96331" w:rsidRPr="00CD740B" w:rsidRDefault="00E96331">
            <w:pPr>
              <w:numPr>
                <w:ilvl w:val="0"/>
                <w:numId w:val="26"/>
              </w:numPr>
              <w:spacing w:before="0" w:after="0" w:line="240" w:lineRule="auto"/>
              <w:ind w:left="428" w:hanging="425"/>
              <w:rPr>
                <w:rFonts w:eastAsia="Calibri" w:cs="Times New Roman"/>
                <w:szCs w:val="24"/>
                <w14:ligatures w14:val="standardContextual"/>
              </w:rPr>
            </w:pPr>
            <w:r w:rsidRPr="00CD740B">
              <w:rPr>
                <w:rFonts w:eastAsia="Calibri" w:cs="Times New Roman"/>
                <w:szCs w:val="24"/>
                <w14:ligatures w14:val="standardContextual"/>
              </w:rPr>
              <w:t>Applied basic arithmetic as per the concept applied</w:t>
            </w:r>
          </w:p>
          <w:p w14:paraId="0258D090" w14:textId="77777777" w:rsidR="00E96331" w:rsidRPr="00CD740B" w:rsidRDefault="00E96331">
            <w:pPr>
              <w:numPr>
                <w:ilvl w:val="0"/>
                <w:numId w:val="26"/>
              </w:numPr>
              <w:spacing w:before="0" w:after="0" w:line="240" w:lineRule="auto"/>
              <w:ind w:left="428" w:hanging="425"/>
              <w:rPr>
                <w:rFonts w:eastAsia="Calibri" w:cs="Times New Roman"/>
                <w:szCs w:val="24"/>
                <w14:ligatures w14:val="standardContextual"/>
              </w:rPr>
            </w:pPr>
            <w:r w:rsidRPr="00CD740B">
              <w:rPr>
                <w:rFonts w:eastAsia="Calibri" w:cs="Times New Roman"/>
                <w:szCs w:val="24"/>
                <w14:ligatures w14:val="standardContextual"/>
              </w:rPr>
              <w:t>Demonstrated ability to apply Trigonometry as per the concept</w:t>
            </w:r>
          </w:p>
          <w:p w14:paraId="2445CDE6" w14:textId="77777777" w:rsidR="00E96331" w:rsidRPr="00CD740B" w:rsidRDefault="00E96331">
            <w:pPr>
              <w:numPr>
                <w:ilvl w:val="0"/>
                <w:numId w:val="26"/>
              </w:numPr>
              <w:spacing w:before="0" w:after="0" w:line="240" w:lineRule="auto"/>
              <w:ind w:left="428" w:hanging="425"/>
              <w:rPr>
                <w:rFonts w:eastAsia="Calibri" w:cs="Times New Roman"/>
                <w:szCs w:val="24"/>
                <w14:ligatures w14:val="standardContextual"/>
              </w:rPr>
            </w:pPr>
            <w:r w:rsidRPr="00CD740B">
              <w:rPr>
                <w:rFonts w:eastAsia="Calibri" w:cs="Times New Roman"/>
                <w:szCs w:val="24"/>
                <w14:ligatures w14:val="standardContextual"/>
              </w:rPr>
              <w:t>Carried out mensuration as per the objects given</w:t>
            </w:r>
          </w:p>
          <w:p w14:paraId="24F8C321" w14:textId="77777777" w:rsidR="00E96331" w:rsidRPr="00CD740B" w:rsidRDefault="00E96331">
            <w:pPr>
              <w:numPr>
                <w:ilvl w:val="0"/>
                <w:numId w:val="26"/>
              </w:numPr>
              <w:spacing w:before="0" w:after="0" w:line="240" w:lineRule="auto"/>
              <w:ind w:left="428" w:hanging="425"/>
              <w:rPr>
                <w:rFonts w:eastAsia="Calibri" w:cs="Times New Roman"/>
                <w:szCs w:val="24"/>
                <w14:ligatures w14:val="standardContextual"/>
              </w:rPr>
            </w:pPr>
            <w:r w:rsidRPr="00CD740B">
              <w:rPr>
                <w:rFonts w:eastAsia="Calibri" w:cs="Times New Roman"/>
                <w:szCs w:val="24"/>
                <w14:ligatures w14:val="standardContextual"/>
              </w:rPr>
              <w:t>Performed Simultaneous equations as per the rules</w:t>
            </w:r>
          </w:p>
          <w:p w14:paraId="766299E8" w14:textId="77777777" w:rsidR="00E96331" w:rsidRPr="00CD740B" w:rsidRDefault="00E96331">
            <w:pPr>
              <w:numPr>
                <w:ilvl w:val="0"/>
                <w:numId w:val="26"/>
              </w:numPr>
              <w:spacing w:before="0" w:after="0" w:line="240" w:lineRule="auto"/>
              <w:ind w:left="428" w:hanging="425"/>
              <w:rPr>
                <w:rFonts w:eastAsia="Calibri" w:cs="Times New Roman"/>
                <w:szCs w:val="24"/>
                <w14:ligatures w14:val="standardContextual"/>
              </w:rPr>
            </w:pPr>
            <w:r w:rsidRPr="00CD740B">
              <w:rPr>
                <w:rFonts w:eastAsia="Calibri" w:cs="Times New Roman"/>
                <w:szCs w:val="24"/>
                <w14:ligatures w14:val="standardContextual"/>
              </w:rPr>
              <w:t>Solved simple algebraic equations as per the concept</w:t>
            </w:r>
          </w:p>
          <w:p w14:paraId="3FB76014" w14:textId="77777777" w:rsidR="00E96331" w:rsidRPr="00CD740B" w:rsidRDefault="00E96331">
            <w:pPr>
              <w:numPr>
                <w:ilvl w:val="0"/>
                <w:numId w:val="26"/>
              </w:numPr>
              <w:spacing w:before="0" w:after="0" w:line="240" w:lineRule="auto"/>
              <w:ind w:left="428" w:hanging="425"/>
              <w:rPr>
                <w:rFonts w:eastAsia="Calibri" w:cs="Times New Roman"/>
                <w:szCs w:val="24"/>
                <w14:ligatures w14:val="standardContextual"/>
              </w:rPr>
            </w:pPr>
            <w:r w:rsidRPr="00CD740B">
              <w:rPr>
                <w:rFonts w:eastAsia="Calibri" w:cs="Times New Roman"/>
                <w:szCs w:val="24"/>
                <w14:ligatures w14:val="standardContextual"/>
              </w:rPr>
              <w:t>Demonstrated knowledge of Applied statistics as per the concept required</w:t>
            </w:r>
          </w:p>
          <w:p w14:paraId="78EDB069" w14:textId="77777777" w:rsidR="00E96331" w:rsidRPr="00CD740B" w:rsidRDefault="00E96331">
            <w:pPr>
              <w:numPr>
                <w:ilvl w:val="0"/>
                <w:numId w:val="26"/>
              </w:numPr>
              <w:spacing w:before="0" w:after="0" w:line="240" w:lineRule="auto"/>
              <w:ind w:left="428" w:hanging="425"/>
              <w:rPr>
                <w:rFonts w:eastAsia="Calibri" w:cs="Times New Roman"/>
                <w:szCs w:val="24"/>
                <w14:ligatures w14:val="standardContextual"/>
              </w:rPr>
            </w:pPr>
            <w:r w:rsidRPr="00CD740B">
              <w:rPr>
                <w:rFonts w:eastAsia="Calibri" w:cs="Times New Roman"/>
                <w:szCs w:val="24"/>
                <w14:ligatures w14:val="standardContextual"/>
              </w:rPr>
              <w:t>Applied linear graphs as per the data set, quantities or variables provided</w:t>
            </w:r>
          </w:p>
        </w:tc>
      </w:tr>
      <w:tr w:rsidR="00E96331" w:rsidRPr="00CD740B" w14:paraId="74DE7C7B" w14:textId="77777777" w:rsidTr="004B1EEE">
        <w:tc>
          <w:tcPr>
            <w:tcW w:w="1330" w:type="pct"/>
          </w:tcPr>
          <w:p w14:paraId="7460D6E7" w14:textId="77777777" w:rsidR="00E96331" w:rsidRPr="00CD740B" w:rsidRDefault="00E96331">
            <w:pPr>
              <w:numPr>
                <w:ilvl w:val="0"/>
                <w:numId w:val="25"/>
              </w:numPr>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Resource Implications</w:t>
            </w:r>
          </w:p>
        </w:tc>
        <w:tc>
          <w:tcPr>
            <w:tcW w:w="3670" w:type="pct"/>
          </w:tcPr>
          <w:p w14:paraId="42215959" w14:textId="77777777" w:rsidR="00E96331" w:rsidRPr="00CD740B" w:rsidRDefault="00E96331" w:rsidP="004B1EEE">
            <w:pPr>
              <w:spacing w:before="0" w:after="0" w:line="240" w:lineRule="auto"/>
              <w:ind w:hanging="18"/>
              <w:rPr>
                <w:rFonts w:eastAsia="Calibri" w:cs="Times New Roman"/>
                <w:szCs w:val="24"/>
                <w14:ligatures w14:val="standardContextual"/>
              </w:rPr>
            </w:pPr>
            <w:r w:rsidRPr="00CD740B">
              <w:rPr>
                <w:rFonts w:eastAsia="Calibri" w:cs="Times New Roman"/>
                <w:szCs w:val="24"/>
                <w14:ligatures w14:val="standardContextual"/>
              </w:rPr>
              <w:t xml:space="preserve">The following resources should be provided: </w:t>
            </w:r>
          </w:p>
          <w:p w14:paraId="146D87DF" w14:textId="77777777" w:rsidR="00E96331" w:rsidRPr="00CD740B" w:rsidRDefault="00E96331">
            <w:pPr>
              <w:numPr>
                <w:ilvl w:val="1"/>
                <w:numId w:val="27"/>
              </w:numPr>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 xml:space="preserve">Access to relevant workplace or appropriately simulated environment where assessment can take place </w:t>
            </w:r>
          </w:p>
          <w:p w14:paraId="49023600" w14:textId="77777777" w:rsidR="00E96331" w:rsidRPr="00CD740B" w:rsidRDefault="00E96331">
            <w:pPr>
              <w:numPr>
                <w:ilvl w:val="1"/>
                <w:numId w:val="27"/>
              </w:numPr>
              <w:tabs>
                <w:tab w:val="left" w:pos="34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Materials relevant to the proposed activity or tasks</w:t>
            </w:r>
          </w:p>
        </w:tc>
      </w:tr>
      <w:tr w:rsidR="00E96331" w:rsidRPr="00CD740B" w14:paraId="3C50491C" w14:textId="77777777" w:rsidTr="004B1EEE">
        <w:tc>
          <w:tcPr>
            <w:tcW w:w="1330" w:type="pct"/>
          </w:tcPr>
          <w:p w14:paraId="165A7CC3" w14:textId="77777777" w:rsidR="00E96331" w:rsidRPr="00CD740B" w:rsidRDefault="00E96331">
            <w:pPr>
              <w:numPr>
                <w:ilvl w:val="0"/>
                <w:numId w:val="25"/>
              </w:numPr>
              <w:tabs>
                <w:tab w:val="left" w:pos="0"/>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Methods of Assessment</w:t>
            </w:r>
          </w:p>
        </w:tc>
        <w:tc>
          <w:tcPr>
            <w:tcW w:w="3670" w:type="pct"/>
          </w:tcPr>
          <w:p w14:paraId="287104E8" w14:textId="77777777" w:rsidR="00E96331" w:rsidRPr="00CD740B" w:rsidRDefault="00E96331" w:rsidP="004B1EEE">
            <w:pPr>
              <w:tabs>
                <w:tab w:val="left" w:pos="70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 xml:space="preserve">Competency in this unit may be assessed through: </w:t>
            </w:r>
          </w:p>
          <w:p w14:paraId="12D5F760" w14:textId="77777777" w:rsidR="00E96331" w:rsidRPr="00CD740B" w:rsidRDefault="00E96331">
            <w:pPr>
              <w:numPr>
                <w:ilvl w:val="0"/>
                <w:numId w:val="28"/>
              </w:numPr>
              <w:tabs>
                <w:tab w:val="left" w:pos="43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Practical</w:t>
            </w:r>
          </w:p>
          <w:p w14:paraId="357FCF1B" w14:textId="77777777" w:rsidR="00E96331" w:rsidRPr="00CD740B" w:rsidRDefault="00E96331">
            <w:pPr>
              <w:numPr>
                <w:ilvl w:val="0"/>
                <w:numId w:val="28"/>
              </w:numPr>
              <w:tabs>
                <w:tab w:val="left" w:pos="43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Projects</w:t>
            </w:r>
          </w:p>
          <w:p w14:paraId="0338FF40" w14:textId="77777777" w:rsidR="00E96331" w:rsidRPr="00CD740B" w:rsidRDefault="00E96331">
            <w:pPr>
              <w:numPr>
                <w:ilvl w:val="0"/>
                <w:numId w:val="28"/>
              </w:numPr>
              <w:tabs>
                <w:tab w:val="left" w:pos="43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 xml:space="preserve">Portfolio of evidence </w:t>
            </w:r>
          </w:p>
          <w:p w14:paraId="3CA4F5D2" w14:textId="77777777" w:rsidR="00E96331" w:rsidRPr="00CD740B" w:rsidRDefault="00E96331">
            <w:pPr>
              <w:numPr>
                <w:ilvl w:val="0"/>
                <w:numId w:val="28"/>
              </w:numPr>
              <w:tabs>
                <w:tab w:val="left" w:pos="43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Third party reports</w:t>
            </w:r>
          </w:p>
          <w:p w14:paraId="1F773C48" w14:textId="77777777" w:rsidR="00E96331" w:rsidRPr="00CD740B" w:rsidRDefault="00E96331">
            <w:pPr>
              <w:numPr>
                <w:ilvl w:val="0"/>
                <w:numId w:val="28"/>
              </w:numPr>
              <w:tabs>
                <w:tab w:val="left" w:pos="432"/>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Written tests</w:t>
            </w:r>
          </w:p>
        </w:tc>
      </w:tr>
      <w:tr w:rsidR="00E96331" w:rsidRPr="00CD740B" w14:paraId="6EB50A7E" w14:textId="77777777" w:rsidTr="004B1EEE">
        <w:tc>
          <w:tcPr>
            <w:tcW w:w="1330" w:type="pct"/>
          </w:tcPr>
          <w:p w14:paraId="6F117E6D" w14:textId="77777777" w:rsidR="00E96331" w:rsidRPr="00CD740B" w:rsidRDefault="00E96331">
            <w:pPr>
              <w:numPr>
                <w:ilvl w:val="0"/>
                <w:numId w:val="25"/>
              </w:numPr>
              <w:tabs>
                <w:tab w:val="left" w:pos="-5508"/>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Context of Assessment</w:t>
            </w:r>
          </w:p>
        </w:tc>
        <w:tc>
          <w:tcPr>
            <w:tcW w:w="3670" w:type="pct"/>
          </w:tcPr>
          <w:p w14:paraId="0D2C11D7" w14:textId="77777777" w:rsidR="00E96331" w:rsidRPr="00CD740B" w:rsidRDefault="00E96331" w:rsidP="004B1EEE">
            <w:pPr>
              <w:tabs>
                <w:tab w:val="left" w:pos="702"/>
              </w:tabs>
              <w:spacing w:before="0" w:after="0" w:line="240" w:lineRule="auto"/>
              <w:ind w:hanging="18"/>
              <w:rPr>
                <w:rFonts w:eastAsia="Calibri" w:cs="Times New Roman"/>
                <w:szCs w:val="24"/>
                <w14:ligatures w14:val="standardContextual"/>
              </w:rPr>
            </w:pPr>
            <w:r w:rsidRPr="00CD740B">
              <w:rPr>
                <w:rFonts w:eastAsia="Calibri" w:cs="Times New Roman"/>
                <w:szCs w:val="24"/>
                <w14:ligatures w14:val="standardContextual"/>
              </w:rPr>
              <w:t xml:space="preserve">The competency may be assessed in a </w:t>
            </w:r>
            <w:r w:rsidRPr="00CD740B">
              <w:rPr>
                <w:rFonts w:eastAsia="Calibri" w:cs="Times New Roman"/>
                <w:noProof/>
                <w:szCs w:val="24"/>
                <w14:ligatures w14:val="standardContextual"/>
              </w:rPr>
              <w:t>workplace or a simulated workplace</w:t>
            </w:r>
          </w:p>
        </w:tc>
      </w:tr>
      <w:tr w:rsidR="00E96331" w:rsidRPr="00CD740B" w14:paraId="329FFDC1" w14:textId="77777777" w:rsidTr="004B1EEE">
        <w:tc>
          <w:tcPr>
            <w:tcW w:w="1330" w:type="pct"/>
          </w:tcPr>
          <w:p w14:paraId="3260761D" w14:textId="77777777" w:rsidR="00E96331" w:rsidRPr="00CD740B" w:rsidRDefault="00E96331">
            <w:pPr>
              <w:numPr>
                <w:ilvl w:val="0"/>
                <w:numId w:val="25"/>
              </w:numPr>
              <w:tabs>
                <w:tab w:val="left" w:pos="-5508"/>
              </w:tabs>
              <w:spacing w:before="0" w:after="0" w:line="240" w:lineRule="auto"/>
              <w:rPr>
                <w:rFonts w:eastAsia="Calibri" w:cs="Times New Roman"/>
                <w:szCs w:val="24"/>
                <w14:ligatures w14:val="standardContextual"/>
              </w:rPr>
            </w:pPr>
            <w:r w:rsidRPr="00CD740B">
              <w:rPr>
                <w:rFonts w:eastAsia="Calibri" w:cs="Times New Roman"/>
                <w:szCs w:val="24"/>
                <w14:ligatures w14:val="standardContextual"/>
              </w:rPr>
              <w:t>Guidance information for assessment</w:t>
            </w:r>
          </w:p>
        </w:tc>
        <w:tc>
          <w:tcPr>
            <w:tcW w:w="3670" w:type="pct"/>
          </w:tcPr>
          <w:p w14:paraId="39A01791" w14:textId="77777777" w:rsidR="00E96331" w:rsidRPr="00CD740B" w:rsidRDefault="00E96331" w:rsidP="004B1EEE">
            <w:pPr>
              <w:spacing w:before="0" w:after="0" w:line="240" w:lineRule="auto"/>
              <w:ind w:hanging="18"/>
              <w:rPr>
                <w:rFonts w:eastAsia="Calibri" w:cs="Times New Roman"/>
                <w:szCs w:val="24"/>
                <w14:ligatures w14:val="standardContextual"/>
              </w:rPr>
            </w:pPr>
            <w:r w:rsidRPr="00CD740B">
              <w:rPr>
                <w:rFonts w:eastAsia="Calibri" w:cs="Times New Roman"/>
                <w:szCs w:val="24"/>
                <w14:ligatures w14:val="standardContextual"/>
              </w:rPr>
              <w:t>Holistic assessment with other units relevant to the industry sector, workplace and job role is recommended.</w:t>
            </w:r>
          </w:p>
          <w:p w14:paraId="4DB4F822" w14:textId="77777777" w:rsidR="00E96331" w:rsidRPr="00CD740B" w:rsidRDefault="00E96331" w:rsidP="004B1EEE">
            <w:pPr>
              <w:tabs>
                <w:tab w:val="left" w:pos="702"/>
              </w:tabs>
              <w:spacing w:before="0" w:after="0" w:line="240" w:lineRule="auto"/>
              <w:ind w:hanging="18"/>
              <w:rPr>
                <w:rFonts w:eastAsia="Calibri" w:cs="Times New Roman"/>
                <w:szCs w:val="24"/>
                <w14:ligatures w14:val="standardContextual"/>
              </w:rPr>
            </w:pPr>
          </w:p>
        </w:tc>
      </w:tr>
    </w:tbl>
    <w:p w14:paraId="15092459" w14:textId="77777777" w:rsidR="00BD1496" w:rsidRPr="00CD740B" w:rsidRDefault="00BD1496" w:rsidP="00BD1496">
      <w:pPr>
        <w:pStyle w:val="Heading1"/>
      </w:pPr>
    </w:p>
    <w:p w14:paraId="73955EE4" w14:textId="77777777" w:rsidR="00BD1496" w:rsidRPr="00CD740B" w:rsidRDefault="00BD1496">
      <w:pPr>
        <w:spacing w:before="0" w:after="0" w:line="240" w:lineRule="auto"/>
        <w:rPr>
          <w:rFonts w:eastAsia="Calibri" w:cs="Times New Roman"/>
          <w:b/>
          <w:caps/>
          <w:color w:val="000000" w:themeColor="text1"/>
          <w:szCs w:val="24"/>
          <w:lang w:val="fr-FR"/>
        </w:rPr>
      </w:pPr>
      <w:r w:rsidRPr="00CD740B">
        <w:rPr>
          <w:rFonts w:cs="Times New Roman"/>
          <w:szCs w:val="24"/>
        </w:rPr>
        <w:br w:type="page"/>
      </w:r>
    </w:p>
    <w:p w14:paraId="1C9578FF" w14:textId="1AC430EB" w:rsidR="00BD1496" w:rsidRPr="00CD740B" w:rsidRDefault="00BD1496" w:rsidP="00BD1496">
      <w:pPr>
        <w:pStyle w:val="Heading1"/>
      </w:pPr>
      <w:bookmarkStart w:id="44" w:name="_Toc196988085"/>
      <w:r w:rsidRPr="00CD740B">
        <w:lastRenderedPageBreak/>
        <w:t>PREPARE AND INTERPRET TECHNICAL DRAWINGS</w:t>
      </w:r>
      <w:bookmarkEnd w:id="44"/>
    </w:p>
    <w:p w14:paraId="2D4F93F2" w14:textId="77777777" w:rsidR="00BD1496" w:rsidRPr="00CD740B" w:rsidRDefault="00BD1496" w:rsidP="00BD1496">
      <w:pPr>
        <w:spacing w:after="0" w:line="276" w:lineRule="auto"/>
        <w:rPr>
          <w:rFonts w:cs="Times New Roman"/>
          <w:bCs/>
          <w:color w:val="000000" w:themeColor="text1"/>
          <w:szCs w:val="24"/>
        </w:rPr>
      </w:pPr>
      <w:r w:rsidRPr="00CD740B">
        <w:rPr>
          <w:rFonts w:cs="Times New Roman"/>
          <w:b/>
          <w:color w:val="000000" w:themeColor="text1"/>
          <w:szCs w:val="24"/>
        </w:rPr>
        <w:t xml:space="preserve">UNIT CODE: </w:t>
      </w:r>
      <w:r w:rsidRPr="00CD740B">
        <w:rPr>
          <w:rFonts w:eastAsia="Calibri" w:cs="Times New Roman"/>
          <w:bCs/>
          <w:kern w:val="2"/>
          <w:szCs w:val="24"/>
          <w14:ligatures w14:val="standardContextual"/>
        </w:rPr>
        <w:t>0732 451 12A</w:t>
      </w:r>
    </w:p>
    <w:p w14:paraId="60EB856D" w14:textId="77777777" w:rsidR="00BD1496" w:rsidRPr="00CD740B" w:rsidRDefault="00BD1496" w:rsidP="00BD1496">
      <w:pPr>
        <w:tabs>
          <w:tab w:val="left" w:pos="2880"/>
        </w:tabs>
        <w:spacing w:before="0" w:after="0" w:line="276" w:lineRule="auto"/>
        <w:jc w:val="both"/>
        <w:rPr>
          <w:rFonts w:cs="Times New Roman"/>
          <w:b/>
          <w:color w:val="000000" w:themeColor="text1"/>
          <w:szCs w:val="24"/>
        </w:rPr>
      </w:pPr>
    </w:p>
    <w:p w14:paraId="466A909F" w14:textId="77777777" w:rsidR="00BD1496" w:rsidRPr="00CD740B" w:rsidRDefault="00BD1496" w:rsidP="00BD1496">
      <w:pPr>
        <w:tabs>
          <w:tab w:val="left" w:pos="2880"/>
        </w:tabs>
        <w:spacing w:before="0" w:after="0" w:line="276" w:lineRule="auto"/>
        <w:jc w:val="both"/>
        <w:rPr>
          <w:rFonts w:cs="Times New Roman"/>
          <w:b/>
          <w:color w:val="000000" w:themeColor="text1"/>
          <w:szCs w:val="24"/>
        </w:rPr>
      </w:pPr>
      <w:r w:rsidRPr="00CD740B">
        <w:rPr>
          <w:rFonts w:cs="Times New Roman"/>
          <w:b/>
          <w:color w:val="000000" w:themeColor="text1"/>
          <w:szCs w:val="24"/>
        </w:rPr>
        <w:t>UNIT DESCRIPTION</w:t>
      </w:r>
    </w:p>
    <w:p w14:paraId="013AFE6E" w14:textId="2986AC40" w:rsidR="00BD1496" w:rsidRPr="00CD740B" w:rsidRDefault="00BD1496" w:rsidP="00BD1496">
      <w:pPr>
        <w:spacing w:before="0" w:line="360" w:lineRule="auto"/>
        <w:jc w:val="both"/>
        <w:rPr>
          <w:rFonts w:eastAsia="Times New Roman" w:cs="Times New Roman"/>
          <w:color w:val="000000" w:themeColor="text1"/>
          <w:szCs w:val="24"/>
        </w:rPr>
      </w:pPr>
      <w:r w:rsidRPr="00CD740B">
        <w:rPr>
          <w:rFonts w:eastAsia="Times New Roman" w:cs="Times New Roman"/>
          <w:color w:val="000000" w:themeColor="text1"/>
          <w:szCs w:val="24"/>
        </w:rPr>
        <w:t xml:space="preserve">This unit covers the competencies required to prepare and interpret technical drawings. It involves </w:t>
      </w:r>
      <w:r w:rsidR="00775DD7">
        <w:rPr>
          <w:rFonts w:eastAsia="Times New Roman" w:cs="Times New Roman"/>
          <w:color w:val="000000" w:themeColor="text1"/>
          <w:szCs w:val="24"/>
        </w:rPr>
        <w:t xml:space="preserve">selecting, </w:t>
      </w:r>
      <w:r w:rsidRPr="00CD740B">
        <w:rPr>
          <w:rFonts w:eastAsia="Times New Roman" w:cs="Times New Roman"/>
          <w:color w:val="000000" w:themeColor="text1"/>
          <w:szCs w:val="24"/>
        </w:rPr>
        <w:t>using and maintaining drawing equipment and materials, producing plain geometry drawings, solid geometry drawings and pictorial and orthographic drawings</w:t>
      </w:r>
      <w:r w:rsidR="00775DD7">
        <w:rPr>
          <w:rFonts w:eastAsia="Times New Roman" w:cs="Times New Roman"/>
          <w:color w:val="000000" w:themeColor="text1"/>
          <w:szCs w:val="24"/>
        </w:rPr>
        <w:t>.</w:t>
      </w:r>
      <w:r w:rsidRPr="00CD740B">
        <w:rPr>
          <w:rFonts w:eastAsia="Times New Roman" w:cs="Times New Roman"/>
          <w:color w:val="000000" w:themeColor="text1"/>
          <w:szCs w:val="24"/>
        </w:rPr>
        <w:t xml:space="preserve"> </w:t>
      </w:r>
    </w:p>
    <w:p w14:paraId="4F3F6D32" w14:textId="77777777" w:rsidR="00BD1496" w:rsidRPr="00CD740B" w:rsidRDefault="00BD1496" w:rsidP="00BD1496">
      <w:pPr>
        <w:tabs>
          <w:tab w:val="left" w:pos="2880"/>
        </w:tabs>
        <w:spacing w:before="0" w:after="0" w:line="276" w:lineRule="auto"/>
        <w:jc w:val="both"/>
        <w:rPr>
          <w:rFonts w:cs="Times New Roman"/>
          <w:b/>
          <w:color w:val="000000" w:themeColor="text1"/>
          <w:szCs w:val="24"/>
        </w:rPr>
      </w:pPr>
    </w:p>
    <w:p w14:paraId="4F4CE996" w14:textId="77777777" w:rsidR="00BD1496" w:rsidRPr="00CD740B" w:rsidRDefault="00BD1496" w:rsidP="00BD1496">
      <w:pPr>
        <w:tabs>
          <w:tab w:val="left" w:pos="2880"/>
        </w:tabs>
        <w:spacing w:before="0" w:after="0" w:line="276" w:lineRule="auto"/>
        <w:jc w:val="both"/>
        <w:rPr>
          <w:rFonts w:cs="Times New Roman"/>
          <w:b/>
          <w:color w:val="000000" w:themeColor="text1"/>
          <w:szCs w:val="24"/>
        </w:rPr>
      </w:pPr>
      <w:r w:rsidRPr="00CD740B">
        <w:rPr>
          <w:rFonts w:cs="Times New Roman"/>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5469"/>
      </w:tblGrid>
      <w:tr w:rsidR="00BD1496" w:rsidRPr="00CD740B" w14:paraId="1BC40EBD" w14:textId="77777777" w:rsidTr="004B1EEE">
        <w:trPr>
          <w:tblHeader/>
        </w:trPr>
        <w:tc>
          <w:tcPr>
            <w:tcW w:w="1818" w:type="pct"/>
            <w:shd w:val="clear" w:color="auto" w:fill="auto"/>
            <w:hideMark/>
          </w:tcPr>
          <w:p w14:paraId="54A9FD4D" w14:textId="77777777" w:rsidR="00BD1496" w:rsidRPr="00CD740B" w:rsidRDefault="00BD1496" w:rsidP="004B1EEE">
            <w:pPr>
              <w:shd w:val="clear" w:color="auto" w:fill="FFFFFF"/>
              <w:spacing w:before="0" w:after="0" w:line="276" w:lineRule="auto"/>
              <w:ind w:left="357" w:hanging="357"/>
              <w:rPr>
                <w:rFonts w:eastAsia="Calibri" w:cs="Times New Roman"/>
                <w:b/>
                <w:color w:val="000000"/>
                <w:szCs w:val="24"/>
                <w14:ligatures w14:val="standardContextual"/>
              </w:rPr>
            </w:pPr>
            <w:r w:rsidRPr="00CD740B">
              <w:rPr>
                <w:rFonts w:eastAsia="Calibri" w:cs="Times New Roman"/>
                <w:b/>
                <w:color w:val="000000"/>
                <w:szCs w:val="24"/>
                <w14:ligatures w14:val="standardContextual"/>
              </w:rPr>
              <w:t xml:space="preserve">ELEMENT </w:t>
            </w:r>
          </w:p>
          <w:p w14:paraId="18675CB3" w14:textId="77777777" w:rsidR="00BD1496" w:rsidRPr="00CD740B" w:rsidRDefault="00BD1496" w:rsidP="004B1EEE">
            <w:pPr>
              <w:shd w:val="clear" w:color="auto" w:fill="FFFFFF"/>
              <w:spacing w:before="0" w:after="0" w:line="276" w:lineRule="auto"/>
              <w:rPr>
                <w:rFonts w:eastAsia="Calibri" w:cs="Times New Roman"/>
                <w:b/>
                <w:color w:val="000000"/>
                <w:szCs w:val="24"/>
                <w14:ligatures w14:val="standardContextual"/>
              </w:rPr>
            </w:pPr>
            <w:r w:rsidRPr="00CD740B">
              <w:rPr>
                <w:rFonts w:eastAsia="Times New Roman" w:cs="Times New Roman"/>
                <w:color w:val="000000"/>
                <w:szCs w:val="24"/>
                <w14:ligatures w14:val="standardContextual"/>
              </w:rPr>
              <w:t>This describes the key outcomes which make up workplace functions</w:t>
            </w:r>
          </w:p>
        </w:tc>
        <w:tc>
          <w:tcPr>
            <w:tcW w:w="3182" w:type="pct"/>
            <w:shd w:val="clear" w:color="auto" w:fill="auto"/>
            <w:hideMark/>
          </w:tcPr>
          <w:p w14:paraId="505BFDD1" w14:textId="77777777" w:rsidR="00BD1496" w:rsidRPr="00CD740B" w:rsidRDefault="00BD1496" w:rsidP="004B1EEE">
            <w:pPr>
              <w:shd w:val="clear" w:color="auto" w:fill="FFFFFF"/>
              <w:spacing w:before="0" w:after="0" w:line="276" w:lineRule="auto"/>
              <w:ind w:left="357" w:hanging="357"/>
              <w:rPr>
                <w:rFonts w:eastAsia="Calibri" w:cs="Times New Roman"/>
                <w:b/>
                <w:color w:val="000000"/>
                <w:szCs w:val="24"/>
                <w14:ligatures w14:val="standardContextual"/>
              </w:rPr>
            </w:pPr>
            <w:r w:rsidRPr="00CD740B">
              <w:rPr>
                <w:rFonts w:eastAsia="Calibri" w:cs="Times New Roman"/>
                <w:b/>
                <w:color w:val="000000"/>
                <w:szCs w:val="24"/>
                <w14:ligatures w14:val="standardContextual"/>
              </w:rPr>
              <w:t>PERFORMANCE CRITERIA</w:t>
            </w:r>
          </w:p>
          <w:p w14:paraId="74251D01" w14:textId="77777777" w:rsidR="00BD1496" w:rsidRPr="00CD740B" w:rsidRDefault="00BD1496" w:rsidP="004B1EEE">
            <w:pPr>
              <w:spacing w:before="0" w:after="0" w:line="276" w:lineRule="auto"/>
              <w:rPr>
                <w:rFonts w:eastAsia="Times New Roman" w:cs="Times New Roman"/>
                <w:szCs w:val="24"/>
                <w14:ligatures w14:val="standardContextual"/>
              </w:rPr>
            </w:pPr>
            <w:r w:rsidRPr="00CD740B">
              <w:rPr>
                <w:rFonts w:eastAsia="Times New Roman" w:cs="Times New Roman"/>
                <w:szCs w:val="24"/>
                <w14:ligatures w14:val="standardContextual"/>
              </w:rPr>
              <w:t>These are assessable statements which specify the required level of performance for each of the elements (to be stated in passive voice)</w:t>
            </w:r>
          </w:p>
          <w:p w14:paraId="4ED6A6A6" w14:textId="77777777" w:rsidR="00BD1496" w:rsidRPr="00CD740B" w:rsidRDefault="00BD1496" w:rsidP="004B1EEE">
            <w:pPr>
              <w:spacing w:before="0" w:after="0" w:line="276" w:lineRule="auto"/>
              <w:ind w:left="357" w:hanging="357"/>
              <w:rPr>
                <w:rFonts w:cs="Times New Roman"/>
                <w:b/>
                <w:color w:val="000000" w:themeColor="text1"/>
                <w:szCs w:val="24"/>
              </w:rPr>
            </w:pPr>
            <w:r w:rsidRPr="00CD740B">
              <w:rPr>
                <w:rFonts w:eastAsia="Times New Roman" w:cs="Times New Roman"/>
                <w:b/>
                <w:i/>
                <w:szCs w:val="24"/>
                <w14:ligatures w14:val="standardContextual"/>
              </w:rPr>
              <w:t>Bold and italicized terms</w:t>
            </w:r>
            <w:r w:rsidRPr="00CD740B">
              <w:rPr>
                <w:rFonts w:eastAsia="Times New Roman" w:cs="Times New Roman"/>
                <w:szCs w:val="24"/>
                <w14:ligatures w14:val="standardContextual"/>
              </w:rPr>
              <w:t xml:space="preserve"> </w:t>
            </w:r>
            <w:r w:rsidRPr="00CD740B">
              <w:rPr>
                <w:rFonts w:eastAsia="Times New Roman" w:cs="Times New Roman"/>
                <w:b/>
                <w:i/>
                <w:szCs w:val="24"/>
                <w14:ligatures w14:val="standardContextual"/>
              </w:rPr>
              <w:t>are elaborated in the Range</w:t>
            </w:r>
          </w:p>
        </w:tc>
      </w:tr>
      <w:tr w:rsidR="00BD1496" w:rsidRPr="00CD740B" w14:paraId="6C6BC023" w14:textId="77777777" w:rsidTr="004B1EEE">
        <w:tc>
          <w:tcPr>
            <w:tcW w:w="1818" w:type="pct"/>
            <w:tcBorders>
              <w:top w:val="single" w:sz="4" w:space="0" w:color="auto"/>
              <w:left w:val="single" w:sz="4" w:space="0" w:color="auto"/>
              <w:bottom w:val="single" w:sz="4" w:space="0" w:color="auto"/>
              <w:right w:val="single" w:sz="4" w:space="0" w:color="auto"/>
            </w:tcBorders>
            <w:hideMark/>
          </w:tcPr>
          <w:p w14:paraId="4B7639BB" w14:textId="77777777" w:rsidR="00BD1496" w:rsidRPr="00CD740B" w:rsidRDefault="00BD1496">
            <w:pPr>
              <w:pStyle w:val="ListParagraph"/>
              <w:numPr>
                <w:ilvl w:val="0"/>
                <w:numId w:val="189"/>
              </w:numPr>
              <w:spacing w:before="0" w:line="276" w:lineRule="auto"/>
              <w:rPr>
                <w:rFonts w:eastAsia="Times New Roman" w:cs="Times New Roman"/>
                <w:b/>
                <w:color w:val="000000" w:themeColor="text1"/>
                <w:szCs w:val="24"/>
              </w:rPr>
            </w:pPr>
            <w:r w:rsidRPr="00CD740B">
              <w:rPr>
                <w:rFonts w:eastAsia="Times New Roman" w:cs="Times New Roman"/>
                <w:color w:val="000000" w:themeColor="text1"/>
                <w:szCs w:val="24"/>
              </w:rPr>
              <w:t>Select, use, and maintain drawing equipment and materials</w:t>
            </w:r>
          </w:p>
        </w:tc>
        <w:tc>
          <w:tcPr>
            <w:tcW w:w="3182" w:type="pct"/>
            <w:tcBorders>
              <w:top w:val="single" w:sz="4" w:space="0" w:color="auto"/>
              <w:left w:val="single" w:sz="4" w:space="0" w:color="auto"/>
              <w:bottom w:val="single" w:sz="4" w:space="0" w:color="auto"/>
              <w:right w:val="single" w:sz="4" w:space="0" w:color="auto"/>
            </w:tcBorders>
            <w:hideMark/>
          </w:tcPr>
          <w:p w14:paraId="1191A94E" w14:textId="77777777" w:rsidR="00BD1496" w:rsidRPr="00CD740B" w:rsidRDefault="00BD1496">
            <w:pPr>
              <w:pStyle w:val="ListParagraph"/>
              <w:numPr>
                <w:ilvl w:val="0"/>
                <w:numId w:val="98"/>
              </w:numPr>
              <w:spacing w:before="0" w:line="276" w:lineRule="auto"/>
              <w:ind w:left="465" w:hanging="401"/>
              <w:rPr>
                <w:rFonts w:eastAsia="Times New Roman" w:cs="Times New Roman"/>
                <w:color w:val="000000" w:themeColor="text1"/>
                <w:szCs w:val="24"/>
              </w:rPr>
            </w:pPr>
            <w:r w:rsidRPr="00CD740B">
              <w:rPr>
                <w:rFonts w:eastAsia="Times New Roman" w:cs="Times New Roman"/>
                <w:b/>
                <w:i/>
                <w:color w:val="000000" w:themeColor="text1"/>
                <w:szCs w:val="24"/>
              </w:rPr>
              <w:t>Drawing equipment</w:t>
            </w:r>
            <w:r w:rsidRPr="00CD740B">
              <w:rPr>
                <w:rFonts w:eastAsia="Times New Roman" w:cs="Times New Roman"/>
                <w:color w:val="000000" w:themeColor="text1"/>
                <w:szCs w:val="24"/>
              </w:rPr>
              <w:t xml:space="preserve"> are identified and gathered according to task requirements</w:t>
            </w:r>
          </w:p>
          <w:p w14:paraId="1C18DE2B" w14:textId="77777777" w:rsidR="00BD1496" w:rsidRPr="00CD740B" w:rsidRDefault="00BD1496">
            <w:pPr>
              <w:pStyle w:val="ListParagraph"/>
              <w:numPr>
                <w:ilvl w:val="0"/>
                <w:numId w:val="98"/>
              </w:numPr>
              <w:spacing w:before="0" w:line="276" w:lineRule="auto"/>
              <w:ind w:left="465" w:hanging="401"/>
              <w:rPr>
                <w:rFonts w:eastAsia="Times New Roman" w:cs="Times New Roman"/>
                <w:color w:val="000000" w:themeColor="text1"/>
                <w:szCs w:val="24"/>
              </w:rPr>
            </w:pPr>
            <w:r w:rsidRPr="00CD740B">
              <w:rPr>
                <w:rFonts w:eastAsia="Times New Roman" w:cs="Times New Roman"/>
                <w:b/>
                <w:i/>
                <w:color w:val="000000" w:themeColor="text1"/>
                <w:szCs w:val="24"/>
              </w:rPr>
              <w:t>Drawing materials</w:t>
            </w:r>
            <w:r w:rsidRPr="00CD740B">
              <w:rPr>
                <w:rFonts w:eastAsia="Times New Roman" w:cs="Times New Roman"/>
                <w:color w:val="000000" w:themeColor="text1"/>
                <w:szCs w:val="24"/>
              </w:rPr>
              <w:t xml:space="preserve"> are identified and gathered according to task requirements</w:t>
            </w:r>
          </w:p>
          <w:p w14:paraId="010FE061" w14:textId="77777777" w:rsidR="00BD1496" w:rsidRPr="00CD740B" w:rsidRDefault="00BD1496">
            <w:pPr>
              <w:pStyle w:val="ListParagraph"/>
              <w:numPr>
                <w:ilvl w:val="0"/>
                <w:numId w:val="98"/>
              </w:numPr>
              <w:spacing w:before="0" w:line="276" w:lineRule="auto"/>
              <w:ind w:left="465" w:hanging="401"/>
              <w:rPr>
                <w:rFonts w:eastAsia="Times New Roman" w:cs="Times New Roman"/>
                <w:color w:val="000000" w:themeColor="text1"/>
                <w:szCs w:val="24"/>
              </w:rPr>
            </w:pPr>
            <w:r w:rsidRPr="00CD740B">
              <w:rPr>
                <w:rFonts w:eastAsia="Times New Roman" w:cs="Times New Roman"/>
                <w:color w:val="000000" w:themeColor="text1"/>
                <w:szCs w:val="24"/>
              </w:rPr>
              <w:t>Drawing equipment are used and maintained as per manufacturer’s instructions</w:t>
            </w:r>
          </w:p>
          <w:p w14:paraId="591FAB06" w14:textId="77777777" w:rsidR="00BD1496" w:rsidRPr="00CD740B" w:rsidRDefault="00BD1496">
            <w:pPr>
              <w:pStyle w:val="ListParagraph"/>
              <w:numPr>
                <w:ilvl w:val="0"/>
                <w:numId w:val="98"/>
              </w:numPr>
              <w:spacing w:before="0" w:line="276" w:lineRule="auto"/>
              <w:ind w:left="465" w:hanging="401"/>
              <w:rPr>
                <w:rFonts w:eastAsia="Times New Roman" w:cs="Times New Roman"/>
                <w:color w:val="000000" w:themeColor="text1"/>
                <w:szCs w:val="24"/>
              </w:rPr>
            </w:pPr>
            <w:r w:rsidRPr="00CD740B">
              <w:rPr>
                <w:rFonts w:eastAsia="Times New Roman" w:cs="Times New Roman"/>
                <w:color w:val="000000" w:themeColor="text1"/>
                <w:szCs w:val="24"/>
              </w:rPr>
              <w:t>Drawing materials are used as per job requirements</w:t>
            </w:r>
          </w:p>
          <w:p w14:paraId="2EF0F174" w14:textId="77777777" w:rsidR="00BD1496" w:rsidRPr="00CD740B" w:rsidRDefault="00BD1496">
            <w:pPr>
              <w:pStyle w:val="ListParagraph"/>
              <w:numPr>
                <w:ilvl w:val="0"/>
                <w:numId w:val="98"/>
              </w:numPr>
              <w:spacing w:before="0" w:line="276" w:lineRule="auto"/>
              <w:ind w:left="465" w:hanging="401"/>
              <w:rPr>
                <w:rFonts w:eastAsia="Times New Roman" w:cs="Times New Roman"/>
                <w:color w:val="000000" w:themeColor="text1"/>
                <w:szCs w:val="24"/>
              </w:rPr>
            </w:pPr>
            <w:r w:rsidRPr="00CD740B">
              <w:rPr>
                <w:rFonts w:eastAsia="Times New Roman" w:cs="Times New Roman"/>
                <w:color w:val="000000" w:themeColor="text1"/>
                <w:szCs w:val="24"/>
              </w:rPr>
              <w:t xml:space="preserve">Waste materials are disposed of in accordance with the workplace procedures and </w:t>
            </w:r>
            <w:r w:rsidRPr="00CD740B">
              <w:rPr>
                <w:rFonts w:eastAsia="Times New Roman" w:cs="Times New Roman"/>
                <w:b/>
                <w:i/>
                <w:color w:val="000000" w:themeColor="text1"/>
                <w:szCs w:val="24"/>
              </w:rPr>
              <w:t>environmental legislation.</w:t>
            </w:r>
          </w:p>
        </w:tc>
      </w:tr>
      <w:tr w:rsidR="00BD1496" w:rsidRPr="00CD740B" w14:paraId="53E1FF4A" w14:textId="77777777" w:rsidTr="004B1EEE">
        <w:tc>
          <w:tcPr>
            <w:tcW w:w="1818" w:type="pct"/>
            <w:tcBorders>
              <w:top w:val="single" w:sz="4" w:space="0" w:color="auto"/>
              <w:left w:val="single" w:sz="4" w:space="0" w:color="auto"/>
              <w:bottom w:val="single" w:sz="4" w:space="0" w:color="auto"/>
              <w:right w:val="single" w:sz="4" w:space="0" w:color="auto"/>
            </w:tcBorders>
            <w:hideMark/>
          </w:tcPr>
          <w:p w14:paraId="7CB6E61D" w14:textId="77777777" w:rsidR="00BD1496" w:rsidRPr="00CD740B" w:rsidRDefault="00BD1496">
            <w:pPr>
              <w:pStyle w:val="ListParagraph"/>
              <w:numPr>
                <w:ilvl w:val="0"/>
                <w:numId w:val="189"/>
              </w:numPr>
              <w:pBdr>
                <w:top w:val="nil"/>
                <w:left w:val="nil"/>
                <w:bottom w:val="nil"/>
                <w:right w:val="nil"/>
                <w:between w:val="nil"/>
              </w:pBdr>
              <w:tabs>
                <w:tab w:val="left" w:pos="342"/>
              </w:tabs>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Produce plane geometry drawings</w:t>
            </w:r>
          </w:p>
          <w:p w14:paraId="0FA6D9DA" w14:textId="77777777" w:rsidR="00BD1496" w:rsidRPr="00CD740B" w:rsidRDefault="00BD1496" w:rsidP="004B1EEE">
            <w:pPr>
              <w:spacing w:before="0" w:after="0" w:line="276" w:lineRule="auto"/>
              <w:rPr>
                <w:rFonts w:eastAsia="Times New Roman" w:cs="Times New Roman"/>
                <w:color w:val="000000" w:themeColor="text1"/>
                <w:szCs w:val="24"/>
              </w:rPr>
            </w:pPr>
          </w:p>
        </w:tc>
        <w:tc>
          <w:tcPr>
            <w:tcW w:w="3182" w:type="pct"/>
            <w:tcBorders>
              <w:top w:val="single" w:sz="4" w:space="0" w:color="auto"/>
              <w:left w:val="single" w:sz="4" w:space="0" w:color="auto"/>
              <w:bottom w:val="single" w:sz="4" w:space="0" w:color="auto"/>
              <w:right w:val="single" w:sz="4" w:space="0" w:color="auto"/>
            </w:tcBorders>
            <w:hideMark/>
          </w:tcPr>
          <w:p w14:paraId="0F0048A7" w14:textId="77777777" w:rsidR="00BD1496" w:rsidRPr="00CD740B" w:rsidRDefault="00BD1496">
            <w:pPr>
              <w:pStyle w:val="ListParagraph"/>
              <w:numPr>
                <w:ilvl w:val="1"/>
                <w:numId w:val="99"/>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Different types of lines used in drawing and their meanings are identified according to standard drawing conventions</w:t>
            </w:r>
          </w:p>
          <w:p w14:paraId="18EFFAF3" w14:textId="77777777" w:rsidR="00BD1496" w:rsidRPr="00CD740B" w:rsidRDefault="00BD1496">
            <w:pPr>
              <w:pStyle w:val="ListParagraph"/>
              <w:numPr>
                <w:ilvl w:val="1"/>
                <w:numId w:val="99"/>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Different types of geometric forms are constructed according to standard conventions</w:t>
            </w:r>
          </w:p>
          <w:p w14:paraId="497AEC4E" w14:textId="77777777" w:rsidR="00BD1496" w:rsidRPr="00CD740B" w:rsidRDefault="00BD1496">
            <w:pPr>
              <w:pStyle w:val="ListParagraph"/>
              <w:numPr>
                <w:ilvl w:val="1"/>
                <w:numId w:val="99"/>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Different types of angles are constructed according to principles of trigonometry</w:t>
            </w:r>
          </w:p>
          <w:p w14:paraId="0BC856BD" w14:textId="77777777" w:rsidR="00BD1496" w:rsidRPr="00CD740B" w:rsidRDefault="00BD1496">
            <w:pPr>
              <w:pStyle w:val="ListParagraph"/>
              <w:numPr>
                <w:ilvl w:val="1"/>
                <w:numId w:val="99"/>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Different types of angles are measured using appropriate measuring tools</w:t>
            </w:r>
          </w:p>
          <w:p w14:paraId="1FB44171" w14:textId="77777777" w:rsidR="00BD1496" w:rsidRPr="00CD740B" w:rsidRDefault="00BD1496">
            <w:pPr>
              <w:pStyle w:val="ListParagraph"/>
              <w:numPr>
                <w:ilvl w:val="1"/>
                <w:numId w:val="99"/>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Angles are bisected according to standard conventions</w:t>
            </w:r>
          </w:p>
          <w:p w14:paraId="613F490A" w14:textId="77777777" w:rsidR="00BD1496" w:rsidRPr="00CD740B" w:rsidRDefault="00BD1496">
            <w:pPr>
              <w:pStyle w:val="ListParagraph"/>
              <w:numPr>
                <w:ilvl w:val="1"/>
                <w:numId w:val="99"/>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 xml:space="preserve">Freehand sketching of different types of </w:t>
            </w:r>
            <w:r w:rsidRPr="00CD740B">
              <w:rPr>
                <w:rFonts w:cs="Times New Roman"/>
                <w:color w:val="000000" w:themeColor="text1"/>
                <w:szCs w:val="24"/>
              </w:rPr>
              <w:lastRenderedPageBreak/>
              <w:t>geometric forms, tools, equipment, diagrams is conducted</w:t>
            </w:r>
          </w:p>
        </w:tc>
      </w:tr>
      <w:tr w:rsidR="00BD1496" w:rsidRPr="00CD740B" w14:paraId="3311FFCA" w14:textId="77777777" w:rsidTr="004B1EEE">
        <w:tc>
          <w:tcPr>
            <w:tcW w:w="1818" w:type="pct"/>
            <w:tcBorders>
              <w:top w:val="single" w:sz="4" w:space="0" w:color="auto"/>
              <w:left w:val="single" w:sz="4" w:space="0" w:color="auto"/>
              <w:bottom w:val="single" w:sz="4" w:space="0" w:color="auto"/>
              <w:right w:val="single" w:sz="4" w:space="0" w:color="auto"/>
            </w:tcBorders>
            <w:hideMark/>
          </w:tcPr>
          <w:p w14:paraId="200BA0FD" w14:textId="77777777" w:rsidR="00BD1496" w:rsidRPr="00CD740B" w:rsidRDefault="00BD1496">
            <w:pPr>
              <w:pStyle w:val="ListParagraph"/>
              <w:numPr>
                <w:ilvl w:val="0"/>
                <w:numId w:val="189"/>
              </w:numPr>
              <w:pBdr>
                <w:top w:val="nil"/>
                <w:left w:val="nil"/>
                <w:bottom w:val="nil"/>
                <w:right w:val="nil"/>
                <w:between w:val="nil"/>
              </w:pBdr>
              <w:tabs>
                <w:tab w:val="left" w:pos="342"/>
              </w:tabs>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lastRenderedPageBreak/>
              <w:t>Produce solid geometry drawings</w:t>
            </w:r>
          </w:p>
        </w:tc>
        <w:tc>
          <w:tcPr>
            <w:tcW w:w="3182" w:type="pct"/>
            <w:tcBorders>
              <w:top w:val="single" w:sz="4" w:space="0" w:color="auto"/>
              <w:left w:val="single" w:sz="4" w:space="0" w:color="auto"/>
              <w:bottom w:val="single" w:sz="4" w:space="0" w:color="auto"/>
              <w:right w:val="single" w:sz="4" w:space="0" w:color="auto"/>
            </w:tcBorders>
            <w:hideMark/>
          </w:tcPr>
          <w:p w14:paraId="792BBAFC" w14:textId="77777777" w:rsidR="00BD1496" w:rsidRPr="00CD740B" w:rsidRDefault="00BD1496">
            <w:pPr>
              <w:pStyle w:val="ListParagraph"/>
              <w:numPr>
                <w:ilvl w:val="0"/>
                <w:numId w:val="100"/>
              </w:numPr>
              <w:tabs>
                <w:tab w:val="left" w:pos="523"/>
              </w:tabs>
              <w:spacing w:before="0" w:line="276" w:lineRule="auto"/>
              <w:ind w:left="468" w:hanging="468"/>
              <w:rPr>
                <w:rFonts w:cs="Times New Roman"/>
                <w:szCs w:val="24"/>
              </w:rPr>
            </w:pPr>
            <w:r w:rsidRPr="00CD740B">
              <w:rPr>
                <w:rFonts w:cs="Times New Roman"/>
                <w:szCs w:val="24"/>
              </w:rPr>
              <w:t>Drawings of patterns are interpreted according to standard conventions</w:t>
            </w:r>
          </w:p>
          <w:p w14:paraId="1DB154C7" w14:textId="77777777" w:rsidR="00BD1496" w:rsidRPr="00CD740B" w:rsidRDefault="00BD1496">
            <w:pPr>
              <w:pStyle w:val="ListParagraph"/>
              <w:numPr>
                <w:ilvl w:val="0"/>
                <w:numId w:val="100"/>
              </w:numPr>
              <w:tabs>
                <w:tab w:val="left" w:pos="523"/>
              </w:tabs>
              <w:spacing w:before="0" w:line="276" w:lineRule="auto"/>
              <w:ind w:left="468" w:hanging="468"/>
              <w:rPr>
                <w:rFonts w:cs="Times New Roman"/>
                <w:szCs w:val="24"/>
              </w:rPr>
            </w:pPr>
            <w:r w:rsidRPr="00CD740B">
              <w:rPr>
                <w:rFonts w:cs="Times New Roman"/>
                <w:szCs w:val="24"/>
              </w:rPr>
              <w:t>Developed surfaces of truncated regular solids</w:t>
            </w:r>
          </w:p>
          <w:p w14:paraId="370E1A41" w14:textId="77777777" w:rsidR="00BD1496" w:rsidRPr="00CD740B" w:rsidRDefault="00BD1496">
            <w:pPr>
              <w:pStyle w:val="ListParagraph"/>
              <w:numPr>
                <w:ilvl w:val="0"/>
                <w:numId w:val="100"/>
              </w:numPr>
              <w:tabs>
                <w:tab w:val="left" w:pos="523"/>
              </w:tabs>
              <w:spacing w:before="0" w:line="276" w:lineRule="auto"/>
              <w:ind w:left="468" w:hanging="468"/>
              <w:rPr>
                <w:rFonts w:cs="Times New Roman"/>
                <w:szCs w:val="24"/>
              </w:rPr>
            </w:pPr>
            <w:r w:rsidRPr="00CD740B">
              <w:rPr>
                <w:rFonts w:cs="Times New Roman"/>
                <w:szCs w:val="24"/>
              </w:rPr>
              <w:t xml:space="preserve">Developed surfaces of un truncated regular solids </w:t>
            </w:r>
          </w:p>
        </w:tc>
      </w:tr>
      <w:tr w:rsidR="00BD1496" w:rsidRPr="00CD740B" w14:paraId="31BA6FC5" w14:textId="77777777" w:rsidTr="004B1EEE">
        <w:tc>
          <w:tcPr>
            <w:tcW w:w="1818" w:type="pct"/>
            <w:tcBorders>
              <w:top w:val="single" w:sz="4" w:space="0" w:color="auto"/>
              <w:left w:val="single" w:sz="4" w:space="0" w:color="auto"/>
              <w:bottom w:val="single" w:sz="4" w:space="0" w:color="auto"/>
              <w:right w:val="single" w:sz="4" w:space="0" w:color="auto"/>
            </w:tcBorders>
            <w:hideMark/>
          </w:tcPr>
          <w:p w14:paraId="548EA97F" w14:textId="77777777" w:rsidR="00BD1496" w:rsidRPr="00CD740B" w:rsidRDefault="00BD1496">
            <w:pPr>
              <w:pStyle w:val="ListParagraph"/>
              <w:numPr>
                <w:ilvl w:val="0"/>
                <w:numId w:val="189"/>
              </w:numPr>
              <w:pBdr>
                <w:top w:val="nil"/>
                <w:left w:val="nil"/>
                <w:bottom w:val="nil"/>
                <w:right w:val="nil"/>
                <w:between w:val="nil"/>
              </w:pBdr>
              <w:tabs>
                <w:tab w:val="left" w:pos="342"/>
              </w:tabs>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 xml:space="preserve">Produce orthographic and pictorial drawings </w:t>
            </w:r>
          </w:p>
          <w:p w14:paraId="00094110" w14:textId="77777777" w:rsidR="00BD1496" w:rsidRPr="00CD740B" w:rsidRDefault="00BD1496" w:rsidP="004B1EEE">
            <w:pPr>
              <w:pBdr>
                <w:top w:val="nil"/>
                <w:left w:val="nil"/>
                <w:bottom w:val="nil"/>
                <w:right w:val="nil"/>
                <w:between w:val="nil"/>
              </w:pBdr>
              <w:tabs>
                <w:tab w:val="left" w:pos="342"/>
              </w:tabs>
              <w:spacing w:before="0" w:after="0" w:line="276" w:lineRule="auto"/>
              <w:contextualSpacing/>
              <w:rPr>
                <w:rFonts w:eastAsia="Times New Roman" w:cs="Times New Roman"/>
                <w:color w:val="000000" w:themeColor="text1"/>
                <w:szCs w:val="24"/>
              </w:rPr>
            </w:pPr>
          </w:p>
        </w:tc>
        <w:tc>
          <w:tcPr>
            <w:tcW w:w="3182" w:type="pct"/>
            <w:tcBorders>
              <w:top w:val="single" w:sz="4" w:space="0" w:color="auto"/>
              <w:left w:val="single" w:sz="4" w:space="0" w:color="auto"/>
              <w:bottom w:val="single" w:sz="4" w:space="0" w:color="auto"/>
              <w:right w:val="single" w:sz="4" w:space="0" w:color="auto"/>
            </w:tcBorders>
            <w:hideMark/>
          </w:tcPr>
          <w:p w14:paraId="7E11A0B5" w14:textId="77777777" w:rsidR="00BD1496" w:rsidRPr="00CD740B" w:rsidRDefault="00BD1496">
            <w:pPr>
              <w:pStyle w:val="ListParagraph"/>
              <w:numPr>
                <w:ilvl w:val="0"/>
                <w:numId w:val="101"/>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Symbols and abbreviations are identified and their meaning interpreted according to standard drawing conventions</w:t>
            </w:r>
          </w:p>
          <w:p w14:paraId="054F2BCE" w14:textId="77777777" w:rsidR="00BD1496" w:rsidRPr="00CD740B" w:rsidRDefault="00BD1496">
            <w:pPr>
              <w:pStyle w:val="ListParagraph"/>
              <w:numPr>
                <w:ilvl w:val="0"/>
                <w:numId w:val="101"/>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First and third angle orthographic drawings are interpreted and produced in accordance with the standard conventions</w:t>
            </w:r>
          </w:p>
          <w:p w14:paraId="49503C40" w14:textId="77777777" w:rsidR="00BD1496" w:rsidRPr="00CD740B" w:rsidRDefault="00BD1496">
            <w:pPr>
              <w:pStyle w:val="ListParagraph"/>
              <w:numPr>
                <w:ilvl w:val="0"/>
                <w:numId w:val="101"/>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Orthographic elevations are dimensioned in accordance with standard conventions</w:t>
            </w:r>
          </w:p>
          <w:p w14:paraId="262448DB" w14:textId="77777777" w:rsidR="00BD1496" w:rsidRPr="00CD740B" w:rsidRDefault="00BD1496">
            <w:pPr>
              <w:pStyle w:val="ListParagraph"/>
              <w:numPr>
                <w:ilvl w:val="0"/>
                <w:numId w:val="101"/>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Isometric drawings are interpreted and produced in accordance with standard conventions</w:t>
            </w:r>
          </w:p>
          <w:p w14:paraId="590BB8B9" w14:textId="77777777" w:rsidR="00BD1496" w:rsidRPr="00CD740B" w:rsidRDefault="00BD1496">
            <w:pPr>
              <w:pStyle w:val="ListParagraph"/>
              <w:numPr>
                <w:ilvl w:val="0"/>
                <w:numId w:val="101"/>
              </w:numPr>
              <w:tabs>
                <w:tab w:val="left" w:pos="523"/>
              </w:tabs>
              <w:spacing w:before="0" w:line="276" w:lineRule="auto"/>
              <w:ind w:left="471" w:hanging="471"/>
              <w:rPr>
                <w:rFonts w:cs="Times New Roman"/>
                <w:color w:val="000000" w:themeColor="text1"/>
                <w:szCs w:val="24"/>
              </w:rPr>
            </w:pPr>
            <w:r w:rsidRPr="00CD740B">
              <w:rPr>
                <w:rFonts w:cs="Times New Roman"/>
                <w:color w:val="000000" w:themeColor="text1"/>
                <w:szCs w:val="24"/>
              </w:rPr>
              <w:t>Oblique drawings are interpreted as per standard conventions</w:t>
            </w:r>
          </w:p>
        </w:tc>
      </w:tr>
    </w:tbl>
    <w:p w14:paraId="585E94E2" w14:textId="77777777" w:rsidR="00BD1496" w:rsidRPr="00CD740B" w:rsidRDefault="00BD1496" w:rsidP="00BD1496">
      <w:pPr>
        <w:spacing w:before="120" w:line="276" w:lineRule="auto"/>
        <w:rPr>
          <w:rFonts w:cs="Times New Roman"/>
          <w:b/>
          <w:color w:val="000000" w:themeColor="text1"/>
          <w:szCs w:val="24"/>
        </w:rPr>
      </w:pPr>
      <w:r w:rsidRPr="00CD740B">
        <w:rPr>
          <w:rFonts w:cs="Times New Roman"/>
          <w:b/>
          <w:color w:val="000000" w:themeColor="text1"/>
          <w:szCs w:val="24"/>
        </w:rPr>
        <w:t>RANGE</w:t>
      </w:r>
    </w:p>
    <w:tbl>
      <w:tblPr>
        <w:tblpPr w:leftFromText="180" w:rightFromText="180" w:vertAnchor="text" w:tblpX="18" w:tblpY="1"/>
        <w:tblOverlap w:val="neve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5556"/>
      </w:tblGrid>
      <w:tr w:rsidR="00BD1496" w:rsidRPr="00CD740B" w14:paraId="63AC87BD" w14:textId="77777777" w:rsidTr="004B1EEE">
        <w:trPr>
          <w:trHeight w:val="668"/>
          <w:tblHeader/>
        </w:trPr>
        <w:tc>
          <w:tcPr>
            <w:tcW w:w="1900" w:type="pct"/>
            <w:tcBorders>
              <w:top w:val="single" w:sz="4" w:space="0" w:color="auto"/>
              <w:left w:val="single" w:sz="4" w:space="0" w:color="auto"/>
              <w:bottom w:val="single" w:sz="4" w:space="0" w:color="auto"/>
              <w:right w:val="single" w:sz="4" w:space="0" w:color="auto"/>
            </w:tcBorders>
            <w:shd w:val="clear" w:color="auto" w:fill="FFFFFF"/>
            <w:hideMark/>
          </w:tcPr>
          <w:p w14:paraId="3F828468" w14:textId="77777777" w:rsidR="00BD1496" w:rsidRPr="00CD740B" w:rsidRDefault="00BD1496" w:rsidP="004B1EEE">
            <w:pPr>
              <w:spacing w:before="0" w:after="0" w:line="276" w:lineRule="auto"/>
              <w:ind w:left="357" w:hanging="357"/>
              <w:rPr>
                <w:rFonts w:cs="Times New Roman"/>
                <w:b/>
                <w:color w:val="000000" w:themeColor="text1"/>
                <w:szCs w:val="24"/>
              </w:rPr>
            </w:pPr>
            <w:r w:rsidRPr="00CD740B">
              <w:rPr>
                <w:rFonts w:cs="Times New Roman"/>
                <w:b/>
                <w:color w:val="000000" w:themeColor="text1"/>
                <w:szCs w:val="24"/>
              </w:rPr>
              <w:t>Variable</w:t>
            </w:r>
          </w:p>
        </w:tc>
        <w:tc>
          <w:tcPr>
            <w:tcW w:w="31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1E6F9D" w14:textId="77777777" w:rsidR="00BD1496" w:rsidRPr="00CD740B" w:rsidRDefault="00BD1496" w:rsidP="004B1EEE">
            <w:pPr>
              <w:spacing w:before="0" w:after="0" w:line="276" w:lineRule="auto"/>
              <w:ind w:left="357" w:hanging="357"/>
              <w:rPr>
                <w:rFonts w:cs="Times New Roman"/>
                <w:b/>
                <w:color w:val="000000" w:themeColor="text1"/>
                <w:szCs w:val="24"/>
              </w:rPr>
            </w:pPr>
            <w:r w:rsidRPr="00CD740B">
              <w:rPr>
                <w:rFonts w:cs="Times New Roman"/>
                <w:b/>
                <w:color w:val="000000" w:themeColor="text1"/>
                <w:szCs w:val="24"/>
              </w:rPr>
              <w:t>Range</w:t>
            </w:r>
          </w:p>
        </w:tc>
      </w:tr>
      <w:tr w:rsidR="00BD1496" w:rsidRPr="00CD740B" w14:paraId="0751EB5C" w14:textId="77777777" w:rsidTr="004B1EEE">
        <w:tc>
          <w:tcPr>
            <w:tcW w:w="1900" w:type="pct"/>
            <w:tcBorders>
              <w:top w:val="single" w:sz="4" w:space="0" w:color="auto"/>
              <w:left w:val="single" w:sz="4" w:space="0" w:color="auto"/>
              <w:bottom w:val="single" w:sz="4" w:space="0" w:color="auto"/>
              <w:right w:val="single" w:sz="4" w:space="0" w:color="auto"/>
            </w:tcBorders>
            <w:hideMark/>
          </w:tcPr>
          <w:p w14:paraId="6CE05638" w14:textId="77777777" w:rsidR="00BD1496" w:rsidRPr="00CD740B" w:rsidRDefault="00BD1496">
            <w:pPr>
              <w:numPr>
                <w:ilvl w:val="0"/>
                <w:numId w:val="91"/>
              </w:numPr>
              <w:spacing w:before="0" w:after="0" w:line="276" w:lineRule="auto"/>
              <w:rPr>
                <w:rFonts w:cs="Times New Roman"/>
                <w:color w:val="000000" w:themeColor="text1"/>
                <w:szCs w:val="24"/>
              </w:rPr>
            </w:pPr>
            <w:r w:rsidRPr="00CD740B">
              <w:rPr>
                <w:rFonts w:cs="Times New Roman"/>
                <w:color w:val="000000" w:themeColor="text1"/>
                <w:szCs w:val="24"/>
              </w:rPr>
              <w:t>Drawing equipment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75588625" w14:textId="77777777" w:rsidR="00BD1496" w:rsidRPr="00CD740B" w:rsidRDefault="00BD1496">
            <w:pPr>
              <w:pStyle w:val="ListParagraph"/>
              <w:numPr>
                <w:ilvl w:val="0"/>
                <w:numId w:val="92"/>
              </w:numPr>
              <w:spacing w:before="0" w:line="276" w:lineRule="auto"/>
              <w:contextualSpacing w:val="0"/>
              <w:rPr>
                <w:rFonts w:cs="Times New Roman"/>
                <w:color w:val="000000" w:themeColor="text1"/>
                <w:szCs w:val="24"/>
              </w:rPr>
            </w:pPr>
            <w:r w:rsidRPr="00CD740B">
              <w:rPr>
                <w:rFonts w:cs="Times New Roman"/>
                <w:color w:val="000000" w:themeColor="text1"/>
                <w:szCs w:val="24"/>
              </w:rPr>
              <w:t>Drawing boards</w:t>
            </w:r>
          </w:p>
          <w:p w14:paraId="601F378B" w14:textId="77777777" w:rsidR="00BD1496" w:rsidRPr="00CD740B" w:rsidRDefault="00BD1496">
            <w:pPr>
              <w:pStyle w:val="ListParagraph"/>
              <w:numPr>
                <w:ilvl w:val="0"/>
                <w:numId w:val="92"/>
              </w:numPr>
              <w:spacing w:before="0" w:line="276" w:lineRule="auto"/>
              <w:contextualSpacing w:val="0"/>
              <w:rPr>
                <w:rFonts w:cs="Times New Roman"/>
                <w:color w:val="000000" w:themeColor="text1"/>
                <w:szCs w:val="24"/>
              </w:rPr>
            </w:pPr>
            <w:r w:rsidRPr="00CD740B">
              <w:rPr>
                <w:rFonts w:cs="Times New Roman"/>
                <w:color w:val="000000" w:themeColor="text1"/>
                <w:szCs w:val="24"/>
              </w:rPr>
              <w:t>T and set squares</w:t>
            </w:r>
          </w:p>
          <w:p w14:paraId="28A2C450" w14:textId="77777777" w:rsidR="00BD1496" w:rsidRPr="00CD740B" w:rsidRDefault="00BD1496">
            <w:pPr>
              <w:pStyle w:val="ListParagraph"/>
              <w:numPr>
                <w:ilvl w:val="0"/>
                <w:numId w:val="92"/>
              </w:numPr>
              <w:spacing w:before="0" w:line="276" w:lineRule="auto"/>
              <w:contextualSpacing w:val="0"/>
              <w:rPr>
                <w:rFonts w:cs="Times New Roman"/>
                <w:color w:val="000000" w:themeColor="text1"/>
                <w:szCs w:val="24"/>
              </w:rPr>
            </w:pPr>
            <w:r w:rsidRPr="00CD740B">
              <w:rPr>
                <w:rFonts w:cs="Times New Roman"/>
                <w:color w:val="000000" w:themeColor="text1"/>
                <w:szCs w:val="24"/>
              </w:rPr>
              <w:t xml:space="preserve">drawing sets, </w:t>
            </w:r>
          </w:p>
        </w:tc>
      </w:tr>
      <w:tr w:rsidR="00BD1496" w:rsidRPr="00CD740B" w14:paraId="3853B4D3" w14:textId="77777777" w:rsidTr="004B1EEE">
        <w:tc>
          <w:tcPr>
            <w:tcW w:w="1900" w:type="pct"/>
            <w:tcBorders>
              <w:top w:val="single" w:sz="4" w:space="0" w:color="auto"/>
              <w:left w:val="single" w:sz="4" w:space="0" w:color="auto"/>
              <w:bottom w:val="single" w:sz="4" w:space="0" w:color="auto"/>
              <w:right w:val="single" w:sz="4" w:space="0" w:color="auto"/>
            </w:tcBorders>
            <w:hideMark/>
          </w:tcPr>
          <w:p w14:paraId="6CBEE809" w14:textId="77777777" w:rsidR="00BD1496" w:rsidRPr="00CD740B" w:rsidRDefault="00BD1496">
            <w:pPr>
              <w:numPr>
                <w:ilvl w:val="0"/>
                <w:numId w:val="91"/>
              </w:numPr>
              <w:spacing w:before="0" w:after="0" w:line="276" w:lineRule="auto"/>
              <w:rPr>
                <w:rFonts w:cs="Times New Roman"/>
                <w:color w:val="000000" w:themeColor="text1"/>
                <w:szCs w:val="24"/>
              </w:rPr>
            </w:pPr>
            <w:r w:rsidRPr="00CD740B">
              <w:rPr>
                <w:rFonts w:cs="Times New Roman"/>
                <w:color w:val="000000" w:themeColor="text1"/>
                <w:szCs w:val="24"/>
              </w:rPr>
              <w:t>Drawing materials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72D88346" w14:textId="77777777" w:rsidR="00BD1496" w:rsidRPr="00CD740B" w:rsidRDefault="00BD1496">
            <w:pPr>
              <w:pStyle w:val="ListParagraph"/>
              <w:numPr>
                <w:ilvl w:val="0"/>
                <w:numId w:val="93"/>
              </w:numPr>
              <w:spacing w:before="0" w:line="276" w:lineRule="auto"/>
              <w:contextualSpacing w:val="0"/>
              <w:rPr>
                <w:rFonts w:cs="Times New Roman"/>
                <w:color w:val="000000" w:themeColor="text1"/>
                <w:szCs w:val="24"/>
              </w:rPr>
            </w:pPr>
            <w:r w:rsidRPr="00CD740B">
              <w:rPr>
                <w:rFonts w:cs="Times New Roman"/>
                <w:color w:val="000000" w:themeColor="text1"/>
                <w:szCs w:val="24"/>
              </w:rPr>
              <w:t>Drawing papers</w:t>
            </w:r>
          </w:p>
          <w:p w14:paraId="773104BF" w14:textId="77777777" w:rsidR="00BD1496" w:rsidRPr="00CD740B" w:rsidRDefault="00BD1496">
            <w:pPr>
              <w:pStyle w:val="ListParagraph"/>
              <w:numPr>
                <w:ilvl w:val="0"/>
                <w:numId w:val="93"/>
              </w:numPr>
              <w:spacing w:before="0" w:line="276" w:lineRule="auto"/>
              <w:contextualSpacing w:val="0"/>
              <w:rPr>
                <w:rFonts w:cs="Times New Roman"/>
                <w:color w:val="000000" w:themeColor="text1"/>
                <w:szCs w:val="24"/>
              </w:rPr>
            </w:pPr>
            <w:r w:rsidRPr="00CD740B">
              <w:rPr>
                <w:rFonts w:cs="Times New Roman"/>
                <w:color w:val="000000" w:themeColor="text1"/>
                <w:szCs w:val="24"/>
              </w:rPr>
              <w:t>Pencils</w:t>
            </w:r>
          </w:p>
          <w:p w14:paraId="2E8FF804" w14:textId="77777777" w:rsidR="00BD1496" w:rsidRPr="00CD740B" w:rsidRDefault="00BD1496">
            <w:pPr>
              <w:pStyle w:val="ListParagraph"/>
              <w:numPr>
                <w:ilvl w:val="0"/>
                <w:numId w:val="93"/>
              </w:numPr>
              <w:spacing w:before="0" w:line="276" w:lineRule="auto"/>
              <w:contextualSpacing w:val="0"/>
              <w:rPr>
                <w:rFonts w:cs="Times New Roman"/>
                <w:color w:val="000000" w:themeColor="text1"/>
                <w:szCs w:val="24"/>
              </w:rPr>
            </w:pPr>
            <w:r w:rsidRPr="00CD740B">
              <w:rPr>
                <w:rFonts w:cs="Times New Roman"/>
                <w:color w:val="000000" w:themeColor="text1"/>
                <w:szCs w:val="24"/>
              </w:rPr>
              <w:t>Erasers</w:t>
            </w:r>
          </w:p>
          <w:p w14:paraId="642A8931" w14:textId="77777777" w:rsidR="00BD1496" w:rsidRPr="00CD740B" w:rsidRDefault="00BD1496">
            <w:pPr>
              <w:pStyle w:val="ListParagraph"/>
              <w:numPr>
                <w:ilvl w:val="0"/>
                <w:numId w:val="93"/>
              </w:numPr>
              <w:spacing w:before="0" w:line="276" w:lineRule="auto"/>
              <w:contextualSpacing w:val="0"/>
              <w:rPr>
                <w:rFonts w:cs="Times New Roman"/>
                <w:color w:val="000000" w:themeColor="text1"/>
                <w:szCs w:val="24"/>
              </w:rPr>
            </w:pPr>
            <w:r w:rsidRPr="00CD740B">
              <w:rPr>
                <w:rFonts w:cs="Times New Roman"/>
                <w:color w:val="000000" w:themeColor="text1"/>
                <w:szCs w:val="24"/>
              </w:rPr>
              <w:t>masking tapes</w:t>
            </w:r>
          </w:p>
          <w:p w14:paraId="4EDE118A" w14:textId="77777777" w:rsidR="00BD1496" w:rsidRPr="00CD740B" w:rsidRDefault="00BD1496">
            <w:pPr>
              <w:pStyle w:val="ListParagraph"/>
              <w:numPr>
                <w:ilvl w:val="0"/>
                <w:numId w:val="93"/>
              </w:numPr>
              <w:spacing w:before="0" w:line="276" w:lineRule="auto"/>
              <w:contextualSpacing w:val="0"/>
              <w:rPr>
                <w:rFonts w:cs="Times New Roman"/>
                <w:color w:val="000000" w:themeColor="text1"/>
                <w:szCs w:val="24"/>
              </w:rPr>
            </w:pPr>
            <w:r w:rsidRPr="00CD740B">
              <w:rPr>
                <w:rFonts w:cs="Times New Roman"/>
                <w:color w:val="000000" w:themeColor="text1"/>
                <w:szCs w:val="24"/>
              </w:rPr>
              <w:t>paper clips</w:t>
            </w:r>
          </w:p>
        </w:tc>
      </w:tr>
      <w:tr w:rsidR="00BD1496" w:rsidRPr="00CD740B" w14:paraId="23D4AC23" w14:textId="77777777" w:rsidTr="004B1EEE">
        <w:tc>
          <w:tcPr>
            <w:tcW w:w="1900" w:type="pct"/>
            <w:tcBorders>
              <w:top w:val="single" w:sz="4" w:space="0" w:color="auto"/>
              <w:left w:val="single" w:sz="4" w:space="0" w:color="auto"/>
              <w:bottom w:val="single" w:sz="4" w:space="0" w:color="auto"/>
              <w:right w:val="single" w:sz="4" w:space="0" w:color="auto"/>
            </w:tcBorders>
            <w:hideMark/>
          </w:tcPr>
          <w:p w14:paraId="7E4CC662" w14:textId="77777777" w:rsidR="00BD1496" w:rsidRPr="00CD740B" w:rsidRDefault="00BD1496">
            <w:pPr>
              <w:numPr>
                <w:ilvl w:val="0"/>
                <w:numId w:val="91"/>
              </w:numPr>
              <w:spacing w:before="0" w:after="0" w:line="276" w:lineRule="auto"/>
              <w:rPr>
                <w:rFonts w:eastAsia="Times New Roman" w:cs="Times New Roman"/>
                <w:color w:val="000000" w:themeColor="text1"/>
                <w:szCs w:val="24"/>
              </w:rPr>
            </w:pPr>
            <w:r w:rsidRPr="00CD740B">
              <w:rPr>
                <w:rFonts w:cs="Times New Roman"/>
                <w:color w:val="000000" w:themeColor="text1"/>
                <w:szCs w:val="24"/>
              </w:rPr>
              <w:t>Environmental legislations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6263A598" w14:textId="77777777" w:rsidR="00BD1496" w:rsidRPr="00CD740B" w:rsidRDefault="00BD1496">
            <w:pPr>
              <w:pStyle w:val="ListParagraph"/>
              <w:numPr>
                <w:ilvl w:val="0"/>
                <w:numId w:val="94"/>
              </w:numPr>
              <w:spacing w:before="0" w:line="276" w:lineRule="auto"/>
              <w:contextualSpacing w:val="0"/>
              <w:rPr>
                <w:rFonts w:cs="Times New Roman"/>
                <w:color w:val="000000" w:themeColor="text1"/>
                <w:szCs w:val="24"/>
              </w:rPr>
            </w:pPr>
            <w:r w:rsidRPr="00CD740B">
              <w:rPr>
                <w:rFonts w:cs="Times New Roman"/>
                <w:color w:val="000000" w:themeColor="text1"/>
                <w:szCs w:val="24"/>
              </w:rPr>
              <w:t>EMCA 1999</w:t>
            </w:r>
          </w:p>
        </w:tc>
      </w:tr>
      <w:tr w:rsidR="00BD1496" w:rsidRPr="00CD740B" w14:paraId="1BA85A5B" w14:textId="77777777" w:rsidTr="004B1EEE">
        <w:tc>
          <w:tcPr>
            <w:tcW w:w="1900" w:type="pct"/>
            <w:tcBorders>
              <w:top w:val="single" w:sz="4" w:space="0" w:color="auto"/>
              <w:left w:val="single" w:sz="4" w:space="0" w:color="auto"/>
              <w:bottom w:val="single" w:sz="4" w:space="0" w:color="auto"/>
              <w:right w:val="single" w:sz="4" w:space="0" w:color="auto"/>
            </w:tcBorders>
            <w:hideMark/>
          </w:tcPr>
          <w:p w14:paraId="30DC6E1E" w14:textId="77777777" w:rsidR="00BD1496" w:rsidRPr="00CD740B" w:rsidRDefault="00BD1496">
            <w:pPr>
              <w:numPr>
                <w:ilvl w:val="0"/>
                <w:numId w:val="91"/>
              </w:numPr>
              <w:spacing w:before="0" w:after="0" w:line="276" w:lineRule="auto"/>
              <w:rPr>
                <w:rFonts w:cs="Times New Roman"/>
                <w:color w:val="000000" w:themeColor="text1"/>
                <w:szCs w:val="24"/>
              </w:rPr>
            </w:pPr>
            <w:r w:rsidRPr="00CD740B">
              <w:rPr>
                <w:rFonts w:cs="Times New Roman"/>
                <w:color w:val="000000" w:themeColor="text1"/>
                <w:szCs w:val="24"/>
              </w:rPr>
              <w:t xml:space="preserve">Personal Protective </w:t>
            </w:r>
            <w:r w:rsidRPr="00CD740B">
              <w:rPr>
                <w:rFonts w:cs="Times New Roman"/>
                <w:color w:val="000000" w:themeColor="text1"/>
                <w:szCs w:val="24"/>
              </w:rPr>
              <w:lastRenderedPageBreak/>
              <w:t>Equipment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13793F9B" w14:textId="77777777" w:rsidR="00BD1496" w:rsidRPr="00CD740B" w:rsidRDefault="00BD1496">
            <w:pPr>
              <w:pStyle w:val="ListParagraph"/>
              <w:numPr>
                <w:ilvl w:val="0"/>
                <w:numId w:val="95"/>
              </w:numPr>
              <w:spacing w:before="0" w:line="276" w:lineRule="auto"/>
              <w:contextualSpacing w:val="0"/>
              <w:rPr>
                <w:rFonts w:cs="Times New Roman"/>
                <w:color w:val="000000" w:themeColor="text1"/>
                <w:szCs w:val="24"/>
              </w:rPr>
            </w:pPr>
            <w:r w:rsidRPr="00CD740B">
              <w:rPr>
                <w:rFonts w:cs="Times New Roman"/>
                <w:color w:val="000000" w:themeColor="text1"/>
                <w:szCs w:val="24"/>
              </w:rPr>
              <w:lastRenderedPageBreak/>
              <w:t>Dust coats</w:t>
            </w:r>
          </w:p>
          <w:p w14:paraId="2D89D475" w14:textId="77777777" w:rsidR="00BD1496" w:rsidRPr="00CD740B" w:rsidRDefault="00BD1496">
            <w:pPr>
              <w:pStyle w:val="ListParagraph"/>
              <w:numPr>
                <w:ilvl w:val="0"/>
                <w:numId w:val="95"/>
              </w:numPr>
              <w:spacing w:before="0" w:line="276" w:lineRule="auto"/>
              <w:contextualSpacing w:val="0"/>
              <w:rPr>
                <w:rFonts w:cs="Times New Roman"/>
                <w:color w:val="000000" w:themeColor="text1"/>
                <w:szCs w:val="24"/>
              </w:rPr>
            </w:pPr>
            <w:r w:rsidRPr="00CD740B">
              <w:rPr>
                <w:rFonts w:cs="Times New Roman"/>
                <w:color w:val="000000" w:themeColor="text1"/>
                <w:szCs w:val="24"/>
              </w:rPr>
              <w:lastRenderedPageBreak/>
              <w:t>closed leather shoes</w:t>
            </w:r>
          </w:p>
        </w:tc>
      </w:tr>
      <w:tr w:rsidR="00BD1496" w:rsidRPr="00CD740B" w14:paraId="3A060BE5" w14:textId="77777777" w:rsidTr="004B1EEE">
        <w:tc>
          <w:tcPr>
            <w:tcW w:w="1900" w:type="pct"/>
            <w:tcBorders>
              <w:top w:val="single" w:sz="4" w:space="0" w:color="auto"/>
              <w:left w:val="single" w:sz="4" w:space="0" w:color="auto"/>
              <w:bottom w:val="single" w:sz="4" w:space="0" w:color="auto"/>
              <w:right w:val="single" w:sz="4" w:space="0" w:color="auto"/>
            </w:tcBorders>
            <w:hideMark/>
          </w:tcPr>
          <w:p w14:paraId="249F2456" w14:textId="77777777" w:rsidR="00BD1496" w:rsidRPr="00CD740B" w:rsidRDefault="00BD1496">
            <w:pPr>
              <w:numPr>
                <w:ilvl w:val="0"/>
                <w:numId w:val="91"/>
              </w:numPr>
              <w:spacing w:before="0" w:after="0" w:line="276" w:lineRule="auto"/>
              <w:rPr>
                <w:rFonts w:cs="Times New Roman"/>
                <w:color w:val="000000" w:themeColor="text1"/>
                <w:szCs w:val="24"/>
              </w:rPr>
            </w:pPr>
            <w:r w:rsidRPr="00CD740B">
              <w:rPr>
                <w:rFonts w:cs="Times New Roman"/>
                <w:color w:val="000000" w:themeColor="text1"/>
                <w:szCs w:val="24"/>
              </w:rPr>
              <w:lastRenderedPageBreak/>
              <w:t>Geometric forms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0841B177"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Circles</w:t>
            </w:r>
          </w:p>
          <w:p w14:paraId="5B41DAE0"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Triangles</w:t>
            </w:r>
          </w:p>
          <w:p w14:paraId="0876A982"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Rectangles</w:t>
            </w:r>
          </w:p>
          <w:p w14:paraId="4B518371"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Parallelogram</w:t>
            </w:r>
          </w:p>
          <w:p w14:paraId="112C6E21"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Polygons</w:t>
            </w:r>
          </w:p>
          <w:p w14:paraId="7089A6ED"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Pyramids</w:t>
            </w:r>
          </w:p>
          <w:p w14:paraId="6BD5C21D"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conic sections</w:t>
            </w:r>
          </w:p>
          <w:p w14:paraId="0284C1A8" w14:textId="77777777" w:rsidR="00BD1496" w:rsidRPr="00CD740B" w:rsidRDefault="00BD1496">
            <w:pPr>
              <w:pStyle w:val="ListParagraph"/>
              <w:numPr>
                <w:ilvl w:val="0"/>
                <w:numId w:val="96"/>
              </w:numPr>
              <w:spacing w:before="0" w:line="276" w:lineRule="auto"/>
              <w:contextualSpacing w:val="0"/>
              <w:rPr>
                <w:rFonts w:cs="Times New Roman"/>
                <w:color w:val="000000" w:themeColor="text1"/>
                <w:szCs w:val="24"/>
              </w:rPr>
            </w:pPr>
            <w:r w:rsidRPr="00CD740B">
              <w:rPr>
                <w:rFonts w:cs="Times New Roman"/>
                <w:color w:val="000000" w:themeColor="text1"/>
                <w:szCs w:val="24"/>
              </w:rPr>
              <w:t>prisms, loci</w:t>
            </w:r>
          </w:p>
        </w:tc>
      </w:tr>
    </w:tbl>
    <w:p w14:paraId="15031D13" w14:textId="77777777" w:rsidR="00BD1496" w:rsidRPr="00CD740B" w:rsidRDefault="00BD1496" w:rsidP="00BD1496">
      <w:pPr>
        <w:spacing w:before="120" w:after="0" w:line="276" w:lineRule="auto"/>
        <w:rPr>
          <w:rFonts w:cs="Times New Roman"/>
          <w:b/>
          <w:color w:val="000000" w:themeColor="text1"/>
          <w:szCs w:val="24"/>
        </w:rPr>
      </w:pPr>
    </w:p>
    <w:p w14:paraId="337F13F5" w14:textId="77777777" w:rsidR="00BD1496" w:rsidRPr="00CD740B" w:rsidRDefault="00BD1496" w:rsidP="00BD1496">
      <w:pPr>
        <w:spacing w:line="276" w:lineRule="auto"/>
        <w:rPr>
          <w:rFonts w:eastAsia="Times New Roman" w:cs="Times New Roman"/>
          <w:b/>
          <w:color w:val="000000" w:themeColor="text1"/>
          <w:szCs w:val="24"/>
        </w:rPr>
      </w:pPr>
      <w:r w:rsidRPr="00CD740B">
        <w:rPr>
          <w:rFonts w:eastAsia="Times New Roman" w:cs="Times New Roman"/>
          <w:b/>
          <w:color w:val="000000" w:themeColor="text1"/>
          <w:szCs w:val="24"/>
        </w:rPr>
        <w:t>REQUIRED SKILLS AND KNOWLEDGE</w:t>
      </w:r>
    </w:p>
    <w:p w14:paraId="2D2D5E5E" w14:textId="77777777" w:rsidR="00BD1496" w:rsidRPr="00CD740B" w:rsidRDefault="00BD1496" w:rsidP="00BD1496">
      <w:pPr>
        <w:spacing w:line="276" w:lineRule="auto"/>
        <w:rPr>
          <w:rFonts w:cs="Times New Roman"/>
          <w:bCs/>
          <w:color w:val="000000" w:themeColor="text1"/>
          <w:szCs w:val="24"/>
        </w:rPr>
      </w:pPr>
      <w:r w:rsidRPr="00CD740B">
        <w:rPr>
          <w:rFonts w:cs="Times New Roman"/>
          <w:bCs/>
          <w:color w:val="000000" w:themeColor="text1"/>
          <w:szCs w:val="24"/>
        </w:rPr>
        <w:t>This section describes the skills and knowledge required for this unit of competency.</w:t>
      </w:r>
    </w:p>
    <w:p w14:paraId="408A171D" w14:textId="77777777" w:rsidR="00BD1496" w:rsidRPr="00CD740B" w:rsidRDefault="00BD1496" w:rsidP="00BD1496">
      <w:pPr>
        <w:spacing w:after="0" w:line="276" w:lineRule="auto"/>
        <w:rPr>
          <w:rFonts w:eastAsia="Times New Roman" w:cs="Times New Roman"/>
          <w:b/>
          <w:color w:val="000000" w:themeColor="text1"/>
          <w:szCs w:val="24"/>
        </w:rPr>
      </w:pPr>
      <w:r w:rsidRPr="00CD740B">
        <w:rPr>
          <w:rFonts w:eastAsia="Times New Roman" w:cs="Times New Roman"/>
          <w:b/>
          <w:color w:val="000000" w:themeColor="text1"/>
          <w:szCs w:val="24"/>
        </w:rPr>
        <w:t>Required skills</w:t>
      </w:r>
    </w:p>
    <w:p w14:paraId="0CA57AA5" w14:textId="77777777" w:rsidR="00BD1496" w:rsidRPr="00CD740B" w:rsidRDefault="00BD1496" w:rsidP="00BD1496">
      <w:pPr>
        <w:spacing w:line="276" w:lineRule="auto"/>
        <w:rPr>
          <w:rFonts w:cs="Times New Roman"/>
          <w:color w:val="000000" w:themeColor="text1"/>
          <w:szCs w:val="24"/>
        </w:rPr>
      </w:pPr>
      <w:r w:rsidRPr="00CD740B">
        <w:rPr>
          <w:rFonts w:cs="Times New Roman"/>
          <w:color w:val="000000" w:themeColor="text1"/>
          <w:szCs w:val="24"/>
        </w:rPr>
        <w:t>The individual needs to demonstrate the following skills:</w:t>
      </w:r>
    </w:p>
    <w:p w14:paraId="435ECDE1"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Critical thinking</w:t>
      </w:r>
    </w:p>
    <w:p w14:paraId="270D0496"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 xml:space="preserve">Drawing </w:t>
      </w:r>
    </w:p>
    <w:p w14:paraId="3975ABC9"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Interpretation</w:t>
      </w:r>
    </w:p>
    <w:p w14:paraId="724C07D2"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 xml:space="preserve">Drawing equipment handling </w:t>
      </w:r>
    </w:p>
    <w:p w14:paraId="69D50044"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Communication</w:t>
      </w:r>
    </w:p>
    <w:p w14:paraId="2B783002"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Interpersonal</w:t>
      </w:r>
    </w:p>
    <w:p w14:paraId="3CD68781" w14:textId="77777777" w:rsidR="00BD1496" w:rsidRPr="00CD740B" w:rsidRDefault="00BD1496" w:rsidP="00BD1496">
      <w:pPr>
        <w:spacing w:after="0" w:line="276" w:lineRule="auto"/>
        <w:rPr>
          <w:rFonts w:eastAsia="Times New Roman" w:cs="Times New Roman"/>
          <w:b/>
          <w:color w:val="000000" w:themeColor="text1"/>
          <w:szCs w:val="24"/>
        </w:rPr>
      </w:pPr>
      <w:r w:rsidRPr="00CD740B">
        <w:rPr>
          <w:rFonts w:eastAsia="Times New Roman" w:cs="Times New Roman"/>
          <w:b/>
          <w:color w:val="000000" w:themeColor="text1"/>
          <w:szCs w:val="24"/>
        </w:rPr>
        <w:t>Required knowledge</w:t>
      </w:r>
    </w:p>
    <w:p w14:paraId="0D194458" w14:textId="77777777" w:rsidR="00BD1496" w:rsidRPr="00CD740B" w:rsidRDefault="00BD1496" w:rsidP="00BD1496">
      <w:pPr>
        <w:spacing w:line="276" w:lineRule="auto"/>
        <w:rPr>
          <w:rFonts w:eastAsia="Times New Roman" w:cs="Times New Roman"/>
          <w:color w:val="000000" w:themeColor="text1"/>
          <w:szCs w:val="24"/>
        </w:rPr>
      </w:pPr>
      <w:r w:rsidRPr="00CD740B">
        <w:rPr>
          <w:rFonts w:cs="Times New Roman"/>
          <w:bCs/>
          <w:color w:val="000000" w:themeColor="text1"/>
          <w:szCs w:val="24"/>
        </w:rPr>
        <w:t>The individual needs to demonstrate knowledge of:</w:t>
      </w:r>
    </w:p>
    <w:p w14:paraId="1D5FADB3"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Drawing equipment and materials</w:t>
      </w:r>
    </w:p>
    <w:p w14:paraId="7A977BAC"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Freehand sketching</w:t>
      </w:r>
    </w:p>
    <w:p w14:paraId="207078E9"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 xml:space="preserve">Lettering </w:t>
      </w:r>
    </w:p>
    <w:p w14:paraId="15DB4D33"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Geometrical constructions</w:t>
      </w:r>
    </w:p>
    <w:p w14:paraId="192D6D1B"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Types of drawings</w:t>
      </w:r>
    </w:p>
    <w:p w14:paraId="7EBF5489"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Types of lines</w:t>
      </w:r>
    </w:p>
    <w:p w14:paraId="0D1B00A9"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 xml:space="preserve">Isometric drawing conventions, features, characteristics, components </w:t>
      </w:r>
    </w:p>
    <w:p w14:paraId="5FF514A8"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Orthographic drawing conventions, features, characteristics, components</w:t>
      </w:r>
    </w:p>
    <w:p w14:paraId="582652E3" w14:textId="77777777" w:rsidR="00BD1496" w:rsidRPr="00CD740B" w:rsidRDefault="00BD1496">
      <w:pPr>
        <w:pStyle w:val="ListParagraph"/>
        <w:numPr>
          <w:ilvl w:val="0"/>
          <w:numId w:val="88"/>
        </w:numPr>
        <w:pBdr>
          <w:top w:val="nil"/>
          <w:left w:val="nil"/>
          <w:bottom w:val="nil"/>
          <w:right w:val="nil"/>
          <w:between w:val="nil"/>
        </w:pBdr>
        <w:spacing w:before="0" w:line="276" w:lineRule="auto"/>
        <w:rPr>
          <w:rFonts w:eastAsia="Times New Roman" w:cs="Times New Roman"/>
          <w:color w:val="000000" w:themeColor="text1"/>
          <w:szCs w:val="24"/>
        </w:rPr>
      </w:pPr>
      <w:r w:rsidRPr="00CD740B">
        <w:rPr>
          <w:rFonts w:eastAsia="Times New Roman" w:cs="Times New Roman"/>
          <w:color w:val="000000" w:themeColor="text1"/>
          <w:szCs w:val="24"/>
        </w:rPr>
        <w:t>Sketches and drawings of simple patterns</w:t>
      </w:r>
    </w:p>
    <w:p w14:paraId="1FFB3B44" w14:textId="77777777" w:rsidR="00BD1496" w:rsidRPr="00CD740B" w:rsidRDefault="00BD1496" w:rsidP="00BD1496">
      <w:pPr>
        <w:spacing w:line="276" w:lineRule="auto"/>
        <w:rPr>
          <w:rFonts w:cs="Times New Roman"/>
          <w:b/>
          <w:szCs w:val="24"/>
        </w:rPr>
      </w:pPr>
      <w:r w:rsidRPr="00CD740B">
        <w:rPr>
          <w:rFonts w:cs="Times New Roman"/>
          <w:b/>
          <w:szCs w:val="24"/>
        </w:rPr>
        <w:lastRenderedPageBreak/>
        <w:t xml:space="preserve">EVIDENCE GUIDE  </w:t>
      </w:r>
    </w:p>
    <w:p w14:paraId="041D6FA8" w14:textId="77777777" w:rsidR="00BD1496" w:rsidRPr="00CD740B" w:rsidRDefault="00BD1496" w:rsidP="00BD1496">
      <w:pPr>
        <w:spacing w:before="120" w:line="276" w:lineRule="auto"/>
        <w:ind w:hanging="90"/>
        <w:rPr>
          <w:rFonts w:cs="Times New Roman"/>
          <w:color w:val="000000" w:themeColor="text1"/>
          <w:szCs w:val="24"/>
        </w:rPr>
      </w:pPr>
      <w:r w:rsidRPr="00CD740B">
        <w:rPr>
          <w:rFonts w:cs="Times New Roman"/>
          <w:color w:val="000000" w:themeColor="text1"/>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6335"/>
      </w:tblGrid>
      <w:tr w:rsidR="00BD1496" w:rsidRPr="00CD740B" w14:paraId="05F796E5" w14:textId="77777777" w:rsidTr="004B1EEE">
        <w:tc>
          <w:tcPr>
            <w:tcW w:w="1314" w:type="pct"/>
            <w:tcBorders>
              <w:top w:val="single" w:sz="4" w:space="0" w:color="auto"/>
              <w:left w:val="single" w:sz="4" w:space="0" w:color="auto"/>
              <w:bottom w:val="single" w:sz="4" w:space="0" w:color="auto"/>
              <w:right w:val="single" w:sz="4" w:space="0" w:color="auto"/>
            </w:tcBorders>
            <w:hideMark/>
          </w:tcPr>
          <w:p w14:paraId="78512C3C" w14:textId="77777777" w:rsidR="00BD1496" w:rsidRPr="00CD740B" w:rsidRDefault="00BD1496">
            <w:pPr>
              <w:numPr>
                <w:ilvl w:val="0"/>
                <w:numId w:val="87"/>
              </w:numPr>
              <w:spacing w:before="120" w:line="276" w:lineRule="auto"/>
              <w:rPr>
                <w:rFonts w:cs="Times New Roman"/>
                <w:color w:val="000000" w:themeColor="text1"/>
                <w:szCs w:val="24"/>
              </w:rPr>
            </w:pPr>
            <w:r w:rsidRPr="00CD740B">
              <w:rPr>
                <w:rFonts w:cs="Times New Roman"/>
                <w:color w:val="000000" w:themeColor="text1"/>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5D1B0071" w14:textId="77777777" w:rsidR="00BD1496" w:rsidRPr="00CD740B" w:rsidRDefault="00BD1496" w:rsidP="004B1EEE">
            <w:pPr>
              <w:pStyle w:val="BodyText"/>
              <w:tabs>
                <w:tab w:val="left" w:pos="702"/>
              </w:tabs>
              <w:spacing w:before="120"/>
              <w:ind w:left="702" w:hanging="702"/>
              <w:rPr>
                <w:rFonts w:ascii="Times New Roman" w:hAnsi="Times New Roman"/>
                <w:color w:val="000000" w:themeColor="text1"/>
                <w:szCs w:val="24"/>
              </w:rPr>
            </w:pPr>
            <w:r w:rsidRPr="00CD740B">
              <w:rPr>
                <w:rFonts w:ascii="Times New Roman" w:hAnsi="Times New Roman"/>
                <w:color w:val="000000" w:themeColor="text1"/>
                <w:szCs w:val="24"/>
              </w:rPr>
              <w:t>Assessment requires evidence that the candidate:</w:t>
            </w:r>
          </w:p>
          <w:p w14:paraId="6FECD89F" w14:textId="77777777" w:rsidR="00BD1496" w:rsidRPr="00CD740B" w:rsidRDefault="00BD1496">
            <w:pPr>
              <w:pStyle w:val="ListParagraph"/>
              <w:numPr>
                <w:ilvl w:val="0"/>
                <w:numId w:val="90"/>
              </w:numPr>
              <w:spacing w:before="0" w:line="276" w:lineRule="auto"/>
              <w:jc w:val="both"/>
              <w:rPr>
                <w:rFonts w:eastAsia="Times New Roman" w:cs="Times New Roman"/>
                <w:color w:val="000000" w:themeColor="text1"/>
                <w:szCs w:val="24"/>
              </w:rPr>
            </w:pPr>
            <w:r w:rsidRPr="00CD740B">
              <w:rPr>
                <w:rFonts w:eastAsia="Times New Roman" w:cs="Times New Roman"/>
                <w:color w:val="000000" w:themeColor="text1"/>
                <w:szCs w:val="24"/>
              </w:rPr>
              <w:t>Selected, used, and maintained drawing equipment and materials appropriately</w:t>
            </w:r>
          </w:p>
          <w:p w14:paraId="6C3F4957" w14:textId="77777777" w:rsidR="00BD1496" w:rsidRPr="00CD740B" w:rsidRDefault="00BD1496">
            <w:pPr>
              <w:pStyle w:val="ListParagraph"/>
              <w:numPr>
                <w:ilvl w:val="0"/>
                <w:numId w:val="90"/>
              </w:numPr>
              <w:spacing w:before="0" w:line="276" w:lineRule="auto"/>
              <w:jc w:val="both"/>
              <w:rPr>
                <w:rFonts w:eastAsia="Times New Roman" w:cs="Times New Roman"/>
                <w:color w:val="000000" w:themeColor="text1"/>
                <w:szCs w:val="24"/>
              </w:rPr>
            </w:pPr>
            <w:r w:rsidRPr="00CD740B">
              <w:rPr>
                <w:rFonts w:eastAsia="Times New Roman" w:cs="Times New Roman"/>
                <w:color w:val="000000" w:themeColor="text1"/>
                <w:szCs w:val="24"/>
              </w:rPr>
              <w:t>Was able to produce plain geometry drawings</w:t>
            </w:r>
          </w:p>
          <w:p w14:paraId="52ED78EE" w14:textId="77777777" w:rsidR="00BD1496" w:rsidRPr="00CD740B" w:rsidRDefault="00BD1496">
            <w:pPr>
              <w:pStyle w:val="ListParagraph"/>
              <w:numPr>
                <w:ilvl w:val="0"/>
                <w:numId w:val="90"/>
              </w:numPr>
              <w:spacing w:before="0" w:line="276" w:lineRule="auto"/>
              <w:jc w:val="both"/>
              <w:rPr>
                <w:rFonts w:eastAsia="Times New Roman" w:cs="Times New Roman"/>
                <w:color w:val="000000" w:themeColor="text1"/>
                <w:szCs w:val="24"/>
              </w:rPr>
            </w:pPr>
            <w:r w:rsidRPr="00CD740B">
              <w:rPr>
                <w:rFonts w:eastAsia="Times New Roman" w:cs="Times New Roman"/>
                <w:color w:val="000000" w:themeColor="text1"/>
                <w:szCs w:val="24"/>
              </w:rPr>
              <w:t xml:space="preserve">Conducted freehand sketching of different types of geometric forms, tools, equipment, diagrams </w:t>
            </w:r>
          </w:p>
          <w:p w14:paraId="7B4512B5" w14:textId="77777777" w:rsidR="00BD1496" w:rsidRPr="00CD740B" w:rsidRDefault="00BD1496">
            <w:pPr>
              <w:pStyle w:val="ListParagraph"/>
              <w:numPr>
                <w:ilvl w:val="0"/>
                <w:numId w:val="90"/>
              </w:numPr>
              <w:spacing w:before="0" w:line="276" w:lineRule="auto"/>
              <w:jc w:val="both"/>
              <w:rPr>
                <w:rFonts w:eastAsia="Times New Roman" w:cs="Times New Roman"/>
                <w:color w:val="000000" w:themeColor="text1"/>
                <w:szCs w:val="24"/>
              </w:rPr>
            </w:pPr>
            <w:r w:rsidRPr="00CD740B">
              <w:rPr>
                <w:rFonts w:eastAsia="Times New Roman" w:cs="Times New Roman"/>
                <w:color w:val="000000" w:themeColor="text1"/>
                <w:szCs w:val="24"/>
              </w:rPr>
              <w:t>Produced solid geometry drawings</w:t>
            </w:r>
          </w:p>
          <w:p w14:paraId="23EB9833" w14:textId="77777777" w:rsidR="00BD1496" w:rsidRPr="00CD740B" w:rsidRDefault="00BD1496">
            <w:pPr>
              <w:pStyle w:val="ListParagraph"/>
              <w:numPr>
                <w:ilvl w:val="0"/>
                <w:numId w:val="90"/>
              </w:numPr>
              <w:spacing w:before="0" w:line="276" w:lineRule="auto"/>
              <w:jc w:val="both"/>
              <w:rPr>
                <w:rFonts w:eastAsia="Times New Roman" w:cs="Times New Roman"/>
                <w:color w:val="000000" w:themeColor="text1"/>
                <w:szCs w:val="24"/>
              </w:rPr>
            </w:pPr>
            <w:r w:rsidRPr="00CD740B">
              <w:rPr>
                <w:rFonts w:eastAsia="Times New Roman" w:cs="Times New Roman"/>
                <w:color w:val="000000" w:themeColor="text1"/>
                <w:szCs w:val="24"/>
              </w:rPr>
              <w:t>Developed surfaces of truncated and un truncated regular solids</w:t>
            </w:r>
          </w:p>
          <w:p w14:paraId="203AAC7A" w14:textId="77777777" w:rsidR="00BD1496" w:rsidRPr="00CD740B" w:rsidRDefault="00BD1496">
            <w:pPr>
              <w:pStyle w:val="ListParagraph"/>
              <w:numPr>
                <w:ilvl w:val="0"/>
                <w:numId w:val="90"/>
              </w:numPr>
              <w:spacing w:before="0" w:line="276" w:lineRule="auto"/>
              <w:jc w:val="both"/>
              <w:rPr>
                <w:rFonts w:eastAsia="Times New Roman" w:cs="Times New Roman"/>
                <w:color w:val="000000" w:themeColor="text1"/>
                <w:szCs w:val="24"/>
              </w:rPr>
            </w:pPr>
            <w:r w:rsidRPr="00CD740B">
              <w:rPr>
                <w:rFonts w:eastAsia="Times New Roman" w:cs="Times New Roman"/>
                <w:color w:val="000000" w:themeColor="text1"/>
                <w:szCs w:val="24"/>
              </w:rPr>
              <w:t>Produced pictorial and orthographic drawings correctly</w:t>
            </w:r>
          </w:p>
        </w:tc>
      </w:tr>
      <w:tr w:rsidR="00BD1496" w:rsidRPr="00CD740B" w14:paraId="25F8BB03" w14:textId="77777777" w:rsidTr="004B1EEE">
        <w:tc>
          <w:tcPr>
            <w:tcW w:w="1314" w:type="pct"/>
            <w:tcBorders>
              <w:top w:val="single" w:sz="4" w:space="0" w:color="auto"/>
              <w:left w:val="single" w:sz="4" w:space="0" w:color="auto"/>
              <w:bottom w:val="single" w:sz="4" w:space="0" w:color="auto"/>
              <w:right w:val="single" w:sz="4" w:space="0" w:color="auto"/>
            </w:tcBorders>
            <w:hideMark/>
          </w:tcPr>
          <w:p w14:paraId="0664891D" w14:textId="77777777" w:rsidR="00BD1496" w:rsidRPr="00CD740B" w:rsidRDefault="00BD1496">
            <w:pPr>
              <w:pStyle w:val="BodyText"/>
              <w:numPr>
                <w:ilvl w:val="0"/>
                <w:numId w:val="87"/>
              </w:numPr>
              <w:spacing w:before="120"/>
              <w:ind w:right="162"/>
              <w:rPr>
                <w:rFonts w:ascii="Times New Roman" w:hAnsi="Times New Roman"/>
                <w:color w:val="000000" w:themeColor="text1"/>
                <w:szCs w:val="24"/>
              </w:rPr>
            </w:pPr>
            <w:r w:rsidRPr="00CD740B">
              <w:rPr>
                <w:rFonts w:ascii="Times New Roman" w:hAnsi="Times New Roman"/>
                <w:color w:val="000000" w:themeColor="text1"/>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59ECE0AB" w14:textId="77777777" w:rsidR="00BD1496" w:rsidRPr="00CD740B" w:rsidRDefault="00BD1496" w:rsidP="004B1EEE">
            <w:pPr>
              <w:tabs>
                <w:tab w:val="left" w:pos="702"/>
              </w:tabs>
              <w:spacing w:before="120" w:line="276" w:lineRule="auto"/>
              <w:rPr>
                <w:rFonts w:cs="Times New Roman"/>
                <w:color w:val="000000" w:themeColor="text1"/>
                <w:szCs w:val="24"/>
              </w:rPr>
            </w:pPr>
            <w:r w:rsidRPr="00CD740B">
              <w:rPr>
                <w:rFonts w:cs="Times New Roman"/>
                <w:color w:val="000000" w:themeColor="text1"/>
                <w:szCs w:val="24"/>
              </w:rPr>
              <w:t xml:space="preserve">The following resources should be provided: </w:t>
            </w:r>
          </w:p>
          <w:p w14:paraId="6F73F6BB" w14:textId="77777777" w:rsidR="00BD1496" w:rsidRPr="00CD740B" w:rsidRDefault="00BD1496">
            <w:pPr>
              <w:pStyle w:val="ListParagraph"/>
              <w:numPr>
                <w:ilvl w:val="0"/>
                <w:numId w:val="97"/>
              </w:numPr>
              <w:tabs>
                <w:tab w:val="left" w:pos="458"/>
              </w:tabs>
              <w:spacing w:before="120" w:line="276" w:lineRule="auto"/>
              <w:ind w:hanging="687"/>
              <w:rPr>
                <w:rFonts w:cs="Times New Roman"/>
                <w:color w:val="000000" w:themeColor="text1"/>
                <w:szCs w:val="24"/>
              </w:rPr>
            </w:pPr>
            <w:r w:rsidRPr="00CD740B">
              <w:rPr>
                <w:rFonts w:cs="Times New Roman"/>
                <w:color w:val="000000" w:themeColor="text1"/>
                <w:szCs w:val="24"/>
              </w:rPr>
              <w:t xml:space="preserve">Access to relevant workplace or appropriately simulated environment where assessment can take place </w:t>
            </w:r>
          </w:p>
          <w:p w14:paraId="4ECD5261" w14:textId="77777777" w:rsidR="00BD1496" w:rsidRPr="00CD740B" w:rsidRDefault="00BD1496">
            <w:pPr>
              <w:pStyle w:val="ListParagraph"/>
              <w:numPr>
                <w:ilvl w:val="0"/>
                <w:numId w:val="97"/>
              </w:numPr>
              <w:tabs>
                <w:tab w:val="left" w:pos="458"/>
              </w:tabs>
              <w:spacing w:before="120" w:line="276" w:lineRule="auto"/>
              <w:ind w:hanging="687"/>
              <w:rPr>
                <w:rFonts w:cs="Times New Roman"/>
                <w:color w:val="000000" w:themeColor="text1"/>
                <w:szCs w:val="24"/>
              </w:rPr>
            </w:pPr>
            <w:r w:rsidRPr="00CD740B">
              <w:rPr>
                <w:rFonts w:cs="Times New Roman"/>
                <w:color w:val="000000" w:themeColor="text1"/>
                <w:szCs w:val="24"/>
              </w:rPr>
              <w:t>Measuring equipment</w:t>
            </w:r>
          </w:p>
          <w:p w14:paraId="35DE2330" w14:textId="77777777" w:rsidR="00BD1496" w:rsidRPr="00CD740B" w:rsidRDefault="00BD1496">
            <w:pPr>
              <w:pStyle w:val="ListParagraph"/>
              <w:numPr>
                <w:ilvl w:val="0"/>
                <w:numId w:val="97"/>
              </w:numPr>
              <w:tabs>
                <w:tab w:val="left" w:pos="458"/>
              </w:tabs>
              <w:spacing w:before="120" w:line="276" w:lineRule="auto"/>
              <w:ind w:hanging="687"/>
              <w:rPr>
                <w:rFonts w:cs="Times New Roman"/>
                <w:color w:val="000000" w:themeColor="text1"/>
                <w:szCs w:val="24"/>
              </w:rPr>
            </w:pPr>
            <w:r w:rsidRPr="00CD740B">
              <w:rPr>
                <w:rFonts w:cs="Times New Roman"/>
                <w:color w:val="000000" w:themeColor="text1"/>
                <w:szCs w:val="24"/>
              </w:rPr>
              <w:t>Materials relevant to the proposed activity or tasks</w:t>
            </w:r>
          </w:p>
        </w:tc>
      </w:tr>
      <w:tr w:rsidR="00BD1496" w:rsidRPr="00CD740B" w14:paraId="57D69ACF" w14:textId="77777777" w:rsidTr="004B1EEE">
        <w:tc>
          <w:tcPr>
            <w:tcW w:w="1314" w:type="pct"/>
            <w:tcBorders>
              <w:top w:val="single" w:sz="4" w:space="0" w:color="auto"/>
              <w:left w:val="single" w:sz="4" w:space="0" w:color="auto"/>
              <w:bottom w:val="single" w:sz="4" w:space="0" w:color="auto"/>
              <w:right w:val="single" w:sz="4" w:space="0" w:color="auto"/>
            </w:tcBorders>
            <w:hideMark/>
          </w:tcPr>
          <w:p w14:paraId="522B1C02" w14:textId="77777777" w:rsidR="00BD1496" w:rsidRPr="00CD740B" w:rsidRDefault="00BD1496">
            <w:pPr>
              <w:pStyle w:val="BodyText"/>
              <w:numPr>
                <w:ilvl w:val="0"/>
                <w:numId w:val="87"/>
              </w:numPr>
              <w:tabs>
                <w:tab w:val="left" w:pos="0"/>
              </w:tabs>
              <w:spacing w:before="120"/>
              <w:ind w:right="252"/>
              <w:rPr>
                <w:rFonts w:ascii="Times New Roman" w:hAnsi="Times New Roman"/>
                <w:color w:val="000000" w:themeColor="text1"/>
                <w:szCs w:val="24"/>
              </w:rPr>
            </w:pPr>
            <w:r w:rsidRPr="00CD740B">
              <w:rPr>
                <w:rFonts w:ascii="Times New Roman" w:hAnsi="Times New Roman"/>
                <w:color w:val="000000" w:themeColor="text1"/>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5ADE6239" w14:textId="77777777" w:rsidR="00BD1496" w:rsidRPr="00CD740B" w:rsidRDefault="00BD1496" w:rsidP="004B1EEE">
            <w:pPr>
              <w:pStyle w:val="BodyTextIndent"/>
              <w:spacing w:before="120" w:line="276" w:lineRule="auto"/>
              <w:ind w:left="0"/>
              <w:rPr>
                <w:rFonts w:cs="Times New Roman"/>
                <w:color w:val="000000" w:themeColor="text1"/>
                <w:szCs w:val="24"/>
              </w:rPr>
            </w:pPr>
            <w:r w:rsidRPr="00CD740B">
              <w:rPr>
                <w:rFonts w:cs="Times New Roman"/>
                <w:color w:val="000000" w:themeColor="text1"/>
                <w:szCs w:val="24"/>
              </w:rPr>
              <w:t>Competency may be assessed through:</w:t>
            </w:r>
          </w:p>
          <w:p w14:paraId="206B1B52" w14:textId="77777777" w:rsidR="00BD1496" w:rsidRPr="00CD740B" w:rsidRDefault="00BD1496">
            <w:pPr>
              <w:pStyle w:val="BodyTextIndent"/>
              <w:numPr>
                <w:ilvl w:val="1"/>
                <w:numId w:val="87"/>
              </w:numPr>
              <w:spacing w:before="120" w:line="276" w:lineRule="auto"/>
              <w:ind w:left="498"/>
              <w:rPr>
                <w:rFonts w:cs="Times New Roman"/>
                <w:color w:val="000000" w:themeColor="text1"/>
                <w:szCs w:val="24"/>
              </w:rPr>
            </w:pPr>
            <w:r w:rsidRPr="00CD740B">
              <w:rPr>
                <w:rFonts w:cs="Times New Roman"/>
                <w:color w:val="000000" w:themeColor="text1"/>
                <w:szCs w:val="24"/>
              </w:rPr>
              <w:t>Practical tests</w:t>
            </w:r>
          </w:p>
          <w:p w14:paraId="4803E0DF" w14:textId="77777777" w:rsidR="00BD1496" w:rsidRPr="00CD740B" w:rsidRDefault="00BD1496">
            <w:pPr>
              <w:pStyle w:val="BodyTextIndent"/>
              <w:numPr>
                <w:ilvl w:val="1"/>
                <w:numId w:val="87"/>
              </w:numPr>
              <w:spacing w:before="120" w:line="276" w:lineRule="auto"/>
              <w:ind w:left="498"/>
              <w:rPr>
                <w:rFonts w:cs="Times New Roman"/>
                <w:color w:val="000000" w:themeColor="text1"/>
                <w:szCs w:val="24"/>
              </w:rPr>
            </w:pPr>
            <w:r w:rsidRPr="00CD740B">
              <w:rPr>
                <w:rFonts w:cs="Times New Roman"/>
                <w:color w:val="000000" w:themeColor="text1"/>
                <w:szCs w:val="24"/>
              </w:rPr>
              <w:t>Observation</w:t>
            </w:r>
          </w:p>
        </w:tc>
      </w:tr>
      <w:tr w:rsidR="00BD1496" w:rsidRPr="00CD740B" w14:paraId="161FACD7" w14:textId="77777777" w:rsidTr="004B1EEE">
        <w:tc>
          <w:tcPr>
            <w:tcW w:w="1314" w:type="pct"/>
            <w:tcBorders>
              <w:top w:val="single" w:sz="4" w:space="0" w:color="auto"/>
              <w:left w:val="single" w:sz="4" w:space="0" w:color="auto"/>
              <w:bottom w:val="single" w:sz="4" w:space="0" w:color="auto"/>
              <w:right w:val="single" w:sz="4" w:space="0" w:color="auto"/>
            </w:tcBorders>
            <w:hideMark/>
          </w:tcPr>
          <w:p w14:paraId="5EFDE232" w14:textId="77777777" w:rsidR="00BD1496" w:rsidRPr="00CD740B" w:rsidRDefault="00BD1496">
            <w:pPr>
              <w:pStyle w:val="BodyText"/>
              <w:numPr>
                <w:ilvl w:val="0"/>
                <w:numId w:val="87"/>
              </w:numPr>
              <w:tabs>
                <w:tab w:val="left" w:pos="-5508"/>
              </w:tabs>
              <w:spacing w:before="120"/>
              <w:ind w:right="252"/>
              <w:rPr>
                <w:rFonts w:ascii="Times New Roman" w:hAnsi="Times New Roman"/>
                <w:color w:val="000000" w:themeColor="text1"/>
                <w:szCs w:val="24"/>
              </w:rPr>
            </w:pPr>
            <w:r w:rsidRPr="00CD740B">
              <w:rPr>
                <w:rFonts w:ascii="Times New Roman" w:hAnsi="Times New Roman"/>
                <w:color w:val="000000" w:themeColor="text1"/>
                <w:szCs w:val="24"/>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4CDB80B0" w14:textId="77777777" w:rsidR="00BD1496" w:rsidRPr="00CD740B" w:rsidRDefault="00BD1496" w:rsidP="004B1EEE">
            <w:pPr>
              <w:pStyle w:val="BodyText"/>
              <w:tabs>
                <w:tab w:val="left" w:pos="702"/>
              </w:tabs>
              <w:spacing w:before="120"/>
              <w:ind w:right="749"/>
              <w:rPr>
                <w:rFonts w:ascii="Times New Roman" w:hAnsi="Times New Roman"/>
                <w:color w:val="000000" w:themeColor="text1"/>
                <w:szCs w:val="24"/>
              </w:rPr>
            </w:pPr>
            <w:r w:rsidRPr="00CD740B">
              <w:rPr>
                <w:rFonts w:ascii="Times New Roman" w:hAnsi="Times New Roman"/>
                <w:color w:val="000000" w:themeColor="text1"/>
                <w:szCs w:val="24"/>
              </w:rPr>
              <w:t xml:space="preserve">Competency may be assessed </w:t>
            </w:r>
          </w:p>
          <w:p w14:paraId="1BE4C8B1" w14:textId="77777777" w:rsidR="00BD1496" w:rsidRPr="00CD740B" w:rsidRDefault="00BD1496">
            <w:pPr>
              <w:pStyle w:val="BodyTextIndent"/>
              <w:numPr>
                <w:ilvl w:val="1"/>
                <w:numId w:val="87"/>
              </w:numPr>
              <w:spacing w:before="120" w:line="276" w:lineRule="auto"/>
              <w:ind w:left="498"/>
              <w:rPr>
                <w:rFonts w:cs="Times New Roman"/>
                <w:color w:val="000000" w:themeColor="text1"/>
                <w:szCs w:val="24"/>
              </w:rPr>
            </w:pPr>
            <w:r w:rsidRPr="00CD740B">
              <w:rPr>
                <w:rFonts w:cs="Times New Roman"/>
                <w:color w:val="000000" w:themeColor="text1"/>
                <w:szCs w:val="24"/>
              </w:rPr>
              <w:t>On-the-job</w:t>
            </w:r>
          </w:p>
          <w:p w14:paraId="32F3DF3B" w14:textId="77777777" w:rsidR="00BD1496" w:rsidRPr="00CD740B" w:rsidRDefault="00BD1496">
            <w:pPr>
              <w:pStyle w:val="BodyTextIndent"/>
              <w:numPr>
                <w:ilvl w:val="1"/>
                <w:numId w:val="87"/>
              </w:numPr>
              <w:spacing w:before="120" w:line="276" w:lineRule="auto"/>
              <w:ind w:left="498"/>
              <w:rPr>
                <w:rFonts w:cs="Times New Roman"/>
                <w:color w:val="000000" w:themeColor="text1"/>
                <w:szCs w:val="24"/>
              </w:rPr>
            </w:pPr>
            <w:r w:rsidRPr="00CD740B">
              <w:rPr>
                <w:rFonts w:cs="Times New Roman"/>
                <w:color w:val="000000" w:themeColor="text1"/>
                <w:szCs w:val="24"/>
              </w:rPr>
              <w:t>Off-the –job</w:t>
            </w:r>
          </w:p>
          <w:p w14:paraId="50C7A55C" w14:textId="77777777" w:rsidR="00BD1496" w:rsidRPr="00CD740B" w:rsidRDefault="00BD1496">
            <w:pPr>
              <w:pStyle w:val="BodyTextIndent"/>
              <w:numPr>
                <w:ilvl w:val="1"/>
                <w:numId w:val="87"/>
              </w:numPr>
              <w:spacing w:before="120" w:line="276" w:lineRule="auto"/>
              <w:ind w:left="498"/>
              <w:rPr>
                <w:rFonts w:cs="Times New Roman"/>
                <w:color w:val="000000" w:themeColor="text1"/>
                <w:szCs w:val="24"/>
              </w:rPr>
            </w:pPr>
            <w:r w:rsidRPr="00CD740B">
              <w:rPr>
                <w:rFonts w:cs="Times New Roman"/>
                <w:color w:val="000000" w:themeColor="text1"/>
                <w:szCs w:val="24"/>
              </w:rPr>
              <w:t>During Industrial attachment</w:t>
            </w:r>
          </w:p>
        </w:tc>
      </w:tr>
      <w:tr w:rsidR="00BD1496" w:rsidRPr="00CD740B" w14:paraId="019F3B6C" w14:textId="77777777" w:rsidTr="004B1EEE">
        <w:tc>
          <w:tcPr>
            <w:tcW w:w="1314" w:type="pct"/>
            <w:tcBorders>
              <w:top w:val="single" w:sz="4" w:space="0" w:color="auto"/>
              <w:left w:val="single" w:sz="4" w:space="0" w:color="auto"/>
              <w:bottom w:val="single" w:sz="4" w:space="0" w:color="auto"/>
              <w:right w:val="single" w:sz="4" w:space="0" w:color="auto"/>
            </w:tcBorders>
            <w:hideMark/>
          </w:tcPr>
          <w:p w14:paraId="58367597" w14:textId="77777777" w:rsidR="00BD1496" w:rsidRPr="00CD740B" w:rsidRDefault="00BD1496">
            <w:pPr>
              <w:pStyle w:val="ListParagraph"/>
              <w:numPr>
                <w:ilvl w:val="0"/>
                <w:numId w:val="87"/>
              </w:numPr>
              <w:spacing w:before="120" w:after="120" w:line="276" w:lineRule="auto"/>
              <w:contextualSpacing w:val="0"/>
              <w:rPr>
                <w:rFonts w:cs="Times New Roman"/>
                <w:color w:val="000000" w:themeColor="text1"/>
                <w:szCs w:val="24"/>
              </w:rPr>
            </w:pPr>
            <w:r w:rsidRPr="00CD740B">
              <w:rPr>
                <w:rFonts w:cs="Times New Roman"/>
                <w:color w:val="000000" w:themeColor="text1"/>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3C4A189E" w14:textId="77777777" w:rsidR="00BD1496" w:rsidRPr="00CD740B" w:rsidRDefault="00BD1496" w:rsidP="004B1EEE">
            <w:pPr>
              <w:spacing w:before="120" w:line="276" w:lineRule="auto"/>
              <w:jc w:val="both"/>
              <w:rPr>
                <w:rFonts w:cs="Times New Roman"/>
                <w:color w:val="000000" w:themeColor="text1"/>
                <w:szCs w:val="24"/>
              </w:rPr>
            </w:pPr>
            <w:r w:rsidRPr="00CD740B">
              <w:rPr>
                <w:rFonts w:cs="Times New Roman"/>
                <w:color w:val="000000" w:themeColor="text1"/>
                <w:szCs w:val="24"/>
              </w:rPr>
              <w:t>Holistic assessment with other units relevant to the industry sector, workplace and job role is recommended.</w:t>
            </w:r>
          </w:p>
        </w:tc>
      </w:tr>
    </w:tbl>
    <w:p w14:paraId="1C0EF763" w14:textId="77777777" w:rsidR="00CE567B"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p>
    <w:p w14:paraId="6A35D633" w14:textId="77777777" w:rsidR="00CE567B"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p>
    <w:p w14:paraId="4202FB8A" w14:textId="77777777" w:rsidR="00CE567B" w:rsidRPr="00CD740B" w:rsidRDefault="00CE567B" w:rsidP="00BD1496">
      <w:pPr>
        <w:keepNext/>
        <w:keepLines/>
        <w:spacing w:before="360" w:after="80" w:line="240" w:lineRule="auto"/>
        <w:outlineLvl w:val="0"/>
        <w:rPr>
          <w:rFonts w:eastAsia="Times New Roman" w:cs="Times New Roman"/>
          <w:b/>
          <w:bCs/>
          <w:szCs w:val="24"/>
          <w14:ligatures w14:val="standardContextual"/>
        </w:rPr>
      </w:pPr>
    </w:p>
    <w:p w14:paraId="3B611387" w14:textId="77777777" w:rsidR="00CE567B"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p>
    <w:p w14:paraId="56FF580C" w14:textId="77777777" w:rsidR="00CE567B"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p>
    <w:p w14:paraId="18CF0190" w14:textId="77777777" w:rsidR="00CE567B"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p>
    <w:p w14:paraId="199EB45E" w14:textId="77777777" w:rsidR="00CE567B"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p>
    <w:p w14:paraId="065CB4F3" w14:textId="77777777" w:rsidR="00CE567B" w:rsidRPr="00CD740B" w:rsidRDefault="00CE567B" w:rsidP="001A7D21">
      <w:pPr>
        <w:keepNext/>
        <w:keepLines/>
        <w:spacing w:before="360" w:after="80" w:line="240" w:lineRule="auto"/>
        <w:jc w:val="center"/>
        <w:outlineLvl w:val="0"/>
        <w:rPr>
          <w:rFonts w:eastAsia="Times New Roman" w:cs="Times New Roman"/>
          <w:b/>
          <w:bCs/>
          <w:szCs w:val="24"/>
          <w14:ligatures w14:val="standardContextual"/>
        </w:rPr>
      </w:pPr>
    </w:p>
    <w:p w14:paraId="197F02C5" w14:textId="21EC6C5A" w:rsidR="00CE567B" w:rsidRPr="00CD740B" w:rsidRDefault="00CE567B" w:rsidP="00BD1496">
      <w:pPr>
        <w:spacing w:before="0" w:after="0" w:line="240" w:lineRule="auto"/>
        <w:rPr>
          <w:rFonts w:eastAsia="Times New Roman" w:cs="Times New Roman"/>
          <w:b/>
          <w:bCs/>
          <w:szCs w:val="24"/>
          <w14:ligatures w14:val="standardContextual"/>
        </w:rPr>
      </w:pPr>
    </w:p>
    <w:p w14:paraId="3F78F9ED" w14:textId="695FC114" w:rsidR="001A7D21" w:rsidRPr="00CD740B" w:rsidRDefault="001A7D21" w:rsidP="001A7D21">
      <w:pPr>
        <w:keepNext/>
        <w:keepLines/>
        <w:spacing w:before="360" w:after="80" w:line="240" w:lineRule="auto"/>
        <w:jc w:val="center"/>
        <w:outlineLvl w:val="0"/>
        <w:rPr>
          <w:rFonts w:eastAsia="Times New Roman" w:cs="Times New Roman"/>
          <w:b/>
          <w:bCs/>
          <w:szCs w:val="24"/>
          <w14:ligatures w14:val="standardContextual"/>
        </w:rPr>
      </w:pPr>
      <w:bookmarkStart w:id="45" w:name="_Toc196988086"/>
      <w:r w:rsidRPr="00CD740B">
        <w:rPr>
          <w:rFonts w:eastAsia="Times New Roman" w:cs="Times New Roman"/>
          <w:b/>
          <w:bCs/>
          <w:szCs w:val="24"/>
          <w14:ligatures w14:val="standardContextual"/>
        </w:rPr>
        <w:t>CORE UNITS OF COMPETENCY</w:t>
      </w:r>
      <w:bookmarkEnd w:id="41"/>
      <w:bookmarkEnd w:id="45"/>
    </w:p>
    <w:p w14:paraId="1F18C873" w14:textId="77777777" w:rsidR="001A7D21" w:rsidRPr="00CD740B" w:rsidRDefault="001A7D21" w:rsidP="001A7D21">
      <w:pPr>
        <w:spacing w:before="0" w:after="0" w:line="360" w:lineRule="auto"/>
        <w:jc w:val="both"/>
        <w:rPr>
          <w:rFonts w:eastAsia="Times New Roman" w:cs="Times New Roman"/>
          <w:color w:val="2F5496"/>
          <w:szCs w:val="24"/>
          <w14:ligatures w14:val="standardContextual"/>
        </w:rPr>
      </w:pPr>
      <w:r w:rsidRPr="00CD740B">
        <w:rPr>
          <w:rFonts w:eastAsia="Calibri" w:cs="Times New Roman"/>
          <w:szCs w:val="24"/>
          <w14:ligatures w14:val="standardContextual"/>
        </w:rPr>
        <w:br w:type="page"/>
      </w:r>
    </w:p>
    <w:p w14:paraId="4492A6D7" w14:textId="77777777" w:rsidR="00E82147" w:rsidRPr="00E82147" w:rsidRDefault="00E82147" w:rsidP="00E82147">
      <w:pPr>
        <w:keepNext/>
        <w:keepLines/>
        <w:ind w:left="720"/>
        <w:jc w:val="center"/>
        <w:outlineLvl w:val="1"/>
        <w:rPr>
          <w:rFonts w:eastAsia="Times New Roman" w:cs="Times New Roman"/>
          <w:b/>
          <w:szCs w:val="26"/>
        </w:rPr>
      </w:pPr>
      <w:bookmarkStart w:id="46" w:name="_Toc195540305"/>
      <w:bookmarkStart w:id="47" w:name="_Toc195684373"/>
      <w:r w:rsidRPr="00E82147">
        <w:rPr>
          <w:rFonts w:eastAsia="Times New Roman" w:cs="Times New Roman"/>
          <w:b/>
          <w:szCs w:val="26"/>
        </w:rPr>
        <w:lastRenderedPageBreak/>
        <w:t>CONSTRUCT TEMPORARY WORKS</w:t>
      </w:r>
      <w:bookmarkEnd w:id="46"/>
      <w:bookmarkEnd w:id="47"/>
    </w:p>
    <w:p w14:paraId="49175C7F"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p>
    <w:p w14:paraId="20445E8A"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b/>
          <w:szCs w:val="24"/>
          <w14:ligatures w14:val="standardContextual"/>
        </w:rPr>
        <w:t>UNIT CODE:</w:t>
      </w:r>
      <w:r w:rsidRPr="00E82147">
        <w:rPr>
          <w:rFonts w:eastAsia="Calibri" w:cs="Times New Roman"/>
          <w:szCs w:val="24"/>
          <w14:ligatures w14:val="standardContextual"/>
        </w:rPr>
        <w:t xml:space="preserve"> </w:t>
      </w:r>
      <w:r w:rsidRPr="00E82147">
        <w:rPr>
          <w:rFonts w:eastAsia="Calibri" w:cs="Times New Roman"/>
          <w:b/>
          <w:bCs/>
          <w:szCs w:val="24"/>
          <w14:ligatures w14:val="standardContextual"/>
        </w:rPr>
        <w:t>0732 251 01A</w:t>
      </w:r>
    </w:p>
    <w:p w14:paraId="79EB84E8"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p>
    <w:p w14:paraId="5B56C200"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UNIT DESCRIPTION</w:t>
      </w:r>
    </w:p>
    <w:p w14:paraId="2A5D4E72" w14:textId="77777777" w:rsidR="00E82147" w:rsidRPr="00E82147" w:rsidRDefault="00E82147" w:rsidP="00E82147">
      <w:pPr>
        <w:spacing w:before="0" w:after="0" w:line="276" w:lineRule="auto"/>
        <w:jc w:val="both"/>
        <w:rPr>
          <w:rFonts w:eastAsia="Calibri" w:cs="Times New Roman"/>
          <w:szCs w:val="24"/>
          <w14:ligatures w14:val="standardContextual"/>
        </w:rPr>
      </w:pPr>
      <w:bookmarkStart w:id="48" w:name="_Hlk65048879"/>
      <w:r w:rsidRPr="00E82147">
        <w:rPr>
          <w:rFonts w:eastAsia="Calibri" w:cs="Times New Roman"/>
          <w:szCs w:val="24"/>
          <w14:ligatures w14:val="standardContextual"/>
        </w:rPr>
        <w:t>This unit describes the competencies required to construct temporary works. It involves setting out and preparing for temporary works, installing trench timbering for excavation support, constructing and erecting formwork for concrete structures, installing and securing shuttering for concrete works, dismantling and removing temporary works.</w:t>
      </w:r>
    </w:p>
    <w:bookmarkEnd w:id="48"/>
    <w:p w14:paraId="58973A16" w14:textId="77777777" w:rsidR="00E82147" w:rsidRPr="00E82147" w:rsidRDefault="00E82147" w:rsidP="00E82147">
      <w:pPr>
        <w:shd w:val="clear" w:color="auto" w:fill="FFFFFF"/>
        <w:spacing w:before="0" w:after="0" w:line="276" w:lineRule="auto"/>
        <w:ind w:left="357" w:hanging="357"/>
        <w:rPr>
          <w:rFonts w:eastAsia="Calibri" w:cs="Times New Roman"/>
          <w:b/>
          <w:bCs/>
          <w:caps/>
          <w:noProof/>
          <w:szCs w:val="24"/>
          <w14:ligatures w14:val="standardContextual"/>
        </w:rPr>
      </w:pPr>
      <w:r w:rsidRPr="00E82147">
        <w:rPr>
          <w:rFonts w:eastAsia="Calibri" w:cs="Times New Roman"/>
          <w:b/>
          <w:bCs/>
          <w:caps/>
          <w:noProof/>
          <w:szCs w:val="24"/>
          <w14:ligatures w14:val="standardContextual"/>
        </w:rPr>
        <w:t xml:space="preserve">ELEMENTS AND PERFORMANCE CRITERIA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6521"/>
      </w:tblGrid>
      <w:tr w:rsidR="00E82147" w:rsidRPr="00E82147" w14:paraId="55B3A5C8" w14:textId="77777777" w:rsidTr="00C36D61">
        <w:trPr>
          <w:tblHeader/>
        </w:trPr>
        <w:tc>
          <w:tcPr>
            <w:tcW w:w="2943" w:type="dxa"/>
            <w:shd w:val="clear" w:color="auto" w:fill="auto"/>
            <w:vAlign w:val="center"/>
          </w:tcPr>
          <w:p w14:paraId="3C9C538E"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 xml:space="preserve">ELEMENT </w:t>
            </w:r>
          </w:p>
        </w:tc>
        <w:tc>
          <w:tcPr>
            <w:tcW w:w="6521" w:type="dxa"/>
            <w:shd w:val="clear" w:color="auto" w:fill="auto"/>
          </w:tcPr>
          <w:p w14:paraId="543E4833"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PERFORMANCE CRITERIA</w:t>
            </w:r>
          </w:p>
          <w:p w14:paraId="7464AFA8" w14:textId="77777777" w:rsidR="00E82147" w:rsidRPr="00E82147" w:rsidRDefault="00E82147" w:rsidP="00E82147">
            <w:pPr>
              <w:shd w:val="clear" w:color="auto" w:fill="FFFFFF"/>
              <w:spacing w:before="0" w:after="0" w:line="276" w:lineRule="auto"/>
              <w:ind w:left="357" w:hanging="357"/>
              <w:rPr>
                <w:rFonts w:eastAsia="Calibri" w:cs="Times New Roman"/>
                <w:bCs/>
                <w:szCs w:val="24"/>
                <w14:ligatures w14:val="standardContextual"/>
              </w:rPr>
            </w:pPr>
            <w:r w:rsidRPr="00E82147">
              <w:rPr>
                <w:rFonts w:eastAsia="Calibri" w:cs="Times New Roman"/>
                <w:bCs/>
                <w:i/>
                <w:szCs w:val="24"/>
                <w14:ligatures w14:val="standardContextual"/>
              </w:rPr>
              <w:t>(Bold and italicized terms are elaborated in the Range)</w:t>
            </w:r>
          </w:p>
        </w:tc>
      </w:tr>
      <w:tr w:rsidR="00E82147" w:rsidRPr="00E82147" w14:paraId="539CC1CE" w14:textId="77777777" w:rsidTr="00C36D61">
        <w:tc>
          <w:tcPr>
            <w:tcW w:w="2943" w:type="dxa"/>
          </w:tcPr>
          <w:p w14:paraId="67EBDD45" w14:textId="77777777" w:rsidR="00E82147" w:rsidRPr="00E82147" w:rsidRDefault="00E82147" w:rsidP="00E82147">
            <w:pPr>
              <w:numPr>
                <w:ilvl w:val="0"/>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Set out and prepare for temporary works</w:t>
            </w:r>
          </w:p>
        </w:tc>
        <w:tc>
          <w:tcPr>
            <w:tcW w:w="6521" w:type="dxa"/>
          </w:tcPr>
          <w:p w14:paraId="5E948452"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b/>
                <w:bCs/>
                <w:i/>
                <w:iCs/>
                <w:szCs w:val="24"/>
                <w14:ligatures w14:val="standardContextual"/>
              </w:rPr>
              <w:t>Personal protective equipment</w:t>
            </w:r>
            <w:r w:rsidRPr="00E82147">
              <w:rPr>
                <w:rFonts w:eastAsia="Calibri" w:cs="Times New Roman"/>
                <w:szCs w:val="24"/>
                <w14:ligatures w14:val="standardContextual"/>
              </w:rPr>
              <w:t xml:space="preserve"> is selected, fitted and used according to safety rules and regulations</w:t>
            </w:r>
            <w:r w:rsidRPr="00E82147">
              <w:rPr>
                <w:rFonts w:eastAsia="Calibri" w:cs="Times New Roman"/>
                <w:b/>
                <w:i/>
                <w:szCs w:val="24"/>
                <w14:ligatures w14:val="standardContextual"/>
              </w:rPr>
              <w:t xml:space="preserve"> </w:t>
            </w:r>
          </w:p>
          <w:p w14:paraId="02A518FB"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Drawings for temporary structures are interpreted according to the structural drawings.</w:t>
            </w:r>
          </w:p>
          <w:p w14:paraId="12BC0AD6"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b/>
                <w:bCs/>
                <w:i/>
                <w:iCs/>
                <w:szCs w:val="24"/>
                <w14:ligatures w14:val="standardContextual"/>
              </w:rPr>
              <w:t>Materials</w:t>
            </w:r>
            <w:r w:rsidRPr="00E82147">
              <w:rPr>
                <w:rFonts w:eastAsia="Calibri" w:cs="Times New Roman"/>
                <w:szCs w:val="24"/>
                <w14:ligatures w14:val="standardContextual"/>
              </w:rPr>
              <w:t>, tools and equipment are identified and prepared as per the job task.</w:t>
            </w:r>
          </w:p>
          <w:p w14:paraId="52F86951"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Materials are measured and marked out as per the drawings.</w:t>
            </w:r>
          </w:p>
          <w:p w14:paraId="1EED3466"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Safety regulations and risk management is ensured to comply with the site procedures as per safety requirements</w:t>
            </w:r>
          </w:p>
          <w:p w14:paraId="0CFFFD15"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Performed housekeeping practices as per workplace procedures</w:t>
            </w:r>
          </w:p>
        </w:tc>
      </w:tr>
      <w:tr w:rsidR="00E82147" w:rsidRPr="00E82147" w14:paraId="26570837" w14:textId="77777777" w:rsidTr="00C36D61">
        <w:tc>
          <w:tcPr>
            <w:tcW w:w="2943" w:type="dxa"/>
          </w:tcPr>
          <w:p w14:paraId="3FC3D800" w14:textId="77777777" w:rsidR="00E82147" w:rsidRPr="00E82147" w:rsidRDefault="00E82147" w:rsidP="00E82147">
            <w:pPr>
              <w:numPr>
                <w:ilvl w:val="0"/>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Install trench timbering for excavation support</w:t>
            </w:r>
          </w:p>
        </w:tc>
        <w:tc>
          <w:tcPr>
            <w:tcW w:w="6521" w:type="dxa"/>
          </w:tcPr>
          <w:p w14:paraId="57423B82"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b/>
                <w:bCs/>
                <w:i/>
                <w:iCs/>
                <w:szCs w:val="24"/>
                <w14:ligatures w14:val="standardContextual"/>
              </w:rPr>
              <w:t>Trench timbering materials, tools and equipment</w:t>
            </w:r>
            <w:r w:rsidRPr="00E82147">
              <w:rPr>
                <w:rFonts w:eastAsia="Calibri" w:cs="Times New Roman"/>
                <w:szCs w:val="24"/>
                <w14:ligatures w14:val="standardContextual"/>
              </w:rPr>
              <w:t xml:space="preserve"> are selected and prepared as per the drawings and instructions.</w:t>
            </w:r>
          </w:p>
          <w:p w14:paraId="22F1DD52"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Timber walling boards, poling boards, struts for trench support are installed as per the drawings.</w:t>
            </w:r>
          </w:p>
          <w:p w14:paraId="33C44644"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lang w:val="en-US"/>
                <w14:ligatures w14:val="standardContextual"/>
              </w:rPr>
              <w:t xml:space="preserve">The structure is secured and braced depending with the </w:t>
            </w:r>
            <w:r w:rsidRPr="00E82147">
              <w:rPr>
                <w:rFonts w:eastAsia="Calibri" w:cs="Times New Roman"/>
                <w:b/>
                <w:bCs/>
                <w:i/>
                <w:iCs/>
                <w:szCs w:val="24"/>
                <w:lang w:val="en-US"/>
                <w14:ligatures w14:val="standardContextual"/>
              </w:rPr>
              <w:t>soil type</w:t>
            </w:r>
            <w:r w:rsidRPr="00E82147">
              <w:rPr>
                <w:rFonts w:eastAsia="Calibri" w:cs="Times New Roman"/>
                <w:szCs w:val="24"/>
                <w:lang w:val="en-US"/>
                <w14:ligatures w14:val="standardContextual"/>
              </w:rPr>
              <w:t xml:space="preserve"> to prevent collapse according to the drawing </w:t>
            </w:r>
          </w:p>
          <w:p w14:paraId="0BC87061"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Ensured safe access and stability of trench timbering as per the building codes</w:t>
            </w:r>
          </w:p>
          <w:p w14:paraId="238BEC44"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Timbering is inspected and maintained throughout the excavation works as per the instructions</w:t>
            </w:r>
          </w:p>
          <w:p w14:paraId="49F3BAEE"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Performed housekeeping practices as per workplace procedures</w:t>
            </w:r>
          </w:p>
        </w:tc>
      </w:tr>
      <w:tr w:rsidR="00E82147" w:rsidRPr="00E82147" w14:paraId="0A98D744" w14:textId="77777777" w:rsidTr="00C36D61">
        <w:tc>
          <w:tcPr>
            <w:tcW w:w="2943" w:type="dxa"/>
          </w:tcPr>
          <w:p w14:paraId="73E2F1F4" w14:textId="77777777" w:rsidR="00E82147" w:rsidRPr="00E82147" w:rsidRDefault="00E82147" w:rsidP="00E82147">
            <w:pPr>
              <w:numPr>
                <w:ilvl w:val="0"/>
                <w:numId w:val="29"/>
              </w:numPr>
              <w:shd w:val="clear" w:color="auto" w:fill="FFFFFF"/>
              <w:spacing w:before="0" w:after="0" w:line="276" w:lineRule="auto"/>
              <w:ind w:left="360"/>
              <w:rPr>
                <w:rFonts w:eastAsia="Calibri" w:cs="Times New Roman"/>
                <w:szCs w:val="24"/>
                <w14:ligatures w14:val="standardContextual"/>
              </w:rPr>
            </w:pPr>
            <w:bookmarkStart w:id="49" w:name="_Hlk195627843"/>
            <w:r w:rsidRPr="00E82147">
              <w:rPr>
                <w:rFonts w:eastAsia="Calibri" w:cs="Times New Roman"/>
                <w:szCs w:val="24"/>
                <w14:ligatures w14:val="standardContextual"/>
              </w:rPr>
              <w:t xml:space="preserve">Construct and erect formwork for concrete structures </w:t>
            </w:r>
            <w:bookmarkEnd w:id="49"/>
          </w:p>
        </w:tc>
        <w:tc>
          <w:tcPr>
            <w:tcW w:w="6521" w:type="dxa"/>
          </w:tcPr>
          <w:p w14:paraId="646924E2" w14:textId="77777777" w:rsidR="00E82147" w:rsidRPr="00E82147" w:rsidRDefault="00E82147" w:rsidP="00E82147">
            <w:pPr>
              <w:numPr>
                <w:ilvl w:val="1"/>
                <w:numId w:val="2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 xml:space="preserve">Personal protective equipment is selected, fitted and used according to safety rules and regulations </w:t>
            </w:r>
          </w:p>
          <w:p w14:paraId="30B8ED0F" w14:textId="77777777" w:rsidR="00E82147" w:rsidRPr="00E82147" w:rsidRDefault="00E82147" w:rsidP="00E82147">
            <w:pPr>
              <w:numPr>
                <w:ilvl w:val="1"/>
                <w:numId w:val="2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Formwork dimensions are determined as per the structural elements to be supported</w:t>
            </w:r>
          </w:p>
          <w:p w14:paraId="416B3510" w14:textId="77777777" w:rsidR="00E82147" w:rsidRPr="00E82147" w:rsidRDefault="00E82147" w:rsidP="00E82147">
            <w:pPr>
              <w:numPr>
                <w:ilvl w:val="1"/>
                <w:numId w:val="2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 xml:space="preserve">Formwork material is identified as per structure complexity, </w:t>
            </w:r>
            <w:r w:rsidRPr="00E82147">
              <w:rPr>
                <w:rFonts w:eastAsia="Calibri" w:cs="Times New Roman"/>
                <w:szCs w:val="24"/>
                <w14:ligatures w14:val="standardContextual"/>
              </w:rPr>
              <w:lastRenderedPageBreak/>
              <w:t>job drawings or supervisor instructions</w:t>
            </w:r>
          </w:p>
          <w:p w14:paraId="48DF6DC5" w14:textId="77777777" w:rsidR="00E82147" w:rsidRPr="00E82147" w:rsidRDefault="00E82147" w:rsidP="00E82147">
            <w:pPr>
              <w:numPr>
                <w:ilvl w:val="1"/>
                <w:numId w:val="2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b/>
                <w:bCs/>
                <w:i/>
                <w:iCs/>
                <w:szCs w:val="24"/>
                <w14:ligatures w14:val="standardContextual"/>
              </w:rPr>
              <w:t>Formwork type</w:t>
            </w:r>
            <w:r w:rsidRPr="00E82147">
              <w:rPr>
                <w:rFonts w:eastAsia="Calibri" w:cs="Times New Roman"/>
                <w:szCs w:val="24"/>
                <w14:ligatures w14:val="standardContextual"/>
              </w:rPr>
              <w:t xml:space="preserve"> is erected according to the structural element to be cast as per the structural drawing</w:t>
            </w:r>
          </w:p>
          <w:p w14:paraId="3E82F8EE" w14:textId="77777777" w:rsidR="00E82147" w:rsidRPr="00E82147" w:rsidRDefault="00E82147" w:rsidP="00E82147">
            <w:pPr>
              <w:numPr>
                <w:ilvl w:val="1"/>
                <w:numId w:val="2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Oiling of timber formwork surface is carried as per job instructions</w:t>
            </w:r>
          </w:p>
          <w:p w14:paraId="41949E8C" w14:textId="77777777" w:rsidR="00E82147" w:rsidRPr="00E82147" w:rsidRDefault="00E82147" w:rsidP="00E82147">
            <w:pPr>
              <w:numPr>
                <w:ilvl w:val="1"/>
                <w:numId w:val="2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Formwork is fixed into position in accordance with the construction rules and regulations</w:t>
            </w:r>
          </w:p>
          <w:p w14:paraId="7D9343C3" w14:textId="77777777" w:rsidR="00E82147" w:rsidRPr="00E82147" w:rsidRDefault="00E82147" w:rsidP="00E82147">
            <w:pPr>
              <w:numPr>
                <w:ilvl w:val="1"/>
                <w:numId w:val="2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Formwork is dismantled according to site procedures and critical structural safety requirements</w:t>
            </w:r>
          </w:p>
          <w:p w14:paraId="159B870E" w14:textId="77777777" w:rsidR="00E82147" w:rsidRPr="00E82147" w:rsidRDefault="00E82147" w:rsidP="00E82147">
            <w:pPr>
              <w:numPr>
                <w:ilvl w:val="1"/>
                <w:numId w:val="29"/>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Performed housekeeping practices after construction of formwork as per workplace procedures</w:t>
            </w:r>
          </w:p>
        </w:tc>
      </w:tr>
      <w:tr w:rsidR="00E82147" w:rsidRPr="00E82147" w14:paraId="0EC09887" w14:textId="77777777" w:rsidTr="00C36D61">
        <w:tc>
          <w:tcPr>
            <w:tcW w:w="2943" w:type="dxa"/>
          </w:tcPr>
          <w:p w14:paraId="24870181" w14:textId="77777777" w:rsidR="00E82147" w:rsidRPr="00E82147" w:rsidRDefault="00E82147" w:rsidP="00E82147">
            <w:pPr>
              <w:numPr>
                <w:ilvl w:val="0"/>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lastRenderedPageBreak/>
              <w:t>Install and secure shuttering for concrete works</w:t>
            </w:r>
          </w:p>
        </w:tc>
        <w:tc>
          <w:tcPr>
            <w:tcW w:w="6521" w:type="dxa"/>
          </w:tcPr>
          <w:p w14:paraId="6A51755F"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Shuttering boards or panels are cut and assembled to required sizes as per the drawing and instruction</w:t>
            </w:r>
          </w:p>
          <w:p w14:paraId="5210B09A"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 xml:space="preserve">Shuttering </w:t>
            </w:r>
            <w:proofErr w:type="gramStart"/>
            <w:r w:rsidRPr="00E82147">
              <w:rPr>
                <w:rFonts w:eastAsia="Calibri" w:cs="Times New Roman"/>
                <w:szCs w:val="24"/>
                <w14:ligatures w14:val="standardContextual"/>
              </w:rPr>
              <w:t>are</w:t>
            </w:r>
            <w:proofErr w:type="gramEnd"/>
            <w:r w:rsidRPr="00E82147">
              <w:rPr>
                <w:rFonts w:eastAsia="Calibri" w:cs="Times New Roman"/>
                <w:szCs w:val="24"/>
                <w14:ligatures w14:val="standardContextual"/>
              </w:rPr>
              <w:t xml:space="preserve"> positioned and fitted for vertical and horizontal elements as per the working drawings and site instructions</w:t>
            </w:r>
          </w:p>
          <w:p w14:paraId="6553DDC8"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Provided reinforcement access and ensured proper sealing to prevent leaks as per site instructions</w:t>
            </w:r>
          </w:p>
          <w:p w14:paraId="5D7039B1"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Inspected and reinforced shuttering before pouring concrete as per engineer’s instructions and approval</w:t>
            </w:r>
          </w:p>
          <w:p w14:paraId="356214B1"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Performed housekeeping practices after construction of shuttering as per workplace procedures</w:t>
            </w:r>
          </w:p>
        </w:tc>
      </w:tr>
      <w:tr w:rsidR="00E82147" w:rsidRPr="00E82147" w14:paraId="65E70D47" w14:textId="77777777" w:rsidTr="00C36D61">
        <w:tc>
          <w:tcPr>
            <w:tcW w:w="2943" w:type="dxa"/>
          </w:tcPr>
          <w:p w14:paraId="0DA83ECD" w14:textId="77777777" w:rsidR="00E82147" w:rsidRPr="00E82147" w:rsidRDefault="00E82147" w:rsidP="00E82147">
            <w:pPr>
              <w:numPr>
                <w:ilvl w:val="0"/>
                <w:numId w:val="29"/>
              </w:numPr>
              <w:shd w:val="clear" w:color="auto" w:fill="FFFFFF"/>
              <w:spacing w:before="0" w:after="0" w:line="276" w:lineRule="auto"/>
              <w:ind w:left="357" w:hanging="357"/>
              <w:rPr>
                <w:rFonts w:eastAsia="Calibri" w:cs="Times New Roman"/>
                <w:szCs w:val="24"/>
                <w14:ligatures w14:val="standardContextual"/>
              </w:rPr>
            </w:pPr>
            <w:bookmarkStart w:id="50" w:name="_Hlk195628039"/>
            <w:r w:rsidRPr="00E82147">
              <w:rPr>
                <w:rFonts w:eastAsia="Calibri" w:cs="Times New Roman"/>
                <w:szCs w:val="24"/>
                <w14:ligatures w14:val="standardContextual"/>
              </w:rPr>
              <w:t>Dismantle and remove temporary works</w:t>
            </w:r>
            <w:bookmarkEnd w:id="50"/>
          </w:p>
        </w:tc>
        <w:tc>
          <w:tcPr>
            <w:tcW w:w="6521" w:type="dxa"/>
          </w:tcPr>
          <w:p w14:paraId="0A7DE417"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Assessed and confirmed concrete curing before formwork/shuttering removal as per instructions</w:t>
            </w:r>
          </w:p>
          <w:p w14:paraId="1AA400E1"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Supports are removed carefully without damaging concrete as per instructions</w:t>
            </w:r>
          </w:p>
          <w:p w14:paraId="20C265E5"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Reusable materials are cleaned, repaired and stored for future use as per site instructions</w:t>
            </w:r>
          </w:p>
          <w:p w14:paraId="5CCBD7D5"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Restored work site condition and disposed waste materials as per regulations and instructions.</w:t>
            </w:r>
          </w:p>
          <w:p w14:paraId="1323F7D3" w14:textId="77777777" w:rsidR="00E82147" w:rsidRPr="00E82147" w:rsidRDefault="00E82147" w:rsidP="00E82147">
            <w:pPr>
              <w:numPr>
                <w:ilvl w:val="1"/>
                <w:numId w:val="29"/>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Performed housekeeping practices as per workplace procedures</w:t>
            </w:r>
          </w:p>
        </w:tc>
      </w:tr>
    </w:tbl>
    <w:p w14:paraId="6BF53C66"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p>
    <w:p w14:paraId="3A1B0C91" w14:textId="77777777" w:rsidR="00E82147" w:rsidRPr="00E82147" w:rsidRDefault="00E82147" w:rsidP="00E82147">
      <w:pPr>
        <w:shd w:val="clear" w:color="auto" w:fill="FFFFFF"/>
        <w:spacing w:before="0" w:after="0" w:line="276" w:lineRule="auto"/>
        <w:ind w:left="357" w:hanging="357"/>
        <w:rPr>
          <w:rFonts w:eastAsia="Calibri" w:cs="Times New Roman"/>
          <w:b/>
          <w:bCs/>
          <w:caps/>
          <w:noProof/>
          <w:szCs w:val="24"/>
          <w14:ligatures w14:val="standardContextual"/>
        </w:rPr>
      </w:pPr>
      <w:r w:rsidRPr="00E82147">
        <w:rPr>
          <w:rFonts w:eastAsia="Calibri" w:cs="Times New Roman"/>
          <w:b/>
          <w:bCs/>
          <w:caps/>
          <w:noProof/>
          <w:szCs w:val="24"/>
          <w14:ligatures w14:val="standardContextual"/>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6031"/>
      </w:tblGrid>
      <w:tr w:rsidR="00E82147" w:rsidRPr="00E82147" w14:paraId="2E684843" w14:textId="77777777" w:rsidTr="00C36D61">
        <w:trPr>
          <w:trHeight w:val="422"/>
          <w:tblHeader/>
        </w:trPr>
        <w:tc>
          <w:tcPr>
            <w:tcW w:w="1491" w:type="pct"/>
            <w:shd w:val="clear" w:color="auto" w:fill="auto"/>
          </w:tcPr>
          <w:p w14:paraId="3ABDE5BA"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Variable</w:t>
            </w:r>
          </w:p>
        </w:tc>
        <w:tc>
          <w:tcPr>
            <w:tcW w:w="3509" w:type="pct"/>
            <w:shd w:val="clear" w:color="auto" w:fill="auto"/>
            <w:vAlign w:val="center"/>
          </w:tcPr>
          <w:p w14:paraId="2222DC40"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Range</w:t>
            </w:r>
          </w:p>
        </w:tc>
      </w:tr>
      <w:tr w:rsidR="00E82147" w:rsidRPr="00E82147" w14:paraId="20AC70B5" w14:textId="77777777" w:rsidTr="00C36D61">
        <w:trPr>
          <w:trHeight w:val="422"/>
        </w:trPr>
        <w:tc>
          <w:tcPr>
            <w:tcW w:w="1491" w:type="pct"/>
            <w:shd w:val="clear" w:color="auto" w:fill="FFFFFF"/>
          </w:tcPr>
          <w:p w14:paraId="71A8F0FA" w14:textId="77777777" w:rsidR="00E82147" w:rsidRPr="00E82147" w:rsidRDefault="00E82147" w:rsidP="00E82147">
            <w:pPr>
              <w:numPr>
                <w:ilvl w:val="0"/>
                <w:numId w:val="30"/>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Personal protective equipment </w:t>
            </w:r>
            <w:r w:rsidRPr="00E82147">
              <w:rPr>
                <w:rFonts w:eastAsia="Calibri" w:cs="Times New Roman"/>
                <w:bCs/>
                <w:szCs w:val="24"/>
                <w14:ligatures w14:val="standardContextual"/>
              </w:rPr>
              <w:t>may include but is not limited to:</w:t>
            </w:r>
          </w:p>
        </w:tc>
        <w:tc>
          <w:tcPr>
            <w:tcW w:w="3509" w:type="pct"/>
            <w:shd w:val="clear" w:color="auto" w:fill="FFFFFF"/>
          </w:tcPr>
          <w:p w14:paraId="7931A153"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Helmets</w:t>
            </w:r>
          </w:p>
          <w:p w14:paraId="0006ECC2"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Safety boots</w:t>
            </w:r>
          </w:p>
          <w:p w14:paraId="24B58ED8"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Gloves</w:t>
            </w:r>
          </w:p>
          <w:p w14:paraId="6435A911"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Overall </w:t>
            </w:r>
          </w:p>
          <w:p w14:paraId="79A3EC48"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lastRenderedPageBreak/>
              <w:t>Reflectors</w:t>
            </w:r>
          </w:p>
        </w:tc>
      </w:tr>
      <w:tr w:rsidR="00E82147" w:rsidRPr="00E82147" w14:paraId="50180EF4" w14:textId="77777777" w:rsidTr="00C36D61">
        <w:trPr>
          <w:trHeight w:val="422"/>
        </w:trPr>
        <w:tc>
          <w:tcPr>
            <w:tcW w:w="1491" w:type="pct"/>
            <w:shd w:val="clear" w:color="auto" w:fill="FFFFFF"/>
          </w:tcPr>
          <w:p w14:paraId="126C8E9F" w14:textId="77777777" w:rsidR="00E82147" w:rsidRPr="00E82147" w:rsidRDefault="00E82147" w:rsidP="00E82147">
            <w:pPr>
              <w:numPr>
                <w:ilvl w:val="0"/>
                <w:numId w:val="30"/>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lastRenderedPageBreak/>
              <w:t xml:space="preserve">Formwork material </w:t>
            </w:r>
            <w:r w:rsidRPr="00E82147">
              <w:rPr>
                <w:rFonts w:eastAsia="Calibri" w:cs="Times New Roman"/>
                <w:bCs/>
                <w:szCs w:val="24"/>
                <w14:ligatures w14:val="standardContextual"/>
              </w:rPr>
              <w:t>may include but is not limited to:</w:t>
            </w:r>
          </w:p>
        </w:tc>
        <w:tc>
          <w:tcPr>
            <w:tcW w:w="3509" w:type="pct"/>
            <w:shd w:val="clear" w:color="auto" w:fill="FFFFFF"/>
          </w:tcPr>
          <w:p w14:paraId="69A82C72"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Timber</w:t>
            </w:r>
          </w:p>
          <w:p w14:paraId="73BE0493"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Metal plates</w:t>
            </w:r>
          </w:p>
          <w:p w14:paraId="5BC28292"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Plastic</w:t>
            </w:r>
          </w:p>
        </w:tc>
      </w:tr>
      <w:tr w:rsidR="00E82147" w:rsidRPr="00E82147" w14:paraId="418E2DFE" w14:textId="77777777" w:rsidTr="00C36D61">
        <w:trPr>
          <w:trHeight w:val="422"/>
        </w:trPr>
        <w:tc>
          <w:tcPr>
            <w:tcW w:w="1491" w:type="pct"/>
            <w:shd w:val="clear" w:color="auto" w:fill="FFFFFF"/>
          </w:tcPr>
          <w:p w14:paraId="46028068" w14:textId="77777777" w:rsidR="00E82147" w:rsidRPr="00E82147" w:rsidRDefault="00E82147" w:rsidP="00E82147">
            <w:pPr>
              <w:numPr>
                <w:ilvl w:val="0"/>
                <w:numId w:val="30"/>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Formwork type</w:t>
            </w:r>
            <w:r w:rsidRPr="00E82147">
              <w:rPr>
                <w:rFonts w:eastAsia="Calibri" w:cs="Times New Roman"/>
                <w:bCs/>
                <w:szCs w:val="24"/>
                <w14:ligatures w14:val="standardContextual"/>
              </w:rPr>
              <w:t xml:space="preserve"> may include but is not limited to:</w:t>
            </w:r>
          </w:p>
        </w:tc>
        <w:tc>
          <w:tcPr>
            <w:tcW w:w="3509" w:type="pct"/>
            <w:shd w:val="clear" w:color="auto" w:fill="FFFFFF"/>
          </w:tcPr>
          <w:p w14:paraId="6904E07C"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Column formwork</w:t>
            </w:r>
          </w:p>
          <w:p w14:paraId="7B24D28E"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Beam formwork</w:t>
            </w:r>
          </w:p>
          <w:p w14:paraId="4EAE85CD"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Floor formwork</w:t>
            </w:r>
          </w:p>
          <w:p w14:paraId="184FD8D3"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Wall formwork</w:t>
            </w:r>
          </w:p>
          <w:p w14:paraId="4A3DD7D7"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Permanent formwork</w:t>
            </w:r>
          </w:p>
        </w:tc>
      </w:tr>
      <w:tr w:rsidR="00E82147" w:rsidRPr="00E82147" w14:paraId="619AA9A8" w14:textId="77777777" w:rsidTr="00C36D61">
        <w:trPr>
          <w:trHeight w:val="422"/>
        </w:trPr>
        <w:tc>
          <w:tcPr>
            <w:tcW w:w="1491" w:type="pct"/>
            <w:shd w:val="clear" w:color="auto" w:fill="FFFFFF"/>
          </w:tcPr>
          <w:p w14:paraId="06874FC7" w14:textId="77777777" w:rsidR="00E82147" w:rsidRPr="00E82147" w:rsidRDefault="00E82147" w:rsidP="00E82147">
            <w:pPr>
              <w:numPr>
                <w:ilvl w:val="0"/>
                <w:numId w:val="30"/>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Trench timbering materials, tools and equipment </w:t>
            </w:r>
            <w:r w:rsidRPr="00E82147">
              <w:rPr>
                <w:rFonts w:eastAsia="Calibri" w:cs="Times New Roman"/>
                <w:bCs/>
                <w:szCs w:val="24"/>
                <w14:ligatures w14:val="standardContextual"/>
              </w:rPr>
              <w:t>may include but is not limited to:</w:t>
            </w:r>
          </w:p>
        </w:tc>
        <w:tc>
          <w:tcPr>
            <w:tcW w:w="3509" w:type="pct"/>
            <w:shd w:val="clear" w:color="auto" w:fill="FFFFFF"/>
          </w:tcPr>
          <w:p w14:paraId="100C4B5B"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Timber</w:t>
            </w:r>
          </w:p>
          <w:p w14:paraId="42B38F2A"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Hammer</w:t>
            </w:r>
          </w:p>
          <w:p w14:paraId="7D88256E"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Metal plates</w:t>
            </w:r>
          </w:p>
          <w:p w14:paraId="6B10F1BB"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Pliers</w:t>
            </w:r>
          </w:p>
          <w:p w14:paraId="04168E0B"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Nails</w:t>
            </w:r>
          </w:p>
          <w:p w14:paraId="70540041"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Binding wires</w:t>
            </w:r>
          </w:p>
        </w:tc>
      </w:tr>
      <w:tr w:rsidR="00E82147" w:rsidRPr="00E82147" w14:paraId="6BDE8C65" w14:textId="77777777" w:rsidTr="00C36D61">
        <w:trPr>
          <w:trHeight w:val="422"/>
        </w:trPr>
        <w:tc>
          <w:tcPr>
            <w:tcW w:w="1491" w:type="pct"/>
            <w:shd w:val="clear" w:color="auto" w:fill="FFFFFF"/>
          </w:tcPr>
          <w:p w14:paraId="056B8F8A" w14:textId="77777777" w:rsidR="00E82147" w:rsidRPr="00E82147" w:rsidRDefault="00E82147" w:rsidP="00E82147">
            <w:pPr>
              <w:numPr>
                <w:ilvl w:val="0"/>
                <w:numId w:val="30"/>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Soil type </w:t>
            </w:r>
            <w:r w:rsidRPr="00E82147">
              <w:rPr>
                <w:rFonts w:eastAsia="Calibri" w:cs="Times New Roman"/>
                <w:bCs/>
                <w:szCs w:val="24"/>
                <w14:ligatures w14:val="standardContextual"/>
              </w:rPr>
              <w:t>may include but is not limited to:</w:t>
            </w:r>
          </w:p>
        </w:tc>
        <w:tc>
          <w:tcPr>
            <w:tcW w:w="3509" w:type="pct"/>
            <w:shd w:val="clear" w:color="auto" w:fill="FFFFFF"/>
          </w:tcPr>
          <w:p w14:paraId="0A6E5E21"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firm soil</w:t>
            </w:r>
          </w:p>
          <w:p w14:paraId="471DC5EB"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Loose soil</w:t>
            </w:r>
          </w:p>
          <w:p w14:paraId="5C3EAF79" w14:textId="77777777" w:rsidR="00E82147" w:rsidRPr="00E82147" w:rsidRDefault="00E82147" w:rsidP="00E82147">
            <w:pPr>
              <w:numPr>
                <w:ilvl w:val="0"/>
                <w:numId w:val="31"/>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Waterlogged soil</w:t>
            </w:r>
          </w:p>
        </w:tc>
      </w:tr>
    </w:tbl>
    <w:p w14:paraId="53BCFDEB"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p>
    <w:p w14:paraId="14660AB3"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r w:rsidRPr="00E82147">
        <w:rPr>
          <w:rFonts w:eastAsia="Calibri" w:cs="Times New Roman"/>
          <w:b/>
          <w:bCs/>
          <w:caps/>
          <w:noProof/>
          <w:szCs w:val="24"/>
          <w14:ligatures w14:val="standardContextual"/>
        </w:rPr>
        <w:t>REQUIRED KNOWLEDGe and SKILLS</w:t>
      </w:r>
    </w:p>
    <w:p w14:paraId="29B51ED7" w14:textId="77777777" w:rsidR="00E82147" w:rsidRPr="00E82147" w:rsidRDefault="00E82147" w:rsidP="00E82147">
      <w:pPr>
        <w:shd w:val="clear" w:color="auto" w:fill="FFFFFF"/>
        <w:spacing w:before="0" w:after="0" w:line="276" w:lineRule="auto"/>
        <w:ind w:left="357" w:hanging="357"/>
        <w:rPr>
          <w:rFonts w:eastAsia="Calibri" w:cs="Times New Roman"/>
          <w:b/>
          <w:bCs/>
          <w:noProof/>
          <w:szCs w:val="24"/>
          <w14:ligatures w14:val="standardContextual"/>
        </w:rPr>
      </w:pPr>
      <w:r w:rsidRPr="00E82147">
        <w:rPr>
          <w:rFonts w:eastAsia="Calibri" w:cs="Times New Roman"/>
          <w:b/>
          <w:bCs/>
          <w:caps/>
          <w:noProof/>
          <w:szCs w:val="24"/>
          <w14:ligatures w14:val="standardContextual"/>
        </w:rPr>
        <w:t>k</w:t>
      </w:r>
      <w:r w:rsidRPr="00E82147">
        <w:rPr>
          <w:rFonts w:eastAsia="Calibri" w:cs="Times New Roman"/>
          <w:b/>
          <w:bCs/>
          <w:noProof/>
          <w:szCs w:val="24"/>
          <w14:ligatures w14:val="standardContextual"/>
        </w:rPr>
        <w:t>nowledge</w:t>
      </w:r>
    </w:p>
    <w:p w14:paraId="246CDF38"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Measurement</w:t>
      </w:r>
    </w:p>
    <w:p w14:paraId="7FBC3B43"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Formwork</w:t>
      </w:r>
    </w:p>
    <w:p w14:paraId="733A63F6"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Shuttering</w:t>
      </w:r>
    </w:p>
    <w:p w14:paraId="2219C07E"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Soil properties</w:t>
      </w:r>
    </w:p>
    <w:p w14:paraId="50FA5972"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Wall construction</w:t>
      </w:r>
    </w:p>
    <w:p w14:paraId="2F4642AE"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 xml:space="preserve">Trench excavation </w:t>
      </w:r>
    </w:p>
    <w:p w14:paraId="3578E600"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Basic arithmetic</w:t>
      </w:r>
    </w:p>
    <w:p w14:paraId="7A1C7134" w14:textId="77777777" w:rsidR="00E82147" w:rsidRPr="00E82147" w:rsidRDefault="00E82147" w:rsidP="00E82147">
      <w:pPr>
        <w:numPr>
          <w:ilvl w:val="0"/>
          <w:numId w:val="32"/>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Technical drawings</w:t>
      </w:r>
    </w:p>
    <w:p w14:paraId="302FC49D" w14:textId="77777777" w:rsidR="00E82147" w:rsidRPr="00E82147" w:rsidRDefault="00E82147" w:rsidP="00E82147">
      <w:pPr>
        <w:spacing w:before="0" w:after="0" w:line="276" w:lineRule="auto"/>
        <w:rPr>
          <w:rFonts w:eastAsia="Calibri" w:cs="Times New Roman"/>
          <w:b/>
          <w:noProof/>
          <w:szCs w:val="24"/>
          <w14:ligatures w14:val="standardContextual"/>
        </w:rPr>
      </w:pPr>
      <w:r w:rsidRPr="00E82147">
        <w:rPr>
          <w:rFonts w:eastAsia="Calibri" w:cs="Times New Roman"/>
          <w:b/>
          <w:noProof/>
          <w:szCs w:val="24"/>
          <w14:ligatures w14:val="standardContextual"/>
        </w:rPr>
        <w:t>Skills</w:t>
      </w:r>
    </w:p>
    <w:p w14:paraId="33968417" w14:textId="77777777" w:rsidR="00E82147" w:rsidRPr="00E82147" w:rsidRDefault="00E82147" w:rsidP="00E82147">
      <w:pPr>
        <w:numPr>
          <w:ilvl w:val="0"/>
          <w:numId w:val="33"/>
        </w:numPr>
        <w:spacing w:before="0" w:after="0" w:line="276" w:lineRule="auto"/>
        <w:rPr>
          <w:rFonts w:eastAsia="Calibri" w:cs="Times New Roman"/>
          <w:noProof/>
          <w:szCs w:val="24"/>
          <w14:ligatures w14:val="standardContextual"/>
        </w:rPr>
      </w:pPr>
      <w:r w:rsidRPr="00E82147">
        <w:rPr>
          <w:rFonts w:eastAsia="Calibri" w:cs="Times New Roman"/>
          <w:noProof/>
          <w:szCs w:val="24"/>
          <w14:ligatures w14:val="standardContextual"/>
        </w:rPr>
        <w:t>Measurement skills</w:t>
      </w:r>
    </w:p>
    <w:p w14:paraId="30564404" w14:textId="77777777" w:rsidR="00E82147" w:rsidRPr="00E82147" w:rsidRDefault="00E82147" w:rsidP="00E82147">
      <w:pPr>
        <w:numPr>
          <w:ilvl w:val="0"/>
          <w:numId w:val="33"/>
        </w:numPr>
        <w:spacing w:before="0" w:after="0" w:line="276" w:lineRule="auto"/>
        <w:rPr>
          <w:rFonts w:eastAsia="Calibri" w:cs="Times New Roman"/>
          <w:noProof/>
          <w:szCs w:val="24"/>
          <w14:ligatures w14:val="standardContextual"/>
        </w:rPr>
      </w:pPr>
      <w:r w:rsidRPr="00E82147">
        <w:rPr>
          <w:rFonts w:eastAsia="Calibri" w:cs="Times New Roman"/>
          <w:noProof/>
          <w:szCs w:val="24"/>
          <w14:ligatures w14:val="standardContextual"/>
        </w:rPr>
        <w:t>Basic mathematic skills</w:t>
      </w:r>
    </w:p>
    <w:p w14:paraId="787C293D" w14:textId="77777777" w:rsidR="00E82147" w:rsidRPr="00E82147" w:rsidRDefault="00E82147" w:rsidP="00E82147">
      <w:pPr>
        <w:numPr>
          <w:ilvl w:val="0"/>
          <w:numId w:val="33"/>
        </w:numPr>
        <w:spacing w:before="0" w:after="0" w:line="276" w:lineRule="auto"/>
        <w:rPr>
          <w:rFonts w:eastAsia="Calibri" w:cs="Times New Roman"/>
          <w:noProof/>
          <w:szCs w:val="24"/>
          <w14:ligatures w14:val="standardContextual"/>
        </w:rPr>
      </w:pPr>
      <w:r w:rsidRPr="00E82147">
        <w:rPr>
          <w:rFonts w:eastAsia="Calibri" w:cs="Times New Roman"/>
          <w:noProof/>
          <w:szCs w:val="24"/>
          <w14:ligatures w14:val="standardContextual"/>
        </w:rPr>
        <w:t>Reading skills</w:t>
      </w:r>
    </w:p>
    <w:p w14:paraId="4E46F68E" w14:textId="77777777" w:rsidR="00E82147" w:rsidRPr="00E82147" w:rsidRDefault="00E82147" w:rsidP="00E82147">
      <w:pPr>
        <w:numPr>
          <w:ilvl w:val="0"/>
          <w:numId w:val="33"/>
        </w:numPr>
        <w:spacing w:before="0" w:after="0" w:line="276" w:lineRule="auto"/>
        <w:rPr>
          <w:rFonts w:eastAsia="Calibri" w:cs="Times New Roman"/>
          <w:noProof/>
          <w:szCs w:val="24"/>
          <w14:ligatures w14:val="standardContextual"/>
        </w:rPr>
      </w:pPr>
      <w:r w:rsidRPr="00E82147">
        <w:rPr>
          <w:rFonts w:eastAsia="Calibri" w:cs="Times New Roman"/>
          <w:noProof/>
          <w:szCs w:val="24"/>
          <w14:ligatures w14:val="standardContextual"/>
        </w:rPr>
        <w:t>Communication skills</w:t>
      </w:r>
    </w:p>
    <w:p w14:paraId="136D86EC" w14:textId="77777777" w:rsidR="00E82147" w:rsidRPr="00E82147" w:rsidRDefault="00E82147" w:rsidP="00E82147">
      <w:pPr>
        <w:numPr>
          <w:ilvl w:val="0"/>
          <w:numId w:val="33"/>
        </w:numPr>
        <w:spacing w:before="0" w:after="0" w:line="276" w:lineRule="auto"/>
        <w:rPr>
          <w:rFonts w:eastAsia="Calibri" w:cs="Times New Roman"/>
          <w:noProof/>
          <w:szCs w:val="24"/>
          <w14:ligatures w14:val="standardContextual"/>
        </w:rPr>
      </w:pPr>
      <w:r w:rsidRPr="00E82147">
        <w:rPr>
          <w:rFonts w:eastAsia="Calibri" w:cs="Times New Roman"/>
          <w:noProof/>
          <w:szCs w:val="24"/>
          <w14:ligatures w14:val="standardContextual"/>
        </w:rPr>
        <w:t>Construction tools handling skills</w:t>
      </w:r>
    </w:p>
    <w:p w14:paraId="6BDDBD56" w14:textId="77777777" w:rsidR="00E82147" w:rsidRPr="00E82147" w:rsidRDefault="00E82147" w:rsidP="00E82147">
      <w:pPr>
        <w:spacing w:before="0" w:after="0" w:line="276" w:lineRule="auto"/>
        <w:jc w:val="both"/>
        <w:rPr>
          <w:rFonts w:eastAsia="Calibri" w:cs="Times New Roman"/>
          <w:b/>
          <w:szCs w:val="24"/>
          <w14:ligatures w14:val="standardContextual"/>
        </w:rPr>
      </w:pPr>
    </w:p>
    <w:p w14:paraId="34B56F86" w14:textId="77777777" w:rsidR="00E82147" w:rsidRPr="00E82147" w:rsidRDefault="00E82147" w:rsidP="00E82147">
      <w:pPr>
        <w:spacing w:before="0" w:after="0" w:line="276" w:lineRule="auto"/>
        <w:jc w:val="both"/>
        <w:rPr>
          <w:rFonts w:eastAsia="Calibri" w:cs="Times New Roman"/>
          <w:b/>
          <w:szCs w:val="24"/>
          <w14:ligatures w14:val="standardContextual"/>
        </w:rPr>
      </w:pPr>
      <w:r w:rsidRPr="00E82147">
        <w:rPr>
          <w:rFonts w:eastAsia="Calibri" w:cs="Times New Roman"/>
          <w:b/>
          <w:szCs w:val="24"/>
          <w14:ligatures w14:val="standardContextual"/>
        </w:rPr>
        <w:t>EVIDENCE GUIDE</w:t>
      </w:r>
    </w:p>
    <w:p w14:paraId="2F843515" w14:textId="77777777" w:rsidR="00E82147" w:rsidRPr="00E82147" w:rsidRDefault="00E82147" w:rsidP="00E82147">
      <w:pPr>
        <w:spacing w:before="0" w:after="0" w:line="276" w:lineRule="auto"/>
        <w:rPr>
          <w:rFonts w:eastAsia="Calibri" w:cs="Times New Roman"/>
          <w:szCs w:val="24"/>
          <w:lang w:val="en-US"/>
          <w14:ligatures w14:val="standardContextual"/>
        </w:rPr>
      </w:pPr>
      <w:r w:rsidRPr="00E82147">
        <w:rPr>
          <w:rFonts w:eastAsia="Calibri" w:cs="Times New Roman"/>
          <w:szCs w:val="24"/>
          <w:lang w:val="en-US"/>
          <w14:ligatures w14:val="standardContextual"/>
        </w:rPr>
        <w:lastRenderedPageBreak/>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1"/>
        <w:gridCol w:w="5923"/>
      </w:tblGrid>
      <w:tr w:rsidR="00E82147" w:rsidRPr="00E82147" w14:paraId="45E6719C" w14:textId="77777777" w:rsidTr="00C36D61">
        <w:tc>
          <w:tcPr>
            <w:tcW w:w="0" w:type="auto"/>
          </w:tcPr>
          <w:p w14:paraId="7DF53274" w14:textId="77777777" w:rsidR="00E82147" w:rsidRPr="00E82147" w:rsidRDefault="00E82147" w:rsidP="00E82147">
            <w:pPr>
              <w:numPr>
                <w:ilvl w:val="0"/>
                <w:numId w:val="34"/>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Critical Aspects of Competency</w:t>
            </w:r>
          </w:p>
        </w:tc>
        <w:tc>
          <w:tcPr>
            <w:tcW w:w="0" w:type="auto"/>
          </w:tcPr>
          <w:p w14:paraId="429D8573"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Assessment requires evidence that the candidate:</w:t>
            </w:r>
          </w:p>
          <w:p w14:paraId="3015699D" w14:textId="77777777" w:rsidR="00E82147" w:rsidRPr="00E82147" w:rsidRDefault="00E82147" w:rsidP="00E82147">
            <w:pPr>
              <w:numPr>
                <w:ilvl w:val="1"/>
                <w:numId w:val="35"/>
              </w:numPr>
              <w:contextualSpacing/>
              <w:rPr>
                <w:rFonts w:eastAsia="Calibri" w:cs="Times New Roman"/>
                <w:szCs w:val="24"/>
                <w14:ligatures w14:val="standardContextual"/>
              </w:rPr>
            </w:pPr>
            <w:r w:rsidRPr="00E82147">
              <w:rPr>
                <w:rFonts w:eastAsia="Calibri" w:cs="Times New Roman"/>
                <w:szCs w:val="24"/>
                <w14:ligatures w14:val="standardContextual"/>
              </w:rPr>
              <w:t>Drawings are interpreted and materials, tools and equipment prepared.</w:t>
            </w:r>
          </w:p>
          <w:p w14:paraId="408187E6" w14:textId="77777777" w:rsidR="00E82147" w:rsidRPr="00E82147" w:rsidRDefault="00E82147" w:rsidP="00E82147">
            <w:pPr>
              <w:numPr>
                <w:ilvl w:val="1"/>
                <w:numId w:val="35"/>
              </w:numPr>
              <w:contextualSpacing/>
              <w:rPr>
                <w:rFonts w:eastAsia="Calibri" w:cs="Times New Roman"/>
                <w:szCs w:val="24"/>
                <w14:ligatures w14:val="standardContextual"/>
              </w:rPr>
            </w:pPr>
            <w:r w:rsidRPr="00E82147">
              <w:rPr>
                <w:rFonts w:eastAsia="Calibri" w:cs="Times New Roman"/>
                <w:szCs w:val="24"/>
                <w14:ligatures w14:val="standardContextual"/>
              </w:rPr>
              <w:t>Constructed and dismantled trench timbering</w:t>
            </w:r>
          </w:p>
          <w:p w14:paraId="4447508E" w14:textId="77777777" w:rsidR="00E82147" w:rsidRPr="00E82147" w:rsidRDefault="00E82147" w:rsidP="00E82147">
            <w:pPr>
              <w:numPr>
                <w:ilvl w:val="1"/>
                <w:numId w:val="35"/>
              </w:numPr>
              <w:shd w:val="clear" w:color="auto" w:fill="FFFFFF"/>
              <w:spacing w:before="0" w:after="0" w:line="276" w:lineRule="auto"/>
              <w:ind w:left="465" w:hanging="465"/>
              <w:rPr>
                <w:rFonts w:eastAsia="Calibri" w:cs="Times New Roman"/>
                <w:szCs w:val="24"/>
                <w14:ligatures w14:val="standardContextual"/>
              </w:rPr>
            </w:pPr>
            <w:r w:rsidRPr="00E82147">
              <w:rPr>
                <w:rFonts w:eastAsia="Calibri" w:cs="Times New Roman"/>
                <w:szCs w:val="24"/>
                <w14:ligatures w14:val="standardContextual"/>
              </w:rPr>
              <w:t>Constructed and dismantled building formwork</w:t>
            </w:r>
          </w:p>
          <w:p w14:paraId="7EEA34CB" w14:textId="77777777" w:rsidR="00E82147" w:rsidRPr="00E82147" w:rsidRDefault="00E82147" w:rsidP="00E82147">
            <w:pPr>
              <w:numPr>
                <w:ilvl w:val="1"/>
                <w:numId w:val="35"/>
              </w:numPr>
              <w:shd w:val="clear" w:color="auto" w:fill="FFFFFF"/>
              <w:spacing w:before="0" w:after="0" w:line="276" w:lineRule="auto"/>
              <w:ind w:left="465" w:hanging="465"/>
              <w:rPr>
                <w:rFonts w:eastAsia="Calibri" w:cs="Times New Roman"/>
                <w:szCs w:val="24"/>
                <w14:ligatures w14:val="standardContextual"/>
              </w:rPr>
            </w:pPr>
            <w:r w:rsidRPr="00E82147">
              <w:rPr>
                <w:rFonts w:eastAsia="Calibri" w:cs="Times New Roman"/>
                <w:szCs w:val="24"/>
                <w14:ligatures w14:val="standardContextual"/>
              </w:rPr>
              <w:t>Erected and dismantled building Shuttering.</w:t>
            </w:r>
          </w:p>
          <w:p w14:paraId="79F84E72" w14:textId="77777777" w:rsidR="00E82147" w:rsidRPr="00E82147" w:rsidRDefault="00E82147" w:rsidP="00E82147">
            <w:pPr>
              <w:numPr>
                <w:ilvl w:val="1"/>
                <w:numId w:val="35"/>
              </w:numPr>
              <w:shd w:val="clear" w:color="auto" w:fill="FFFFFF"/>
              <w:spacing w:before="0" w:after="0" w:line="276" w:lineRule="auto"/>
              <w:ind w:left="465" w:hanging="465"/>
              <w:rPr>
                <w:rFonts w:eastAsia="Calibri" w:cs="Times New Roman"/>
                <w:szCs w:val="24"/>
                <w14:ligatures w14:val="standardContextual"/>
              </w:rPr>
            </w:pPr>
            <w:r w:rsidRPr="00E82147">
              <w:rPr>
                <w:rFonts w:eastAsia="Calibri" w:cs="Times New Roman"/>
                <w:szCs w:val="24"/>
                <w14:ligatures w14:val="standardContextual"/>
              </w:rPr>
              <w:t>Observed occupational health and safety procedures to create a safe working environment</w:t>
            </w:r>
          </w:p>
        </w:tc>
      </w:tr>
      <w:tr w:rsidR="00E82147" w:rsidRPr="00E82147" w14:paraId="46BC39F0" w14:textId="77777777" w:rsidTr="00C36D61">
        <w:tc>
          <w:tcPr>
            <w:tcW w:w="0" w:type="auto"/>
          </w:tcPr>
          <w:p w14:paraId="34A153CD" w14:textId="77777777" w:rsidR="00E82147" w:rsidRPr="00E82147" w:rsidRDefault="00E82147" w:rsidP="00E82147">
            <w:pPr>
              <w:numPr>
                <w:ilvl w:val="0"/>
                <w:numId w:val="34"/>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Resource Implications</w:t>
            </w:r>
          </w:p>
        </w:tc>
        <w:tc>
          <w:tcPr>
            <w:tcW w:w="0" w:type="auto"/>
          </w:tcPr>
          <w:p w14:paraId="2C18A90E" w14:textId="77777777" w:rsidR="00E82147" w:rsidRPr="00E82147" w:rsidRDefault="00E82147" w:rsidP="00E82147">
            <w:p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The following resources should be provided: </w:t>
            </w:r>
          </w:p>
          <w:p w14:paraId="491A3FCC" w14:textId="77777777" w:rsidR="00E82147" w:rsidRPr="00E82147" w:rsidRDefault="00E82147" w:rsidP="00E82147">
            <w:pPr>
              <w:numPr>
                <w:ilvl w:val="1"/>
                <w:numId w:val="34"/>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Access to relevant workplace or appropriately simulated environment where assessment can take place </w:t>
            </w:r>
          </w:p>
          <w:p w14:paraId="0F0E5A6A" w14:textId="77777777" w:rsidR="00E82147" w:rsidRPr="00E82147" w:rsidRDefault="00E82147" w:rsidP="00E82147">
            <w:pPr>
              <w:numPr>
                <w:ilvl w:val="1"/>
                <w:numId w:val="34"/>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Measuring equipment</w:t>
            </w:r>
          </w:p>
          <w:p w14:paraId="34AF5E2A" w14:textId="77777777" w:rsidR="00E82147" w:rsidRPr="00E82147" w:rsidRDefault="00E82147" w:rsidP="00E82147">
            <w:pPr>
              <w:numPr>
                <w:ilvl w:val="1"/>
                <w:numId w:val="34"/>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Materials relevant to the proposed activity or tasks</w:t>
            </w:r>
          </w:p>
        </w:tc>
      </w:tr>
      <w:tr w:rsidR="00E82147" w:rsidRPr="00E82147" w14:paraId="079911B9" w14:textId="77777777" w:rsidTr="00C36D61">
        <w:tc>
          <w:tcPr>
            <w:tcW w:w="0" w:type="auto"/>
          </w:tcPr>
          <w:p w14:paraId="3E078D5F" w14:textId="77777777" w:rsidR="00E82147" w:rsidRPr="00E82147" w:rsidRDefault="00E82147" w:rsidP="00E82147">
            <w:pPr>
              <w:numPr>
                <w:ilvl w:val="0"/>
                <w:numId w:val="34"/>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Methods of Assessment</w:t>
            </w:r>
          </w:p>
        </w:tc>
        <w:tc>
          <w:tcPr>
            <w:tcW w:w="0" w:type="auto"/>
          </w:tcPr>
          <w:p w14:paraId="42C73F8B"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Competency may be assessed through:</w:t>
            </w:r>
          </w:p>
          <w:p w14:paraId="70DD7CA7" w14:textId="77777777" w:rsidR="00E82147" w:rsidRPr="00E82147" w:rsidRDefault="00E82147" w:rsidP="00E82147">
            <w:pPr>
              <w:numPr>
                <w:ilvl w:val="1"/>
                <w:numId w:val="167"/>
              </w:numPr>
              <w:shd w:val="clear" w:color="auto" w:fill="FFFFFF"/>
              <w:spacing w:before="0" w:after="0" w:line="276" w:lineRule="auto"/>
              <w:ind w:left="465" w:hanging="465"/>
              <w:rPr>
                <w:rFonts w:eastAsia="Calibri" w:cs="Times New Roman"/>
                <w:szCs w:val="24"/>
                <w14:ligatures w14:val="standardContextual"/>
              </w:rPr>
            </w:pPr>
            <w:r w:rsidRPr="00E82147">
              <w:rPr>
                <w:rFonts w:eastAsia="Calibri" w:cs="Times New Roman"/>
                <w:szCs w:val="24"/>
                <w14:ligatures w14:val="standardContextual"/>
              </w:rPr>
              <w:t>Practical assignment</w:t>
            </w:r>
          </w:p>
          <w:p w14:paraId="7C04059B" w14:textId="77777777" w:rsidR="00E82147" w:rsidRPr="00E82147" w:rsidRDefault="00E82147" w:rsidP="00E82147">
            <w:pPr>
              <w:numPr>
                <w:ilvl w:val="1"/>
                <w:numId w:val="167"/>
              </w:numPr>
              <w:shd w:val="clear" w:color="auto" w:fill="FFFFFF"/>
              <w:spacing w:before="0" w:after="0" w:line="276" w:lineRule="auto"/>
              <w:ind w:left="465" w:hanging="465"/>
              <w:rPr>
                <w:rFonts w:eastAsia="Calibri" w:cs="Times New Roman"/>
                <w:szCs w:val="24"/>
                <w14:ligatures w14:val="standardContextual"/>
              </w:rPr>
            </w:pPr>
            <w:r w:rsidRPr="00E82147">
              <w:rPr>
                <w:rFonts w:eastAsia="Calibri" w:cs="Times New Roman"/>
                <w:szCs w:val="24"/>
                <w14:ligatures w14:val="standardContextual"/>
              </w:rPr>
              <w:t>Written</w:t>
            </w:r>
          </w:p>
          <w:p w14:paraId="4157FDB9" w14:textId="77777777" w:rsidR="00E82147" w:rsidRPr="00E82147" w:rsidRDefault="00E82147" w:rsidP="00E82147">
            <w:pPr>
              <w:numPr>
                <w:ilvl w:val="1"/>
                <w:numId w:val="167"/>
              </w:numPr>
              <w:shd w:val="clear" w:color="auto" w:fill="FFFFFF"/>
              <w:spacing w:before="0" w:after="0" w:line="276" w:lineRule="auto"/>
              <w:ind w:left="465" w:hanging="465"/>
              <w:rPr>
                <w:rFonts w:eastAsia="Calibri" w:cs="Times New Roman"/>
                <w:szCs w:val="24"/>
                <w14:ligatures w14:val="standardContextual"/>
              </w:rPr>
            </w:pPr>
            <w:r w:rsidRPr="00E82147">
              <w:rPr>
                <w:rFonts w:eastAsia="Calibri" w:cs="Times New Roman"/>
                <w:szCs w:val="24"/>
                <w14:ligatures w14:val="standardContextual"/>
              </w:rPr>
              <w:t>Oral interview</w:t>
            </w:r>
          </w:p>
          <w:p w14:paraId="67AD8A21" w14:textId="77777777" w:rsidR="00E82147" w:rsidRPr="00E82147" w:rsidRDefault="00E82147" w:rsidP="00E82147">
            <w:pPr>
              <w:numPr>
                <w:ilvl w:val="1"/>
                <w:numId w:val="167"/>
              </w:numPr>
              <w:shd w:val="clear" w:color="auto" w:fill="FFFFFF"/>
              <w:spacing w:before="0" w:after="0" w:line="276" w:lineRule="auto"/>
              <w:ind w:left="465" w:hanging="465"/>
              <w:rPr>
                <w:rFonts w:eastAsia="Calibri" w:cs="Times New Roman"/>
                <w:szCs w:val="24"/>
                <w14:ligatures w14:val="standardContextual"/>
              </w:rPr>
            </w:pPr>
            <w:r w:rsidRPr="00E82147">
              <w:rPr>
                <w:rFonts w:eastAsia="Calibri" w:cs="Times New Roman"/>
                <w:szCs w:val="24"/>
                <w14:ligatures w14:val="standardContextual"/>
              </w:rPr>
              <w:t>Demonstrations</w:t>
            </w:r>
          </w:p>
        </w:tc>
      </w:tr>
      <w:tr w:rsidR="00E82147" w:rsidRPr="00E82147" w14:paraId="75F60BEE" w14:textId="77777777" w:rsidTr="00C36D61">
        <w:tc>
          <w:tcPr>
            <w:tcW w:w="0" w:type="auto"/>
          </w:tcPr>
          <w:p w14:paraId="164991BE" w14:textId="77777777" w:rsidR="00E82147" w:rsidRPr="00E82147" w:rsidRDefault="00E82147" w:rsidP="00E82147">
            <w:pPr>
              <w:numPr>
                <w:ilvl w:val="0"/>
                <w:numId w:val="34"/>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Context of Assessment</w:t>
            </w:r>
          </w:p>
        </w:tc>
        <w:tc>
          <w:tcPr>
            <w:tcW w:w="0" w:type="auto"/>
          </w:tcPr>
          <w:p w14:paraId="1F68EDF5"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 xml:space="preserve">Competency may be assessed </w:t>
            </w:r>
          </w:p>
          <w:p w14:paraId="177D91DE" w14:textId="77777777" w:rsidR="00E82147" w:rsidRPr="00E82147" w:rsidRDefault="00E82147" w:rsidP="00E82147">
            <w:pPr>
              <w:shd w:val="clear" w:color="auto" w:fill="FFFFFF"/>
              <w:spacing w:before="0" w:after="0" w:line="276" w:lineRule="auto"/>
              <w:ind w:left="435" w:hanging="435"/>
              <w:rPr>
                <w:rFonts w:eastAsia="Calibri" w:cs="Times New Roman"/>
                <w:szCs w:val="24"/>
                <w14:ligatures w14:val="standardContextual"/>
              </w:rPr>
            </w:pPr>
            <w:r w:rsidRPr="00E82147">
              <w:rPr>
                <w:rFonts w:eastAsia="Calibri" w:cs="Times New Roman"/>
                <w:szCs w:val="24"/>
                <w14:ligatures w14:val="standardContextual"/>
              </w:rPr>
              <w:t>4.1.</w:t>
            </w:r>
            <w:r w:rsidRPr="00E82147">
              <w:rPr>
                <w:rFonts w:eastAsia="Calibri" w:cs="Times New Roman"/>
                <w:szCs w:val="24"/>
                <w14:ligatures w14:val="standardContextual"/>
              </w:rPr>
              <w:tab/>
              <w:t>On-the-job</w:t>
            </w:r>
          </w:p>
          <w:p w14:paraId="4751BE86" w14:textId="77777777" w:rsidR="00E82147" w:rsidRPr="00E82147" w:rsidRDefault="00E82147" w:rsidP="00E82147">
            <w:pPr>
              <w:shd w:val="clear" w:color="auto" w:fill="FFFFFF"/>
              <w:spacing w:before="0" w:after="0" w:line="276" w:lineRule="auto"/>
              <w:ind w:left="435" w:hanging="435"/>
              <w:rPr>
                <w:rFonts w:eastAsia="Calibri" w:cs="Times New Roman"/>
                <w:szCs w:val="24"/>
                <w14:ligatures w14:val="standardContextual"/>
              </w:rPr>
            </w:pPr>
            <w:r w:rsidRPr="00E82147">
              <w:rPr>
                <w:rFonts w:eastAsia="Calibri" w:cs="Times New Roman"/>
                <w:szCs w:val="24"/>
                <w14:ligatures w14:val="standardContextual"/>
              </w:rPr>
              <w:t>4.2.</w:t>
            </w:r>
            <w:r w:rsidRPr="00E82147">
              <w:rPr>
                <w:rFonts w:eastAsia="Calibri" w:cs="Times New Roman"/>
                <w:szCs w:val="24"/>
                <w14:ligatures w14:val="standardContextual"/>
              </w:rPr>
              <w:tab/>
              <w:t>Off-the –job</w:t>
            </w:r>
          </w:p>
          <w:p w14:paraId="26070275" w14:textId="77777777" w:rsidR="00E82147" w:rsidRPr="00E82147" w:rsidRDefault="00E82147" w:rsidP="00E82147">
            <w:pPr>
              <w:shd w:val="clear" w:color="auto" w:fill="FFFFFF"/>
              <w:spacing w:before="0" w:after="0" w:line="276" w:lineRule="auto"/>
              <w:ind w:left="435" w:hanging="435"/>
              <w:rPr>
                <w:rFonts w:eastAsia="Calibri" w:cs="Times New Roman"/>
                <w:szCs w:val="24"/>
                <w14:ligatures w14:val="standardContextual"/>
              </w:rPr>
            </w:pPr>
            <w:r w:rsidRPr="00E82147">
              <w:rPr>
                <w:rFonts w:eastAsia="Calibri" w:cs="Times New Roman"/>
                <w:szCs w:val="24"/>
                <w14:ligatures w14:val="standardContextual"/>
              </w:rPr>
              <w:t>4.3.</w:t>
            </w:r>
            <w:r w:rsidRPr="00E82147">
              <w:rPr>
                <w:rFonts w:eastAsia="Calibri" w:cs="Times New Roman"/>
                <w:szCs w:val="24"/>
                <w14:ligatures w14:val="standardContextual"/>
              </w:rPr>
              <w:tab/>
              <w:t>During Industrial attachment</w:t>
            </w:r>
          </w:p>
        </w:tc>
      </w:tr>
      <w:tr w:rsidR="00E82147" w:rsidRPr="00E82147" w14:paraId="2D59E67F" w14:textId="77777777" w:rsidTr="00C36D61">
        <w:tc>
          <w:tcPr>
            <w:tcW w:w="0" w:type="auto"/>
          </w:tcPr>
          <w:p w14:paraId="7B34A9F6" w14:textId="77777777" w:rsidR="00E82147" w:rsidRPr="00E82147" w:rsidRDefault="00E82147" w:rsidP="00E82147">
            <w:pPr>
              <w:numPr>
                <w:ilvl w:val="0"/>
                <w:numId w:val="34"/>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Guidance information for assessment</w:t>
            </w:r>
          </w:p>
        </w:tc>
        <w:tc>
          <w:tcPr>
            <w:tcW w:w="0" w:type="auto"/>
          </w:tcPr>
          <w:p w14:paraId="2E692FFD"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Holistic assessment with other units relevant to the industry sector, workplace and job role is recommended.</w:t>
            </w:r>
          </w:p>
          <w:p w14:paraId="1462CCDD"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p>
        </w:tc>
      </w:tr>
    </w:tbl>
    <w:p w14:paraId="0769F00D" w14:textId="77777777" w:rsidR="001A7D21" w:rsidRPr="00CD740B" w:rsidRDefault="001A7D21" w:rsidP="001A7D21">
      <w:pPr>
        <w:spacing w:before="0" w:after="0" w:line="276" w:lineRule="auto"/>
        <w:jc w:val="both"/>
        <w:rPr>
          <w:rFonts w:eastAsia="Calibri" w:cs="Times New Roman"/>
          <w:szCs w:val="24"/>
          <w14:ligatures w14:val="standardContextual"/>
        </w:rPr>
      </w:pPr>
      <w:r w:rsidRPr="00CD740B">
        <w:rPr>
          <w:rFonts w:eastAsia="Calibri" w:cs="Times New Roman"/>
          <w:szCs w:val="24"/>
          <w14:ligatures w14:val="standardContextual"/>
        </w:rPr>
        <w:br w:type="page"/>
      </w:r>
    </w:p>
    <w:p w14:paraId="4E5BB4A9" w14:textId="77777777" w:rsidR="00E82147" w:rsidRPr="00E82147" w:rsidRDefault="00E82147" w:rsidP="00E82147">
      <w:pPr>
        <w:keepNext/>
        <w:keepLines/>
        <w:ind w:left="720"/>
        <w:jc w:val="center"/>
        <w:outlineLvl w:val="1"/>
        <w:rPr>
          <w:rFonts w:eastAsia="Times New Roman" w:cs="Times New Roman"/>
          <w:b/>
          <w:szCs w:val="26"/>
        </w:rPr>
      </w:pPr>
      <w:bookmarkStart w:id="51" w:name="_Toc65382319"/>
      <w:bookmarkStart w:id="52" w:name="_Toc195540306"/>
      <w:bookmarkStart w:id="53" w:name="_Toc195684374"/>
      <w:r w:rsidRPr="00E82147">
        <w:rPr>
          <w:rFonts w:eastAsia="Times New Roman" w:cs="Times New Roman"/>
          <w:b/>
          <w:szCs w:val="26"/>
        </w:rPr>
        <w:lastRenderedPageBreak/>
        <w:t>FIX DOOR AND WINDOW FRAMES</w:t>
      </w:r>
      <w:bookmarkEnd w:id="51"/>
      <w:bookmarkEnd w:id="52"/>
      <w:bookmarkEnd w:id="53"/>
    </w:p>
    <w:p w14:paraId="2F2E967B" w14:textId="77777777" w:rsidR="00E82147" w:rsidRPr="00E82147" w:rsidRDefault="00E82147" w:rsidP="00E82147">
      <w:pPr>
        <w:spacing w:before="0" w:after="0" w:line="276" w:lineRule="auto"/>
        <w:rPr>
          <w:rFonts w:eastAsia="Calibri" w:cs="Times New Roman"/>
          <w:szCs w:val="24"/>
          <w14:ligatures w14:val="standardContextual"/>
        </w:rPr>
      </w:pPr>
    </w:p>
    <w:p w14:paraId="294FB36B"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lang w:val="fr-FR"/>
          <w14:ligatures w14:val="standardContextual"/>
        </w:rPr>
        <w:t>UNIT CODE :</w:t>
      </w:r>
      <w:r w:rsidRPr="00E82147">
        <w:rPr>
          <w:rFonts w:eastAsia="Calibri" w:cs="Times New Roman"/>
          <w:szCs w:val="24"/>
          <w14:ligatures w14:val="standardContextual"/>
        </w:rPr>
        <w:t xml:space="preserve"> </w:t>
      </w:r>
      <w:r w:rsidRPr="00E82147">
        <w:rPr>
          <w:rFonts w:eastAsia="Calibri" w:cs="Times New Roman"/>
          <w:b/>
          <w:bCs/>
          <w:szCs w:val="24"/>
          <w14:ligatures w14:val="standardContextual"/>
        </w:rPr>
        <w:t>0732 251 02A</w:t>
      </w:r>
    </w:p>
    <w:p w14:paraId="71A2D554"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p>
    <w:p w14:paraId="0EDEDFF8"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UNIT DESCRIPTION</w:t>
      </w:r>
    </w:p>
    <w:p w14:paraId="1742E8AA" w14:textId="77777777" w:rsidR="00E82147" w:rsidRPr="00E82147" w:rsidRDefault="00E82147" w:rsidP="00E82147">
      <w:pPr>
        <w:shd w:val="clear" w:color="auto" w:fill="FFFFFF"/>
        <w:spacing w:before="0" w:after="0" w:line="276" w:lineRule="auto"/>
        <w:jc w:val="both"/>
        <w:rPr>
          <w:rFonts w:eastAsia="Calibri" w:cs="Times New Roman"/>
          <w:szCs w:val="24"/>
          <w:lang w:val="en-US"/>
        </w:rPr>
      </w:pPr>
      <w:bookmarkStart w:id="54" w:name="_Hlk195530887"/>
      <w:r w:rsidRPr="00E82147">
        <w:rPr>
          <w:rFonts w:eastAsia="Calibri" w:cs="Times New Roman"/>
          <w:szCs w:val="24"/>
          <w:lang w:val="en-US"/>
        </w:rPr>
        <w:t>This unit describes the competence required to fix door and window frames. It involves setting out and preparing openings for frames, positioning and securing door and window frames, applying fixings and reinforcements and finishing and inspecting installed frames.</w:t>
      </w:r>
    </w:p>
    <w:bookmarkEnd w:id="54"/>
    <w:p w14:paraId="7CE484BE" w14:textId="77777777" w:rsidR="00E82147" w:rsidRPr="00E82147" w:rsidRDefault="00E82147" w:rsidP="00E82147">
      <w:pPr>
        <w:shd w:val="clear" w:color="auto" w:fill="FFFFFF"/>
        <w:spacing w:before="0" w:after="0" w:line="276" w:lineRule="auto"/>
        <w:ind w:left="357" w:hanging="357"/>
        <w:rPr>
          <w:rFonts w:eastAsia="Calibri" w:cs="Times New Roman"/>
          <w:b/>
          <w:bCs/>
          <w:caps/>
          <w:noProof/>
          <w:szCs w:val="24"/>
          <w14:ligatures w14:val="standardContextual"/>
        </w:rPr>
      </w:pPr>
      <w:r w:rsidRPr="00E82147">
        <w:rPr>
          <w:rFonts w:eastAsia="Calibri" w:cs="Times New Roman"/>
          <w:b/>
          <w:bCs/>
          <w:caps/>
          <w:noProof/>
          <w:szCs w:val="24"/>
          <w14:ligatures w14:val="standardContextual"/>
        </w:rPr>
        <w:t xml:space="preserve">ELEMENTS AND PERFORMANCE CRITERIA </w:t>
      </w:r>
    </w:p>
    <w:tbl>
      <w:tblPr>
        <w:tblW w:w="496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7"/>
        <w:gridCol w:w="5799"/>
      </w:tblGrid>
      <w:tr w:rsidR="00E82147" w:rsidRPr="00E82147" w14:paraId="41F77272" w14:textId="77777777" w:rsidTr="00C36D61">
        <w:trPr>
          <w:tblHeader/>
        </w:trPr>
        <w:tc>
          <w:tcPr>
            <w:tcW w:w="1603" w:type="pct"/>
            <w:shd w:val="clear" w:color="auto" w:fill="auto"/>
          </w:tcPr>
          <w:p w14:paraId="65C555B2" w14:textId="77777777" w:rsidR="00E82147" w:rsidRPr="00E82147" w:rsidRDefault="00E82147" w:rsidP="00E82147">
            <w:pPr>
              <w:shd w:val="clear" w:color="auto" w:fill="FFFFFF"/>
              <w:spacing w:before="0" w:after="0" w:line="276" w:lineRule="auto"/>
              <w:ind w:left="567" w:hanging="567"/>
              <w:rPr>
                <w:rFonts w:eastAsia="Calibri" w:cs="Times New Roman"/>
                <w:b/>
                <w:szCs w:val="24"/>
                <w14:ligatures w14:val="standardContextual"/>
              </w:rPr>
            </w:pPr>
            <w:r w:rsidRPr="00E82147">
              <w:rPr>
                <w:rFonts w:eastAsia="Calibri" w:cs="Times New Roman"/>
                <w:b/>
                <w:szCs w:val="24"/>
                <w14:ligatures w14:val="standardContextual"/>
              </w:rPr>
              <w:t xml:space="preserve">ELEMENTS </w:t>
            </w:r>
          </w:p>
          <w:p w14:paraId="5E75846D" w14:textId="77777777" w:rsidR="00E82147" w:rsidRPr="00E82147" w:rsidRDefault="00E82147" w:rsidP="00E82147">
            <w:pPr>
              <w:shd w:val="clear" w:color="auto" w:fill="FFFFFF"/>
              <w:spacing w:before="0" w:after="0" w:line="276" w:lineRule="auto"/>
              <w:jc w:val="both"/>
              <w:rPr>
                <w:rFonts w:eastAsia="Calibri" w:cs="Times New Roman"/>
                <w:szCs w:val="24"/>
                <w14:ligatures w14:val="standardContextual"/>
              </w:rPr>
            </w:pPr>
            <w:r w:rsidRPr="00E82147">
              <w:rPr>
                <w:rFonts w:eastAsia="Calibri" w:cs="Times New Roman"/>
                <w:szCs w:val="24"/>
                <w14:ligatures w14:val="standardContextual"/>
              </w:rPr>
              <w:t>These describe the key outcomes which make up the workplace function</w:t>
            </w:r>
          </w:p>
        </w:tc>
        <w:tc>
          <w:tcPr>
            <w:tcW w:w="3397" w:type="pct"/>
            <w:shd w:val="clear" w:color="auto" w:fill="auto"/>
          </w:tcPr>
          <w:p w14:paraId="5D661F9D" w14:textId="77777777" w:rsidR="00E82147" w:rsidRPr="00E82147" w:rsidRDefault="00E82147" w:rsidP="00E82147">
            <w:pPr>
              <w:shd w:val="clear" w:color="auto" w:fill="FFFFFF"/>
              <w:spacing w:before="0" w:after="0" w:line="276" w:lineRule="auto"/>
              <w:ind w:left="567" w:hanging="567"/>
              <w:rPr>
                <w:rFonts w:eastAsia="Calibri" w:cs="Times New Roman"/>
                <w:b/>
                <w:szCs w:val="24"/>
                <w14:ligatures w14:val="standardContextual"/>
              </w:rPr>
            </w:pPr>
            <w:r w:rsidRPr="00E82147">
              <w:rPr>
                <w:rFonts w:eastAsia="Calibri" w:cs="Times New Roman"/>
                <w:b/>
                <w:szCs w:val="24"/>
                <w14:ligatures w14:val="standardContextual"/>
              </w:rPr>
              <w:t>PERFORMANCE CRITERIA</w:t>
            </w:r>
          </w:p>
          <w:p w14:paraId="31D7B7F5" w14:textId="77777777" w:rsidR="00E82147" w:rsidRPr="00E82147" w:rsidRDefault="00E82147" w:rsidP="00E82147">
            <w:pPr>
              <w:shd w:val="clear" w:color="auto" w:fill="FFFFFF"/>
              <w:spacing w:before="0" w:after="0" w:line="276" w:lineRule="auto"/>
              <w:ind w:left="25" w:hanging="25"/>
              <w:jc w:val="both"/>
              <w:rPr>
                <w:rFonts w:eastAsia="Calibri" w:cs="Times New Roman"/>
                <w:szCs w:val="24"/>
                <w14:ligatures w14:val="standardContextual"/>
              </w:rPr>
            </w:pPr>
            <w:r w:rsidRPr="00E82147">
              <w:rPr>
                <w:rFonts w:eastAsia="Calibri" w:cs="Times New Roman"/>
                <w:szCs w:val="24"/>
                <w14:ligatures w14:val="standardContextual"/>
              </w:rPr>
              <w:t>These are assessable statements which specify the required level of performance for each of the elements</w:t>
            </w:r>
          </w:p>
          <w:p w14:paraId="3BB8F763" w14:textId="77777777" w:rsidR="00E82147" w:rsidRPr="00E82147" w:rsidRDefault="00E82147" w:rsidP="00E82147">
            <w:pPr>
              <w:shd w:val="clear" w:color="auto" w:fill="FFFFFF"/>
              <w:spacing w:before="0" w:after="0" w:line="276" w:lineRule="auto"/>
              <w:ind w:left="567" w:hanging="567"/>
              <w:rPr>
                <w:rFonts w:eastAsia="Calibri" w:cs="Times New Roman"/>
                <w:bCs/>
                <w:szCs w:val="24"/>
                <w14:ligatures w14:val="standardContextual"/>
              </w:rPr>
            </w:pPr>
            <w:r w:rsidRPr="00E82147">
              <w:rPr>
                <w:rFonts w:eastAsia="Calibri" w:cs="Times New Roman"/>
                <w:bCs/>
                <w:i/>
                <w:szCs w:val="24"/>
                <w14:ligatures w14:val="standardContextual"/>
              </w:rPr>
              <w:t>(Bold terms are elaborated in the Range)</w:t>
            </w:r>
          </w:p>
        </w:tc>
      </w:tr>
      <w:tr w:rsidR="00E82147" w:rsidRPr="00E82147" w14:paraId="5F4F72C1" w14:textId="77777777" w:rsidTr="00C36D61">
        <w:trPr>
          <w:trHeight w:val="60"/>
        </w:trPr>
        <w:tc>
          <w:tcPr>
            <w:tcW w:w="1603" w:type="pct"/>
          </w:tcPr>
          <w:p w14:paraId="4CEE6551" w14:textId="77777777" w:rsidR="00E82147" w:rsidRPr="00E82147" w:rsidRDefault="00E82147" w:rsidP="00E82147">
            <w:pPr>
              <w:numPr>
                <w:ilvl w:val="0"/>
                <w:numId w:val="124"/>
              </w:numPr>
              <w:shd w:val="clear" w:color="auto" w:fill="FFFFFF"/>
              <w:spacing w:before="0" w:after="0" w:line="276" w:lineRule="auto"/>
              <w:ind w:left="318" w:hanging="284"/>
              <w:rPr>
                <w:rFonts w:eastAsia="Calibri" w:cs="Times New Roman"/>
                <w:szCs w:val="24"/>
                <w14:ligatures w14:val="standardContextual"/>
              </w:rPr>
            </w:pPr>
            <w:r w:rsidRPr="00E82147">
              <w:rPr>
                <w:rFonts w:eastAsia="Calibri" w:cs="Times New Roman"/>
                <w:szCs w:val="24"/>
                <w14:ligatures w14:val="standardContextual"/>
              </w:rPr>
              <w:t>Set Out and Prepare Openings for Frames</w:t>
            </w:r>
          </w:p>
        </w:tc>
        <w:tc>
          <w:tcPr>
            <w:tcW w:w="3397" w:type="pct"/>
          </w:tcPr>
          <w:p w14:paraId="70B1AF76" w14:textId="77777777" w:rsidR="00E82147" w:rsidRPr="00E82147" w:rsidRDefault="00E82147" w:rsidP="00E82147">
            <w:pPr>
              <w:numPr>
                <w:ilvl w:val="1"/>
                <w:numId w:val="198"/>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Drawings are interpreted for door and window frame installation as per the working drawings.</w:t>
            </w:r>
          </w:p>
          <w:p w14:paraId="6BA5364E" w14:textId="77777777" w:rsidR="00E82147" w:rsidRPr="00E82147" w:rsidRDefault="00E82147" w:rsidP="00E82147">
            <w:pPr>
              <w:numPr>
                <w:ilvl w:val="1"/>
                <w:numId w:val="198"/>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Dimensions of openings are verified as per the design requirements.</w:t>
            </w:r>
          </w:p>
          <w:p w14:paraId="3C2132AA" w14:textId="77777777" w:rsidR="00E82147" w:rsidRPr="00E82147" w:rsidRDefault="00E82147" w:rsidP="00E82147">
            <w:pPr>
              <w:numPr>
                <w:ilvl w:val="1"/>
                <w:numId w:val="198"/>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Materials, tools and equipment are identified as per the job requirement.</w:t>
            </w:r>
          </w:p>
          <w:p w14:paraId="60A185FD" w14:textId="77777777" w:rsidR="00E82147" w:rsidRPr="00E82147" w:rsidRDefault="00E82147" w:rsidP="00E82147">
            <w:pPr>
              <w:numPr>
                <w:ilvl w:val="1"/>
                <w:numId w:val="198"/>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Openings are aligned ensuring plumbness, levelness and squareness as per the site instructions.</w:t>
            </w:r>
          </w:p>
          <w:p w14:paraId="2F9E19C5" w14:textId="77777777" w:rsidR="00E82147" w:rsidRPr="00E82147" w:rsidRDefault="00E82147" w:rsidP="00E82147">
            <w:pPr>
              <w:numPr>
                <w:ilvl w:val="1"/>
                <w:numId w:val="198"/>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noProof/>
                <w:szCs w:val="24"/>
                <w14:ligatures w14:val="standardContextual"/>
              </w:rPr>
              <mc:AlternateContent>
                <mc:Choice Requires="wpi">
                  <w:drawing>
                    <wp:anchor distT="0" distB="0" distL="114300" distR="114300" simplePos="0" relativeHeight="251660800" behindDoc="0" locked="0" layoutInCell="1" allowOverlap="1" wp14:anchorId="34284CC7" wp14:editId="091650D4">
                      <wp:simplePos x="0" y="0"/>
                      <wp:positionH relativeFrom="column">
                        <wp:posOffset>2758770</wp:posOffset>
                      </wp:positionH>
                      <wp:positionV relativeFrom="paragraph">
                        <wp:posOffset>52580</wp:posOffset>
                      </wp:positionV>
                      <wp:extent cx="7920" cy="12600"/>
                      <wp:effectExtent l="57150" t="57150" r="49530" b="45085"/>
                      <wp:wrapNone/>
                      <wp:docPr id="2022578874"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7920" cy="12600"/>
                            </w14:xfrm>
                          </w14:contentPart>
                        </a:graphicData>
                      </a:graphic>
                    </wp:anchor>
                  </w:drawing>
                </mc:Choice>
                <mc:Fallback>
                  <w:pict>
                    <v:shapetype w14:anchorId="3F3662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6.55pt;margin-top:3.45pt;width:1.95pt;height:2.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">
                      <v:imagedata r:id="rId13" o:title=""/>
                    </v:shape>
                  </w:pict>
                </mc:Fallback>
              </mc:AlternateContent>
            </w:r>
            <w:r w:rsidRPr="00E82147">
              <w:rPr>
                <w:rFonts w:eastAsia="Calibri" w:cs="Times New Roman"/>
                <w:szCs w:val="24"/>
                <w14:ligatures w14:val="standardContextual"/>
              </w:rPr>
              <w:t>Surfaces are prepared and necessary treatments are applied as per the instructions.</w:t>
            </w:r>
          </w:p>
        </w:tc>
      </w:tr>
      <w:tr w:rsidR="00E82147" w:rsidRPr="00E82147" w14:paraId="1907F5A2" w14:textId="77777777" w:rsidTr="00C36D61">
        <w:tc>
          <w:tcPr>
            <w:tcW w:w="1603" w:type="pct"/>
          </w:tcPr>
          <w:p w14:paraId="05F24E4D" w14:textId="77777777" w:rsidR="00E82147" w:rsidRPr="00E82147" w:rsidRDefault="00E82147" w:rsidP="00E82147">
            <w:pPr>
              <w:numPr>
                <w:ilvl w:val="0"/>
                <w:numId w:val="124"/>
              </w:numPr>
              <w:shd w:val="clear" w:color="auto" w:fill="FFFFFF"/>
              <w:spacing w:before="0" w:after="0" w:line="276" w:lineRule="auto"/>
              <w:ind w:left="318" w:hanging="284"/>
              <w:rPr>
                <w:rFonts w:eastAsia="Times New Roman" w:cs="Times New Roman"/>
                <w:szCs w:val="24"/>
                <w14:ligatures w14:val="standardContextual"/>
              </w:rPr>
            </w:pPr>
            <w:r w:rsidRPr="00E82147">
              <w:rPr>
                <w:rFonts w:eastAsia="Times New Roman" w:cs="Times New Roman"/>
                <w:szCs w:val="24"/>
                <w14:ligatures w14:val="standardContextual"/>
              </w:rPr>
              <w:t>Position and Secure Door and Window Frames</w:t>
            </w:r>
          </w:p>
        </w:tc>
        <w:tc>
          <w:tcPr>
            <w:tcW w:w="3397" w:type="pct"/>
          </w:tcPr>
          <w:p w14:paraId="3BB2A0F0"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b/>
                <w:bCs/>
                <w:i/>
                <w:iCs/>
                <w:szCs w:val="24"/>
                <w14:ligatures w14:val="standardContextual"/>
              </w:rPr>
              <w:t xml:space="preserve">Type of door and window frames </w:t>
            </w:r>
            <w:r w:rsidRPr="00E82147">
              <w:rPr>
                <w:rFonts w:eastAsia="Calibri" w:cs="Times New Roman"/>
                <w:szCs w:val="24"/>
                <w14:ligatures w14:val="standardContextual"/>
              </w:rPr>
              <w:t>are identified as per the design requirements.</w:t>
            </w:r>
          </w:p>
          <w:p w14:paraId="4ED4DD2C"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Lifting techniques are applied as per the instructions to prevent damage.</w:t>
            </w:r>
          </w:p>
          <w:p w14:paraId="5735AD7C"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b/>
                <w:bCs/>
                <w:i/>
                <w:iCs/>
                <w:szCs w:val="24"/>
                <w14:ligatures w14:val="standardContextual"/>
              </w:rPr>
              <w:t>Door and Window Frames</w:t>
            </w:r>
            <w:r w:rsidRPr="00E82147">
              <w:rPr>
                <w:rFonts w:eastAsia="Calibri" w:cs="Times New Roman"/>
                <w:szCs w:val="24"/>
                <w14:ligatures w14:val="standardContextual"/>
              </w:rPr>
              <w:t xml:space="preserve"> are temporarily secured using wedges and clamps as per the job requirement.</w:t>
            </w:r>
          </w:p>
          <w:p w14:paraId="414D5958"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 xml:space="preserve">Plumbness, Levelness and Alignment are checked as per site instructions. </w:t>
            </w:r>
          </w:p>
          <w:p w14:paraId="4F696301"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 xml:space="preserve">Allowed for expansion gaps and applied packing techniques as per instruction. </w:t>
            </w:r>
          </w:p>
        </w:tc>
      </w:tr>
      <w:tr w:rsidR="00E82147" w:rsidRPr="00E82147" w14:paraId="7F242510" w14:textId="77777777" w:rsidTr="00C36D61">
        <w:trPr>
          <w:trHeight w:val="413"/>
        </w:trPr>
        <w:tc>
          <w:tcPr>
            <w:tcW w:w="1603" w:type="pct"/>
          </w:tcPr>
          <w:p w14:paraId="6166FA47" w14:textId="77777777" w:rsidR="00E82147" w:rsidRPr="00E82147" w:rsidRDefault="00E82147" w:rsidP="00E82147">
            <w:pPr>
              <w:numPr>
                <w:ilvl w:val="0"/>
                <w:numId w:val="124"/>
              </w:numPr>
              <w:shd w:val="clear" w:color="auto" w:fill="FFFFFF"/>
              <w:spacing w:before="0" w:after="0" w:line="276" w:lineRule="auto"/>
              <w:ind w:left="318" w:hanging="284"/>
              <w:rPr>
                <w:rFonts w:eastAsia="Calibri" w:cs="Times New Roman"/>
                <w:szCs w:val="24"/>
                <w14:ligatures w14:val="standardContextual"/>
              </w:rPr>
            </w:pPr>
            <w:r w:rsidRPr="00E82147">
              <w:rPr>
                <w:rFonts w:eastAsia="Calibri" w:cs="Times New Roman"/>
                <w:szCs w:val="24"/>
                <w14:ligatures w14:val="standardContextual"/>
              </w:rPr>
              <w:t>Apply Fixings and Reinforcements</w:t>
            </w:r>
          </w:p>
        </w:tc>
        <w:tc>
          <w:tcPr>
            <w:tcW w:w="3397" w:type="pct"/>
          </w:tcPr>
          <w:p w14:paraId="469C58FF" w14:textId="77777777" w:rsidR="00E82147" w:rsidRPr="00E82147" w:rsidRDefault="00E82147" w:rsidP="00E82147">
            <w:pPr>
              <w:numPr>
                <w:ilvl w:val="0"/>
                <w:numId w:val="199"/>
              </w:numPr>
              <w:shd w:val="clear" w:color="auto" w:fill="FFFFFF"/>
              <w:spacing w:before="0" w:after="0" w:line="276" w:lineRule="auto"/>
              <w:contextualSpacing/>
              <w:rPr>
                <w:rFonts w:eastAsia="Calibri" w:cs="Times New Roman"/>
                <w:vanish/>
                <w:szCs w:val="24"/>
                <w14:ligatures w14:val="standardContextual"/>
              </w:rPr>
            </w:pPr>
          </w:p>
          <w:p w14:paraId="770F1B5B"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Appropriate fixings and reinforcements are selected as per the job requirements.</w:t>
            </w:r>
          </w:p>
          <w:p w14:paraId="19996168"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Fixings are installed to secure frames as per the instructions.</w:t>
            </w:r>
          </w:p>
          <w:p w14:paraId="2C3A8343"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Structural stability is reinforced as per the job requirements and instructions.</w:t>
            </w:r>
          </w:p>
          <w:p w14:paraId="5BCA68D2" w14:textId="77777777" w:rsidR="00E82147" w:rsidRPr="00E82147" w:rsidRDefault="00E82147" w:rsidP="00E82147">
            <w:pPr>
              <w:numPr>
                <w:ilvl w:val="1"/>
                <w:numId w:val="199"/>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 xml:space="preserve">Fixings and reinforcements are inspected and tested </w:t>
            </w:r>
            <w:r w:rsidRPr="00E82147">
              <w:rPr>
                <w:rFonts w:eastAsia="Calibri" w:cs="Times New Roman"/>
                <w:szCs w:val="24"/>
                <w14:ligatures w14:val="standardContextual"/>
              </w:rPr>
              <w:lastRenderedPageBreak/>
              <w:t xml:space="preserve">as per the requirements. </w:t>
            </w:r>
          </w:p>
        </w:tc>
      </w:tr>
      <w:tr w:rsidR="00E82147" w:rsidRPr="00E82147" w14:paraId="02AD89C8" w14:textId="77777777" w:rsidTr="00C36D61">
        <w:tc>
          <w:tcPr>
            <w:tcW w:w="1603" w:type="pct"/>
          </w:tcPr>
          <w:p w14:paraId="28AEE2C8" w14:textId="77777777" w:rsidR="00E82147" w:rsidRPr="00E82147" w:rsidRDefault="00E82147" w:rsidP="00E82147">
            <w:pPr>
              <w:numPr>
                <w:ilvl w:val="0"/>
                <w:numId w:val="124"/>
              </w:numPr>
              <w:shd w:val="clear" w:color="auto" w:fill="FFFFFF"/>
              <w:spacing w:before="0" w:after="0" w:line="276" w:lineRule="auto"/>
              <w:ind w:left="318" w:hanging="284"/>
              <w:rPr>
                <w:rFonts w:eastAsia="Times New Roman" w:cs="Times New Roman"/>
                <w:szCs w:val="24"/>
                <w14:ligatures w14:val="standardContextual"/>
              </w:rPr>
            </w:pPr>
            <w:r w:rsidRPr="00E82147">
              <w:rPr>
                <w:rFonts w:eastAsia="Times New Roman" w:cs="Times New Roman"/>
                <w:szCs w:val="24"/>
                <w14:ligatures w14:val="standardContextual"/>
              </w:rPr>
              <w:lastRenderedPageBreak/>
              <w:t>Finish and Inspect Installed Frames</w:t>
            </w:r>
          </w:p>
        </w:tc>
        <w:tc>
          <w:tcPr>
            <w:tcW w:w="3397" w:type="pct"/>
          </w:tcPr>
          <w:p w14:paraId="583ED1D2" w14:textId="77777777" w:rsidR="00E82147" w:rsidRPr="00E82147" w:rsidRDefault="00E82147" w:rsidP="00E82147">
            <w:pPr>
              <w:numPr>
                <w:ilvl w:val="1"/>
                <w:numId w:val="200"/>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Surace is prepared for finishing as per the job requirement.</w:t>
            </w:r>
          </w:p>
          <w:p w14:paraId="7D0443D8" w14:textId="77777777" w:rsidR="00E82147" w:rsidRPr="00E82147" w:rsidRDefault="00E82147" w:rsidP="00E82147">
            <w:pPr>
              <w:numPr>
                <w:ilvl w:val="1"/>
                <w:numId w:val="200"/>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Protective and decorative finishes are applied as per the job requirement.</w:t>
            </w:r>
          </w:p>
          <w:p w14:paraId="27ABBE84" w14:textId="77777777" w:rsidR="00E82147" w:rsidRPr="00E82147" w:rsidRDefault="00E82147" w:rsidP="00E82147">
            <w:pPr>
              <w:numPr>
                <w:ilvl w:val="1"/>
                <w:numId w:val="200"/>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Installed frames are inspected for quality and compliance as per the job requirement.</w:t>
            </w:r>
          </w:p>
          <w:p w14:paraId="02B889FA" w14:textId="77777777" w:rsidR="00E82147" w:rsidRPr="00E82147" w:rsidRDefault="00E82147" w:rsidP="00E82147">
            <w:pPr>
              <w:numPr>
                <w:ilvl w:val="1"/>
                <w:numId w:val="200"/>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Adjustments and corrections are made where necessary as per the instructions.</w:t>
            </w:r>
          </w:p>
          <w:p w14:paraId="7C91DBE3" w14:textId="77777777" w:rsidR="00E82147" w:rsidRPr="00E82147" w:rsidRDefault="00E82147" w:rsidP="00E82147">
            <w:pPr>
              <w:numPr>
                <w:ilvl w:val="1"/>
                <w:numId w:val="200"/>
              </w:numPr>
              <w:shd w:val="clear" w:color="auto" w:fill="FFFFFF"/>
              <w:spacing w:before="0" w:after="0" w:line="276" w:lineRule="auto"/>
              <w:contextualSpacing/>
              <w:rPr>
                <w:rFonts w:eastAsia="Calibri" w:cs="Times New Roman"/>
                <w:szCs w:val="24"/>
                <w14:ligatures w14:val="standardContextual"/>
              </w:rPr>
            </w:pPr>
            <w:r w:rsidRPr="00E82147">
              <w:rPr>
                <w:rFonts w:eastAsia="Calibri" w:cs="Times New Roman"/>
                <w:szCs w:val="24"/>
                <w14:ligatures w14:val="standardContextual"/>
              </w:rPr>
              <w:t>Performed housekeeping practices as per workplace procedures</w:t>
            </w:r>
          </w:p>
        </w:tc>
      </w:tr>
    </w:tbl>
    <w:p w14:paraId="568B80DE"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p>
    <w:p w14:paraId="40DB9BDE"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r w:rsidRPr="00E82147">
        <w:rPr>
          <w:rFonts w:eastAsia="Calibri" w:cs="Times New Roman"/>
          <w:b/>
          <w:bCs/>
          <w:caps/>
          <w:noProof/>
          <w:szCs w:val="24"/>
          <w14:ligatures w14:val="standardContextual"/>
        </w:rPr>
        <w:t>RANGE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4"/>
        <w:gridCol w:w="5150"/>
      </w:tblGrid>
      <w:tr w:rsidR="00E82147" w:rsidRPr="00E82147" w14:paraId="76520160" w14:textId="77777777" w:rsidTr="00C36D61">
        <w:trPr>
          <w:trHeight w:val="422"/>
          <w:tblHeader/>
        </w:trPr>
        <w:tc>
          <w:tcPr>
            <w:tcW w:w="2004" w:type="pct"/>
            <w:shd w:val="clear" w:color="auto" w:fill="auto"/>
          </w:tcPr>
          <w:p w14:paraId="43F76E9D"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Variable</w:t>
            </w:r>
          </w:p>
        </w:tc>
        <w:tc>
          <w:tcPr>
            <w:tcW w:w="2996" w:type="pct"/>
            <w:shd w:val="clear" w:color="auto" w:fill="auto"/>
            <w:vAlign w:val="center"/>
          </w:tcPr>
          <w:p w14:paraId="065B4425" w14:textId="77777777" w:rsidR="00E82147" w:rsidRPr="00E82147" w:rsidRDefault="00E82147" w:rsidP="00E82147">
            <w:pPr>
              <w:shd w:val="clear" w:color="auto" w:fill="FFFFFF"/>
              <w:spacing w:before="0" w:after="0" w:line="276" w:lineRule="auto"/>
              <w:ind w:left="357" w:hanging="357"/>
              <w:rPr>
                <w:rFonts w:eastAsia="Calibri" w:cs="Times New Roman"/>
                <w:b/>
                <w:szCs w:val="24"/>
                <w14:ligatures w14:val="standardContextual"/>
              </w:rPr>
            </w:pPr>
            <w:r w:rsidRPr="00E82147">
              <w:rPr>
                <w:rFonts w:eastAsia="Calibri" w:cs="Times New Roman"/>
                <w:b/>
                <w:szCs w:val="24"/>
                <w14:ligatures w14:val="standardContextual"/>
              </w:rPr>
              <w:t>Range</w:t>
            </w:r>
          </w:p>
        </w:tc>
      </w:tr>
      <w:tr w:rsidR="00E82147" w:rsidRPr="00E82147" w14:paraId="188F6660" w14:textId="77777777" w:rsidTr="00C36D61">
        <w:tc>
          <w:tcPr>
            <w:tcW w:w="2004" w:type="pct"/>
          </w:tcPr>
          <w:p w14:paraId="430BBA15" w14:textId="77777777" w:rsidR="00E82147" w:rsidRPr="00E82147" w:rsidRDefault="00E82147" w:rsidP="00E82147">
            <w:pPr>
              <w:numPr>
                <w:ilvl w:val="0"/>
                <w:numId w:val="125"/>
              </w:numPr>
              <w:shd w:val="clear" w:color="auto" w:fill="FFFFFF"/>
              <w:spacing w:before="0" w:after="0" w:line="276" w:lineRule="auto"/>
              <w:rPr>
                <w:rFonts w:eastAsia="Calibri" w:cs="Times New Roman"/>
                <w:szCs w:val="24"/>
                <w14:ligatures w14:val="standardContextual"/>
              </w:rPr>
            </w:pPr>
            <w:r w:rsidRPr="00E82147">
              <w:rPr>
                <w:rFonts w:eastAsia="Calibri" w:cs="Times New Roman"/>
                <w:bCs/>
                <w:szCs w:val="24"/>
                <w14:ligatures w14:val="standardContextual"/>
              </w:rPr>
              <w:t>Materials may include but are not limited to:</w:t>
            </w:r>
          </w:p>
        </w:tc>
        <w:tc>
          <w:tcPr>
            <w:tcW w:w="2996" w:type="pct"/>
          </w:tcPr>
          <w:p w14:paraId="33EE9B5C"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Hardwood</w:t>
            </w:r>
          </w:p>
          <w:p w14:paraId="63CAE931"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Soft wood</w:t>
            </w:r>
          </w:p>
          <w:p w14:paraId="7A60F5A8"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Manufactured boards</w:t>
            </w:r>
          </w:p>
          <w:p w14:paraId="74BD2DB5"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Ironmongery </w:t>
            </w:r>
          </w:p>
        </w:tc>
      </w:tr>
      <w:tr w:rsidR="00E82147" w:rsidRPr="00E82147" w14:paraId="3DE20947" w14:textId="77777777" w:rsidTr="00C36D61">
        <w:tc>
          <w:tcPr>
            <w:tcW w:w="2004" w:type="pct"/>
          </w:tcPr>
          <w:p w14:paraId="505740D3" w14:textId="77777777" w:rsidR="00E82147" w:rsidRPr="00E82147" w:rsidRDefault="00E82147" w:rsidP="00E82147">
            <w:pPr>
              <w:numPr>
                <w:ilvl w:val="0"/>
                <w:numId w:val="125"/>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Tools &amp; equipment </w:t>
            </w:r>
            <w:r w:rsidRPr="00E82147">
              <w:rPr>
                <w:rFonts w:eastAsia="Calibri" w:cs="Times New Roman"/>
                <w:bCs/>
                <w:szCs w:val="24"/>
                <w14:ligatures w14:val="standardContextual"/>
              </w:rPr>
              <w:t>may include but are not limited to:</w:t>
            </w:r>
          </w:p>
        </w:tc>
        <w:tc>
          <w:tcPr>
            <w:tcW w:w="2996" w:type="pct"/>
          </w:tcPr>
          <w:p w14:paraId="3E5EB139"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Planes</w:t>
            </w:r>
          </w:p>
          <w:p w14:paraId="51C1B7FD"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Square</w:t>
            </w:r>
          </w:p>
          <w:p w14:paraId="0FBC4E6A"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Saws</w:t>
            </w:r>
          </w:p>
          <w:p w14:paraId="4618E265"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Chisel saws</w:t>
            </w:r>
          </w:p>
          <w:p w14:paraId="43B204C6"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Claw hammer</w:t>
            </w:r>
          </w:p>
          <w:p w14:paraId="1F6DEFBB"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Mallet</w:t>
            </w:r>
          </w:p>
          <w:p w14:paraId="57929D91"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Tape measure</w:t>
            </w:r>
          </w:p>
          <w:p w14:paraId="2EB3AC34"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Screw driver</w:t>
            </w:r>
          </w:p>
        </w:tc>
      </w:tr>
      <w:tr w:rsidR="00E82147" w:rsidRPr="00E82147" w14:paraId="6B5B23F5" w14:textId="77777777" w:rsidTr="00C36D61">
        <w:tc>
          <w:tcPr>
            <w:tcW w:w="2004" w:type="pct"/>
          </w:tcPr>
          <w:p w14:paraId="238AC016" w14:textId="77777777" w:rsidR="00E82147" w:rsidRPr="00E82147" w:rsidRDefault="00E82147" w:rsidP="00E82147">
            <w:pPr>
              <w:numPr>
                <w:ilvl w:val="0"/>
                <w:numId w:val="125"/>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Door frame members may include:</w:t>
            </w:r>
          </w:p>
        </w:tc>
        <w:tc>
          <w:tcPr>
            <w:tcW w:w="2996" w:type="pct"/>
          </w:tcPr>
          <w:p w14:paraId="1CF7D6EC"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Jambs</w:t>
            </w:r>
          </w:p>
          <w:p w14:paraId="6AFCE7C9"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Posts</w:t>
            </w:r>
          </w:p>
          <w:p w14:paraId="0354F1E0"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Heads</w:t>
            </w:r>
          </w:p>
          <w:p w14:paraId="6CCFC88F"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Horn</w:t>
            </w:r>
          </w:p>
          <w:p w14:paraId="7A4DF9E7"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proofErr w:type="spellStart"/>
            <w:r w:rsidRPr="00E82147">
              <w:rPr>
                <w:rFonts w:eastAsia="Calibri" w:cs="Times New Roman"/>
                <w:szCs w:val="24"/>
                <w14:ligatures w14:val="standardContextual"/>
              </w:rPr>
              <w:t>Transome</w:t>
            </w:r>
            <w:proofErr w:type="spellEnd"/>
          </w:p>
          <w:p w14:paraId="1C790FAD" w14:textId="77777777" w:rsidR="00E82147" w:rsidRPr="00E82147" w:rsidRDefault="00E82147" w:rsidP="00E82147">
            <w:pPr>
              <w:numPr>
                <w:ilvl w:val="1"/>
                <w:numId w:val="36"/>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Vent light</w:t>
            </w:r>
          </w:p>
        </w:tc>
      </w:tr>
      <w:tr w:rsidR="00E82147" w:rsidRPr="00E82147" w14:paraId="4F775525" w14:textId="77777777" w:rsidTr="00C36D61">
        <w:tc>
          <w:tcPr>
            <w:tcW w:w="2004" w:type="pct"/>
          </w:tcPr>
          <w:p w14:paraId="227F4C1E" w14:textId="77777777" w:rsidR="00E82147" w:rsidRPr="00E82147" w:rsidRDefault="00E82147" w:rsidP="00E82147">
            <w:pPr>
              <w:numPr>
                <w:ilvl w:val="0"/>
                <w:numId w:val="125"/>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Window frame members may include but are not limited to:</w:t>
            </w:r>
          </w:p>
        </w:tc>
        <w:tc>
          <w:tcPr>
            <w:tcW w:w="2996" w:type="pct"/>
          </w:tcPr>
          <w:p w14:paraId="0897D3C6" w14:textId="77777777" w:rsidR="00E82147" w:rsidRPr="00E82147" w:rsidRDefault="00E82147" w:rsidP="00E82147">
            <w:pPr>
              <w:numPr>
                <w:ilvl w:val="1"/>
                <w:numId w:val="36"/>
              </w:numPr>
              <w:shd w:val="clear" w:color="auto" w:fill="FFFFFF"/>
              <w:spacing w:before="0" w:after="0" w:line="276" w:lineRule="auto"/>
              <w:contextualSpacing/>
              <w:rPr>
                <w:rFonts w:eastAsia="Calibri" w:cs="Times New Roman"/>
                <w:szCs w:val="24"/>
                <w:lang w:val="en-US"/>
                <w14:ligatures w14:val="standardContextual"/>
              </w:rPr>
            </w:pPr>
            <w:r w:rsidRPr="00E82147">
              <w:rPr>
                <w:rFonts w:eastAsia="Calibri" w:cs="Times New Roman"/>
                <w:szCs w:val="24"/>
                <w:lang w:val="en-US"/>
                <w14:ligatures w14:val="standardContextual"/>
              </w:rPr>
              <w:t>Head</w:t>
            </w:r>
          </w:p>
          <w:p w14:paraId="43A4013C" w14:textId="77777777" w:rsidR="00E82147" w:rsidRPr="00E82147" w:rsidRDefault="00E82147" w:rsidP="00E82147">
            <w:pPr>
              <w:numPr>
                <w:ilvl w:val="1"/>
                <w:numId w:val="36"/>
              </w:numPr>
              <w:shd w:val="clear" w:color="auto" w:fill="FFFFFF"/>
              <w:spacing w:before="0" w:after="0" w:line="276" w:lineRule="auto"/>
              <w:contextualSpacing/>
              <w:rPr>
                <w:rFonts w:eastAsia="Calibri" w:cs="Times New Roman"/>
                <w:szCs w:val="24"/>
                <w:lang w:val="en-US"/>
                <w14:ligatures w14:val="standardContextual"/>
              </w:rPr>
            </w:pPr>
            <w:r w:rsidRPr="00E82147">
              <w:rPr>
                <w:rFonts w:eastAsia="Calibri" w:cs="Times New Roman"/>
                <w:szCs w:val="24"/>
                <w:lang w:val="en-US"/>
                <w14:ligatures w14:val="standardContextual"/>
              </w:rPr>
              <w:t xml:space="preserve">Sill (or </w:t>
            </w:r>
            <w:proofErr w:type="spellStart"/>
            <w:r w:rsidRPr="00E82147">
              <w:rPr>
                <w:rFonts w:eastAsia="Calibri" w:cs="Times New Roman"/>
                <w:szCs w:val="24"/>
                <w:lang w:val="en-US"/>
                <w14:ligatures w14:val="standardContextual"/>
              </w:rPr>
              <w:t>Cill</w:t>
            </w:r>
            <w:proofErr w:type="spellEnd"/>
            <w:r w:rsidRPr="00E82147">
              <w:rPr>
                <w:rFonts w:eastAsia="Calibri" w:cs="Times New Roman"/>
                <w:szCs w:val="24"/>
                <w:lang w:val="en-US"/>
                <w14:ligatures w14:val="standardContextual"/>
              </w:rPr>
              <w:t>)</w:t>
            </w:r>
          </w:p>
          <w:p w14:paraId="05D03E61" w14:textId="77777777" w:rsidR="00E82147" w:rsidRPr="00E82147" w:rsidRDefault="00E82147" w:rsidP="00E82147">
            <w:pPr>
              <w:numPr>
                <w:ilvl w:val="1"/>
                <w:numId w:val="36"/>
              </w:numPr>
              <w:shd w:val="clear" w:color="auto" w:fill="FFFFFF"/>
              <w:spacing w:before="0" w:after="0" w:line="276" w:lineRule="auto"/>
              <w:contextualSpacing/>
              <w:rPr>
                <w:rFonts w:eastAsia="Calibri" w:cs="Times New Roman"/>
                <w:szCs w:val="24"/>
                <w:lang w:val="en-US"/>
                <w14:ligatures w14:val="standardContextual"/>
              </w:rPr>
            </w:pPr>
            <w:r w:rsidRPr="00E82147">
              <w:rPr>
                <w:rFonts w:eastAsia="Calibri" w:cs="Times New Roman"/>
                <w:szCs w:val="24"/>
                <w:lang w:val="en-US"/>
                <w14:ligatures w14:val="standardContextual"/>
              </w:rPr>
              <w:t>Jambs</w:t>
            </w:r>
          </w:p>
          <w:p w14:paraId="20F5D214" w14:textId="77777777" w:rsidR="00E82147" w:rsidRPr="00E82147" w:rsidRDefault="00E82147" w:rsidP="00E82147">
            <w:pPr>
              <w:numPr>
                <w:ilvl w:val="1"/>
                <w:numId w:val="36"/>
              </w:numPr>
              <w:shd w:val="clear" w:color="auto" w:fill="FFFFFF"/>
              <w:spacing w:before="0" w:after="0" w:line="276" w:lineRule="auto"/>
              <w:contextualSpacing/>
              <w:rPr>
                <w:rFonts w:eastAsia="Calibri" w:cs="Times New Roman"/>
                <w:szCs w:val="24"/>
                <w:lang w:val="en-US"/>
                <w14:ligatures w14:val="standardContextual"/>
              </w:rPr>
            </w:pPr>
            <w:r w:rsidRPr="00E82147">
              <w:rPr>
                <w:rFonts w:eastAsia="Calibri" w:cs="Times New Roman"/>
                <w:szCs w:val="24"/>
                <w:lang w:val="en-US"/>
                <w14:ligatures w14:val="standardContextual"/>
              </w:rPr>
              <w:lastRenderedPageBreak/>
              <w:t>Mullion</w:t>
            </w:r>
          </w:p>
          <w:p w14:paraId="1188FDA5" w14:textId="77777777" w:rsidR="00E82147" w:rsidRPr="00E82147" w:rsidRDefault="00E82147" w:rsidP="00E82147">
            <w:pPr>
              <w:numPr>
                <w:ilvl w:val="1"/>
                <w:numId w:val="36"/>
              </w:numPr>
              <w:shd w:val="clear" w:color="auto" w:fill="FFFFFF"/>
              <w:spacing w:before="0" w:after="0" w:line="276" w:lineRule="auto"/>
              <w:contextualSpacing/>
              <w:rPr>
                <w:rFonts w:eastAsia="Calibri" w:cs="Times New Roman"/>
                <w:szCs w:val="24"/>
                <w:lang w:val="en-US"/>
                <w14:ligatures w14:val="standardContextual"/>
              </w:rPr>
            </w:pPr>
            <w:r w:rsidRPr="00E82147">
              <w:rPr>
                <w:rFonts w:eastAsia="Calibri" w:cs="Times New Roman"/>
                <w:szCs w:val="24"/>
                <w:lang w:val="en-US"/>
                <w14:ligatures w14:val="standardContextual"/>
              </w:rPr>
              <w:t>Transom</w:t>
            </w:r>
          </w:p>
        </w:tc>
      </w:tr>
    </w:tbl>
    <w:p w14:paraId="300A3ABE"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p>
    <w:p w14:paraId="137C5DBF"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r w:rsidRPr="00E82147">
        <w:rPr>
          <w:rFonts w:eastAsia="Calibri" w:cs="Times New Roman"/>
          <w:b/>
          <w:bCs/>
          <w:caps/>
          <w:noProof/>
          <w:szCs w:val="24"/>
          <w14:ligatures w14:val="standardContextual"/>
        </w:rPr>
        <w:t>REQUIRED KNOWLEDGE and SKILLS</w:t>
      </w:r>
    </w:p>
    <w:p w14:paraId="2525303F" w14:textId="77777777" w:rsidR="00E82147" w:rsidRPr="00E82147" w:rsidRDefault="00E82147" w:rsidP="00E82147">
      <w:pPr>
        <w:shd w:val="clear" w:color="auto" w:fill="FFFFFF"/>
        <w:spacing w:before="0" w:after="0" w:line="276" w:lineRule="auto"/>
        <w:rPr>
          <w:rFonts w:eastAsia="Calibri" w:cs="Times New Roman"/>
          <w:b/>
          <w:bCs/>
          <w:noProof/>
          <w:szCs w:val="24"/>
          <w14:ligatures w14:val="standardContextual"/>
        </w:rPr>
      </w:pPr>
      <w:r w:rsidRPr="00E82147">
        <w:rPr>
          <w:rFonts w:eastAsia="Calibri" w:cs="Times New Roman"/>
          <w:b/>
          <w:bCs/>
          <w:noProof/>
          <w:szCs w:val="24"/>
          <w14:ligatures w14:val="standardContextual"/>
        </w:rPr>
        <w:t>Knowledge</w:t>
      </w:r>
    </w:p>
    <w:p w14:paraId="1EB89BC8" w14:textId="77777777" w:rsidR="00E82147" w:rsidRPr="00E82147" w:rsidRDefault="00E82147" w:rsidP="00E82147">
      <w:pPr>
        <w:numPr>
          <w:ilvl w:val="0"/>
          <w:numId w:val="37"/>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Building code</w:t>
      </w:r>
    </w:p>
    <w:p w14:paraId="2B3D18A8" w14:textId="77777777" w:rsidR="00E82147" w:rsidRPr="00E82147" w:rsidRDefault="00E82147" w:rsidP="00E82147">
      <w:pPr>
        <w:numPr>
          <w:ilvl w:val="0"/>
          <w:numId w:val="37"/>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Codes of practice</w:t>
      </w:r>
    </w:p>
    <w:p w14:paraId="61E7A611" w14:textId="77777777" w:rsidR="00E82147" w:rsidRPr="00E82147" w:rsidRDefault="00E82147" w:rsidP="00E82147">
      <w:pPr>
        <w:numPr>
          <w:ilvl w:val="0"/>
          <w:numId w:val="37"/>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Basic arithmetic</w:t>
      </w:r>
    </w:p>
    <w:p w14:paraId="0EDACD7E" w14:textId="77777777" w:rsidR="00E82147" w:rsidRPr="00E82147" w:rsidRDefault="00E82147" w:rsidP="00E82147">
      <w:pPr>
        <w:numPr>
          <w:ilvl w:val="0"/>
          <w:numId w:val="37"/>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Measurement</w:t>
      </w:r>
    </w:p>
    <w:p w14:paraId="7B0A2327" w14:textId="77777777" w:rsidR="00E82147" w:rsidRPr="00E82147" w:rsidRDefault="00E82147" w:rsidP="00E82147">
      <w:pPr>
        <w:numPr>
          <w:ilvl w:val="0"/>
          <w:numId w:val="37"/>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Types of door and window frames</w:t>
      </w:r>
    </w:p>
    <w:p w14:paraId="4EF37AD7" w14:textId="77777777" w:rsidR="00E82147" w:rsidRPr="00E82147" w:rsidRDefault="00E82147" w:rsidP="00E82147">
      <w:pPr>
        <w:numPr>
          <w:ilvl w:val="0"/>
          <w:numId w:val="37"/>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Methods of finishing processes</w:t>
      </w:r>
    </w:p>
    <w:p w14:paraId="6DBC64B1" w14:textId="77777777" w:rsidR="00E82147" w:rsidRPr="00E82147" w:rsidRDefault="00E82147" w:rsidP="00E82147">
      <w:pPr>
        <w:shd w:val="clear" w:color="auto" w:fill="FFFFFF"/>
        <w:spacing w:before="0" w:after="0" w:line="276" w:lineRule="auto"/>
        <w:ind w:left="720"/>
        <w:rPr>
          <w:rFonts w:eastAsia="Calibri" w:cs="Times New Roman"/>
          <w:bCs/>
          <w:noProof/>
          <w:szCs w:val="24"/>
          <w14:ligatures w14:val="standardContextual"/>
        </w:rPr>
      </w:pPr>
    </w:p>
    <w:p w14:paraId="6F6FCB4A" w14:textId="77777777" w:rsidR="00E82147" w:rsidRPr="00E82147" w:rsidRDefault="00E82147" w:rsidP="00E82147">
      <w:pPr>
        <w:shd w:val="clear" w:color="auto" w:fill="FFFFFF"/>
        <w:spacing w:before="0" w:after="0" w:line="276" w:lineRule="auto"/>
        <w:rPr>
          <w:rFonts w:eastAsia="Calibri" w:cs="Times New Roman"/>
          <w:b/>
          <w:bCs/>
          <w:noProof/>
          <w:szCs w:val="24"/>
          <w14:ligatures w14:val="standardContextual"/>
        </w:rPr>
      </w:pPr>
      <w:r w:rsidRPr="00E82147">
        <w:rPr>
          <w:rFonts w:eastAsia="Calibri" w:cs="Times New Roman"/>
          <w:b/>
          <w:bCs/>
          <w:noProof/>
          <w:szCs w:val="24"/>
          <w14:ligatures w14:val="standardContextual"/>
        </w:rPr>
        <w:t>Skills</w:t>
      </w:r>
    </w:p>
    <w:p w14:paraId="2ED6D2CA" w14:textId="77777777" w:rsidR="00E82147" w:rsidRPr="00E82147" w:rsidRDefault="00E82147" w:rsidP="00E82147">
      <w:pPr>
        <w:numPr>
          <w:ilvl w:val="0"/>
          <w:numId w:val="38"/>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 xml:space="preserve">Measurement </w:t>
      </w:r>
    </w:p>
    <w:p w14:paraId="0261616F" w14:textId="77777777" w:rsidR="00E82147" w:rsidRPr="00E82147" w:rsidRDefault="00E82147" w:rsidP="00E82147">
      <w:pPr>
        <w:numPr>
          <w:ilvl w:val="0"/>
          <w:numId w:val="38"/>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Basic arithmetic</w:t>
      </w:r>
    </w:p>
    <w:p w14:paraId="6CE38ED4" w14:textId="77777777" w:rsidR="00E82147" w:rsidRPr="00E82147" w:rsidRDefault="00E82147" w:rsidP="00E82147">
      <w:pPr>
        <w:numPr>
          <w:ilvl w:val="0"/>
          <w:numId w:val="38"/>
        </w:numPr>
        <w:shd w:val="clear" w:color="auto" w:fill="FFFFFF"/>
        <w:spacing w:before="0" w:after="0" w:line="276" w:lineRule="auto"/>
        <w:rPr>
          <w:rFonts w:eastAsia="Calibri" w:cs="Times New Roman"/>
          <w:bCs/>
          <w:noProof/>
          <w:szCs w:val="24"/>
          <w14:ligatures w14:val="standardContextual"/>
        </w:rPr>
      </w:pPr>
      <w:r w:rsidRPr="00E82147">
        <w:rPr>
          <w:rFonts w:eastAsia="Calibri" w:cs="Times New Roman"/>
          <w:bCs/>
          <w:noProof/>
          <w:szCs w:val="24"/>
          <w14:ligatures w14:val="standardContextual"/>
        </w:rPr>
        <w:t>Design</w:t>
      </w:r>
    </w:p>
    <w:p w14:paraId="70EB3B00" w14:textId="77777777" w:rsidR="00E82147" w:rsidRPr="00E82147" w:rsidRDefault="00E82147" w:rsidP="00E82147">
      <w:pPr>
        <w:numPr>
          <w:ilvl w:val="0"/>
          <w:numId w:val="38"/>
        </w:numPr>
        <w:shd w:val="clear" w:color="auto" w:fill="FFFFFF"/>
        <w:spacing w:before="0" w:after="0" w:line="276" w:lineRule="auto"/>
        <w:rPr>
          <w:rFonts w:eastAsia="Calibri" w:cs="Times New Roman"/>
          <w:bCs/>
          <w:caps/>
          <w:noProof/>
          <w:szCs w:val="24"/>
          <w14:ligatures w14:val="standardContextual"/>
        </w:rPr>
      </w:pPr>
      <w:r w:rsidRPr="00E82147">
        <w:rPr>
          <w:rFonts w:eastAsia="Calibri" w:cs="Times New Roman"/>
          <w:bCs/>
          <w:noProof/>
          <w:szCs w:val="24"/>
          <w14:ligatures w14:val="standardContextual"/>
        </w:rPr>
        <w:t>Planning</w:t>
      </w:r>
    </w:p>
    <w:p w14:paraId="0B4353A2"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p>
    <w:p w14:paraId="30EC1F3B" w14:textId="77777777" w:rsidR="00E82147" w:rsidRPr="00E82147" w:rsidRDefault="00E82147" w:rsidP="00E82147">
      <w:pPr>
        <w:shd w:val="clear" w:color="auto" w:fill="FFFFFF"/>
        <w:spacing w:before="0" w:after="0" w:line="276" w:lineRule="auto"/>
        <w:rPr>
          <w:rFonts w:eastAsia="Calibri" w:cs="Times New Roman"/>
          <w:b/>
          <w:bCs/>
          <w:caps/>
          <w:noProof/>
          <w:szCs w:val="24"/>
          <w14:ligatures w14:val="standardContextual"/>
        </w:rPr>
      </w:pPr>
      <w:r w:rsidRPr="00E82147">
        <w:rPr>
          <w:rFonts w:eastAsia="Calibri" w:cs="Times New Roman"/>
          <w:b/>
          <w:bCs/>
          <w:caps/>
          <w:noProof/>
          <w:szCs w:val="24"/>
          <w14:ligatures w14:val="standardContextual"/>
        </w:rPr>
        <w:t>EVIDENCE GUIDE</w:t>
      </w:r>
    </w:p>
    <w:p w14:paraId="6D76E8CE" w14:textId="77777777" w:rsidR="00E82147" w:rsidRPr="00E82147" w:rsidRDefault="00E82147" w:rsidP="00E82147">
      <w:pPr>
        <w:spacing w:before="0" w:after="0" w:line="276" w:lineRule="auto"/>
        <w:jc w:val="both"/>
        <w:rPr>
          <w:rFonts w:eastAsia="Calibri" w:cs="Times New Roman"/>
          <w:szCs w:val="24"/>
          <w:lang w:val="en-US"/>
          <w14:ligatures w14:val="standardContextual"/>
        </w:rPr>
      </w:pPr>
      <w:r w:rsidRPr="00E82147">
        <w:rPr>
          <w:rFonts w:eastAsia="Calibri" w:cs="Times New Roman"/>
          <w:szCs w:val="24"/>
          <w:lang w:val="en-US"/>
          <w14:ligatures w14:val="standardContextual"/>
        </w:rPr>
        <w:t>This provides advice on assessment and must be read in conjunction with the performance criteria, required skills and knowledge and range.</w:t>
      </w:r>
    </w:p>
    <w:p w14:paraId="05CE26E4" w14:textId="77777777" w:rsidR="00E82147" w:rsidRPr="00E82147" w:rsidRDefault="00E82147" w:rsidP="00E82147">
      <w:pPr>
        <w:spacing w:before="0" w:after="0" w:line="276" w:lineRule="auto"/>
        <w:jc w:val="both"/>
        <w:rPr>
          <w:rFonts w:eastAsia="Calibri" w:cs="Times New Roman"/>
          <w:szCs w:val="24"/>
          <w:lang w:val="en-US"/>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5985"/>
      </w:tblGrid>
      <w:tr w:rsidR="00E82147" w:rsidRPr="00E82147" w14:paraId="75DADD88" w14:textId="77777777" w:rsidTr="00C36D61">
        <w:tc>
          <w:tcPr>
            <w:tcW w:w="1518" w:type="pct"/>
            <w:tcBorders>
              <w:top w:val="single" w:sz="4" w:space="0" w:color="auto"/>
              <w:left w:val="single" w:sz="4" w:space="0" w:color="auto"/>
              <w:bottom w:val="single" w:sz="4" w:space="0" w:color="auto"/>
              <w:right w:val="single" w:sz="4" w:space="0" w:color="auto"/>
            </w:tcBorders>
            <w:hideMark/>
          </w:tcPr>
          <w:p w14:paraId="50B6BCA3" w14:textId="77777777" w:rsidR="00E82147" w:rsidRPr="00E82147" w:rsidRDefault="00E82147" w:rsidP="00E82147">
            <w:pPr>
              <w:numPr>
                <w:ilvl w:val="0"/>
                <w:numId w:val="117"/>
              </w:num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0D6FA1D1" w14:textId="77777777" w:rsidR="00E82147" w:rsidRPr="00E82147" w:rsidRDefault="00E82147" w:rsidP="00E82147">
            <w:pPr>
              <w:shd w:val="clear" w:color="auto" w:fill="FFFFFF"/>
              <w:tabs>
                <w:tab w:val="left" w:pos="702"/>
              </w:tabs>
              <w:spacing w:before="0" w:after="0" w:line="276" w:lineRule="auto"/>
              <w:ind w:left="357" w:hanging="357"/>
              <w:rPr>
                <w:rFonts w:eastAsia="Calibri" w:cs="Times New Roman"/>
                <w:szCs w:val="24"/>
                <w:lang w:val="en-US"/>
                <w14:ligatures w14:val="standardContextual"/>
              </w:rPr>
            </w:pPr>
            <w:r w:rsidRPr="00E82147">
              <w:rPr>
                <w:rFonts w:eastAsia="Calibri" w:cs="Times New Roman"/>
                <w:szCs w:val="24"/>
                <w:lang w:val="en-US"/>
                <w14:ligatures w14:val="standardContextual"/>
              </w:rPr>
              <w:t>Assessment requires evidence that the candidate:</w:t>
            </w:r>
          </w:p>
          <w:p w14:paraId="0E9F9849"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Interpreted drawings and dimensions for door and window frame installation</w:t>
            </w:r>
          </w:p>
          <w:p w14:paraId="1BA1D554"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Fixed door and window frames accurately</w:t>
            </w:r>
          </w:p>
          <w:p w14:paraId="2A81C2D2"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Applied fixings and reinforcements to the frames</w:t>
            </w:r>
          </w:p>
          <w:p w14:paraId="4F1BBAD2"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Performed finishing processes accordingly</w:t>
            </w:r>
          </w:p>
        </w:tc>
      </w:tr>
      <w:tr w:rsidR="00E82147" w:rsidRPr="00E82147" w14:paraId="4B690432" w14:textId="77777777" w:rsidTr="00C36D61">
        <w:tc>
          <w:tcPr>
            <w:tcW w:w="1518" w:type="pct"/>
            <w:tcBorders>
              <w:top w:val="single" w:sz="4" w:space="0" w:color="auto"/>
              <w:left w:val="single" w:sz="4" w:space="0" w:color="auto"/>
              <w:bottom w:val="single" w:sz="4" w:space="0" w:color="auto"/>
              <w:right w:val="single" w:sz="4" w:space="0" w:color="auto"/>
            </w:tcBorders>
            <w:hideMark/>
          </w:tcPr>
          <w:p w14:paraId="6871A30A" w14:textId="77777777" w:rsidR="00E82147" w:rsidRPr="00E82147" w:rsidRDefault="00E82147" w:rsidP="00E82147">
            <w:pPr>
              <w:numPr>
                <w:ilvl w:val="0"/>
                <w:numId w:val="117"/>
              </w:numPr>
              <w:shd w:val="clear" w:color="auto" w:fill="FFFFFF"/>
              <w:spacing w:before="0" w:after="0" w:line="276" w:lineRule="auto"/>
              <w:ind w:left="357" w:hanging="357"/>
              <w:rPr>
                <w:rFonts w:eastAsia="Calibri" w:cs="Times New Roman"/>
                <w:szCs w:val="24"/>
                <w:lang w:val="en-US"/>
                <w14:ligatures w14:val="standardContextual"/>
              </w:rPr>
            </w:pPr>
            <w:r w:rsidRPr="00E82147">
              <w:rPr>
                <w:rFonts w:eastAsia="Calibri" w:cs="Times New Roman"/>
                <w:szCs w:val="24"/>
                <w:lang w:val="en-US"/>
                <w14:ligatures w14:val="standardContextual"/>
              </w:rPr>
              <w:t>Resource Implications</w:t>
            </w:r>
          </w:p>
        </w:tc>
        <w:tc>
          <w:tcPr>
            <w:tcW w:w="3482" w:type="pct"/>
            <w:tcBorders>
              <w:top w:val="single" w:sz="4" w:space="0" w:color="auto"/>
              <w:left w:val="single" w:sz="4" w:space="0" w:color="auto"/>
              <w:bottom w:val="single" w:sz="4" w:space="0" w:color="auto"/>
              <w:right w:val="single" w:sz="4" w:space="0" w:color="auto"/>
            </w:tcBorders>
            <w:hideMark/>
          </w:tcPr>
          <w:p w14:paraId="6A88A18E" w14:textId="77777777" w:rsidR="00E82147" w:rsidRPr="00E82147" w:rsidRDefault="00E82147" w:rsidP="00E82147">
            <w:pPr>
              <w:shd w:val="clear" w:color="auto" w:fill="FFFFFF"/>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The following resources should be provided: </w:t>
            </w:r>
          </w:p>
          <w:p w14:paraId="16AAA625" w14:textId="77777777" w:rsidR="00E82147" w:rsidRPr="00E82147" w:rsidRDefault="00E82147" w:rsidP="00E82147">
            <w:pPr>
              <w:numPr>
                <w:ilvl w:val="0"/>
                <w:numId w:val="168"/>
              </w:numPr>
              <w:shd w:val="clear" w:color="auto" w:fill="FFFFFF"/>
              <w:spacing w:before="0" w:after="0" w:line="276" w:lineRule="auto"/>
              <w:ind w:left="331"/>
              <w:rPr>
                <w:rFonts w:eastAsia="Calibri" w:cs="Times New Roman"/>
                <w:szCs w:val="24"/>
                <w14:ligatures w14:val="standardContextual"/>
              </w:rPr>
            </w:pPr>
            <w:r w:rsidRPr="00E82147">
              <w:rPr>
                <w:rFonts w:eastAsia="Calibri" w:cs="Times New Roman"/>
                <w:szCs w:val="24"/>
                <w14:ligatures w14:val="standardContextual"/>
              </w:rPr>
              <w:t>Access to relevant workplace or appropriately simulated environment where assessment can take place</w:t>
            </w:r>
          </w:p>
          <w:p w14:paraId="2BB49FF3" w14:textId="77777777" w:rsidR="00E82147" w:rsidRPr="00E82147" w:rsidRDefault="00E82147" w:rsidP="00E82147">
            <w:pPr>
              <w:numPr>
                <w:ilvl w:val="0"/>
                <w:numId w:val="168"/>
              </w:numPr>
              <w:shd w:val="clear" w:color="auto" w:fill="FFFFFF"/>
              <w:spacing w:before="0" w:after="0" w:line="276" w:lineRule="auto"/>
              <w:ind w:left="331"/>
              <w:rPr>
                <w:rFonts w:eastAsia="Calibri" w:cs="Times New Roman"/>
                <w:szCs w:val="24"/>
                <w14:ligatures w14:val="standardContextual"/>
              </w:rPr>
            </w:pPr>
            <w:r w:rsidRPr="00E82147">
              <w:rPr>
                <w:rFonts w:eastAsia="Calibri" w:cs="Times New Roman"/>
                <w:szCs w:val="24"/>
                <w14:ligatures w14:val="standardContextual"/>
              </w:rPr>
              <w:t>Materials relevant to the proposed activity or tasks</w:t>
            </w:r>
          </w:p>
        </w:tc>
      </w:tr>
      <w:tr w:rsidR="00E82147" w:rsidRPr="00E82147" w14:paraId="605CACDD" w14:textId="77777777" w:rsidTr="00C36D61">
        <w:tc>
          <w:tcPr>
            <w:tcW w:w="1518" w:type="pct"/>
            <w:tcBorders>
              <w:top w:val="single" w:sz="4" w:space="0" w:color="auto"/>
              <w:left w:val="single" w:sz="4" w:space="0" w:color="auto"/>
              <w:bottom w:val="single" w:sz="4" w:space="0" w:color="auto"/>
              <w:right w:val="single" w:sz="4" w:space="0" w:color="auto"/>
            </w:tcBorders>
            <w:hideMark/>
          </w:tcPr>
          <w:p w14:paraId="16D2C09E" w14:textId="77777777" w:rsidR="00E82147" w:rsidRPr="00E82147" w:rsidRDefault="00E82147" w:rsidP="00E82147">
            <w:pPr>
              <w:numPr>
                <w:ilvl w:val="0"/>
                <w:numId w:val="117"/>
              </w:numPr>
              <w:shd w:val="clear" w:color="auto" w:fill="FFFFFF"/>
              <w:tabs>
                <w:tab w:val="left" w:pos="0"/>
              </w:tabs>
              <w:spacing w:before="0" w:after="0" w:line="276" w:lineRule="auto"/>
              <w:ind w:left="357" w:hanging="357"/>
              <w:rPr>
                <w:rFonts w:eastAsia="Calibri" w:cs="Times New Roman"/>
                <w:szCs w:val="24"/>
                <w:lang w:val="en-US"/>
                <w14:ligatures w14:val="standardContextual"/>
              </w:rPr>
            </w:pPr>
            <w:r w:rsidRPr="00E82147">
              <w:rPr>
                <w:rFonts w:eastAsia="Calibri" w:cs="Times New Roman"/>
                <w:szCs w:val="24"/>
                <w:lang w:val="en-US"/>
                <w14:ligatures w14:val="standardContextual"/>
              </w:rPr>
              <w:t>Methods of Assessment</w:t>
            </w:r>
          </w:p>
        </w:tc>
        <w:tc>
          <w:tcPr>
            <w:tcW w:w="3482" w:type="pct"/>
            <w:tcBorders>
              <w:top w:val="single" w:sz="4" w:space="0" w:color="auto"/>
              <w:left w:val="single" w:sz="4" w:space="0" w:color="auto"/>
              <w:bottom w:val="single" w:sz="4" w:space="0" w:color="auto"/>
              <w:right w:val="single" w:sz="4" w:space="0" w:color="auto"/>
            </w:tcBorders>
            <w:hideMark/>
          </w:tcPr>
          <w:p w14:paraId="2E3427B2" w14:textId="77777777" w:rsidR="00E82147" w:rsidRPr="00E82147" w:rsidRDefault="00E82147" w:rsidP="00E82147">
            <w:p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Competency may be assessed through:</w:t>
            </w:r>
          </w:p>
          <w:p w14:paraId="21E39748"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Demonstration</w:t>
            </w:r>
          </w:p>
          <w:p w14:paraId="332F60CD"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Practical assignment/project</w:t>
            </w:r>
          </w:p>
          <w:p w14:paraId="3BA1626D"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Interview/Oral Questioning</w:t>
            </w:r>
          </w:p>
          <w:p w14:paraId="3949D427" w14:textId="77777777" w:rsidR="00E82147" w:rsidRPr="00E82147" w:rsidRDefault="00E82147" w:rsidP="00E82147">
            <w:pPr>
              <w:numPr>
                <w:ilvl w:val="1"/>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t>Written</w:t>
            </w:r>
          </w:p>
        </w:tc>
      </w:tr>
      <w:tr w:rsidR="00E82147" w:rsidRPr="00E82147" w14:paraId="67E8DB98" w14:textId="77777777" w:rsidTr="00C36D61">
        <w:tc>
          <w:tcPr>
            <w:tcW w:w="1518" w:type="pct"/>
            <w:tcBorders>
              <w:top w:val="single" w:sz="4" w:space="0" w:color="auto"/>
              <w:left w:val="single" w:sz="4" w:space="0" w:color="auto"/>
              <w:bottom w:val="single" w:sz="4" w:space="0" w:color="auto"/>
              <w:right w:val="single" w:sz="4" w:space="0" w:color="auto"/>
            </w:tcBorders>
            <w:hideMark/>
          </w:tcPr>
          <w:p w14:paraId="5E608C2D" w14:textId="77777777" w:rsidR="00E82147" w:rsidRPr="00E82147" w:rsidRDefault="00E82147" w:rsidP="00E82147">
            <w:pPr>
              <w:numPr>
                <w:ilvl w:val="0"/>
                <w:numId w:val="117"/>
              </w:numPr>
              <w:shd w:val="clear" w:color="auto" w:fill="FFFFFF"/>
              <w:tabs>
                <w:tab w:val="left" w:pos="-5508"/>
              </w:tabs>
              <w:spacing w:before="0" w:after="0" w:line="276" w:lineRule="auto"/>
              <w:ind w:left="357" w:hanging="357"/>
              <w:rPr>
                <w:rFonts w:eastAsia="Calibri" w:cs="Times New Roman"/>
                <w:szCs w:val="24"/>
                <w:lang w:val="en-US"/>
                <w14:ligatures w14:val="standardContextual"/>
              </w:rPr>
            </w:pPr>
            <w:r w:rsidRPr="00E82147">
              <w:rPr>
                <w:rFonts w:eastAsia="Calibri" w:cs="Times New Roman"/>
                <w:szCs w:val="24"/>
                <w:lang w:val="en-US"/>
                <w14:ligatures w14:val="standardContextual"/>
              </w:rPr>
              <w:t>Context of Assessment</w:t>
            </w:r>
          </w:p>
        </w:tc>
        <w:tc>
          <w:tcPr>
            <w:tcW w:w="3482" w:type="pct"/>
            <w:tcBorders>
              <w:top w:val="single" w:sz="4" w:space="0" w:color="auto"/>
              <w:left w:val="single" w:sz="4" w:space="0" w:color="auto"/>
              <w:bottom w:val="single" w:sz="4" w:space="0" w:color="auto"/>
              <w:right w:val="single" w:sz="4" w:space="0" w:color="auto"/>
            </w:tcBorders>
            <w:hideMark/>
          </w:tcPr>
          <w:p w14:paraId="38EE77C9" w14:textId="77777777" w:rsidR="00E82147" w:rsidRPr="00E82147" w:rsidRDefault="00E82147" w:rsidP="00E82147">
            <w:pPr>
              <w:spacing w:before="0" w:after="0" w:line="276" w:lineRule="auto"/>
              <w:rPr>
                <w:rFonts w:eastAsia="Calibri" w:cs="Times New Roman"/>
                <w:szCs w:val="24"/>
                <w:lang w:val="en-US"/>
                <w14:ligatures w14:val="standardContextual"/>
              </w:rPr>
            </w:pPr>
            <w:r w:rsidRPr="00E82147">
              <w:rPr>
                <w:rFonts w:eastAsia="Calibri" w:cs="Times New Roman"/>
                <w:szCs w:val="24"/>
                <w:lang w:val="en-US"/>
                <w14:ligatures w14:val="standardContextual"/>
              </w:rPr>
              <w:t xml:space="preserve">Competency may be assessed </w:t>
            </w:r>
          </w:p>
          <w:p w14:paraId="2F7620E7" w14:textId="77777777" w:rsidR="00E82147" w:rsidRPr="00E82147" w:rsidRDefault="00E82147" w:rsidP="00E82147">
            <w:pPr>
              <w:spacing w:before="0" w:after="0" w:line="276" w:lineRule="auto"/>
              <w:rPr>
                <w:rFonts w:eastAsia="Calibri" w:cs="Times New Roman"/>
                <w:szCs w:val="24"/>
                <w:lang w:val="en-US"/>
                <w14:ligatures w14:val="standardContextual"/>
              </w:rPr>
            </w:pPr>
            <w:r w:rsidRPr="00E82147">
              <w:rPr>
                <w:rFonts w:eastAsia="Calibri" w:cs="Times New Roman"/>
                <w:szCs w:val="24"/>
                <w:lang w:val="en-US"/>
                <w14:ligatures w14:val="standardContextual"/>
              </w:rPr>
              <w:t>4.1 On-the-job</w:t>
            </w:r>
          </w:p>
          <w:p w14:paraId="61D91150" w14:textId="77777777" w:rsidR="00E82147" w:rsidRPr="00E82147" w:rsidRDefault="00E82147" w:rsidP="00E82147">
            <w:pPr>
              <w:spacing w:before="0" w:after="0" w:line="276" w:lineRule="auto"/>
              <w:rPr>
                <w:rFonts w:eastAsia="Calibri" w:cs="Times New Roman"/>
                <w:szCs w:val="24"/>
                <w:lang w:val="en-US"/>
                <w14:ligatures w14:val="standardContextual"/>
              </w:rPr>
            </w:pPr>
            <w:r w:rsidRPr="00E82147">
              <w:rPr>
                <w:rFonts w:eastAsia="Calibri" w:cs="Times New Roman"/>
                <w:szCs w:val="24"/>
                <w:lang w:val="en-US"/>
                <w14:ligatures w14:val="standardContextual"/>
              </w:rPr>
              <w:lastRenderedPageBreak/>
              <w:t>4.2 Off-the –job</w:t>
            </w:r>
          </w:p>
          <w:p w14:paraId="5F7A0A45" w14:textId="77777777" w:rsidR="00E82147" w:rsidRPr="00E82147" w:rsidRDefault="00E82147" w:rsidP="00E82147">
            <w:pPr>
              <w:spacing w:before="0" w:after="0" w:line="276" w:lineRule="auto"/>
              <w:rPr>
                <w:rFonts w:eastAsia="Calibri" w:cs="Times New Roman"/>
                <w:szCs w:val="24"/>
                <w:lang w:val="en-US"/>
                <w14:ligatures w14:val="standardContextual"/>
              </w:rPr>
            </w:pPr>
            <w:r w:rsidRPr="00E82147">
              <w:rPr>
                <w:rFonts w:eastAsia="Calibri" w:cs="Times New Roman"/>
                <w:szCs w:val="24"/>
                <w:lang w:val="en-US"/>
                <w14:ligatures w14:val="standardContextual"/>
              </w:rPr>
              <w:t>4.3 During Industrial attachment</w:t>
            </w:r>
          </w:p>
        </w:tc>
      </w:tr>
      <w:tr w:rsidR="00E82147" w:rsidRPr="00E82147" w14:paraId="764AF1B9" w14:textId="77777777" w:rsidTr="00C36D61">
        <w:tc>
          <w:tcPr>
            <w:tcW w:w="1518" w:type="pct"/>
            <w:tcBorders>
              <w:top w:val="single" w:sz="4" w:space="0" w:color="auto"/>
              <w:left w:val="single" w:sz="4" w:space="0" w:color="auto"/>
              <w:bottom w:val="single" w:sz="4" w:space="0" w:color="auto"/>
              <w:right w:val="single" w:sz="4" w:space="0" w:color="auto"/>
            </w:tcBorders>
            <w:hideMark/>
          </w:tcPr>
          <w:p w14:paraId="6B3D50F3" w14:textId="77777777" w:rsidR="00E82147" w:rsidRPr="00E82147" w:rsidRDefault="00E82147" w:rsidP="00E82147">
            <w:pPr>
              <w:numPr>
                <w:ilvl w:val="0"/>
                <w:numId w:val="117"/>
              </w:numPr>
              <w:shd w:val="clear" w:color="auto" w:fill="FFFFFF"/>
              <w:spacing w:before="0" w:after="0" w:line="276" w:lineRule="auto"/>
              <w:ind w:left="357" w:hanging="357"/>
              <w:rPr>
                <w:rFonts w:eastAsia="Calibri" w:cs="Times New Roman"/>
                <w:szCs w:val="24"/>
                <w14:ligatures w14:val="standardContextual"/>
              </w:rPr>
            </w:pPr>
            <w:r w:rsidRPr="00E82147">
              <w:rPr>
                <w:rFonts w:eastAsia="Calibri" w:cs="Times New Roman"/>
                <w:szCs w:val="24"/>
                <w14:ligatures w14:val="standardContextual"/>
              </w:rPr>
              <w:lastRenderedPageBreak/>
              <w:t>Guidance information for assessment</w:t>
            </w:r>
          </w:p>
        </w:tc>
        <w:tc>
          <w:tcPr>
            <w:tcW w:w="3482" w:type="pct"/>
            <w:tcBorders>
              <w:top w:val="single" w:sz="4" w:space="0" w:color="auto"/>
              <w:left w:val="single" w:sz="4" w:space="0" w:color="auto"/>
              <w:bottom w:val="single" w:sz="4" w:space="0" w:color="auto"/>
              <w:right w:val="single" w:sz="4" w:space="0" w:color="auto"/>
            </w:tcBorders>
            <w:hideMark/>
          </w:tcPr>
          <w:p w14:paraId="2A576859" w14:textId="77777777" w:rsidR="00E82147" w:rsidRPr="00E82147" w:rsidRDefault="00E82147" w:rsidP="00E82147">
            <w:pPr>
              <w:spacing w:before="0" w:after="0" w:line="276" w:lineRule="auto"/>
              <w:rPr>
                <w:rFonts w:eastAsia="Calibri" w:cs="Times New Roman"/>
                <w:szCs w:val="24"/>
                <w:lang w:val="en-US"/>
                <w14:ligatures w14:val="standardContextual"/>
              </w:rPr>
            </w:pPr>
            <w:r w:rsidRPr="00E82147">
              <w:rPr>
                <w:rFonts w:eastAsia="Calibri" w:cs="Times New Roman"/>
                <w:szCs w:val="24"/>
                <w:lang w:val="en-US"/>
                <w14:ligatures w14:val="standardContextual"/>
              </w:rPr>
              <w:t>Holistic assessment with other units relevant to the carpentry and joinery sector workplace and job role is recommended.</w:t>
            </w:r>
          </w:p>
        </w:tc>
      </w:tr>
    </w:tbl>
    <w:p w14:paraId="383623EA" w14:textId="77777777" w:rsidR="001A7D21" w:rsidRPr="00CD740B" w:rsidRDefault="001A7D21" w:rsidP="001A7D21">
      <w:pPr>
        <w:spacing w:before="0" w:after="0" w:line="276" w:lineRule="auto"/>
        <w:rPr>
          <w:rFonts w:eastAsia="Calibri" w:cs="Times New Roman"/>
          <w:szCs w:val="24"/>
          <w14:ligatures w14:val="standardContextual"/>
        </w:rPr>
      </w:pPr>
    </w:p>
    <w:p w14:paraId="100CAA78" w14:textId="77777777" w:rsidR="001A7D21" w:rsidRPr="00CD740B" w:rsidRDefault="001A7D21" w:rsidP="001A7D21">
      <w:pPr>
        <w:spacing w:before="0" w:after="0" w:line="276" w:lineRule="auto"/>
        <w:jc w:val="both"/>
        <w:rPr>
          <w:rFonts w:eastAsia="Calibri" w:cs="Times New Roman"/>
          <w:szCs w:val="24"/>
          <w14:ligatures w14:val="standardContextual"/>
        </w:rPr>
      </w:pPr>
      <w:r w:rsidRPr="00CD740B">
        <w:rPr>
          <w:rFonts w:eastAsia="Calibri" w:cs="Times New Roman"/>
          <w:szCs w:val="24"/>
          <w14:ligatures w14:val="standardContextual"/>
        </w:rPr>
        <w:br w:type="page"/>
      </w:r>
    </w:p>
    <w:p w14:paraId="776B750F" w14:textId="77777777" w:rsidR="00E82147" w:rsidRPr="00E82147" w:rsidRDefault="00E82147" w:rsidP="00E82147">
      <w:pPr>
        <w:keepNext/>
        <w:keepLines/>
        <w:ind w:left="720"/>
        <w:jc w:val="center"/>
        <w:outlineLvl w:val="1"/>
        <w:rPr>
          <w:rFonts w:eastAsia="Times New Roman" w:cs="Times New Roman"/>
          <w:b/>
          <w:szCs w:val="26"/>
        </w:rPr>
      </w:pPr>
      <w:bookmarkStart w:id="55" w:name="_Toc195540307"/>
      <w:bookmarkStart w:id="56" w:name="_Toc195684375"/>
      <w:r w:rsidRPr="00E82147">
        <w:rPr>
          <w:rFonts w:eastAsia="Times New Roman" w:cs="Times New Roman"/>
          <w:b/>
          <w:szCs w:val="26"/>
        </w:rPr>
        <w:lastRenderedPageBreak/>
        <w:t>CARRY OUT CABINETRY WORKS</w:t>
      </w:r>
      <w:bookmarkEnd w:id="55"/>
      <w:bookmarkEnd w:id="56"/>
    </w:p>
    <w:p w14:paraId="7076CAEA" w14:textId="77777777" w:rsidR="00E82147" w:rsidRPr="00E82147" w:rsidRDefault="00E82147" w:rsidP="00E82147">
      <w:pPr>
        <w:spacing w:before="0" w:after="0" w:line="276" w:lineRule="auto"/>
        <w:rPr>
          <w:rFonts w:eastAsia="Calibri" w:cs="Times New Roman"/>
          <w:szCs w:val="24"/>
          <w14:ligatures w14:val="standardContextual"/>
        </w:rPr>
      </w:pPr>
    </w:p>
    <w:p w14:paraId="185366A0" w14:textId="77777777" w:rsidR="00E82147" w:rsidRPr="00E82147" w:rsidRDefault="00E82147" w:rsidP="00E82147">
      <w:pPr>
        <w:spacing w:before="0" w:after="0" w:line="276" w:lineRule="auto"/>
        <w:ind w:left="13"/>
        <w:rPr>
          <w:rFonts w:eastAsia="Calibri" w:cs="Times New Roman"/>
          <w:color w:val="FF0000"/>
          <w:szCs w:val="24"/>
          <w14:ligatures w14:val="standardContextual"/>
        </w:rPr>
      </w:pPr>
      <w:r w:rsidRPr="00E82147">
        <w:rPr>
          <w:rFonts w:eastAsia="Calibri" w:cs="Times New Roman"/>
          <w:b/>
          <w:szCs w:val="24"/>
          <w14:ligatures w14:val="standardContextual"/>
        </w:rPr>
        <w:t>UNIT CODE:</w:t>
      </w:r>
      <w:r w:rsidRPr="00E82147">
        <w:rPr>
          <w:rFonts w:eastAsia="Calibri" w:cs="Times New Roman"/>
          <w:szCs w:val="24"/>
          <w14:ligatures w14:val="standardContextual"/>
        </w:rPr>
        <w:t xml:space="preserve"> </w:t>
      </w:r>
      <w:r w:rsidRPr="00E82147">
        <w:rPr>
          <w:rFonts w:eastAsia="Calibri" w:cs="Times New Roman"/>
          <w:b/>
          <w:bCs/>
          <w:szCs w:val="24"/>
          <w14:ligatures w14:val="standardContextual"/>
        </w:rPr>
        <w:t>0732 251 03A</w:t>
      </w:r>
    </w:p>
    <w:p w14:paraId="5294C617"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t xml:space="preserve">UNIT DESCRIPTION </w:t>
      </w:r>
    </w:p>
    <w:p w14:paraId="30804283" w14:textId="77777777" w:rsidR="00E82147" w:rsidRPr="00E82147" w:rsidRDefault="00E82147" w:rsidP="00E82147">
      <w:pPr>
        <w:spacing w:before="0" w:after="0" w:line="276" w:lineRule="auto"/>
        <w:jc w:val="both"/>
        <w:rPr>
          <w:rFonts w:eastAsia="Calibri" w:cs="Times New Roman"/>
          <w:bCs/>
          <w:szCs w:val="24"/>
          <w:lang w:val="en-US"/>
        </w:rPr>
      </w:pPr>
      <w:r w:rsidRPr="00E82147">
        <w:rPr>
          <w:rFonts w:eastAsia="Calibri" w:cs="Times New Roman"/>
          <w:szCs w:val="24"/>
          <w:lang w:val="en-US"/>
        </w:rPr>
        <w:t xml:space="preserve">This unit specifies the competencies required to </w:t>
      </w:r>
      <w:r w:rsidRPr="00E82147">
        <w:rPr>
          <w:rFonts w:eastAsia="Calibri" w:cs="Times New Roman"/>
          <w:bCs/>
          <w:szCs w:val="24"/>
          <w:lang w:val="en-US"/>
        </w:rPr>
        <w:t>carry out cabinetry works</w:t>
      </w:r>
      <w:r w:rsidRPr="00E82147">
        <w:rPr>
          <w:rFonts w:eastAsia="Calibri" w:cs="Times New Roman"/>
          <w:szCs w:val="24"/>
          <w:lang w:val="en-US"/>
        </w:rPr>
        <w:t xml:space="preserve">. It involves </w:t>
      </w:r>
      <w:r w:rsidRPr="00E82147">
        <w:rPr>
          <w:rFonts w:eastAsia="Calibri" w:cs="Times New Roman"/>
          <w:bCs/>
          <w:szCs w:val="24"/>
          <w:lang w:val="en-US"/>
        </w:rPr>
        <w:t>setting out and preparing work area, assembling and preparing cabinet units, installing built in cabinets, kitchen cabinets, and wardrobes.</w:t>
      </w:r>
      <w:r w:rsidRPr="00E82147">
        <w:rPr>
          <w:rFonts w:eastAsia="Calibri" w:cs="Times New Roman"/>
          <w:szCs w:val="24"/>
          <w:lang w:val="en-US"/>
        </w:rPr>
        <w:t xml:space="preserve"> </w:t>
      </w:r>
    </w:p>
    <w:p w14:paraId="4384737B"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t xml:space="preserve">ELEMENTS AND PERFORMANCE CRITERIA </w:t>
      </w:r>
    </w:p>
    <w:tbl>
      <w:tblPr>
        <w:tblStyle w:val="TableGrid121"/>
        <w:tblW w:w="8814" w:type="dxa"/>
        <w:tblInd w:w="107" w:type="dxa"/>
        <w:tblCellMar>
          <w:top w:w="62" w:type="dxa"/>
          <w:left w:w="107" w:type="dxa"/>
          <w:right w:w="7" w:type="dxa"/>
        </w:tblCellMar>
        <w:tblLook w:val="04A0" w:firstRow="1" w:lastRow="0" w:firstColumn="1" w:lastColumn="0" w:noHBand="0" w:noVBand="1"/>
      </w:tblPr>
      <w:tblGrid>
        <w:gridCol w:w="2835"/>
        <w:gridCol w:w="5979"/>
      </w:tblGrid>
      <w:tr w:rsidR="00E82147" w:rsidRPr="00E82147" w14:paraId="0D365BFA" w14:textId="77777777" w:rsidTr="00C36D61">
        <w:trPr>
          <w:trHeight w:val="1395"/>
        </w:trPr>
        <w:tc>
          <w:tcPr>
            <w:tcW w:w="2835" w:type="dxa"/>
            <w:tcBorders>
              <w:top w:val="single" w:sz="4" w:space="0" w:color="000000"/>
              <w:left w:val="single" w:sz="4" w:space="0" w:color="000000"/>
              <w:bottom w:val="single" w:sz="4" w:space="0" w:color="000000"/>
              <w:right w:val="single" w:sz="4" w:space="0" w:color="000000"/>
            </w:tcBorders>
          </w:tcPr>
          <w:p w14:paraId="4B4F11FF" w14:textId="77777777" w:rsidR="00E82147" w:rsidRPr="00E82147" w:rsidRDefault="00E82147" w:rsidP="00E82147">
            <w:pPr>
              <w:spacing w:before="0" w:after="0" w:line="276" w:lineRule="auto"/>
              <w:rPr>
                <w:rFonts w:eastAsia="Calibri"/>
                <w:szCs w:val="24"/>
              </w:rPr>
            </w:pPr>
            <w:r w:rsidRPr="00E82147">
              <w:rPr>
                <w:rFonts w:eastAsia="Calibri"/>
                <w:b/>
                <w:szCs w:val="24"/>
              </w:rPr>
              <w:t xml:space="preserve">ELEMENT </w:t>
            </w:r>
          </w:p>
          <w:p w14:paraId="33723516" w14:textId="77777777" w:rsidR="00E82147" w:rsidRPr="00E82147" w:rsidRDefault="00E82147" w:rsidP="00E82147">
            <w:pPr>
              <w:spacing w:before="0" w:after="0" w:line="276" w:lineRule="auto"/>
              <w:rPr>
                <w:rFonts w:eastAsia="Calibri"/>
                <w:szCs w:val="24"/>
              </w:rPr>
            </w:pPr>
            <w:r w:rsidRPr="00E82147">
              <w:rPr>
                <w:rFonts w:eastAsia="Calibri"/>
                <w:szCs w:val="24"/>
              </w:rPr>
              <w:t xml:space="preserve">These describe the key outcomes which make up workplace function. </w:t>
            </w:r>
          </w:p>
        </w:tc>
        <w:tc>
          <w:tcPr>
            <w:tcW w:w="5979" w:type="dxa"/>
            <w:tcBorders>
              <w:top w:val="single" w:sz="4" w:space="0" w:color="000000"/>
              <w:left w:val="single" w:sz="4" w:space="0" w:color="000000"/>
              <w:bottom w:val="single" w:sz="4" w:space="0" w:color="000000"/>
              <w:right w:val="single" w:sz="4" w:space="0" w:color="000000"/>
            </w:tcBorders>
          </w:tcPr>
          <w:p w14:paraId="3F6B517A" w14:textId="77777777" w:rsidR="00E82147" w:rsidRPr="00E82147" w:rsidRDefault="00E82147" w:rsidP="00E82147">
            <w:pPr>
              <w:spacing w:before="0" w:after="0" w:line="276" w:lineRule="auto"/>
              <w:ind w:left="1"/>
              <w:rPr>
                <w:rFonts w:eastAsia="Calibri"/>
                <w:szCs w:val="24"/>
              </w:rPr>
            </w:pPr>
            <w:r w:rsidRPr="00E82147">
              <w:rPr>
                <w:rFonts w:eastAsia="Calibri"/>
                <w:b/>
                <w:szCs w:val="24"/>
              </w:rPr>
              <w:t xml:space="preserve">PERFORMANCE CRITERIA </w:t>
            </w:r>
          </w:p>
          <w:p w14:paraId="13218FE9" w14:textId="77777777" w:rsidR="00E82147" w:rsidRPr="00E82147" w:rsidRDefault="00E82147" w:rsidP="00E82147">
            <w:pPr>
              <w:spacing w:before="0" w:after="0" w:line="276" w:lineRule="auto"/>
              <w:ind w:left="1" w:right="34"/>
              <w:rPr>
                <w:rFonts w:eastAsia="Calibri"/>
                <w:szCs w:val="24"/>
              </w:rPr>
            </w:pPr>
            <w:r w:rsidRPr="00E82147">
              <w:rPr>
                <w:rFonts w:eastAsia="Calibri"/>
                <w:szCs w:val="24"/>
              </w:rPr>
              <w:t xml:space="preserve">These are </w:t>
            </w:r>
            <w:r w:rsidRPr="00E82147">
              <w:rPr>
                <w:rFonts w:eastAsia="Calibri"/>
                <w:b/>
                <w:szCs w:val="24"/>
              </w:rPr>
              <w:t>assessable</w:t>
            </w:r>
            <w:r w:rsidRPr="00E82147">
              <w:rPr>
                <w:rFonts w:eastAsia="Calibri"/>
                <w:szCs w:val="24"/>
              </w:rPr>
              <w:t xml:space="preserve"> statements which specify the required level of performance for each of the elements. </w:t>
            </w:r>
          </w:p>
          <w:p w14:paraId="099AA847" w14:textId="77777777" w:rsidR="00E82147" w:rsidRPr="00E82147" w:rsidRDefault="00E82147" w:rsidP="00E82147">
            <w:pPr>
              <w:spacing w:before="0" w:after="0" w:line="276" w:lineRule="auto"/>
              <w:ind w:left="1"/>
              <w:rPr>
                <w:rFonts w:eastAsia="Calibri"/>
                <w:szCs w:val="24"/>
              </w:rPr>
            </w:pPr>
            <w:r w:rsidRPr="00E82147">
              <w:rPr>
                <w:rFonts w:eastAsia="Calibri"/>
                <w:b/>
                <w:i/>
                <w:szCs w:val="24"/>
              </w:rPr>
              <w:t>Bold and italicized terms are elaborated in the Range</w:t>
            </w:r>
          </w:p>
        </w:tc>
      </w:tr>
      <w:tr w:rsidR="00E82147" w:rsidRPr="00E82147" w14:paraId="7A1EAF63" w14:textId="77777777" w:rsidTr="00C36D61">
        <w:trPr>
          <w:trHeight w:val="2412"/>
        </w:trPr>
        <w:tc>
          <w:tcPr>
            <w:tcW w:w="2835" w:type="dxa"/>
            <w:tcBorders>
              <w:top w:val="single" w:sz="4" w:space="0" w:color="000000"/>
              <w:left w:val="single" w:sz="4" w:space="0" w:color="000000"/>
              <w:bottom w:val="single" w:sz="4" w:space="0" w:color="000000"/>
              <w:right w:val="single" w:sz="4" w:space="0" w:color="000000"/>
            </w:tcBorders>
          </w:tcPr>
          <w:p w14:paraId="7973316D" w14:textId="77777777" w:rsidR="00E82147" w:rsidRPr="00E82147" w:rsidRDefault="00E82147" w:rsidP="00E82147">
            <w:pPr>
              <w:numPr>
                <w:ilvl w:val="1"/>
                <w:numId w:val="175"/>
              </w:numPr>
              <w:spacing w:before="0" w:after="0" w:line="276" w:lineRule="auto"/>
              <w:contextualSpacing/>
              <w:rPr>
                <w:rFonts w:eastAsia="Calibri"/>
                <w:szCs w:val="24"/>
              </w:rPr>
            </w:pPr>
            <w:r w:rsidRPr="00E82147">
              <w:rPr>
                <w:rFonts w:eastAsia="Calibri"/>
                <w:szCs w:val="24"/>
              </w:rPr>
              <w:t>Set out and prepare work area</w:t>
            </w:r>
          </w:p>
        </w:tc>
        <w:tc>
          <w:tcPr>
            <w:tcW w:w="5979" w:type="dxa"/>
            <w:tcBorders>
              <w:top w:val="single" w:sz="4" w:space="0" w:color="000000"/>
              <w:left w:val="single" w:sz="4" w:space="0" w:color="000000"/>
              <w:bottom w:val="single" w:sz="4" w:space="0" w:color="000000"/>
              <w:right w:val="single" w:sz="4" w:space="0" w:color="000000"/>
            </w:tcBorders>
          </w:tcPr>
          <w:p w14:paraId="533C17DC" w14:textId="77777777" w:rsidR="00E82147" w:rsidRPr="00E82147" w:rsidRDefault="00E82147" w:rsidP="00E82147">
            <w:pPr>
              <w:numPr>
                <w:ilvl w:val="1"/>
                <w:numId w:val="176"/>
              </w:numPr>
              <w:spacing w:before="0" w:after="0" w:line="276" w:lineRule="auto"/>
              <w:ind w:left="490" w:hanging="490"/>
              <w:rPr>
                <w:rFonts w:eastAsia="Calibri"/>
                <w:szCs w:val="24"/>
              </w:rPr>
            </w:pPr>
            <w:r w:rsidRPr="00E82147">
              <w:rPr>
                <w:rFonts w:eastAsia="Calibri"/>
                <w:szCs w:val="24"/>
              </w:rPr>
              <w:t>Drawings and measurements are interpreted for cabinetry installation as per the drawings.</w:t>
            </w:r>
          </w:p>
          <w:p w14:paraId="436C371A" w14:textId="77777777" w:rsidR="00E82147" w:rsidRPr="00E82147" w:rsidRDefault="00E82147" w:rsidP="00E82147">
            <w:pPr>
              <w:numPr>
                <w:ilvl w:val="1"/>
                <w:numId w:val="176"/>
              </w:numPr>
              <w:spacing w:before="0" w:after="0" w:line="276" w:lineRule="auto"/>
              <w:ind w:left="490" w:hanging="490"/>
              <w:rPr>
                <w:rFonts w:eastAsia="Calibri"/>
                <w:szCs w:val="24"/>
              </w:rPr>
            </w:pPr>
            <w:r w:rsidRPr="00E82147">
              <w:rPr>
                <w:rFonts w:eastAsia="Calibri"/>
                <w:szCs w:val="24"/>
              </w:rPr>
              <w:t>Site conditions, wall, and floor levels are verified for cabinet fitting as per the job requirement.</w:t>
            </w:r>
          </w:p>
          <w:p w14:paraId="298AB4AB" w14:textId="77777777" w:rsidR="00E82147" w:rsidRPr="00E82147" w:rsidRDefault="00E82147" w:rsidP="00E82147">
            <w:pPr>
              <w:numPr>
                <w:ilvl w:val="1"/>
                <w:numId w:val="176"/>
              </w:numPr>
              <w:spacing w:before="0" w:after="0" w:line="276" w:lineRule="auto"/>
              <w:ind w:left="490" w:hanging="490"/>
              <w:rPr>
                <w:rFonts w:eastAsia="Calibri"/>
                <w:szCs w:val="24"/>
              </w:rPr>
            </w:pPr>
            <w:r w:rsidRPr="00E82147">
              <w:rPr>
                <w:rFonts w:eastAsia="Calibri"/>
                <w:b/>
                <w:bCs/>
                <w:i/>
                <w:iCs/>
                <w:szCs w:val="24"/>
              </w:rPr>
              <w:t>Materials, tools and equipment</w:t>
            </w:r>
            <w:r w:rsidRPr="00E82147">
              <w:rPr>
                <w:rFonts w:eastAsia="Calibri"/>
                <w:szCs w:val="24"/>
              </w:rPr>
              <w:t xml:space="preserve"> are identified and prepared as per the job requirement.</w:t>
            </w:r>
          </w:p>
          <w:p w14:paraId="4941BDE4" w14:textId="77777777" w:rsidR="00E82147" w:rsidRPr="00E82147" w:rsidRDefault="00E82147" w:rsidP="00E82147">
            <w:pPr>
              <w:numPr>
                <w:ilvl w:val="1"/>
                <w:numId w:val="176"/>
              </w:numPr>
              <w:spacing w:before="0" w:after="0" w:line="276" w:lineRule="auto"/>
              <w:ind w:left="490" w:hanging="490"/>
              <w:rPr>
                <w:rFonts w:eastAsia="Calibri"/>
                <w:szCs w:val="24"/>
              </w:rPr>
            </w:pPr>
            <w:r w:rsidRPr="00E82147">
              <w:rPr>
                <w:rFonts w:eastAsia="Calibri"/>
                <w:szCs w:val="24"/>
              </w:rPr>
              <w:t>Cleaned the workspace as per the job requirement</w:t>
            </w:r>
          </w:p>
        </w:tc>
      </w:tr>
      <w:tr w:rsidR="00E82147" w:rsidRPr="00E82147" w14:paraId="5EC18A57" w14:textId="77777777" w:rsidTr="00C36D61">
        <w:trPr>
          <w:trHeight w:val="3508"/>
        </w:trPr>
        <w:tc>
          <w:tcPr>
            <w:tcW w:w="2835" w:type="dxa"/>
            <w:tcBorders>
              <w:top w:val="single" w:sz="4" w:space="0" w:color="000000"/>
              <w:left w:val="single" w:sz="4" w:space="0" w:color="000000"/>
              <w:bottom w:val="single" w:sz="4" w:space="0" w:color="000000"/>
              <w:right w:val="single" w:sz="4" w:space="0" w:color="000000"/>
            </w:tcBorders>
          </w:tcPr>
          <w:p w14:paraId="063B67D3" w14:textId="77777777" w:rsidR="00E82147" w:rsidRPr="00E82147" w:rsidRDefault="00E82147" w:rsidP="00E82147">
            <w:pPr>
              <w:numPr>
                <w:ilvl w:val="1"/>
                <w:numId w:val="175"/>
              </w:numPr>
              <w:spacing w:before="0" w:after="0" w:line="276" w:lineRule="auto"/>
              <w:contextualSpacing/>
              <w:rPr>
                <w:rFonts w:eastAsia="Calibri"/>
                <w:bCs/>
                <w:szCs w:val="24"/>
              </w:rPr>
            </w:pPr>
            <w:r w:rsidRPr="00E82147">
              <w:rPr>
                <w:rFonts w:eastAsia="Calibri"/>
                <w:bCs/>
                <w:szCs w:val="24"/>
              </w:rPr>
              <w:t>Assemble and Prepare Cabinet Units</w:t>
            </w:r>
          </w:p>
        </w:tc>
        <w:tc>
          <w:tcPr>
            <w:tcW w:w="5979" w:type="dxa"/>
            <w:tcBorders>
              <w:top w:val="single" w:sz="4" w:space="0" w:color="000000"/>
              <w:left w:val="single" w:sz="4" w:space="0" w:color="000000"/>
              <w:bottom w:val="single" w:sz="4" w:space="0" w:color="000000"/>
              <w:right w:val="single" w:sz="4" w:space="0" w:color="000000"/>
            </w:tcBorders>
          </w:tcPr>
          <w:p w14:paraId="300AAAB2" w14:textId="77777777" w:rsidR="00E82147" w:rsidRPr="00E82147" w:rsidRDefault="00E82147" w:rsidP="00E82147">
            <w:pPr>
              <w:numPr>
                <w:ilvl w:val="0"/>
                <w:numId w:val="177"/>
              </w:numPr>
              <w:spacing w:before="0" w:after="0" w:line="276" w:lineRule="auto"/>
              <w:contextualSpacing/>
              <w:rPr>
                <w:rFonts w:eastAsia="Calibri"/>
                <w:szCs w:val="24"/>
              </w:rPr>
            </w:pPr>
            <w:r w:rsidRPr="00E82147">
              <w:rPr>
                <w:rFonts w:eastAsia="Calibri"/>
                <w:szCs w:val="24"/>
              </w:rPr>
              <w:t>PPEs are donned as per the job requirements.</w:t>
            </w:r>
          </w:p>
          <w:p w14:paraId="24434C7A" w14:textId="77777777" w:rsidR="00E82147" w:rsidRPr="00E82147" w:rsidRDefault="00E82147" w:rsidP="00E82147">
            <w:pPr>
              <w:numPr>
                <w:ilvl w:val="0"/>
                <w:numId w:val="177"/>
              </w:numPr>
              <w:spacing w:before="0" w:after="0" w:line="276" w:lineRule="auto"/>
              <w:contextualSpacing/>
              <w:rPr>
                <w:rFonts w:eastAsia="Calibri"/>
                <w:szCs w:val="24"/>
              </w:rPr>
            </w:pPr>
            <w:r w:rsidRPr="00E82147">
              <w:rPr>
                <w:rFonts w:eastAsia="Calibri"/>
                <w:szCs w:val="24"/>
              </w:rPr>
              <w:t xml:space="preserve">Cabinet </w:t>
            </w:r>
            <w:proofErr w:type="spellStart"/>
            <w:r w:rsidRPr="00E82147">
              <w:rPr>
                <w:rFonts w:eastAsia="Calibri"/>
                <w:szCs w:val="24"/>
              </w:rPr>
              <w:t>componets</w:t>
            </w:r>
            <w:proofErr w:type="spellEnd"/>
            <w:r w:rsidRPr="00E82147">
              <w:rPr>
                <w:rFonts w:eastAsia="Calibri"/>
                <w:szCs w:val="24"/>
              </w:rPr>
              <w:t xml:space="preserve"> are checked and sorted according to the design specifications.</w:t>
            </w:r>
          </w:p>
          <w:p w14:paraId="44D9A7AE" w14:textId="77777777" w:rsidR="00E82147" w:rsidRPr="00E82147" w:rsidRDefault="00E82147" w:rsidP="00E82147">
            <w:pPr>
              <w:numPr>
                <w:ilvl w:val="0"/>
                <w:numId w:val="177"/>
              </w:numPr>
              <w:spacing w:before="0" w:after="0" w:line="276" w:lineRule="auto"/>
              <w:contextualSpacing/>
              <w:rPr>
                <w:rFonts w:eastAsia="Calibri"/>
                <w:szCs w:val="24"/>
              </w:rPr>
            </w:pPr>
            <w:r w:rsidRPr="00E82147">
              <w:rPr>
                <w:rFonts w:eastAsia="Calibri"/>
                <w:szCs w:val="24"/>
              </w:rPr>
              <w:t xml:space="preserve">Cabinet units are assembled using appropriate </w:t>
            </w:r>
            <w:r w:rsidRPr="00E82147">
              <w:rPr>
                <w:rFonts w:eastAsia="Calibri"/>
                <w:b/>
                <w:bCs/>
                <w:i/>
                <w:iCs/>
                <w:szCs w:val="24"/>
              </w:rPr>
              <w:t xml:space="preserve">joinery techniques </w:t>
            </w:r>
            <w:r w:rsidRPr="00E82147">
              <w:rPr>
                <w:rFonts w:eastAsia="Calibri"/>
                <w:szCs w:val="24"/>
              </w:rPr>
              <w:t>as per the job requirement.</w:t>
            </w:r>
          </w:p>
          <w:p w14:paraId="6D02A35D" w14:textId="77777777" w:rsidR="00E82147" w:rsidRPr="00E82147" w:rsidRDefault="00E82147" w:rsidP="00E82147">
            <w:pPr>
              <w:numPr>
                <w:ilvl w:val="0"/>
                <w:numId w:val="177"/>
              </w:numPr>
              <w:spacing w:before="0" w:after="0" w:line="276" w:lineRule="auto"/>
              <w:contextualSpacing/>
              <w:rPr>
                <w:rFonts w:eastAsia="Calibri"/>
                <w:szCs w:val="24"/>
              </w:rPr>
            </w:pPr>
            <w:r w:rsidRPr="00E82147">
              <w:rPr>
                <w:rFonts w:eastAsia="Calibri"/>
                <w:szCs w:val="24"/>
              </w:rPr>
              <w:t xml:space="preserve">Squareness, Levelness and Plumbness are checked to ensure sound assembly as per the job </w:t>
            </w:r>
            <w:proofErr w:type="spellStart"/>
            <w:r w:rsidRPr="00E82147">
              <w:rPr>
                <w:rFonts w:eastAsia="Calibri"/>
                <w:szCs w:val="24"/>
              </w:rPr>
              <w:t>reuirement</w:t>
            </w:r>
            <w:proofErr w:type="spellEnd"/>
            <w:r w:rsidRPr="00E82147">
              <w:rPr>
                <w:rFonts w:eastAsia="Calibri"/>
                <w:szCs w:val="24"/>
              </w:rPr>
              <w:t>.</w:t>
            </w:r>
          </w:p>
          <w:p w14:paraId="194208DE" w14:textId="77777777" w:rsidR="00E82147" w:rsidRPr="00E82147" w:rsidRDefault="00E82147" w:rsidP="00E82147">
            <w:pPr>
              <w:numPr>
                <w:ilvl w:val="0"/>
                <w:numId w:val="177"/>
              </w:numPr>
              <w:spacing w:before="0" w:after="0" w:line="276" w:lineRule="auto"/>
              <w:contextualSpacing/>
              <w:rPr>
                <w:rFonts w:eastAsia="Calibri"/>
                <w:szCs w:val="24"/>
              </w:rPr>
            </w:pPr>
            <w:r w:rsidRPr="00E82147">
              <w:rPr>
                <w:rFonts w:eastAsia="Calibri"/>
                <w:szCs w:val="24"/>
              </w:rPr>
              <w:t>Holes are pre-drilled for hardware, handles and fittings as per the job requirement.</w:t>
            </w:r>
          </w:p>
          <w:p w14:paraId="155AFDA6" w14:textId="77777777" w:rsidR="00E82147" w:rsidRPr="00E82147" w:rsidRDefault="00E82147" w:rsidP="00E82147">
            <w:pPr>
              <w:numPr>
                <w:ilvl w:val="0"/>
                <w:numId w:val="177"/>
              </w:numPr>
              <w:spacing w:before="0" w:after="0" w:line="276" w:lineRule="auto"/>
              <w:contextualSpacing/>
              <w:rPr>
                <w:rFonts w:eastAsia="Calibri"/>
                <w:szCs w:val="24"/>
              </w:rPr>
            </w:pPr>
            <w:r w:rsidRPr="00E82147">
              <w:rPr>
                <w:rFonts w:eastAsia="Calibri"/>
                <w:szCs w:val="24"/>
              </w:rPr>
              <w:t>Built-in cabinetry background is prepared as per the working design.</w:t>
            </w:r>
          </w:p>
        </w:tc>
      </w:tr>
      <w:tr w:rsidR="00E82147" w:rsidRPr="00E82147" w14:paraId="1A3F375B" w14:textId="77777777" w:rsidTr="00C36D61">
        <w:trPr>
          <w:trHeight w:val="3508"/>
        </w:trPr>
        <w:tc>
          <w:tcPr>
            <w:tcW w:w="2835" w:type="dxa"/>
            <w:tcBorders>
              <w:top w:val="single" w:sz="4" w:space="0" w:color="000000"/>
              <w:left w:val="single" w:sz="4" w:space="0" w:color="000000"/>
              <w:bottom w:val="single" w:sz="4" w:space="0" w:color="000000"/>
              <w:right w:val="single" w:sz="4" w:space="0" w:color="000000"/>
            </w:tcBorders>
          </w:tcPr>
          <w:p w14:paraId="41E51EEC" w14:textId="77777777" w:rsidR="00E82147" w:rsidRPr="00E82147" w:rsidRDefault="00E82147" w:rsidP="00E82147">
            <w:pPr>
              <w:numPr>
                <w:ilvl w:val="1"/>
                <w:numId w:val="175"/>
              </w:numPr>
              <w:spacing w:before="0" w:after="0" w:line="276" w:lineRule="auto"/>
              <w:contextualSpacing/>
              <w:rPr>
                <w:rFonts w:eastAsia="Calibri"/>
                <w:bCs/>
                <w:szCs w:val="24"/>
              </w:rPr>
            </w:pPr>
            <w:r w:rsidRPr="00E82147">
              <w:rPr>
                <w:rFonts w:eastAsia="Calibri"/>
                <w:bCs/>
                <w:szCs w:val="24"/>
              </w:rPr>
              <w:lastRenderedPageBreak/>
              <w:t>Install Built-in Cabinets, Kitchen Cabinets and Wardrobes</w:t>
            </w:r>
          </w:p>
        </w:tc>
        <w:tc>
          <w:tcPr>
            <w:tcW w:w="5979" w:type="dxa"/>
            <w:tcBorders>
              <w:top w:val="single" w:sz="4" w:space="0" w:color="000000"/>
              <w:left w:val="single" w:sz="4" w:space="0" w:color="000000"/>
              <w:bottom w:val="single" w:sz="4" w:space="0" w:color="000000"/>
              <w:right w:val="single" w:sz="4" w:space="0" w:color="000000"/>
            </w:tcBorders>
          </w:tcPr>
          <w:p w14:paraId="0DE00C1E" w14:textId="77777777" w:rsidR="00E82147" w:rsidRPr="00E82147" w:rsidRDefault="00E82147" w:rsidP="00E82147">
            <w:pPr>
              <w:numPr>
                <w:ilvl w:val="0"/>
                <w:numId w:val="178"/>
              </w:numPr>
              <w:spacing w:before="0" w:after="0" w:line="276" w:lineRule="auto"/>
              <w:contextualSpacing/>
              <w:rPr>
                <w:rFonts w:eastAsia="Calibri"/>
                <w:szCs w:val="24"/>
              </w:rPr>
            </w:pPr>
            <w:r w:rsidRPr="00E82147">
              <w:rPr>
                <w:rFonts w:eastAsia="Calibri"/>
                <w:szCs w:val="24"/>
              </w:rPr>
              <w:t>Built-in cabinetry tools and equipment are assembled as per job requirement.</w:t>
            </w:r>
          </w:p>
          <w:p w14:paraId="673DA034" w14:textId="77777777" w:rsidR="00E82147" w:rsidRPr="00E82147" w:rsidRDefault="00E82147" w:rsidP="00E82147">
            <w:pPr>
              <w:numPr>
                <w:ilvl w:val="0"/>
                <w:numId w:val="178"/>
              </w:numPr>
              <w:spacing w:before="0" w:after="0" w:line="276" w:lineRule="auto"/>
              <w:contextualSpacing/>
              <w:rPr>
                <w:rFonts w:eastAsia="Calibri"/>
                <w:szCs w:val="24"/>
              </w:rPr>
            </w:pPr>
            <w:r w:rsidRPr="00E82147">
              <w:rPr>
                <w:rFonts w:eastAsia="Calibri"/>
                <w:szCs w:val="24"/>
              </w:rPr>
              <w:t>Built-in cabinetry materials are selected as per working design.</w:t>
            </w:r>
          </w:p>
          <w:p w14:paraId="4237EBC4" w14:textId="77777777" w:rsidR="00E82147" w:rsidRPr="00E82147" w:rsidRDefault="00E82147" w:rsidP="00E82147">
            <w:pPr>
              <w:numPr>
                <w:ilvl w:val="0"/>
                <w:numId w:val="178"/>
              </w:numPr>
              <w:spacing w:before="0" w:after="0" w:line="276" w:lineRule="auto"/>
              <w:contextualSpacing/>
              <w:rPr>
                <w:rFonts w:eastAsia="Calibri"/>
                <w:szCs w:val="24"/>
              </w:rPr>
            </w:pPr>
            <w:r w:rsidRPr="00E82147">
              <w:rPr>
                <w:rFonts w:eastAsia="Calibri"/>
                <w:szCs w:val="24"/>
              </w:rPr>
              <w:t>Built-in cabinetry frame is constructed per the working design.</w:t>
            </w:r>
          </w:p>
          <w:p w14:paraId="765CA839" w14:textId="77777777" w:rsidR="00E82147" w:rsidRPr="00E82147" w:rsidRDefault="00E82147" w:rsidP="00E82147">
            <w:pPr>
              <w:numPr>
                <w:ilvl w:val="0"/>
                <w:numId w:val="178"/>
              </w:numPr>
              <w:spacing w:before="0" w:after="0" w:line="276" w:lineRule="auto"/>
              <w:contextualSpacing/>
              <w:rPr>
                <w:rFonts w:eastAsia="Calibri"/>
                <w:szCs w:val="24"/>
              </w:rPr>
            </w:pPr>
            <w:r w:rsidRPr="00E82147">
              <w:rPr>
                <w:rFonts w:eastAsia="Calibri"/>
                <w:b/>
                <w:bCs/>
                <w:i/>
                <w:iCs/>
                <w:szCs w:val="24"/>
              </w:rPr>
              <w:t>Built-in cabinetry elements</w:t>
            </w:r>
            <w:r w:rsidRPr="00E82147">
              <w:rPr>
                <w:rFonts w:eastAsia="Calibri"/>
                <w:szCs w:val="24"/>
              </w:rPr>
              <w:t xml:space="preserve"> are fixed together by the use of carpentry </w:t>
            </w:r>
            <w:r w:rsidRPr="00E82147">
              <w:rPr>
                <w:rFonts w:eastAsia="Calibri"/>
                <w:b/>
                <w:bCs/>
                <w:i/>
                <w:iCs/>
                <w:szCs w:val="24"/>
              </w:rPr>
              <w:t>fasteners and adhesive</w:t>
            </w:r>
            <w:r w:rsidRPr="00E82147">
              <w:rPr>
                <w:rFonts w:eastAsia="Calibri"/>
                <w:szCs w:val="24"/>
              </w:rPr>
              <w:t xml:space="preserve"> as per the working design.</w:t>
            </w:r>
          </w:p>
          <w:p w14:paraId="5BAE93BB" w14:textId="77777777" w:rsidR="00E82147" w:rsidRPr="00E82147" w:rsidRDefault="00E82147" w:rsidP="00E82147">
            <w:pPr>
              <w:numPr>
                <w:ilvl w:val="0"/>
                <w:numId w:val="178"/>
              </w:numPr>
              <w:spacing w:before="0" w:after="0" w:line="276" w:lineRule="auto"/>
              <w:contextualSpacing/>
              <w:rPr>
                <w:rFonts w:eastAsia="Calibri"/>
                <w:szCs w:val="24"/>
              </w:rPr>
            </w:pPr>
            <w:r w:rsidRPr="00E82147">
              <w:rPr>
                <w:rFonts w:eastAsia="Calibri"/>
                <w:szCs w:val="24"/>
              </w:rPr>
              <w:t xml:space="preserve">Built-in cabinetry shelves, doors and drawers are installed using </w:t>
            </w:r>
            <w:r w:rsidRPr="00E82147">
              <w:rPr>
                <w:rFonts w:eastAsia="Calibri"/>
                <w:b/>
                <w:bCs/>
                <w:i/>
                <w:iCs/>
                <w:szCs w:val="24"/>
              </w:rPr>
              <w:t>carpentry hardware</w:t>
            </w:r>
            <w:r w:rsidRPr="00E82147">
              <w:rPr>
                <w:rFonts w:eastAsia="Calibri"/>
                <w:szCs w:val="24"/>
              </w:rPr>
              <w:t xml:space="preserve"> as per the working design.</w:t>
            </w:r>
          </w:p>
          <w:p w14:paraId="5366650B" w14:textId="77777777" w:rsidR="00E82147" w:rsidRPr="00E82147" w:rsidRDefault="00E82147" w:rsidP="00E82147">
            <w:pPr>
              <w:numPr>
                <w:ilvl w:val="0"/>
                <w:numId w:val="178"/>
              </w:numPr>
              <w:spacing w:before="0" w:after="0" w:line="276" w:lineRule="auto"/>
              <w:contextualSpacing/>
              <w:rPr>
                <w:rFonts w:eastAsia="Calibri"/>
                <w:szCs w:val="24"/>
              </w:rPr>
            </w:pPr>
            <w:r w:rsidRPr="00E82147">
              <w:rPr>
                <w:rFonts w:eastAsia="Calibri"/>
                <w:szCs w:val="24"/>
              </w:rPr>
              <w:t>Housekeeping practices are performed after installing built-in cabinetry works as per workplace procedures</w:t>
            </w:r>
          </w:p>
        </w:tc>
      </w:tr>
    </w:tbl>
    <w:p w14:paraId="063B682B" w14:textId="77777777" w:rsidR="00E82147" w:rsidRPr="00E82147" w:rsidRDefault="00E82147" w:rsidP="00E82147">
      <w:pPr>
        <w:spacing w:before="0" w:after="0" w:line="276" w:lineRule="auto"/>
        <w:rPr>
          <w:rFonts w:eastAsia="Calibri" w:cs="Times New Roman"/>
          <w:szCs w:val="24"/>
          <w14:ligatures w14:val="standardContextual"/>
        </w:rPr>
        <w:sectPr w:rsidR="00E82147" w:rsidRPr="00E82147" w:rsidSect="00E82147">
          <w:headerReference w:type="even" r:id="rId14"/>
          <w:headerReference w:type="default" r:id="rId15"/>
          <w:footerReference w:type="even" r:id="rId16"/>
          <w:footerReference w:type="default" r:id="rId17"/>
          <w:headerReference w:type="first" r:id="rId18"/>
          <w:footerReference w:type="first" r:id="rId19"/>
          <w:pgSz w:w="11906" w:h="16838" w:code="9"/>
          <w:pgMar w:top="1440" w:right="1728" w:bottom="2232" w:left="1800" w:header="720" w:footer="1749" w:gutter="0"/>
          <w:pgNumType w:start="1"/>
          <w:cols w:space="720"/>
        </w:sectPr>
      </w:pPr>
    </w:p>
    <w:p w14:paraId="3017DF63" w14:textId="77777777" w:rsidR="00E82147" w:rsidRPr="00E82147" w:rsidRDefault="00E82147" w:rsidP="00E82147">
      <w:pPr>
        <w:rPr>
          <w:rFonts w:eastAsia="Calibri" w:cs="Times New Roman"/>
          <w:szCs w:val="24"/>
          <w14:ligatures w14:val="standardContextual"/>
        </w:rPr>
      </w:pPr>
    </w:p>
    <w:p w14:paraId="1EE1A16C"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t>RANGE</w:t>
      </w:r>
    </w:p>
    <w:p w14:paraId="50FA7883"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t xml:space="preserve">This section provides work environments and conditions to which the performance criteria apply. It allows for different work environments and situations that will affect performance. </w:t>
      </w:r>
    </w:p>
    <w:tbl>
      <w:tblPr>
        <w:tblStyle w:val="TableGrid42"/>
        <w:tblW w:w="0" w:type="auto"/>
        <w:tblInd w:w="-5" w:type="dxa"/>
        <w:tblLook w:val="04A0" w:firstRow="1" w:lastRow="0" w:firstColumn="1" w:lastColumn="0" w:noHBand="0" w:noVBand="1"/>
      </w:tblPr>
      <w:tblGrid>
        <w:gridCol w:w="4237"/>
        <w:gridCol w:w="4229"/>
      </w:tblGrid>
      <w:tr w:rsidR="00E82147" w:rsidRPr="00E82147" w14:paraId="3484FD46" w14:textId="77777777" w:rsidTr="00C36D61">
        <w:tc>
          <w:tcPr>
            <w:tcW w:w="4237" w:type="dxa"/>
          </w:tcPr>
          <w:p w14:paraId="33EE0FFC" w14:textId="77777777" w:rsidR="00E82147" w:rsidRPr="00E82147" w:rsidRDefault="00E82147" w:rsidP="00E82147">
            <w:pPr>
              <w:spacing w:before="0" w:after="0" w:line="276" w:lineRule="auto"/>
              <w:rPr>
                <w:rFonts w:eastAsia="Calibri" w:cs="Times New Roman"/>
                <w:b/>
                <w:bCs/>
                <w:szCs w:val="24"/>
              </w:rPr>
            </w:pPr>
            <w:r w:rsidRPr="00E82147">
              <w:rPr>
                <w:rFonts w:eastAsia="Calibri" w:cs="Times New Roman"/>
                <w:b/>
                <w:bCs/>
                <w:szCs w:val="24"/>
              </w:rPr>
              <w:t xml:space="preserve">Variables </w:t>
            </w:r>
          </w:p>
        </w:tc>
        <w:tc>
          <w:tcPr>
            <w:tcW w:w="4229" w:type="dxa"/>
          </w:tcPr>
          <w:p w14:paraId="4EE7FA95" w14:textId="77777777" w:rsidR="00E82147" w:rsidRPr="00E82147" w:rsidRDefault="00E82147" w:rsidP="00E82147">
            <w:pPr>
              <w:spacing w:before="0" w:after="0" w:line="276" w:lineRule="auto"/>
              <w:rPr>
                <w:rFonts w:eastAsia="Calibri" w:cs="Times New Roman"/>
                <w:b/>
                <w:bCs/>
                <w:szCs w:val="24"/>
              </w:rPr>
            </w:pPr>
            <w:r w:rsidRPr="00E82147">
              <w:rPr>
                <w:rFonts w:eastAsia="Calibri" w:cs="Times New Roman"/>
                <w:b/>
                <w:bCs/>
                <w:szCs w:val="24"/>
              </w:rPr>
              <w:t xml:space="preserve">Range </w:t>
            </w:r>
          </w:p>
        </w:tc>
      </w:tr>
      <w:tr w:rsidR="00E82147" w:rsidRPr="00E82147" w14:paraId="65F502A2" w14:textId="77777777" w:rsidTr="00C36D61">
        <w:tc>
          <w:tcPr>
            <w:tcW w:w="4237" w:type="dxa"/>
          </w:tcPr>
          <w:p w14:paraId="6CF5236B" w14:textId="77777777" w:rsidR="00E82147" w:rsidRPr="00E82147" w:rsidRDefault="00E82147" w:rsidP="00E82147">
            <w:pPr>
              <w:numPr>
                <w:ilvl w:val="1"/>
                <w:numId w:val="178"/>
              </w:numPr>
              <w:spacing w:before="0" w:after="0" w:line="276" w:lineRule="auto"/>
              <w:rPr>
                <w:rFonts w:eastAsia="Calibri" w:cs="Times New Roman"/>
                <w:szCs w:val="24"/>
              </w:rPr>
            </w:pPr>
            <w:r w:rsidRPr="00E82147">
              <w:rPr>
                <w:rFonts w:eastAsia="Calibri" w:cs="Times New Roman"/>
                <w:szCs w:val="24"/>
              </w:rPr>
              <w:t>C</w:t>
            </w:r>
            <w:r w:rsidRPr="00E82147">
              <w:rPr>
                <w:rFonts w:eastAsia="Calibri" w:cs="Times New Roman"/>
                <w:bCs/>
                <w:szCs w:val="24"/>
              </w:rPr>
              <w:t>abinetry work</w:t>
            </w:r>
            <w:r w:rsidRPr="00E82147">
              <w:rPr>
                <w:rFonts w:eastAsia="Calibri" w:cs="Times New Roman"/>
                <w:szCs w:val="24"/>
              </w:rPr>
              <w:t xml:space="preserve"> tools, and equipment may include but are not limited to;</w:t>
            </w:r>
          </w:p>
        </w:tc>
        <w:tc>
          <w:tcPr>
            <w:tcW w:w="4229" w:type="dxa"/>
          </w:tcPr>
          <w:p w14:paraId="135CBA88"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Measuring tape</w:t>
            </w:r>
          </w:p>
          <w:p w14:paraId="676CB438"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Mortise gauge</w:t>
            </w:r>
          </w:p>
          <w:p w14:paraId="504AA6C1"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Rip saw</w:t>
            </w:r>
          </w:p>
          <w:p w14:paraId="5AEC0EDB"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Claw hammer</w:t>
            </w:r>
          </w:p>
          <w:p w14:paraId="2D02D21C"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Working bench</w:t>
            </w:r>
          </w:p>
          <w:p w14:paraId="60433AE3"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Bench vice</w:t>
            </w:r>
          </w:p>
          <w:p w14:paraId="0E36F195"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 xml:space="preserve">Drill </w:t>
            </w:r>
          </w:p>
          <w:p w14:paraId="6CDE8FCF"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 xml:space="preserve">Clamps </w:t>
            </w:r>
          </w:p>
          <w:p w14:paraId="313FD842"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Tenon saw</w:t>
            </w:r>
          </w:p>
          <w:p w14:paraId="795830B8"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Jigsaw</w:t>
            </w:r>
          </w:p>
          <w:p w14:paraId="4751ED64"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Router</w:t>
            </w:r>
          </w:p>
          <w:p w14:paraId="2D0CFA8F"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Sanders</w:t>
            </w:r>
          </w:p>
        </w:tc>
      </w:tr>
      <w:tr w:rsidR="00E82147" w:rsidRPr="00E82147" w14:paraId="6B62674F" w14:textId="77777777" w:rsidTr="00C36D61">
        <w:tc>
          <w:tcPr>
            <w:tcW w:w="4237" w:type="dxa"/>
          </w:tcPr>
          <w:p w14:paraId="0372F405" w14:textId="77777777" w:rsidR="00E82147" w:rsidRPr="00E82147" w:rsidRDefault="00E82147" w:rsidP="00E82147">
            <w:pPr>
              <w:numPr>
                <w:ilvl w:val="1"/>
                <w:numId w:val="178"/>
              </w:numPr>
              <w:spacing w:before="0" w:after="0" w:line="276" w:lineRule="auto"/>
              <w:rPr>
                <w:rFonts w:eastAsia="Calibri" w:cs="Times New Roman"/>
                <w:szCs w:val="24"/>
              </w:rPr>
            </w:pPr>
            <w:r w:rsidRPr="00E82147">
              <w:rPr>
                <w:rFonts w:eastAsia="Calibri" w:cs="Times New Roman"/>
                <w:szCs w:val="24"/>
              </w:rPr>
              <w:t xml:space="preserve">Joinery techniques may include but are not limited to: </w:t>
            </w:r>
          </w:p>
        </w:tc>
        <w:tc>
          <w:tcPr>
            <w:tcW w:w="4229" w:type="dxa"/>
          </w:tcPr>
          <w:p w14:paraId="6C081E42" w14:textId="77777777" w:rsidR="00E82147" w:rsidRPr="00E82147" w:rsidRDefault="00E82147" w:rsidP="00E82147">
            <w:pPr>
              <w:numPr>
                <w:ilvl w:val="0"/>
                <w:numId w:val="171"/>
              </w:numPr>
              <w:spacing w:before="0" w:after="0" w:line="276" w:lineRule="auto"/>
              <w:contextualSpacing/>
              <w:rPr>
                <w:rFonts w:eastAsia="Calibri" w:cs="Times New Roman"/>
                <w:szCs w:val="24"/>
              </w:rPr>
            </w:pPr>
            <w:r w:rsidRPr="00E82147">
              <w:rPr>
                <w:rFonts w:eastAsia="Calibri" w:cs="Times New Roman"/>
                <w:szCs w:val="24"/>
              </w:rPr>
              <w:t>Nails</w:t>
            </w:r>
          </w:p>
          <w:p w14:paraId="0E7DBDE5" w14:textId="77777777" w:rsidR="00E82147" w:rsidRPr="00E82147" w:rsidRDefault="00E82147" w:rsidP="00E82147">
            <w:pPr>
              <w:numPr>
                <w:ilvl w:val="0"/>
                <w:numId w:val="171"/>
              </w:numPr>
              <w:spacing w:before="0" w:after="0" w:line="276" w:lineRule="auto"/>
              <w:contextualSpacing/>
              <w:rPr>
                <w:rFonts w:eastAsia="Calibri" w:cs="Times New Roman"/>
                <w:szCs w:val="24"/>
              </w:rPr>
            </w:pPr>
            <w:r w:rsidRPr="00E82147">
              <w:rPr>
                <w:rFonts w:eastAsia="Calibri" w:cs="Times New Roman"/>
                <w:szCs w:val="24"/>
              </w:rPr>
              <w:t>Screws</w:t>
            </w:r>
          </w:p>
          <w:p w14:paraId="08EAADAC" w14:textId="77777777" w:rsidR="00E82147" w:rsidRPr="00E82147" w:rsidRDefault="00E82147" w:rsidP="00E82147">
            <w:pPr>
              <w:numPr>
                <w:ilvl w:val="0"/>
                <w:numId w:val="171"/>
              </w:numPr>
              <w:spacing w:before="0" w:after="0" w:line="276" w:lineRule="auto"/>
              <w:contextualSpacing/>
              <w:rPr>
                <w:rFonts w:eastAsia="Calibri" w:cs="Times New Roman"/>
                <w:szCs w:val="24"/>
              </w:rPr>
            </w:pPr>
            <w:r w:rsidRPr="00E82147">
              <w:rPr>
                <w:rFonts w:eastAsia="Calibri" w:cs="Times New Roman"/>
                <w:szCs w:val="24"/>
              </w:rPr>
              <w:t>Dowels</w:t>
            </w:r>
          </w:p>
          <w:p w14:paraId="2E154ACB" w14:textId="77777777" w:rsidR="00E82147" w:rsidRPr="00E82147" w:rsidRDefault="00E82147" w:rsidP="00E82147">
            <w:pPr>
              <w:numPr>
                <w:ilvl w:val="0"/>
                <w:numId w:val="171"/>
              </w:numPr>
              <w:spacing w:before="0" w:after="0" w:line="276" w:lineRule="auto"/>
              <w:contextualSpacing/>
              <w:rPr>
                <w:rFonts w:eastAsia="Calibri" w:cs="Times New Roman"/>
                <w:szCs w:val="24"/>
              </w:rPr>
            </w:pPr>
            <w:r w:rsidRPr="00E82147">
              <w:rPr>
                <w:rFonts w:eastAsia="Calibri" w:cs="Times New Roman"/>
                <w:szCs w:val="24"/>
              </w:rPr>
              <w:t>Bolts and Nuts</w:t>
            </w:r>
          </w:p>
          <w:p w14:paraId="01E32724" w14:textId="77777777" w:rsidR="00E82147" w:rsidRPr="00E82147" w:rsidRDefault="00E82147" w:rsidP="00E82147">
            <w:pPr>
              <w:numPr>
                <w:ilvl w:val="0"/>
                <w:numId w:val="171"/>
              </w:numPr>
              <w:spacing w:before="0" w:after="0" w:line="276" w:lineRule="auto"/>
              <w:contextualSpacing/>
              <w:rPr>
                <w:rFonts w:eastAsia="Calibri" w:cs="Times New Roman"/>
                <w:szCs w:val="24"/>
              </w:rPr>
            </w:pPr>
            <w:r w:rsidRPr="00E82147">
              <w:rPr>
                <w:rFonts w:eastAsia="Calibri" w:cs="Times New Roman"/>
                <w:szCs w:val="24"/>
              </w:rPr>
              <w:t xml:space="preserve">Clamps </w:t>
            </w:r>
          </w:p>
          <w:p w14:paraId="026137F2" w14:textId="77777777" w:rsidR="00E82147" w:rsidRPr="00E82147" w:rsidRDefault="00E82147" w:rsidP="00E82147">
            <w:pPr>
              <w:numPr>
                <w:ilvl w:val="0"/>
                <w:numId w:val="171"/>
              </w:numPr>
              <w:spacing w:before="0" w:after="0" w:line="276" w:lineRule="auto"/>
              <w:contextualSpacing/>
              <w:rPr>
                <w:rFonts w:eastAsia="Calibri" w:cs="Times New Roman"/>
                <w:szCs w:val="24"/>
              </w:rPr>
            </w:pPr>
            <w:r w:rsidRPr="00E82147">
              <w:rPr>
                <w:rFonts w:eastAsia="Calibri" w:cs="Times New Roman"/>
                <w:szCs w:val="24"/>
              </w:rPr>
              <w:t>Wood glue</w:t>
            </w:r>
          </w:p>
          <w:p w14:paraId="66ABE44E" w14:textId="77777777" w:rsidR="00E82147" w:rsidRPr="00E82147" w:rsidRDefault="00E82147" w:rsidP="00E82147">
            <w:pPr>
              <w:numPr>
                <w:ilvl w:val="0"/>
                <w:numId w:val="171"/>
              </w:numPr>
              <w:spacing w:before="0" w:after="0" w:line="276" w:lineRule="auto"/>
              <w:contextualSpacing/>
              <w:rPr>
                <w:rFonts w:eastAsia="Calibri" w:cs="Times New Roman"/>
                <w:szCs w:val="24"/>
              </w:rPr>
            </w:pPr>
            <w:r w:rsidRPr="00E82147">
              <w:rPr>
                <w:rFonts w:eastAsia="Calibri" w:cs="Times New Roman"/>
                <w:szCs w:val="24"/>
              </w:rPr>
              <w:t>Rivets</w:t>
            </w:r>
          </w:p>
        </w:tc>
      </w:tr>
      <w:tr w:rsidR="00E82147" w:rsidRPr="00E82147" w14:paraId="3F1AEA52" w14:textId="77777777" w:rsidTr="00C36D61">
        <w:trPr>
          <w:trHeight w:val="1457"/>
        </w:trPr>
        <w:tc>
          <w:tcPr>
            <w:tcW w:w="4237" w:type="dxa"/>
          </w:tcPr>
          <w:p w14:paraId="3922383D" w14:textId="77777777" w:rsidR="00E82147" w:rsidRPr="00E82147" w:rsidRDefault="00E82147" w:rsidP="00E82147">
            <w:pPr>
              <w:numPr>
                <w:ilvl w:val="1"/>
                <w:numId w:val="178"/>
              </w:numPr>
              <w:spacing w:before="0" w:after="0" w:line="276" w:lineRule="auto"/>
              <w:rPr>
                <w:rFonts w:eastAsia="Calibri" w:cs="Times New Roman"/>
                <w:szCs w:val="24"/>
              </w:rPr>
            </w:pPr>
            <w:r w:rsidRPr="00E82147">
              <w:rPr>
                <w:rFonts w:eastAsia="Calibri" w:cs="Times New Roman"/>
                <w:szCs w:val="24"/>
              </w:rPr>
              <w:t>Cabinetry works materials may include but are not limited to;</w:t>
            </w:r>
          </w:p>
        </w:tc>
        <w:tc>
          <w:tcPr>
            <w:tcW w:w="4229" w:type="dxa"/>
          </w:tcPr>
          <w:p w14:paraId="70D43D6C"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Sawn timber</w:t>
            </w:r>
          </w:p>
          <w:p w14:paraId="19453A18"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MDF</w:t>
            </w:r>
          </w:p>
          <w:p w14:paraId="0FD266E4"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Plywood</w:t>
            </w:r>
          </w:p>
          <w:p w14:paraId="15C1E6D6"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Batten boards</w:t>
            </w:r>
          </w:p>
          <w:p w14:paraId="4AC16773"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Chip boards</w:t>
            </w:r>
          </w:p>
          <w:p w14:paraId="78AA7A18" w14:textId="77777777" w:rsidR="00E82147" w:rsidRPr="00E82147" w:rsidRDefault="00E82147" w:rsidP="00E82147">
            <w:pPr>
              <w:numPr>
                <w:ilvl w:val="0"/>
                <w:numId w:val="171"/>
              </w:numPr>
              <w:spacing w:before="0" w:after="0" w:line="276" w:lineRule="auto"/>
              <w:rPr>
                <w:rFonts w:eastAsia="Calibri" w:cs="Times New Roman"/>
                <w:szCs w:val="24"/>
              </w:rPr>
            </w:pPr>
            <w:r w:rsidRPr="00E82147">
              <w:rPr>
                <w:rFonts w:eastAsia="Calibri" w:cs="Times New Roman"/>
                <w:szCs w:val="24"/>
              </w:rPr>
              <w:t>Marine boards</w:t>
            </w:r>
          </w:p>
        </w:tc>
      </w:tr>
      <w:tr w:rsidR="00E82147" w:rsidRPr="00E82147" w14:paraId="1C642164" w14:textId="77777777" w:rsidTr="00C36D61">
        <w:tc>
          <w:tcPr>
            <w:tcW w:w="4237" w:type="dxa"/>
          </w:tcPr>
          <w:p w14:paraId="069C3285" w14:textId="77777777" w:rsidR="00E82147" w:rsidRPr="00E82147" w:rsidRDefault="00E82147" w:rsidP="00E82147">
            <w:pPr>
              <w:numPr>
                <w:ilvl w:val="1"/>
                <w:numId w:val="178"/>
              </w:numPr>
              <w:spacing w:before="0" w:after="0" w:line="276" w:lineRule="auto"/>
              <w:rPr>
                <w:rFonts w:eastAsia="Calibri" w:cs="Times New Roman"/>
                <w:szCs w:val="24"/>
              </w:rPr>
            </w:pPr>
            <w:r w:rsidRPr="00E82147">
              <w:rPr>
                <w:rFonts w:eastAsia="Calibri" w:cs="Times New Roman"/>
                <w:bCs/>
                <w:szCs w:val="24"/>
              </w:rPr>
              <w:t xml:space="preserve">Cabinetry </w:t>
            </w:r>
            <w:r w:rsidRPr="00E82147">
              <w:rPr>
                <w:rFonts w:eastAsia="Calibri" w:cs="Times New Roman"/>
                <w:szCs w:val="24"/>
              </w:rPr>
              <w:t>elements may include but are not limited to;</w:t>
            </w:r>
          </w:p>
        </w:tc>
        <w:tc>
          <w:tcPr>
            <w:tcW w:w="4229" w:type="dxa"/>
          </w:tcPr>
          <w:p w14:paraId="314ACCEB" w14:textId="77777777" w:rsidR="00E82147" w:rsidRPr="00E82147" w:rsidRDefault="00E82147" w:rsidP="00E82147">
            <w:pPr>
              <w:numPr>
                <w:ilvl w:val="0"/>
                <w:numId w:val="172"/>
              </w:numPr>
              <w:spacing w:before="0" w:after="0" w:line="276" w:lineRule="auto"/>
              <w:rPr>
                <w:rFonts w:eastAsia="Calibri" w:cs="Times New Roman"/>
                <w:szCs w:val="24"/>
              </w:rPr>
            </w:pPr>
            <w:r w:rsidRPr="00E82147">
              <w:rPr>
                <w:rFonts w:eastAsia="Calibri" w:cs="Times New Roman"/>
                <w:szCs w:val="24"/>
              </w:rPr>
              <w:t>Bookcase</w:t>
            </w:r>
          </w:p>
          <w:p w14:paraId="1DA41A7B" w14:textId="77777777" w:rsidR="00E82147" w:rsidRPr="00E82147" w:rsidRDefault="00E82147" w:rsidP="00E82147">
            <w:pPr>
              <w:numPr>
                <w:ilvl w:val="0"/>
                <w:numId w:val="172"/>
              </w:numPr>
              <w:spacing w:before="0" w:after="0" w:line="276" w:lineRule="auto"/>
              <w:rPr>
                <w:rFonts w:eastAsia="Calibri" w:cs="Times New Roman"/>
                <w:szCs w:val="24"/>
              </w:rPr>
            </w:pPr>
            <w:r w:rsidRPr="00E82147">
              <w:rPr>
                <w:rFonts w:eastAsia="Calibri" w:cs="Times New Roman"/>
                <w:szCs w:val="24"/>
              </w:rPr>
              <w:t>Buffet cabinet</w:t>
            </w:r>
          </w:p>
          <w:p w14:paraId="3B98A29F" w14:textId="77777777" w:rsidR="00E82147" w:rsidRPr="00E82147" w:rsidRDefault="00E82147" w:rsidP="00E82147">
            <w:pPr>
              <w:numPr>
                <w:ilvl w:val="0"/>
                <w:numId w:val="172"/>
              </w:numPr>
              <w:spacing w:before="0" w:after="0" w:line="276" w:lineRule="auto"/>
              <w:rPr>
                <w:rFonts w:eastAsia="Calibri" w:cs="Times New Roman"/>
                <w:szCs w:val="24"/>
              </w:rPr>
            </w:pPr>
            <w:r w:rsidRPr="00E82147">
              <w:rPr>
                <w:rFonts w:eastAsia="Calibri" w:cs="Times New Roman"/>
                <w:szCs w:val="24"/>
              </w:rPr>
              <w:t>Shelving</w:t>
            </w:r>
          </w:p>
          <w:p w14:paraId="69A3819B" w14:textId="77777777" w:rsidR="00E82147" w:rsidRPr="00E82147" w:rsidRDefault="00E82147" w:rsidP="00E82147">
            <w:pPr>
              <w:numPr>
                <w:ilvl w:val="0"/>
                <w:numId w:val="172"/>
              </w:numPr>
              <w:spacing w:before="0" w:after="0" w:line="276" w:lineRule="auto"/>
              <w:rPr>
                <w:rFonts w:eastAsia="Calibri" w:cs="Times New Roman"/>
                <w:szCs w:val="24"/>
              </w:rPr>
            </w:pPr>
            <w:r w:rsidRPr="00E82147">
              <w:rPr>
                <w:rFonts w:eastAsia="Calibri" w:cs="Times New Roman"/>
                <w:szCs w:val="24"/>
              </w:rPr>
              <w:t>Drawers</w:t>
            </w:r>
          </w:p>
          <w:p w14:paraId="40AFFAF7" w14:textId="77777777" w:rsidR="00E82147" w:rsidRPr="00E82147" w:rsidRDefault="00E82147" w:rsidP="00E82147">
            <w:pPr>
              <w:numPr>
                <w:ilvl w:val="0"/>
                <w:numId w:val="172"/>
              </w:numPr>
              <w:spacing w:before="0" w:after="0" w:line="276" w:lineRule="auto"/>
              <w:rPr>
                <w:rFonts w:eastAsia="Calibri" w:cs="Times New Roman"/>
                <w:szCs w:val="24"/>
              </w:rPr>
            </w:pPr>
            <w:r w:rsidRPr="00E82147">
              <w:rPr>
                <w:rFonts w:eastAsia="Calibri" w:cs="Times New Roman"/>
                <w:szCs w:val="24"/>
              </w:rPr>
              <w:t>Doors</w:t>
            </w:r>
          </w:p>
          <w:p w14:paraId="3A3B9F89" w14:textId="77777777" w:rsidR="00E82147" w:rsidRPr="00E82147" w:rsidRDefault="00E82147" w:rsidP="00E82147">
            <w:pPr>
              <w:numPr>
                <w:ilvl w:val="0"/>
                <w:numId w:val="172"/>
              </w:numPr>
              <w:spacing w:before="0" w:after="0" w:line="276" w:lineRule="auto"/>
              <w:rPr>
                <w:rFonts w:eastAsia="Calibri" w:cs="Times New Roman"/>
                <w:szCs w:val="24"/>
              </w:rPr>
            </w:pPr>
            <w:r w:rsidRPr="00E82147">
              <w:rPr>
                <w:rFonts w:eastAsia="Calibri" w:cs="Times New Roman"/>
                <w:szCs w:val="24"/>
              </w:rPr>
              <w:t>Office cabinets</w:t>
            </w:r>
          </w:p>
        </w:tc>
      </w:tr>
      <w:tr w:rsidR="00E82147" w:rsidRPr="00E82147" w14:paraId="3CD13B45" w14:textId="77777777" w:rsidTr="00C36D61">
        <w:tc>
          <w:tcPr>
            <w:tcW w:w="4237" w:type="dxa"/>
          </w:tcPr>
          <w:p w14:paraId="4861ABE8" w14:textId="77777777" w:rsidR="00E82147" w:rsidRPr="00E82147" w:rsidRDefault="00E82147" w:rsidP="00E82147">
            <w:pPr>
              <w:numPr>
                <w:ilvl w:val="1"/>
                <w:numId w:val="178"/>
              </w:numPr>
              <w:spacing w:before="0" w:after="0" w:line="276" w:lineRule="auto"/>
              <w:rPr>
                <w:rFonts w:eastAsia="Calibri" w:cs="Times New Roman"/>
                <w:szCs w:val="24"/>
              </w:rPr>
            </w:pPr>
            <w:r w:rsidRPr="00E82147">
              <w:rPr>
                <w:rFonts w:eastAsia="Calibri" w:cs="Times New Roman"/>
                <w:bCs/>
                <w:szCs w:val="24"/>
              </w:rPr>
              <w:lastRenderedPageBreak/>
              <w:t>Kitchen cabinetry works</w:t>
            </w:r>
            <w:r w:rsidRPr="00E82147">
              <w:rPr>
                <w:rFonts w:eastAsia="Calibri" w:cs="Times New Roman"/>
                <w:szCs w:val="24"/>
              </w:rPr>
              <w:t xml:space="preserve"> elements may include but are not limited to;</w:t>
            </w:r>
          </w:p>
        </w:tc>
        <w:tc>
          <w:tcPr>
            <w:tcW w:w="4229" w:type="dxa"/>
          </w:tcPr>
          <w:p w14:paraId="660CAE0F" w14:textId="77777777" w:rsidR="00E82147" w:rsidRPr="00E82147" w:rsidRDefault="00E82147" w:rsidP="00E82147">
            <w:pPr>
              <w:numPr>
                <w:ilvl w:val="0"/>
                <w:numId w:val="173"/>
              </w:numPr>
              <w:spacing w:before="0" w:after="0" w:line="276" w:lineRule="auto"/>
              <w:rPr>
                <w:rFonts w:eastAsia="Calibri" w:cs="Times New Roman"/>
                <w:szCs w:val="24"/>
              </w:rPr>
            </w:pPr>
            <w:r w:rsidRPr="00E82147">
              <w:rPr>
                <w:rFonts w:eastAsia="Calibri" w:cs="Times New Roman"/>
                <w:szCs w:val="24"/>
              </w:rPr>
              <w:t>Beaded</w:t>
            </w:r>
          </w:p>
          <w:p w14:paraId="0F7E59EE" w14:textId="77777777" w:rsidR="00E82147" w:rsidRPr="00E82147" w:rsidRDefault="00E82147" w:rsidP="00E82147">
            <w:pPr>
              <w:numPr>
                <w:ilvl w:val="0"/>
                <w:numId w:val="173"/>
              </w:numPr>
              <w:spacing w:before="0" w:after="0" w:line="276" w:lineRule="auto"/>
              <w:rPr>
                <w:rFonts w:eastAsia="Calibri" w:cs="Times New Roman"/>
                <w:szCs w:val="24"/>
              </w:rPr>
            </w:pPr>
            <w:r w:rsidRPr="00E82147">
              <w:rPr>
                <w:rFonts w:eastAsia="Calibri" w:cs="Times New Roman"/>
                <w:szCs w:val="24"/>
              </w:rPr>
              <w:t>Shaker</w:t>
            </w:r>
          </w:p>
          <w:p w14:paraId="7D4CC930" w14:textId="77777777" w:rsidR="00E82147" w:rsidRPr="00E82147" w:rsidRDefault="00E82147" w:rsidP="00E82147">
            <w:pPr>
              <w:numPr>
                <w:ilvl w:val="0"/>
                <w:numId w:val="173"/>
              </w:numPr>
              <w:spacing w:before="0" w:after="0" w:line="276" w:lineRule="auto"/>
              <w:rPr>
                <w:rFonts w:eastAsia="Calibri" w:cs="Times New Roman"/>
                <w:szCs w:val="24"/>
              </w:rPr>
            </w:pPr>
            <w:r w:rsidRPr="00E82147">
              <w:rPr>
                <w:rFonts w:eastAsia="Calibri" w:cs="Times New Roman"/>
                <w:szCs w:val="24"/>
              </w:rPr>
              <w:t>Flat panel</w:t>
            </w:r>
          </w:p>
          <w:p w14:paraId="05CF2C74" w14:textId="77777777" w:rsidR="00E82147" w:rsidRPr="00E82147" w:rsidRDefault="00E82147" w:rsidP="00E82147">
            <w:pPr>
              <w:numPr>
                <w:ilvl w:val="0"/>
                <w:numId w:val="173"/>
              </w:numPr>
              <w:spacing w:before="0" w:after="0" w:line="276" w:lineRule="auto"/>
              <w:rPr>
                <w:rFonts w:eastAsia="Calibri" w:cs="Times New Roman"/>
                <w:szCs w:val="24"/>
              </w:rPr>
            </w:pPr>
            <w:r w:rsidRPr="00E82147">
              <w:rPr>
                <w:rFonts w:eastAsia="Calibri" w:cs="Times New Roman"/>
                <w:szCs w:val="24"/>
              </w:rPr>
              <w:t>Wall</w:t>
            </w:r>
          </w:p>
          <w:p w14:paraId="77E914E9" w14:textId="77777777" w:rsidR="00E82147" w:rsidRPr="00E82147" w:rsidRDefault="00E82147" w:rsidP="00E82147">
            <w:pPr>
              <w:numPr>
                <w:ilvl w:val="0"/>
                <w:numId w:val="173"/>
              </w:numPr>
              <w:spacing w:before="0" w:after="0" w:line="276" w:lineRule="auto"/>
              <w:rPr>
                <w:rFonts w:eastAsia="Calibri" w:cs="Times New Roman"/>
                <w:szCs w:val="24"/>
              </w:rPr>
            </w:pPr>
            <w:r w:rsidRPr="00E82147">
              <w:rPr>
                <w:rFonts w:eastAsia="Calibri" w:cs="Times New Roman"/>
                <w:szCs w:val="24"/>
              </w:rPr>
              <w:t>Base</w:t>
            </w:r>
          </w:p>
          <w:p w14:paraId="43D42661" w14:textId="77777777" w:rsidR="00E82147" w:rsidRPr="00E82147" w:rsidRDefault="00E82147" w:rsidP="00E82147">
            <w:pPr>
              <w:numPr>
                <w:ilvl w:val="0"/>
                <w:numId w:val="173"/>
              </w:numPr>
              <w:spacing w:before="0" w:after="0" w:line="276" w:lineRule="auto"/>
              <w:rPr>
                <w:rFonts w:eastAsia="Calibri" w:cs="Times New Roman"/>
                <w:szCs w:val="24"/>
              </w:rPr>
            </w:pPr>
            <w:r w:rsidRPr="00E82147">
              <w:rPr>
                <w:rFonts w:eastAsia="Calibri" w:cs="Times New Roman"/>
                <w:szCs w:val="24"/>
              </w:rPr>
              <w:t>Tall-standing.</w:t>
            </w:r>
          </w:p>
        </w:tc>
      </w:tr>
      <w:tr w:rsidR="00E82147" w:rsidRPr="00E82147" w14:paraId="0107CC1A" w14:textId="77777777" w:rsidTr="00C36D61">
        <w:tc>
          <w:tcPr>
            <w:tcW w:w="4237" w:type="dxa"/>
          </w:tcPr>
          <w:p w14:paraId="41DB8C59" w14:textId="77777777" w:rsidR="00E82147" w:rsidRPr="00E82147" w:rsidRDefault="00E82147" w:rsidP="00E82147">
            <w:pPr>
              <w:numPr>
                <w:ilvl w:val="1"/>
                <w:numId w:val="178"/>
              </w:numPr>
              <w:spacing w:before="0" w:after="0" w:line="276" w:lineRule="auto"/>
              <w:rPr>
                <w:rFonts w:eastAsia="Calibri" w:cs="Times New Roman"/>
                <w:bCs/>
                <w:szCs w:val="24"/>
              </w:rPr>
            </w:pPr>
            <w:r w:rsidRPr="00E82147">
              <w:rPr>
                <w:rFonts w:eastAsia="Calibri" w:cs="Times New Roman"/>
                <w:bCs/>
                <w:szCs w:val="24"/>
              </w:rPr>
              <w:t>Carpentry fasteners and adhesives may include but are not limited to;</w:t>
            </w:r>
          </w:p>
        </w:tc>
        <w:tc>
          <w:tcPr>
            <w:tcW w:w="4229" w:type="dxa"/>
          </w:tcPr>
          <w:p w14:paraId="1EA41AB6"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Iron nails</w:t>
            </w:r>
          </w:p>
          <w:p w14:paraId="18A16C92"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Screws</w:t>
            </w:r>
          </w:p>
          <w:p w14:paraId="03CED637"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Panel pins</w:t>
            </w:r>
          </w:p>
          <w:p w14:paraId="30FC9FCC"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Plates</w:t>
            </w:r>
          </w:p>
          <w:p w14:paraId="668B2834"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Conta</w:t>
            </w:r>
          </w:p>
          <w:p w14:paraId="03923D98"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Silicon</w:t>
            </w:r>
          </w:p>
          <w:p w14:paraId="1C519682"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Wood glue</w:t>
            </w:r>
          </w:p>
        </w:tc>
      </w:tr>
      <w:tr w:rsidR="00E82147" w:rsidRPr="00E82147" w14:paraId="58A1BDB4" w14:textId="77777777" w:rsidTr="00C36D61">
        <w:tc>
          <w:tcPr>
            <w:tcW w:w="4237" w:type="dxa"/>
          </w:tcPr>
          <w:p w14:paraId="232DB0E1" w14:textId="77777777" w:rsidR="00E82147" w:rsidRPr="00E82147" w:rsidRDefault="00E82147" w:rsidP="00E82147">
            <w:pPr>
              <w:numPr>
                <w:ilvl w:val="1"/>
                <w:numId w:val="178"/>
              </w:numPr>
              <w:spacing w:before="0" w:after="0" w:line="276" w:lineRule="auto"/>
              <w:rPr>
                <w:rFonts w:eastAsia="Calibri" w:cs="Times New Roman"/>
                <w:bCs/>
                <w:szCs w:val="24"/>
              </w:rPr>
            </w:pPr>
            <w:r w:rsidRPr="00E82147">
              <w:rPr>
                <w:rFonts w:eastAsia="Calibri" w:cs="Times New Roman"/>
                <w:bCs/>
                <w:szCs w:val="24"/>
              </w:rPr>
              <w:t>Carpentry hardware may include but not limited to;</w:t>
            </w:r>
          </w:p>
        </w:tc>
        <w:tc>
          <w:tcPr>
            <w:tcW w:w="4229" w:type="dxa"/>
          </w:tcPr>
          <w:p w14:paraId="2AE75A65"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Hinges</w:t>
            </w:r>
          </w:p>
          <w:p w14:paraId="08838B95"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Catches</w:t>
            </w:r>
          </w:p>
          <w:p w14:paraId="398E7569"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Locks</w:t>
            </w:r>
          </w:p>
          <w:p w14:paraId="293B07AA" w14:textId="77777777" w:rsidR="00E82147" w:rsidRPr="00E82147" w:rsidRDefault="00E82147" w:rsidP="00E82147">
            <w:pPr>
              <w:numPr>
                <w:ilvl w:val="0"/>
                <w:numId w:val="174"/>
              </w:numPr>
              <w:spacing w:before="0" w:after="0" w:line="276" w:lineRule="auto"/>
              <w:rPr>
                <w:rFonts w:eastAsia="Calibri" w:cs="Times New Roman"/>
                <w:szCs w:val="24"/>
              </w:rPr>
            </w:pPr>
            <w:r w:rsidRPr="00E82147">
              <w:rPr>
                <w:rFonts w:eastAsia="Calibri" w:cs="Times New Roman"/>
                <w:szCs w:val="24"/>
              </w:rPr>
              <w:t>Bolts</w:t>
            </w:r>
          </w:p>
        </w:tc>
      </w:tr>
    </w:tbl>
    <w:p w14:paraId="4FF77E07" w14:textId="77777777" w:rsidR="00E82147" w:rsidRPr="00E82147" w:rsidRDefault="00E82147" w:rsidP="00E82147">
      <w:pPr>
        <w:spacing w:before="0" w:after="0" w:line="276" w:lineRule="auto"/>
        <w:ind w:left="13"/>
        <w:rPr>
          <w:rFonts w:eastAsia="Calibri" w:cs="Times New Roman"/>
          <w:szCs w:val="24"/>
          <w14:ligatures w14:val="standardContextual"/>
        </w:rPr>
      </w:pPr>
    </w:p>
    <w:p w14:paraId="64AAB200"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t xml:space="preserve">REQUIRED SKILLS AND KNOWLEDGE </w:t>
      </w:r>
    </w:p>
    <w:p w14:paraId="037B9394" w14:textId="77777777" w:rsidR="00E82147" w:rsidRPr="00E82147" w:rsidRDefault="00E82147" w:rsidP="00E82147">
      <w:pPr>
        <w:spacing w:before="0" w:after="0" w:line="276" w:lineRule="auto"/>
        <w:ind w:left="13"/>
        <w:rPr>
          <w:rFonts w:eastAsia="Calibri" w:cs="Times New Roman"/>
          <w:szCs w:val="24"/>
          <w14:ligatures w14:val="standardContextual"/>
        </w:rPr>
      </w:pPr>
      <w:r w:rsidRPr="00E82147">
        <w:rPr>
          <w:rFonts w:eastAsia="Calibri" w:cs="Times New Roman"/>
          <w:szCs w:val="24"/>
          <w14:ligatures w14:val="standardContextual"/>
        </w:rPr>
        <w:t xml:space="preserve">This section describes the skills and knowledge required for this unit of competency. </w:t>
      </w:r>
    </w:p>
    <w:p w14:paraId="36D9459F"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t xml:space="preserve">Required Skills </w:t>
      </w:r>
    </w:p>
    <w:p w14:paraId="4850A8B9" w14:textId="77777777" w:rsidR="00E82147" w:rsidRPr="00E82147" w:rsidRDefault="00E82147" w:rsidP="00E82147">
      <w:pPr>
        <w:spacing w:before="0" w:after="0" w:line="276" w:lineRule="auto"/>
        <w:ind w:left="13"/>
        <w:rPr>
          <w:rFonts w:eastAsia="Calibri" w:cs="Times New Roman"/>
          <w:szCs w:val="24"/>
          <w14:ligatures w14:val="standardContextual"/>
        </w:rPr>
      </w:pPr>
      <w:r w:rsidRPr="00E82147">
        <w:rPr>
          <w:rFonts w:eastAsia="Calibri" w:cs="Times New Roman"/>
          <w:szCs w:val="24"/>
          <w14:ligatures w14:val="standardContextual"/>
        </w:rPr>
        <w:t>The individual needs to demonstrate the following skills: s</w:t>
      </w:r>
    </w:p>
    <w:p w14:paraId="59659161"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Communication skills </w:t>
      </w:r>
    </w:p>
    <w:p w14:paraId="28871DB7"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Interpretation skills </w:t>
      </w:r>
    </w:p>
    <w:p w14:paraId="628BC966"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Problem-solving skills </w:t>
      </w:r>
    </w:p>
    <w:p w14:paraId="27BA38AE"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Critical thinking skills</w:t>
      </w:r>
    </w:p>
    <w:p w14:paraId="2E1D30E5"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Joining and jointing skills </w:t>
      </w:r>
    </w:p>
    <w:p w14:paraId="30E9982F"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Organizing skills </w:t>
      </w:r>
    </w:p>
    <w:p w14:paraId="0C80187F"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Measuring skills </w:t>
      </w:r>
    </w:p>
    <w:p w14:paraId="29387650"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Numeracy skills </w:t>
      </w:r>
    </w:p>
    <w:p w14:paraId="761F9B0C"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Cutting skills </w:t>
      </w:r>
    </w:p>
    <w:p w14:paraId="358C2035" w14:textId="77777777" w:rsidR="00E82147" w:rsidRPr="00E82147" w:rsidRDefault="00E82147" w:rsidP="00E82147">
      <w:pPr>
        <w:numPr>
          <w:ilvl w:val="0"/>
          <w:numId w:val="169"/>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Interpersonal Relationship skills </w:t>
      </w:r>
    </w:p>
    <w:p w14:paraId="5BBC6D0A" w14:textId="77777777" w:rsidR="00E82147" w:rsidRPr="00E82147" w:rsidRDefault="00E82147" w:rsidP="00E82147">
      <w:pPr>
        <w:spacing w:before="0" w:after="0" w:line="276" w:lineRule="auto"/>
        <w:rPr>
          <w:rFonts w:eastAsia="Calibri" w:cs="Times New Roman"/>
          <w:szCs w:val="24"/>
          <w14:ligatures w14:val="standardContextual"/>
        </w:rPr>
      </w:pPr>
      <w:r w:rsidRPr="00E82147">
        <w:rPr>
          <w:rFonts w:eastAsia="Calibri" w:cs="Times New Roman"/>
          <w:b/>
          <w:szCs w:val="24"/>
          <w14:ligatures w14:val="standardContextual"/>
        </w:rPr>
        <w:t xml:space="preserve"> </w:t>
      </w:r>
    </w:p>
    <w:p w14:paraId="66B00607"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t xml:space="preserve">REQUIRED KNOWLEDGE </w:t>
      </w:r>
    </w:p>
    <w:p w14:paraId="09E41BE1" w14:textId="77777777" w:rsidR="00E82147" w:rsidRPr="00E82147" w:rsidRDefault="00E82147" w:rsidP="00E82147">
      <w:pPr>
        <w:spacing w:before="0" w:after="0" w:line="276" w:lineRule="auto"/>
        <w:ind w:left="13"/>
        <w:rPr>
          <w:rFonts w:eastAsia="Calibri" w:cs="Times New Roman"/>
          <w:szCs w:val="24"/>
          <w14:ligatures w14:val="standardContextual"/>
        </w:rPr>
      </w:pPr>
      <w:r w:rsidRPr="00E82147">
        <w:rPr>
          <w:rFonts w:eastAsia="Calibri" w:cs="Times New Roman"/>
          <w:szCs w:val="24"/>
          <w14:ligatures w14:val="standardContextual"/>
        </w:rPr>
        <w:t xml:space="preserve">The individual needs to demonstrate knowledge of: </w:t>
      </w:r>
    </w:p>
    <w:p w14:paraId="0F0E3858"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Interpretation of symbols </w:t>
      </w:r>
    </w:p>
    <w:p w14:paraId="2F9444E3"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lastRenderedPageBreak/>
        <w:t xml:space="preserve">Conversion of units </w:t>
      </w:r>
    </w:p>
    <w:p w14:paraId="662385CA"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Levelling</w:t>
      </w:r>
    </w:p>
    <w:p w14:paraId="7BD0819A"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Cabinetry materials and supplies</w:t>
      </w:r>
    </w:p>
    <w:p w14:paraId="0908EE61"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Cabinetry tools and equipment</w:t>
      </w:r>
    </w:p>
    <w:p w14:paraId="36ADB56A"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Types of manufactured boards</w:t>
      </w:r>
    </w:p>
    <w:p w14:paraId="4115637F"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Materials and supplies</w:t>
      </w:r>
    </w:p>
    <w:p w14:paraId="6C96DD9E"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Joining and jointing </w:t>
      </w:r>
    </w:p>
    <w:p w14:paraId="72C0F879"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Mensuration </w:t>
      </w:r>
    </w:p>
    <w:p w14:paraId="70092062"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 xml:space="preserve">Cabinetry types and systems </w:t>
      </w:r>
    </w:p>
    <w:p w14:paraId="292C3522"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Functionality tests</w:t>
      </w:r>
    </w:p>
    <w:p w14:paraId="1FFF11A0" w14:textId="77777777" w:rsidR="00E82147" w:rsidRPr="00E82147" w:rsidRDefault="00E82147" w:rsidP="00E82147">
      <w:pPr>
        <w:numPr>
          <w:ilvl w:val="0"/>
          <w:numId w:val="170"/>
        </w:numPr>
        <w:spacing w:before="0" w:after="0" w:line="276" w:lineRule="auto"/>
        <w:rPr>
          <w:rFonts w:eastAsia="Calibri" w:cs="Times New Roman"/>
          <w:szCs w:val="24"/>
          <w14:ligatures w14:val="standardContextual"/>
        </w:rPr>
      </w:pPr>
      <w:r w:rsidRPr="00E82147">
        <w:rPr>
          <w:rFonts w:eastAsia="Calibri" w:cs="Times New Roman"/>
          <w:szCs w:val="24"/>
          <w14:ligatures w14:val="standardContextual"/>
        </w:rPr>
        <w:t>Use of power tools</w:t>
      </w:r>
    </w:p>
    <w:p w14:paraId="1753EA6A" w14:textId="77777777" w:rsidR="00E82147" w:rsidRPr="00E82147" w:rsidRDefault="00E82147" w:rsidP="00E82147">
      <w:pPr>
        <w:spacing w:before="0" w:after="0" w:line="360" w:lineRule="auto"/>
        <w:jc w:val="both"/>
        <w:rPr>
          <w:rFonts w:eastAsia="Times New Roman" w:cs="Times New Roman"/>
          <w:szCs w:val="24"/>
          <w14:ligatures w14:val="standardContextual"/>
        </w:rPr>
      </w:pPr>
      <w:r w:rsidRPr="00E82147">
        <w:rPr>
          <w:rFonts w:eastAsia="Calibri" w:cs="Times New Roman"/>
          <w:szCs w:val="24"/>
          <w14:ligatures w14:val="standardContextual"/>
        </w:rPr>
        <w:br w:type="page"/>
      </w:r>
    </w:p>
    <w:p w14:paraId="09549C55" w14:textId="77777777" w:rsidR="00E82147" w:rsidRPr="00E82147" w:rsidRDefault="00E82147" w:rsidP="00E82147">
      <w:pPr>
        <w:rPr>
          <w:rFonts w:eastAsia="Calibri" w:cs="Times New Roman"/>
          <w:szCs w:val="24"/>
          <w14:ligatures w14:val="standardContextual"/>
        </w:rPr>
      </w:pPr>
      <w:r w:rsidRPr="00E82147">
        <w:rPr>
          <w:rFonts w:eastAsia="Calibri" w:cs="Times New Roman"/>
          <w:szCs w:val="24"/>
          <w14:ligatures w14:val="standardContextual"/>
        </w:rPr>
        <w:lastRenderedPageBreak/>
        <w:t xml:space="preserve">EVIDENCE GUIDE </w:t>
      </w:r>
    </w:p>
    <w:p w14:paraId="0DFE28B9" w14:textId="77777777" w:rsidR="00E82147" w:rsidRPr="00E82147" w:rsidRDefault="00E82147" w:rsidP="00E82147">
      <w:pPr>
        <w:spacing w:before="0" w:after="0" w:line="276" w:lineRule="auto"/>
        <w:ind w:left="13"/>
        <w:rPr>
          <w:rFonts w:eastAsia="Calibri" w:cs="Times New Roman"/>
          <w:szCs w:val="24"/>
          <w14:ligatures w14:val="standardContextual"/>
        </w:rPr>
      </w:pPr>
      <w:r w:rsidRPr="00E82147">
        <w:rPr>
          <w:rFonts w:eastAsia="Calibri" w:cs="Times New Roman"/>
          <w:szCs w:val="24"/>
          <w14:ligatures w14:val="standardContextual"/>
        </w:rPr>
        <w:t>This provides advice on assessment and must be read in conjunction with the performance criteria, required skills and knowledge and range.</w:t>
      </w:r>
    </w:p>
    <w:tbl>
      <w:tblPr>
        <w:tblStyle w:val="TableGrid121"/>
        <w:tblW w:w="8696" w:type="dxa"/>
        <w:tblInd w:w="0" w:type="dxa"/>
        <w:tblCellMar>
          <w:top w:w="61" w:type="dxa"/>
          <w:left w:w="5" w:type="dxa"/>
          <w:right w:w="115" w:type="dxa"/>
        </w:tblCellMar>
        <w:tblLook w:val="04A0" w:firstRow="1" w:lastRow="0" w:firstColumn="1" w:lastColumn="0" w:noHBand="0" w:noVBand="1"/>
      </w:tblPr>
      <w:tblGrid>
        <w:gridCol w:w="2759"/>
        <w:gridCol w:w="5937"/>
      </w:tblGrid>
      <w:tr w:rsidR="00E82147" w:rsidRPr="00E82147" w14:paraId="63C027A7" w14:textId="77777777" w:rsidTr="00C36D61">
        <w:trPr>
          <w:trHeight w:val="3963"/>
        </w:trPr>
        <w:tc>
          <w:tcPr>
            <w:tcW w:w="2759" w:type="dxa"/>
            <w:tcBorders>
              <w:top w:val="single" w:sz="4" w:space="0" w:color="000000"/>
              <w:left w:val="single" w:sz="4" w:space="0" w:color="000000"/>
              <w:bottom w:val="single" w:sz="4" w:space="0" w:color="auto"/>
              <w:right w:val="single" w:sz="4" w:space="0" w:color="000000"/>
            </w:tcBorders>
          </w:tcPr>
          <w:p w14:paraId="6A6CEB64" w14:textId="77777777" w:rsidR="00E82147" w:rsidRPr="00E82147" w:rsidRDefault="00E82147" w:rsidP="00E82147">
            <w:pPr>
              <w:spacing w:before="0" w:after="0" w:line="276" w:lineRule="auto"/>
              <w:ind w:left="154"/>
              <w:rPr>
                <w:rFonts w:eastAsia="Calibri"/>
                <w:szCs w:val="24"/>
              </w:rPr>
            </w:pPr>
            <w:r w:rsidRPr="00E82147">
              <w:rPr>
                <w:rFonts w:eastAsia="Calibri"/>
                <w:szCs w:val="24"/>
              </w:rPr>
              <w:t xml:space="preserve">1. Critical Aspects of </w:t>
            </w:r>
          </w:p>
          <w:p w14:paraId="6F8F3F48" w14:textId="77777777" w:rsidR="00E82147" w:rsidRPr="00E82147" w:rsidRDefault="00E82147" w:rsidP="00E82147">
            <w:pPr>
              <w:spacing w:before="0" w:after="0" w:line="276" w:lineRule="auto"/>
              <w:ind w:left="514"/>
              <w:rPr>
                <w:rFonts w:eastAsia="Calibri"/>
                <w:szCs w:val="24"/>
              </w:rPr>
            </w:pPr>
            <w:r w:rsidRPr="00E82147">
              <w:rPr>
                <w:rFonts w:eastAsia="Calibri"/>
                <w:szCs w:val="24"/>
              </w:rPr>
              <w:t xml:space="preserve">Competency </w:t>
            </w:r>
          </w:p>
        </w:tc>
        <w:tc>
          <w:tcPr>
            <w:tcW w:w="5937" w:type="dxa"/>
            <w:tcBorders>
              <w:top w:val="single" w:sz="4" w:space="0" w:color="000000"/>
              <w:left w:val="single" w:sz="4" w:space="0" w:color="000000"/>
              <w:bottom w:val="single" w:sz="4" w:space="0" w:color="auto"/>
              <w:right w:val="single" w:sz="4" w:space="0" w:color="000000"/>
            </w:tcBorders>
          </w:tcPr>
          <w:p w14:paraId="657B92D5" w14:textId="77777777" w:rsidR="00E82147" w:rsidRPr="00E82147" w:rsidRDefault="00E82147" w:rsidP="00E82147">
            <w:pPr>
              <w:spacing w:before="0" w:after="0" w:line="276" w:lineRule="auto"/>
              <w:rPr>
                <w:rFonts w:eastAsia="Calibri"/>
                <w:szCs w:val="24"/>
              </w:rPr>
            </w:pPr>
            <w:r w:rsidRPr="00E82147">
              <w:rPr>
                <w:rFonts w:eastAsia="Calibri"/>
                <w:szCs w:val="24"/>
              </w:rPr>
              <w:t xml:space="preserve">Assessment requires evidence that the candidate: </w:t>
            </w:r>
          </w:p>
          <w:p w14:paraId="50BCE1F3" w14:textId="77777777" w:rsidR="00E82147" w:rsidRPr="00E82147" w:rsidRDefault="00E82147" w:rsidP="00E82147">
            <w:pPr>
              <w:numPr>
                <w:ilvl w:val="0"/>
                <w:numId w:val="179"/>
              </w:numPr>
              <w:spacing w:before="0" w:after="0" w:line="276" w:lineRule="auto"/>
              <w:contextualSpacing/>
              <w:rPr>
                <w:rFonts w:eastAsia="Calibri"/>
                <w:szCs w:val="24"/>
              </w:rPr>
            </w:pPr>
            <w:r w:rsidRPr="00E82147">
              <w:rPr>
                <w:rFonts w:eastAsia="Calibri"/>
                <w:szCs w:val="24"/>
              </w:rPr>
              <w:t>Built-in cabinetry</w:t>
            </w:r>
            <w:r w:rsidRPr="00E82147">
              <w:rPr>
                <w:rFonts w:eastAsia="Calibri"/>
                <w:b/>
                <w:bCs/>
                <w:i/>
                <w:iCs/>
                <w:szCs w:val="24"/>
              </w:rPr>
              <w:t xml:space="preserve"> tools and equipment </w:t>
            </w:r>
            <w:r w:rsidRPr="00E82147">
              <w:rPr>
                <w:rFonts w:eastAsia="Calibri"/>
                <w:szCs w:val="24"/>
              </w:rPr>
              <w:t>are assembled as per job requirement.</w:t>
            </w:r>
          </w:p>
          <w:p w14:paraId="793508AE" w14:textId="77777777" w:rsidR="00E82147" w:rsidRPr="00E82147" w:rsidRDefault="00E82147" w:rsidP="00E82147">
            <w:pPr>
              <w:numPr>
                <w:ilvl w:val="0"/>
                <w:numId w:val="179"/>
              </w:numPr>
              <w:spacing w:before="0" w:after="0" w:line="276" w:lineRule="auto"/>
              <w:contextualSpacing/>
              <w:rPr>
                <w:rFonts w:eastAsia="Calibri"/>
                <w:szCs w:val="24"/>
              </w:rPr>
            </w:pPr>
            <w:r w:rsidRPr="00E82147">
              <w:rPr>
                <w:rFonts w:eastAsia="Calibri"/>
                <w:szCs w:val="24"/>
              </w:rPr>
              <w:t>Built-in cabinetry</w:t>
            </w:r>
            <w:r w:rsidRPr="00E82147">
              <w:rPr>
                <w:rFonts w:eastAsia="Calibri"/>
                <w:b/>
                <w:bCs/>
                <w:i/>
                <w:iCs/>
                <w:szCs w:val="24"/>
              </w:rPr>
              <w:t xml:space="preserve"> materials </w:t>
            </w:r>
            <w:r w:rsidRPr="00E82147">
              <w:rPr>
                <w:rFonts w:eastAsia="Calibri"/>
                <w:szCs w:val="24"/>
              </w:rPr>
              <w:t>are selected as per working design.</w:t>
            </w:r>
          </w:p>
          <w:p w14:paraId="029B0083" w14:textId="77777777" w:rsidR="00E82147" w:rsidRPr="00E82147" w:rsidRDefault="00E82147" w:rsidP="00E82147">
            <w:pPr>
              <w:numPr>
                <w:ilvl w:val="0"/>
                <w:numId w:val="179"/>
              </w:numPr>
              <w:spacing w:before="0" w:after="0" w:line="276" w:lineRule="auto"/>
              <w:contextualSpacing/>
              <w:rPr>
                <w:rFonts w:eastAsia="Calibri"/>
                <w:szCs w:val="24"/>
              </w:rPr>
            </w:pPr>
            <w:r w:rsidRPr="00E82147">
              <w:rPr>
                <w:rFonts w:eastAsia="Calibri"/>
                <w:szCs w:val="24"/>
              </w:rPr>
              <w:t xml:space="preserve">Built-in </w:t>
            </w:r>
            <w:r w:rsidRPr="00E82147">
              <w:rPr>
                <w:rFonts w:eastAsia="Calibri"/>
                <w:b/>
                <w:bCs/>
                <w:i/>
                <w:iCs/>
                <w:szCs w:val="24"/>
              </w:rPr>
              <w:t>cabinetry elements</w:t>
            </w:r>
            <w:r w:rsidRPr="00E82147">
              <w:rPr>
                <w:rFonts w:eastAsia="Calibri"/>
                <w:szCs w:val="24"/>
              </w:rPr>
              <w:t xml:space="preserve"> are fixed together by the use of </w:t>
            </w:r>
            <w:r w:rsidRPr="00E82147">
              <w:rPr>
                <w:rFonts w:eastAsia="Calibri"/>
                <w:b/>
                <w:bCs/>
                <w:i/>
                <w:iCs/>
                <w:szCs w:val="24"/>
              </w:rPr>
              <w:t>carpentry fasteners and adhesive</w:t>
            </w:r>
            <w:r w:rsidRPr="00E82147">
              <w:rPr>
                <w:rFonts w:eastAsia="Calibri"/>
                <w:szCs w:val="24"/>
              </w:rPr>
              <w:t xml:space="preserve"> as per the working design.</w:t>
            </w:r>
          </w:p>
          <w:p w14:paraId="0F6F5A77" w14:textId="77777777" w:rsidR="00E82147" w:rsidRPr="00E82147" w:rsidRDefault="00E82147" w:rsidP="00E82147">
            <w:pPr>
              <w:numPr>
                <w:ilvl w:val="0"/>
                <w:numId w:val="179"/>
              </w:numPr>
              <w:spacing w:before="0" w:after="0" w:line="276" w:lineRule="auto"/>
              <w:contextualSpacing/>
              <w:rPr>
                <w:rFonts w:eastAsia="Calibri"/>
                <w:szCs w:val="24"/>
              </w:rPr>
            </w:pPr>
            <w:r w:rsidRPr="00E82147">
              <w:rPr>
                <w:rFonts w:eastAsia="Calibri"/>
                <w:szCs w:val="24"/>
              </w:rPr>
              <w:t xml:space="preserve">Built-in cabinetry shelves, doors and drawers are installed using </w:t>
            </w:r>
            <w:r w:rsidRPr="00E82147">
              <w:rPr>
                <w:rFonts w:eastAsia="Calibri"/>
                <w:b/>
                <w:bCs/>
                <w:i/>
                <w:iCs/>
                <w:szCs w:val="24"/>
              </w:rPr>
              <w:t>carpentry hardware</w:t>
            </w:r>
            <w:r w:rsidRPr="00E82147">
              <w:rPr>
                <w:rFonts w:eastAsia="Calibri"/>
                <w:szCs w:val="24"/>
              </w:rPr>
              <w:t xml:space="preserve"> as per the working design.</w:t>
            </w:r>
          </w:p>
          <w:p w14:paraId="3DEE358A" w14:textId="77777777" w:rsidR="00E82147" w:rsidRPr="00E82147" w:rsidRDefault="00E82147" w:rsidP="00E82147">
            <w:pPr>
              <w:numPr>
                <w:ilvl w:val="0"/>
                <w:numId w:val="179"/>
              </w:numPr>
              <w:spacing w:before="0" w:after="0" w:line="276" w:lineRule="auto"/>
              <w:contextualSpacing/>
              <w:rPr>
                <w:rFonts w:eastAsia="Calibri"/>
                <w:szCs w:val="24"/>
              </w:rPr>
            </w:pPr>
            <w:r w:rsidRPr="00E82147">
              <w:rPr>
                <w:rFonts w:eastAsia="Calibri"/>
                <w:szCs w:val="24"/>
              </w:rPr>
              <w:t xml:space="preserve">Cabinetry elements are fixed together by the use of </w:t>
            </w:r>
            <w:r w:rsidRPr="00E82147">
              <w:rPr>
                <w:rFonts w:eastAsia="Calibri"/>
                <w:b/>
                <w:bCs/>
                <w:i/>
                <w:iCs/>
                <w:szCs w:val="24"/>
              </w:rPr>
              <w:t>carpentry fasteners and adhesive</w:t>
            </w:r>
            <w:r w:rsidRPr="00E82147">
              <w:rPr>
                <w:rFonts w:eastAsia="Calibri"/>
                <w:szCs w:val="24"/>
              </w:rPr>
              <w:t xml:space="preserve"> as per the working design.</w:t>
            </w:r>
          </w:p>
          <w:p w14:paraId="7688C359" w14:textId="77777777" w:rsidR="00E82147" w:rsidRPr="00E82147" w:rsidRDefault="00E82147" w:rsidP="00E82147">
            <w:pPr>
              <w:numPr>
                <w:ilvl w:val="0"/>
                <w:numId w:val="179"/>
              </w:numPr>
              <w:spacing w:before="0" w:after="0" w:line="276" w:lineRule="auto"/>
              <w:contextualSpacing/>
              <w:rPr>
                <w:rFonts w:eastAsia="Calibri"/>
                <w:szCs w:val="24"/>
              </w:rPr>
            </w:pPr>
            <w:r w:rsidRPr="00E82147">
              <w:rPr>
                <w:rFonts w:eastAsia="Calibri"/>
                <w:b/>
                <w:bCs/>
                <w:i/>
                <w:iCs/>
                <w:szCs w:val="24"/>
              </w:rPr>
              <w:t>Cabinetry components</w:t>
            </w:r>
            <w:r w:rsidRPr="00E82147">
              <w:rPr>
                <w:rFonts w:eastAsia="Calibri"/>
                <w:szCs w:val="24"/>
              </w:rPr>
              <w:t xml:space="preserve"> are installed using </w:t>
            </w:r>
            <w:r w:rsidRPr="00E82147">
              <w:rPr>
                <w:rFonts w:eastAsia="Calibri"/>
                <w:b/>
                <w:bCs/>
                <w:i/>
                <w:iCs/>
                <w:szCs w:val="24"/>
              </w:rPr>
              <w:t>carpentry hardware</w:t>
            </w:r>
            <w:r w:rsidRPr="00E82147">
              <w:rPr>
                <w:rFonts w:eastAsia="Calibri"/>
                <w:szCs w:val="24"/>
              </w:rPr>
              <w:t xml:space="preserve"> as per the working design.</w:t>
            </w:r>
          </w:p>
          <w:p w14:paraId="77BB33D3" w14:textId="77777777" w:rsidR="00E82147" w:rsidRPr="00E82147" w:rsidRDefault="00E82147" w:rsidP="00E82147">
            <w:pPr>
              <w:numPr>
                <w:ilvl w:val="0"/>
                <w:numId w:val="179"/>
              </w:numPr>
              <w:spacing w:before="0" w:after="0" w:line="276" w:lineRule="auto"/>
              <w:contextualSpacing/>
              <w:rPr>
                <w:rFonts w:eastAsia="Calibri"/>
                <w:szCs w:val="24"/>
              </w:rPr>
            </w:pPr>
            <w:r w:rsidRPr="00E82147">
              <w:rPr>
                <w:rFonts w:eastAsia="Calibri"/>
                <w:szCs w:val="24"/>
              </w:rPr>
              <w:t>Housekeeping practices are performed after installing built-in cabinetry works as per workplace procedures.</w:t>
            </w:r>
          </w:p>
        </w:tc>
      </w:tr>
      <w:tr w:rsidR="00E82147" w:rsidRPr="00E82147" w14:paraId="0977F140" w14:textId="77777777" w:rsidTr="00C36D61">
        <w:trPr>
          <w:trHeight w:val="2027"/>
        </w:trPr>
        <w:tc>
          <w:tcPr>
            <w:tcW w:w="2759" w:type="dxa"/>
            <w:tcBorders>
              <w:top w:val="single" w:sz="4" w:space="0" w:color="auto"/>
              <w:left w:val="single" w:sz="4" w:space="0" w:color="auto"/>
              <w:bottom w:val="single" w:sz="4" w:space="0" w:color="auto"/>
              <w:right w:val="single" w:sz="4" w:space="0" w:color="auto"/>
            </w:tcBorders>
          </w:tcPr>
          <w:p w14:paraId="5DBE1133" w14:textId="77777777" w:rsidR="00E82147" w:rsidRPr="00E82147" w:rsidRDefault="00E82147" w:rsidP="00E82147">
            <w:pPr>
              <w:spacing w:before="0" w:after="0" w:line="276" w:lineRule="auto"/>
              <w:ind w:left="154"/>
              <w:rPr>
                <w:rFonts w:eastAsia="Calibri"/>
                <w:szCs w:val="24"/>
              </w:rPr>
            </w:pPr>
            <w:r w:rsidRPr="00E82147">
              <w:rPr>
                <w:rFonts w:eastAsia="Calibri"/>
                <w:szCs w:val="24"/>
              </w:rPr>
              <w:t xml:space="preserve"> 2. Resource Implications </w:t>
            </w:r>
          </w:p>
        </w:tc>
        <w:tc>
          <w:tcPr>
            <w:tcW w:w="5937" w:type="dxa"/>
            <w:tcBorders>
              <w:top w:val="single" w:sz="4" w:space="0" w:color="auto"/>
              <w:left w:val="single" w:sz="4" w:space="0" w:color="auto"/>
              <w:bottom w:val="single" w:sz="4" w:space="0" w:color="auto"/>
              <w:right w:val="single" w:sz="4" w:space="0" w:color="auto"/>
            </w:tcBorders>
          </w:tcPr>
          <w:p w14:paraId="5FA6C211"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The following resources must be provided: </w:t>
            </w:r>
          </w:p>
          <w:p w14:paraId="1B6FFFA3" w14:textId="77777777" w:rsidR="00E82147" w:rsidRPr="00E82147" w:rsidRDefault="00E82147" w:rsidP="00E82147">
            <w:pPr>
              <w:spacing w:before="0" w:after="0" w:line="276" w:lineRule="auto"/>
              <w:ind w:left="720" w:hanging="360"/>
              <w:rPr>
                <w:rFonts w:eastAsia="Calibri"/>
                <w:szCs w:val="24"/>
              </w:rPr>
            </w:pPr>
            <w:r w:rsidRPr="00E82147">
              <w:rPr>
                <w:rFonts w:eastAsia="Calibri"/>
                <w:szCs w:val="24"/>
              </w:rPr>
              <w:t xml:space="preserve">2.1 A functional workshop with carpentry and joinery tools, equipment, materials and supplies. </w:t>
            </w:r>
          </w:p>
          <w:p w14:paraId="32AED48D" w14:textId="77777777" w:rsidR="00E82147" w:rsidRPr="00E82147" w:rsidRDefault="00E82147" w:rsidP="00E82147">
            <w:pPr>
              <w:spacing w:before="0" w:after="0" w:line="276" w:lineRule="auto"/>
              <w:ind w:left="720" w:hanging="360"/>
              <w:rPr>
                <w:rFonts w:eastAsia="Calibri"/>
                <w:szCs w:val="24"/>
              </w:rPr>
            </w:pPr>
            <w:r w:rsidRPr="00E82147">
              <w:rPr>
                <w:rFonts w:eastAsia="Calibri"/>
                <w:szCs w:val="24"/>
              </w:rPr>
              <w:t xml:space="preserve">2.2 References and manuals including construction working drawings </w:t>
            </w:r>
          </w:p>
          <w:p w14:paraId="781CF1DF"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2.3 Personal protective equipment </w:t>
            </w:r>
          </w:p>
        </w:tc>
      </w:tr>
      <w:tr w:rsidR="00E82147" w:rsidRPr="00E82147" w14:paraId="4590B2EA" w14:textId="77777777" w:rsidTr="00C36D61">
        <w:trPr>
          <w:trHeight w:val="1914"/>
        </w:trPr>
        <w:tc>
          <w:tcPr>
            <w:tcW w:w="2759" w:type="dxa"/>
            <w:tcBorders>
              <w:top w:val="single" w:sz="4" w:space="0" w:color="auto"/>
              <w:left w:val="single" w:sz="4" w:space="0" w:color="auto"/>
              <w:bottom w:val="single" w:sz="4" w:space="0" w:color="auto"/>
              <w:right w:val="single" w:sz="4" w:space="0" w:color="auto"/>
            </w:tcBorders>
          </w:tcPr>
          <w:p w14:paraId="596ED3D4"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 3. Methods of </w:t>
            </w:r>
          </w:p>
          <w:p w14:paraId="0BC152F8" w14:textId="77777777" w:rsidR="00E82147" w:rsidRPr="00E82147" w:rsidRDefault="00E82147" w:rsidP="00E82147">
            <w:pPr>
              <w:spacing w:before="0" w:after="0" w:line="276" w:lineRule="auto"/>
              <w:ind w:left="154"/>
              <w:rPr>
                <w:rFonts w:eastAsia="Calibri"/>
                <w:szCs w:val="24"/>
              </w:rPr>
            </w:pPr>
            <w:r w:rsidRPr="00E82147">
              <w:rPr>
                <w:rFonts w:eastAsia="Calibri"/>
                <w:szCs w:val="24"/>
              </w:rPr>
              <w:t xml:space="preserve">Assessment </w:t>
            </w:r>
          </w:p>
        </w:tc>
        <w:tc>
          <w:tcPr>
            <w:tcW w:w="5937" w:type="dxa"/>
            <w:tcBorders>
              <w:top w:val="single" w:sz="4" w:space="0" w:color="auto"/>
              <w:left w:val="single" w:sz="4" w:space="0" w:color="auto"/>
              <w:bottom w:val="single" w:sz="4" w:space="0" w:color="auto"/>
              <w:right w:val="single" w:sz="4" w:space="0" w:color="auto"/>
            </w:tcBorders>
          </w:tcPr>
          <w:p w14:paraId="1298BD9A"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Competency may be assessed through: </w:t>
            </w:r>
          </w:p>
          <w:p w14:paraId="08AE77B1" w14:textId="77777777" w:rsidR="00E82147" w:rsidRPr="00E82147" w:rsidRDefault="00E82147" w:rsidP="00E82147">
            <w:pPr>
              <w:spacing w:before="0" w:after="0" w:line="276" w:lineRule="auto"/>
              <w:ind w:left="360"/>
              <w:rPr>
                <w:rFonts w:eastAsia="Calibri"/>
                <w:szCs w:val="24"/>
              </w:rPr>
            </w:pPr>
            <w:r w:rsidRPr="00E82147">
              <w:rPr>
                <w:rFonts w:eastAsia="Calibri"/>
                <w:szCs w:val="24"/>
              </w:rPr>
              <w:t>3.1 Practical Tests</w:t>
            </w:r>
          </w:p>
          <w:p w14:paraId="2832845D" w14:textId="77777777" w:rsidR="00E82147" w:rsidRPr="00E82147" w:rsidRDefault="00E82147" w:rsidP="00E82147">
            <w:pPr>
              <w:spacing w:before="0" w:after="0" w:line="276" w:lineRule="auto"/>
              <w:ind w:left="360"/>
              <w:rPr>
                <w:rFonts w:eastAsia="Calibri"/>
                <w:szCs w:val="24"/>
              </w:rPr>
            </w:pPr>
            <w:r w:rsidRPr="00E82147">
              <w:rPr>
                <w:rFonts w:eastAsia="Calibri"/>
                <w:szCs w:val="24"/>
              </w:rPr>
              <w:t xml:space="preserve">3.2 Oral Questioning </w:t>
            </w:r>
          </w:p>
          <w:p w14:paraId="350CAD11" w14:textId="77777777" w:rsidR="00E82147" w:rsidRPr="00E82147" w:rsidRDefault="00E82147" w:rsidP="00E82147">
            <w:pPr>
              <w:spacing w:before="0" w:after="0" w:line="276" w:lineRule="auto"/>
              <w:ind w:left="360"/>
              <w:rPr>
                <w:rFonts w:eastAsia="Calibri"/>
                <w:szCs w:val="24"/>
              </w:rPr>
            </w:pPr>
            <w:r w:rsidRPr="00E82147">
              <w:rPr>
                <w:rFonts w:eastAsia="Calibri"/>
                <w:szCs w:val="24"/>
              </w:rPr>
              <w:t>3.3 Written Tests</w:t>
            </w:r>
          </w:p>
          <w:p w14:paraId="42583161" w14:textId="77777777" w:rsidR="00E82147" w:rsidRPr="00E82147" w:rsidRDefault="00E82147" w:rsidP="00E82147">
            <w:pPr>
              <w:spacing w:before="0" w:after="0" w:line="276" w:lineRule="auto"/>
              <w:ind w:left="360"/>
              <w:rPr>
                <w:rFonts w:eastAsia="Calibri"/>
                <w:szCs w:val="24"/>
              </w:rPr>
            </w:pPr>
            <w:r w:rsidRPr="00E82147">
              <w:rPr>
                <w:rFonts w:eastAsia="Calibri"/>
                <w:szCs w:val="24"/>
              </w:rPr>
              <w:t xml:space="preserve">3.4 Third party report </w:t>
            </w:r>
          </w:p>
          <w:p w14:paraId="4C6B25A9"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3.5 Portfolio </w:t>
            </w:r>
          </w:p>
        </w:tc>
      </w:tr>
      <w:tr w:rsidR="00E82147" w:rsidRPr="00E82147" w14:paraId="44CE84FF" w14:textId="77777777" w:rsidTr="00C36D61">
        <w:trPr>
          <w:trHeight w:val="1205"/>
        </w:trPr>
        <w:tc>
          <w:tcPr>
            <w:tcW w:w="2759" w:type="dxa"/>
            <w:tcBorders>
              <w:top w:val="single" w:sz="4" w:space="0" w:color="auto"/>
              <w:left w:val="single" w:sz="4" w:space="0" w:color="auto"/>
              <w:bottom w:val="single" w:sz="4" w:space="0" w:color="auto"/>
              <w:right w:val="single" w:sz="4" w:space="0" w:color="auto"/>
            </w:tcBorders>
          </w:tcPr>
          <w:p w14:paraId="5B2C91C6" w14:textId="77777777" w:rsidR="00E82147" w:rsidRPr="00E82147" w:rsidRDefault="00E82147" w:rsidP="00E82147">
            <w:pPr>
              <w:spacing w:before="0" w:after="0" w:line="276" w:lineRule="auto"/>
              <w:ind w:left="154"/>
              <w:rPr>
                <w:rFonts w:eastAsia="Calibri"/>
                <w:szCs w:val="24"/>
              </w:rPr>
            </w:pPr>
            <w:r w:rsidRPr="00E82147">
              <w:rPr>
                <w:rFonts w:eastAsia="Calibri"/>
                <w:szCs w:val="24"/>
              </w:rPr>
              <w:t xml:space="preserve">4. Context of </w:t>
            </w:r>
          </w:p>
          <w:p w14:paraId="57E13FCE"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Assessment </w:t>
            </w:r>
          </w:p>
        </w:tc>
        <w:tc>
          <w:tcPr>
            <w:tcW w:w="5937" w:type="dxa"/>
            <w:tcBorders>
              <w:top w:val="single" w:sz="4" w:space="0" w:color="auto"/>
              <w:left w:val="single" w:sz="4" w:space="0" w:color="auto"/>
              <w:bottom w:val="single" w:sz="4" w:space="0" w:color="auto"/>
              <w:right w:val="single" w:sz="4" w:space="0" w:color="auto"/>
            </w:tcBorders>
          </w:tcPr>
          <w:p w14:paraId="7759AABC"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Assessment may be done: </w:t>
            </w:r>
          </w:p>
          <w:p w14:paraId="45F7D386" w14:textId="77777777" w:rsidR="00E82147" w:rsidRPr="00E82147" w:rsidRDefault="00E82147" w:rsidP="00E82147">
            <w:pPr>
              <w:spacing w:before="0" w:after="0" w:line="276" w:lineRule="auto"/>
              <w:ind w:left="360"/>
              <w:rPr>
                <w:rFonts w:eastAsia="Calibri"/>
                <w:szCs w:val="24"/>
              </w:rPr>
            </w:pPr>
            <w:r w:rsidRPr="00E82147">
              <w:rPr>
                <w:rFonts w:eastAsia="Calibri"/>
                <w:szCs w:val="24"/>
              </w:rPr>
              <w:t xml:space="preserve">4.1 On-the-job, </w:t>
            </w:r>
          </w:p>
          <w:p w14:paraId="4F7AA4CE" w14:textId="77777777" w:rsidR="00E82147" w:rsidRPr="00E82147" w:rsidRDefault="00E82147" w:rsidP="00E82147">
            <w:pPr>
              <w:spacing w:before="0" w:after="0" w:line="276" w:lineRule="auto"/>
              <w:ind w:left="360"/>
              <w:rPr>
                <w:rFonts w:eastAsia="Calibri"/>
                <w:szCs w:val="24"/>
              </w:rPr>
            </w:pPr>
            <w:r w:rsidRPr="00E82147">
              <w:rPr>
                <w:rFonts w:eastAsia="Calibri"/>
                <w:szCs w:val="24"/>
              </w:rPr>
              <w:t xml:space="preserve">4.2 Off-the-job or  </w:t>
            </w:r>
          </w:p>
          <w:p w14:paraId="2F11469B"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4.3 During Work placement. </w:t>
            </w:r>
          </w:p>
        </w:tc>
      </w:tr>
      <w:tr w:rsidR="00E82147" w:rsidRPr="00E82147" w14:paraId="46E9D1BE" w14:textId="77777777" w:rsidTr="00C36D61">
        <w:trPr>
          <w:trHeight w:val="1139"/>
        </w:trPr>
        <w:tc>
          <w:tcPr>
            <w:tcW w:w="2759" w:type="dxa"/>
            <w:tcBorders>
              <w:top w:val="single" w:sz="4" w:space="0" w:color="auto"/>
              <w:left w:val="single" w:sz="4" w:space="0" w:color="auto"/>
              <w:bottom w:val="single" w:sz="4" w:space="0" w:color="auto"/>
              <w:right w:val="single" w:sz="4" w:space="0" w:color="auto"/>
            </w:tcBorders>
          </w:tcPr>
          <w:p w14:paraId="41D0F890" w14:textId="77777777" w:rsidR="00E82147" w:rsidRPr="00E82147" w:rsidRDefault="00E82147" w:rsidP="00E82147">
            <w:pPr>
              <w:spacing w:before="0" w:after="0" w:line="276" w:lineRule="auto"/>
              <w:ind w:left="108"/>
              <w:rPr>
                <w:rFonts w:eastAsia="Calibri"/>
                <w:szCs w:val="24"/>
              </w:rPr>
            </w:pPr>
            <w:r w:rsidRPr="00E82147">
              <w:rPr>
                <w:rFonts w:eastAsia="Calibri"/>
                <w:szCs w:val="24"/>
              </w:rPr>
              <w:lastRenderedPageBreak/>
              <w:t xml:space="preserve"> 5. Guidance </w:t>
            </w:r>
          </w:p>
          <w:p w14:paraId="08DC828F" w14:textId="77777777" w:rsidR="00E82147" w:rsidRPr="00E82147" w:rsidRDefault="00E82147" w:rsidP="00E82147">
            <w:pPr>
              <w:spacing w:before="0" w:after="0" w:line="276" w:lineRule="auto"/>
              <w:ind w:left="154"/>
              <w:rPr>
                <w:rFonts w:eastAsia="Calibri"/>
                <w:szCs w:val="24"/>
              </w:rPr>
            </w:pPr>
            <w:r w:rsidRPr="00E82147">
              <w:rPr>
                <w:rFonts w:eastAsia="Calibri"/>
                <w:szCs w:val="24"/>
              </w:rPr>
              <w:t xml:space="preserve">information for assessment </w:t>
            </w:r>
          </w:p>
        </w:tc>
        <w:tc>
          <w:tcPr>
            <w:tcW w:w="5937" w:type="dxa"/>
            <w:tcBorders>
              <w:top w:val="single" w:sz="4" w:space="0" w:color="auto"/>
              <w:left w:val="single" w:sz="4" w:space="0" w:color="auto"/>
              <w:bottom w:val="single" w:sz="4" w:space="0" w:color="auto"/>
              <w:right w:val="single" w:sz="4" w:space="0" w:color="auto"/>
            </w:tcBorders>
          </w:tcPr>
          <w:p w14:paraId="0E895E0D" w14:textId="77777777" w:rsidR="00E82147" w:rsidRPr="00E82147" w:rsidRDefault="00E82147" w:rsidP="00E82147">
            <w:pPr>
              <w:spacing w:before="0" w:after="0" w:line="276" w:lineRule="auto"/>
              <w:ind w:left="108"/>
              <w:rPr>
                <w:rFonts w:eastAsia="Calibri"/>
                <w:szCs w:val="24"/>
              </w:rPr>
            </w:pPr>
            <w:r w:rsidRPr="00E82147">
              <w:rPr>
                <w:rFonts w:eastAsia="Calibri"/>
                <w:szCs w:val="24"/>
              </w:rPr>
              <w:t xml:space="preserve">Holistic assessment with other units relevant to the industry sector, workplace and job role is recommended </w:t>
            </w:r>
          </w:p>
        </w:tc>
      </w:tr>
    </w:tbl>
    <w:p w14:paraId="52CABD19" w14:textId="77777777" w:rsidR="001A7D21" w:rsidRPr="00CD740B" w:rsidRDefault="001A7D21" w:rsidP="001A7D21">
      <w:pPr>
        <w:spacing w:line="276" w:lineRule="auto"/>
        <w:rPr>
          <w:rFonts w:eastAsia="Calibri" w:cs="Times New Roman"/>
          <w:szCs w:val="24"/>
          <w:u w:val="single"/>
        </w:rPr>
      </w:pPr>
    </w:p>
    <w:p w14:paraId="46C539FB" w14:textId="77777777" w:rsidR="001A7D21" w:rsidRPr="00CD740B" w:rsidRDefault="001A7D21" w:rsidP="001A7D21">
      <w:pPr>
        <w:shd w:val="clear" w:color="auto" w:fill="FFFFFF"/>
        <w:spacing w:before="0" w:after="0" w:line="276" w:lineRule="auto"/>
        <w:rPr>
          <w:rFonts w:eastAsia="Calibri" w:cs="Times New Roman"/>
          <w:b/>
          <w:bCs/>
          <w:color w:val="000000"/>
          <w:szCs w:val="24"/>
          <w:u w:val="single"/>
        </w:rPr>
      </w:pPr>
    </w:p>
    <w:p w14:paraId="174E1A1E"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2A4CB2C3"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5B72AFB7"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59CBE741"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7E739867"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33AAA7EC"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34F8CFFE"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48501326"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42FB6468"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4147CE2F"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7ABDCA32"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5E02DA4C" w14:textId="77777777" w:rsidR="001A7D21" w:rsidRPr="00CD740B" w:rsidRDefault="001A7D21" w:rsidP="001A7D21">
      <w:pPr>
        <w:shd w:val="clear" w:color="auto" w:fill="FFFFFF"/>
        <w:spacing w:before="0" w:after="0" w:line="276" w:lineRule="auto"/>
        <w:ind w:left="357" w:hanging="357"/>
        <w:rPr>
          <w:rFonts w:eastAsia="Calibri" w:cs="Times New Roman"/>
          <w:b/>
          <w:bCs/>
          <w:color w:val="000000"/>
          <w:szCs w:val="24"/>
          <w:u w:val="single"/>
        </w:rPr>
      </w:pPr>
    </w:p>
    <w:p w14:paraId="2E7D7272" w14:textId="77777777" w:rsidR="001A7D21" w:rsidRPr="00CD740B" w:rsidRDefault="001A7D21" w:rsidP="001A7D21">
      <w:pPr>
        <w:shd w:val="clear" w:color="auto" w:fill="FFFFFF"/>
        <w:spacing w:before="0" w:after="0" w:line="276" w:lineRule="auto"/>
        <w:rPr>
          <w:rFonts w:eastAsia="Calibri" w:cs="Times New Roman"/>
          <w:b/>
          <w:bCs/>
          <w:color w:val="000000"/>
          <w:szCs w:val="24"/>
          <w:u w:val="single"/>
        </w:rPr>
      </w:pPr>
    </w:p>
    <w:p w14:paraId="1D9C5B47" w14:textId="77777777" w:rsidR="001A7D21" w:rsidRPr="00CD740B" w:rsidRDefault="001A7D21" w:rsidP="001A7D21">
      <w:pPr>
        <w:spacing w:before="0" w:after="160"/>
        <w:rPr>
          <w:rFonts w:eastAsia="Calibri" w:cs="Times New Roman"/>
          <w:b/>
          <w:caps/>
          <w:noProof/>
          <w:color w:val="000000"/>
          <w:szCs w:val="24"/>
          <w:lang w:val="fr-FR"/>
        </w:rPr>
      </w:pPr>
      <w:r w:rsidRPr="00CD740B">
        <w:rPr>
          <w:rFonts w:eastAsia="Calibri" w:cs="Times New Roman"/>
          <w:szCs w:val="24"/>
        </w:rPr>
        <w:br w:type="page"/>
      </w:r>
    </w:p>
    <w:p w14:paraId="10A8A305" w14:textId="77777777" w:rsidR="001543D9" w:rsidRPr="001543D9" w:rsidRDefault="001543D9" w:rsidP="001543D9">
      <w:pPr>
        <w:keepNext/>
        <w:keepLines/>
        <w:jc w:val="center"/>
        <w:outlineLvl w:val="1"/>
        <w:rPr>
          <w:rFonts w:eastAsia="Times New Roman" w:cs="Times New Roman"/>
          <w:b/>
          <w:szCs w:val="26"/>
        </w:rPr>
      </w:pPr>
      <w:bookmarkStart w:id="57" w:name="_Toc195684376"/>
      <w:r w:rsidRPr="001543D9">
        <w:rPr>
          <w:rFonts w:eastAsia="Times New Roman" w:cs="Times New Roman"/>
          <w:b/>
          <w:szCs w:val="26"/>
        </w:rPr>
        <w:lastRenderedPageBreak/>
        <w:t>CARRY OUT ROUGH CARPENTRY</w:t>
      </w:r>
      <w:bookmarkEnd w:id="57"/>
    </w:p>
    <w:p w14:paraId="3082A593" w14:textId="77777777" w:rsidR="001543D9" w:rsidRPr="001543D9" w:rsidRDefault="001543D9" w:rsidP="001543D9">
      <w:pPr>
        <w:rPr>
          <w:rFonts w:eastAsia="Calibri" w:cs="Times New Roman"/>
        </w:rPr>
      </w:pPr>
    </w:p>
    <w:p w14:paraId="1F16B911" w14:textId="77777777" w:rsidR="001543D9" w:rsidRPr="001543D9" w:rsidRDefault="001543D9" w:rsidP="001543D9">
      <w:pPr>
        <w:shd w:val="clear" w:color="auto" w:fill="FFFFFF"/>
        <w:spacing w:before="0" w:line="276" w:lineRule="auto"/>
        <w:ind w:left="357" w:hanging="357"/>
        <w:rPr>
          <w:rFonts w:eastAsia="Calibri" w:cs="Times New Roman"/>
          <w:bCs/>
          <w:color w:val="000000"/>
          <w:szCs w:val="24"/>
          <w:lang w:val="fr-FR"/>
        </w:rPr>
      </w:pPr>
      <w:r w:rsidRPr="001543D9">
        <w:rPr>
          <w:rFonts w:eastAsia="Calibri" w:cs="Times New Roman"/>
          <w:b/>
          <w:color w:val="000000"/>
          <w:szCs w:val="24"/>
          <w:lang w:val="en-US"/>
        </w:rPr>
        <w:t xml:space="preserve">UNIT CODE: </w:t>
      </w:r>
      <w:r w:rsidRPr="001543D9">
        <w:rPr>
          <w:rFonts w:eastAsia="Calibri" w:cs="Times New Roman"/>
          <w:b/>
          <w:color w:val="000000"/>
          <w:szCs w:val="24"/>
          <w:lang w:val="fr-FR"/>
        </w:rPr>
        <w:t>0732 351 05A</w:t>
      </w:r>
    </w:p>
    <w:p w14:paraId="45C691A6" w14:textId="77777777" w:rsidR="001543D9" w:rsidRPr="001543D9" w:rsidRDefault="001543D9" w:rsidP="001543D9">
      <w:pPr>
        <w:shd w:val="clear" w:color="auto" w:fill="FFFFFF"/>
        <w:spacing w:before="0" w:line="276" w:lineRule="auto"/>
        <w:ind w:left="357" w:hanging="357"/>
        <w:rPr>
          <w:rFonts w:eastAsia="Calibri" w:cs="Times New Roman"/>
          <w:b/>
          <w:color w:val="000000"/>
          <w:szCs w:val="24"/>
          <w:lang w:val="en-US"/>
        </w:rPr>
      </w:pPr>
    </w:p>
    <w:p w14:paraId="6DCE6A4A"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UNIT DESCRIPTION</w:t>
      </w:r>
    </w:p>
    <w:p w14:paraId="22D082AF" w14:textId="77777777" w:rsidR="001543D9" w:rsidRPr="001543D9" w:rsidRDefault="001543D9" w:rsidP="001543D9">
      <w:pPr>
        <w:spacing w:line="276" w:lineRule="auto"/>
        <w:jc w:val="both"/>
        <w:rPr>
          <w:rFonts w:eastAsia="Calibri" w:cs="Times New Roman"/>
          <w:color w:val="000000"/>
          <w:szCs w:val="24"/>
        </w:rPr>
      </w:pPr>
      <w:r w:rsidRPr="001543D9">
        <w:rPr>
          <w:rFonts w:eastAsia="Calibri" w:cs="Times New Roman"/>
          <w:color w:val="000000"/>
          <w:szCs w:val="24"/>
        </w:rPr>
        <w:t xml:space="preserve">This unit describes </w:t>
      </w:r>
      <w:r w:rsidRPr="001543D9">
        <w:rPr>
          <w:rFonts w:eastAsia="Calibri" w:cs="Times New Roman"/>
          <w:color w:val="000000"/>
          <w:szCs w:val="24"/>
          <w:lang w:val="en-ZA" w:eastAsia="fr-FR"/>
        </w:rPr>
        <w:t xml:space="preserve">the competences </w:t>
      </w:r>
      <w:r w:rsidRPr="001543D9">
        <w:rPr>
          <w:rFonts w:eastAsia="Calibri" w:cs="Times New Roman"/>
          <w:color w:val="000000"/>
          <w:szCs w:val="24"/>
        </w:rPr>
        <w:t xml:space="preserve">required to carry out rough carpentry. It involves </w:t>
      </w:r>
      <w:r w:rsidRPr="001543D9">
        <w:rPr>
          <w:rFonts w:eastAsia="Times New Roman" w:cs="Times New Roman"/>
          <w:szCs w:val="24"/>
        </w:rPr>
        <w:t>setting out rough carpentry, fixing rough carpentry members and dismantling rough carpentry members</w:t>
      </w:r>
      <w:r w:rsidRPr="001543D9">
        <w:rPr>
          <w:rFonts w:eastAsia="Calibri" w:cs="Times New Roman"/>
          <w:color w:val="000000"/>
          <w:szCs w:val="24"/>
        </w:rPr>
        <w:t>.</w:t>
      </w:r>
    </w:p>
    <w:p w14:paraId="34323955"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r w:rsidRPr="001543D9">
        <w:rPr>
          <w:rFonts w:eastAsia="Calibri" w:cs="Times New Roman"/>
          <w:b/>
          <w:bCs/>
          <w:caps/>
          <w:noProof/>
          <w:color w:val="000000"/>
          <w:szCs w:val="24"/>
        </w:rPr>
        <w:t xml:space="preserve">ELEMENTS AND PERFORMANCE CRITERIA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5395"/>
      </w:tblGrid>
      <w:tr w:rsidR="001543D9" w:rsidRPr="001543D9" w14:paraId="5C69B158" w14:textId="77777777" w:rsidTr="00C36D61">
        <w:trPr>
          <w:tblHeader/>
        </w:trPr>
        <w:tc>
          <w:tcPr>
            <w:tcW w:w="3235" w:type="dxa"/>
            <w:shd w:val="clear" w:color="auto" w:fill="auto"/>
            <w:vAlign w:val="center"/>
          </w:tcPr>
          <w:p w14:paraId="05CE4FD8"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 xml:space="preserve">ELEMENT </w:t>
            </w:r>
          </w:p>
        </w:tc>
        <w:tc>
          <w:tcPr>
            <w:tcW w:w="5395" w:type="dxa"/>
            <w:shd w:val="clear" w:color="auto" w:fill="auto"/>
          </w:tcPr>
          <w:p w14:paraId="56D9BC67"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PERFORMANCE CRITERIA</w:t>
            </w:r>
          </w:p>
          <w:p w14:paraId="7A1D9853" w14:textId="77777777" w:rsidR="001543D9" w:rsidRPr="001543D9" w:rsidRDefault="001543D9" w:rsidP="001543D9">
            <w:pPr>
              <w:shd w:val="clear" w:color="auto" w:fill="FFFFFF"/>
              <w:spacing w:before="0" w:after="0" w:line="276" w:lineRule="auto"/>
              <w:rPr>
                <w:rFonts w:eastAsia="Calibri" w:cs="Times New Roman"/>
                <w:bCs/>
                <w:color w:val="000000"/>
                <w:szCs w:val="24"/>
              </w:rPr>
            </w:pPr>
            <w:r w:rsidRPr="001543D9">
              <w:rPr>
                <w:rFonts w:eastAsia="Calibri" w:cs="Times New Roman"/>
                <w:bCs/>
                <w:i/>
                <w:color w:val="000000"/>
                <w:szCs w:val="24"/>
              </w:rPr>
              <w:t>(Bold and italicized terms are elaborated in the Range)</w:t>
            </w:r>
          </w:p>
        </w:tc>
      </w:tr>
      <w:tr w:rsidR="001543D9" w:rsidRPr="001543D9" w14:paraId="77C93100" w14:textId="77777777" w:rsidTr="00C36D61">
        <w:tc>
          <w:tcPr>
            <w:tcW w:w="3235" w:type="dxa"/>
          </w:tcPr>
          <w:p w14:paraId="5DC56D49" w14:textId="77777777" w:rsidR="001543D9" w:rsidRPr="001543D9" w:rsidRDefault="001543D9" w:rsidP="001543D9">
            <w:pPr>
              <w:numPr>
                <w:ilvl w:val="3"/>
                <w:numId w:val="130"/>
              </w:numPr>
              <w:spacing w:before="0" w:after="0" w:line="276" w:lineRule="auto"/>
              <w:ind w:left="313" w:hanging="284"/>
              <w:contextualSpacing/>
              <w:rPr>
                <w:rFonts w:eastAsia="Calibri" w:cs="Times New Roman"/>
                <w:szCs w:val="24"/>
              </w:rPr>
            </w:pPr>
            <w:r w:rsidRPr="001543D9">
              <w:rPr>
                <w:rFonts w:eastAsia="Calibri" w:cs="Times New Roman"/>
                <w:bCs/>
                <w:szCs w:val="24"/>
              </w:rPr>
              <w:t>Set out rough carpentry</w:t>
            </w:r>
          </w:p>
        </w:tc>
        <w:tc>
          <w:tcPr>
            <w:tcW w:w="5395" w:type="dxa"/>
          </w:tcPr>
          <w:p w14:paraId="79FE6E12" w14:textId="77777777" w:rsidR="001543D9" w:rsidRPr="001543D9" w:rsidRDefault="001543D9" w:rsidP="001543D9">
            <w:pPr>
              <w:numPr>
                <w:ilvl w:val="1"/>
                <w:numId w:val="132"/>
              </w:numPr>
              <w:spacing w:before="0" w:after="0" w:line="240" w:lineRule="auto"/>
              <w:contextualSpacing/>
              <w:rPr>
                <w:rFonts w:eastAsia="Calibri" w:cs="Times New Roman"/>
              </w:rPr>
            </w:pPr>
            <w:r w:rsidRPr="001543D9">
              <w:rPr>
                <w:rFonts w:eastAsia="Calibri" w:cs="Times New Roman"/>
                <w:color w:val="000000"/>
              </w:rPr>
              <w:t>Personal protective equipment (PPEs) is donned as per job requirements</w:t>
            </w:r>
          </w:p>
          <w:p w14:paraId="30D19F9A" w14:textId="77777777" w:rsidR="001543D9" w:rsidRPr="001543D9" w:rsidRDefault="001543D9" w:rsidP="001543D9">
            <w:pPr>
              <w:numPr>
                <w:ilvl w:val="1"/>
                <w:numId w:val="132"/>
              </w:numPr>
              <w:spacing w:before="0" w:after="0" w:line="240" w:lineRule="auto"/>
              <w:contextualSpacing/>
              <w:rPr>
                <w:rFonts w:eastAsia="Calibri" w:cs="Times New Roman"/>
              </w:rPr>
            </w:pPr>
            <w:r w:rsidRPr="001543D9">
              <w:rPr>
                <w:rFonts w:eastAsia="Calibri" w:cs="Times New Roman"/>
                <w:b/>
                <w:bCs/>
                <w:i/>
                <w:iCs/>
              </w:rPr>
              <w:t>Rough carpentry</w:t>
            </w:r>
            <w:r w:rsidRPr="001543D9">
              <w:rPr>
                <w:rFonts w:eastAsia="Calibri" w:cs="Times New Roman"/>
              </w:rPr>
              <w:t xml:space="preserve"> setting out tools are handled as per the manufacturer's instructions</w:t>
            </w:r>
          </w:p>
          <w:p w14:paraId="74E4A28C" w14:textId="77777777" w:rsidR="001543D9" w:rsidRPr="001543D9" w:rsidRDefault="001543D9" w:rsidP="001543D9">
            <w:pPr>
              <w:numPr>
                <w:ilvl w:val="1"/>
                <w:numId w:val="132"/>
              </w:numPr>
              <w:spacing w:before="0" w:after="0" w:line="240" w:lineRule="auto"/>
              <w:contextualSpacing/>
              <w:rPr>
                <w:rFonts w:eastAsia="Calibri" w:cs="Times New Roman"/>
              </w:rPr>
            </w:pPr>
            <w:r w:rsidRPr="001543D9">
              <w:rPr>
                <w:rFonts w:eastAsia="Calibri" w:cs="Times New Roman"/>
              </w:rPr>
              <w:t>Rough carpentry site is cleared as per the job requirements</w:t>
            </w:r>
          </w:p>
          <w:p w14:paraId="023CB944" w14:textId="77777777" w:rsidR="001543D9" w:rsidRPr="001543D9" w:rsidRDefault="001543D9" w:rsidP="001543D9">
            <w:pPr>
              <w:numPr>
                <w:ilvl w:val="1"/>
                <w:numId w:val="132"/>
              </w:numPr>
              <w:spacing w:before="0" w:after="0" w:line="240" w:lineRule="auto"/>
              <w:contextualSpacing/>
              <w:rPr>
                <w:rFonts w:eastAsia="Calibri" w:cs="Times New Roman"/>
              </w:rPr>
            </w:pPr>
            <w:r w:rsidRPr="001543D9">
              <w:rPr>
                <w:rFonts w:eastAsia="Calibri" w:cs="Times New Roman"/>
                <w:b/>
                <w:bCs/>
                <w:i/>
                <w:iCs/>
              </w:rPr>
              <w:t>Rough carpentry member</w:t>
            </w:r>
            <w:r w:rsidRPr="001543D9">
              <w:rPr>
                <w:rFonts w:eastAsia="Calibri" w:cs="Times New Roman"/>
              </w:rPr>
              <w:t xml:space="preserve"> positions are marked out as per the job requirements</w:t>
            </w:r>
          </w:p>
          <w:p w14:paraId="6E9C2876" w14:textId="77777777" w:rsidR="001543D9" w:rsidRPr="001543D9" w:rsidRDefault="001543D9" w:rsidP="001543D9">
            <w:pPr>
              <w:numPr>
                <w:ilvl w:val="1"/>
                <w:numId w:val="132"/>
              </w:numPr>
              <w:spacing w:before="0" w:after="0" w:line="240" w:lineRule="auto"/>
              <w:contextualSpacing/>
              <w:rPr>
                <w:rFonts w:eastAsia="Calibri" w:cs="Times New Roman"/>
              </w:rPr>
            </w:pPr>
            <w:r w:rsidRPr="001543D9">
              <w:rPr>
                <w:rFonts w:eastAsia="Calibri" w:cs="Times New Roman"/>
              </w:rPr>
              <w:t>Housekeeping practices are carried out as per workplace procedures</w:t>
            </w:r>
          </w:p>
        </w:tc>
      </w:tr>
      <w:tr w:rsidR="001543D9" w:rsidRPr="001543D9" w14:paraId="450D39EC" w14:textId="77777777" w:rsidTr="00C36D61">
        <w:tc>
          <w:tcPr>
            <w:tcW w:w="3235" w:type="dxa"/>
          </w:tcPr>
          <w:p w14:paraId="7C69C0C3" w14:textId="77777777" w:rsidR="001543D9" w:rsidRPr="001543D9" w:rsidRDefault="001543D9" w:rsidP="001543D9">
            <w:pPr>
              <w:numPr>
                <w:ilvl w:val="3"/>
                <w:numId w:val="130"/>
              </w:numPr>
              <w:spacing w:before="0" w:after="0" w:line="276" w:lineRule="auto"/>
              <w:ind w:left="313" w:hanging="313"/>
              <w:contextualSpacing/>
              <w:rPr>
                <w:rFonts w:eastAsia="Calibri" w:cs="Times New Roman"/>
                <w:szCs w:val="24"/>
              </w:rPr>
            </w:pPr>
            <w:r w:rsidRPr="001543D9">
              <w:rPr>
                <w:rFonts w:eastAsia="Calibri" w:cs="Times New Roman"/>
                <w:bCs/>
                <w:szCs w:val="24"/>
              </w:rPr>
              <w:t>Fix rough carpentry members</w:t>
            </w:r>
          </w:p>
        </w:tc>
        <w:tc>
          <w:tcPr>
            <w:tcW w:w="5395" w:type="dxa"/>
          </w:tcPr>
          <w:p w14:paraId="0014EB1C" w14:textId="77777777" w:rsidR="001543D9" w:rsidRPr="001543D9" w:rsidRDefault="001543D9" w:rsidP="001543D9">
            <w:pPr>
              <w:numPr>
                <w:ilvl w:val="1"/>
                <w:numId w:val="133"/>
              </w:numPr>
              <w:shd w:val="clear" w:color="auto" w:fill="FFFFFF"/>
              <w:spacing w:before="0" w:after="0" w:line="240" w:lineRule="auto"/>
              <w:ind w:left="328" w:hanging="328"/>
              <w:contextualSpacing/>
              <w:jc w:val="both"/>
              <w:rPr>
                <w:rFonts w:eastAsia="Calibri" w:cs="Times New Roman"/>
                <w:color w:val="000000"/>
                <w:szCs w:val="24"/>
              </w:rPr>
            </w:pPr>
            <w:r w:rsidRPr="001543D9">
              <w:rPr>
                <w:rFonts w:eastAsia="Calibri" w:cs="Times New Roman"/>
                <w:color w:val="000000"/>
              </w:rPr>
              <w:t>Personal protective equipment (PPE) is donned as per job requirements</w:t>
            </w:r>
          </w:p>
          <w:p w14:paraId="3D8C44CC" w14:textId="77777777" w:rsidR="001543D9" w:rsidRPr="001543D9" w:rsidRDefault="001543D9" w:rsidP="001543D9">
            <w:pPr>
              <w:numPr>
                <w:ilvl w:val="1"/>
                <w:numId w:val="133"/>
              </w:numPr>
              <w:shd w:val="clear" w:color="auto" w:fill="FFFFFF"/>
              <w:spacing w:before="0" w:after="0" w:line="240" w:lineRule="auto"/>
              <w:ind w:left="328" w:hanging="328"/>
              <w:contextualSpacing/>
              <w:jc w:val="both"/>
              <w:rPr>
                <w:rFonts w:eastAsia="Calibri" w:cs="Times New Roman"/>
                <w:color w:val="000000"/>
                <w:szCs w:val="24"/>
              </w:rPr>
            </w:pPr>
            <w:r w:rsidRPr="001543D9">
              <w:rPr>
                <w:rFonts w:eastAsia="Calibri" w:cs="Times New Roman"/>
              </w:rPr>
              <w:t xml:space="preserve">Rough carpentry erecting </w:t>
            </w:r>
            <w:r w:rsidRPr="001543D9">
              <w:rPr>
                <w:rFonts w:eastAsia="Calibri" w:cs="Times New Roman"/>
                <w:b/>
                <w:bCs/>
                <w:i/>
                <w:iCs/>
              </w:rPr>
              <w:t>tools and equipment</w:t>
            </w:r>
            <w:r w:rsidRPr="001543D9">
              <w:rPr>
                <w:rFonts w:eastAsia="Calibri" w:cs="Times New Roman"/>
              </w:rPr>
              <w:t xml:space="preserve"> are handled as per the manufacturer's instructions</w:t>
            </w:r>
          </w:p>
          <w:p w14:paraId="493825B8" w14:textId="77777777" w:rsidR="001543D9" w:rsidRPr="001543D9" w:rsidRDefault="001543D9" w:rsidP="001543D9">
            <w:pPr>
              <w:numPr>
                <w:ilvl w:val="1"/>
                <w:numId w:val="133"/>
              </w:numPr>
              <w:shd w:val="clear" w:color="auto" w:fill="FFFFFF"/>
              <w:spacing w:before="0" w:after="0" w:line="240" w:lineRule="auto"/>
              <w:ind w:left="328" w:hanging="328"/>
              <w:contextualSpacing/>
              <w:jc w:val="both"/>
              <w:rPr>
                <w:rFonts w:eastAsia="Calibri" w:cs="Times New Roman"/>
                <w:color w:val="000000"/>
                <w:szCs w:val="24"/>
              </w:rPr>
            </w:pPr>
            <w:r w:rsidRPr="001543D9">
              <w:rPr>
                <w:rFonts w:eastAsia="Calibri" w:cs="Times New Roman"/>
                <w:b/>
                <w:i/>
                <w:color w:val="000000"/>
              </w:rPr>
              <w:t>Rough carpentry</w:t>
            </w:r>
            <w:r w:rsidRPr="001543D9">
              <w:rPr>
                <w:rFonts w:eastAsia="Calibri" w:cs="Times New Roman"/>
                <w:color w:val="000000"/>
              </w:rPr>
              <w:t xml:space="preserve"> </w:t>
            </w:r>
            <w:r w:rsidRPr="001543D9">
              <w:rPr>
                <w:rFonts w:eastAsia="Calibri" w:cs="Times New Roman"/>
                <w:b/>
                <w:bCs/>
                <w:i/>
                <w:iCs/>
                <w:color w:val="000000"/>
              </w:rPr>
              <w:t>materials</w:t>
            </w:r>
            <w:r w:rsidRPr="001543D9">
              <w:rPr>
                <w:rFonts w:eastAsia="Calibri" w:cs="Times New Roman"/>
                <w:color w:val="000000"/>
              </w:rPr>
              <w:t xml:space="preserve"> are assembled as per the job requirements</w:t>
            </w:r>
          </w:p>
          <w:p w14:paraId="0A0BE2A2" w14:textId="77777777" w:rsidR="001543D9" w:rsidRPr="001543D9" w:rsidRDefault="001543D9" w:rsidP="001543D9">
            <w:pPr>
              <w:numPr>
                <w:ilvl w:val="1"/>
                <w:numId w:val="133"/>
              </w:numPr>
              <w:shd w:val="clear" w:color="auto" w:fill="FFFFFF"/>
              <w:spacing w:before="0" w:after="0" w:line="240" w:lineRule="auto"/>
              <w:ind w:left="328" w:hanging="328"/>
              <w:contextualSpacing/>
              <w:jc w:val="both"/>
              <w:rPr>
                <w:rFonts w:eastAsia="Calibri" w:cs="Times New Roman"/>
                <w:color w:val="000000"/>
              </w:rPr>
            </w:pPr>
            <w:r w:rsidRPr="001543D9">
              <w:rPr>
                <w:rFonts w:eastAsia="Calibri" w:cs="Times New Roman"/>
                <w:color w:val="000000"/>
              </w:rPr>
              <w:t>Rough carpentry members are placed in position as per job requirement</w:t>
            </w:r>
          </w:p>
          <w:p w14:paraId="05020BB7" w14:textId="77777777" w:rsidR="001543D9" w:rsidRPr="001543D9" w:rsidRDefault="001543D9" w:rsidP="001543D9">
            <w:pPr>
              <w:numPr>
                <w:ilvl w:val="1"/>
                <w:numId w:val="133"/>
              </w:numPr>
              <w:shd w:val="clear" w:color="auto" w:fill="FFFFFF"/>
              <w:spacing w:before="0" w:after="0" w:line="240" w:lineRule="auto"/>
              <w:ind w:left="328" w:hanging="328"/>
              <w:contextualSpacing/>
              <w:jc w:val="both"/>
              <w:rPr>
                <w:rFonts w:eastAsia="Calibri" w:cs="Times New Roman"/>
                <w:color w:val="000000"/>
              </w:rPr>
            </w:pPr>
            <w:r w:rsidRPr="001543D9">
              <w:rPr>
                <w:rFonts w:eastAsia="Calibri" w:cs="Times New Roman"/>
                <w:color w:val="000000"/>
              </w:rPr>
              <w:t>Rough carpentry members are aligned as per job requirement</w:t>
            </w:r>
          </w:p>
          <w:p w14:paraId="3A881B10" w14:textId="77777777" w:rsidR="001543D9" w:rsidRPr="001543D9" w:rsidRDefault="001543D9" w:rsidP="001543D9">
            <w:pPr>
              <w:numPr>
                <w:ilvl w:val="1"/>
                <w:numId w:val="133"/>
              </w:numPr>
              <w:shd w:val="clear" w:color="auto" w:fill="FFFFFF"/>
              <w:spacing w:before="0" w:after="0" w:line="240" w:lineRule="auto"/>
              <w:ind w:left="328" w:hanging="328"/>
              <w:contextualSpacing/>
              <w:jc w:val="both"/>
              <w:rPr>
                <w:rFonts w:eastAsia="Calibri" w:cs="Times New Roman"/>
                <w:color w:val="000000"/>
              </w:rPr>
            </w:pPr>
            <w:r w:rsidRPr="001543D9">
              <w:rPr>
                <w:rFonts w:eastAsia="Calibri" w:cs="Times New Roman"/>
                <w:color w:val="000000"/>
              </w:rPr>
              <w:t>Rough carpentry members are fixed in position as per job requirement</w:t>
            </w:r>
          </w:p>
          <w:p w14:paraId="1282F567" w14:textId="77777777" w:rsidR="001543D9" w:rsidRPr="001543D9" w:rsidRDefault="001543D9" w:rsidP="001543D9">
            <w:pPr>
              <w:numPr>
                <w:ilvl w:val="1"/>
                <w:numId w:val="133"/>
              </w:numPr>
              <w:pBdr>
                <w:top w:val="nil"/>
                <w:left w:val="nil"/>
                <w:bottom w:val="nil"/>
                <w:right w:val="nil"/>
                <w:between w:val="nil"/>
              </w:pBdr>
              <w:shd w:val="clear" w:color="auto" w:fill="FFFFFF"/>
              <w:spacing w:before="0" w:after="0" w:line="240" w:lineRule="auto"/>
              <w:ind w:left="328" w:hanging="328"/>
              <w:contextualSpacing/>
              <w:jc w:val="both"/>
              <w:rPr>
                <w:rFonts w:eastAsia="Calibri" w:cs="Times New Roman"/>
                <w:color w:val="000000"/>
              </w:rPr>
            </w:pPr>
            <w:r w:rsidRPr="001543D9">
              <w:rPr>
                <w:rFonts w:eastAsia="Calibri" w:cs="Times New Roman"/>
                <w:b/>
                <w:bCs/>
                <w:i/>
                <w:iCs/>
              </w:rPr>
              <w:t>Housekeeping</w:t>
            </w:r>
            <w:r w:rsidRPr="001543D9">
              <w:rPr>
                <w:rFonts w:eastAsia="Calibri" w:cs="Times New Roman"/>
              </w:rPr>
              <w:t xml:space="preserve"> practices are carried out as per workplace procedures</w:t>
            </w:r>
          </w:p>
        </w:tc>
      </w:tr>
      <w:tr w:rsidR="001543D9" w:rsidRPr="001543D9" w14:paraId="54DCA743" w14:textId="77777777" w:rsidTr="00C36D61">
        <w:tc>
          <w:tcPr>
            <w:tcW w:w="3235" w:type="dxa"/>
          </w:tcPr>
          <w:p w14:paraId="2773F3D8" w14:textId="77777777" w:rsidR="001543D9" w:rsidRPr="001543D9" w:rsidRDefault="001543D9" w:rsidP="001543D9">
            <w:pPr>
              <w:numPr>
                <w:ilvl w:val="3"/>
                <w:numId w:val="130"/>
              </w:numPr>
              <w:spacing w:before="0" w:after="0" w:line="276" w:lineRule="auto"/>
              <w:ind w:left="313" w:hanging="313"/>
              <w:contextualSpacing/>
              <w:rPr>
                <w:rFonts w:eastAsia="Calibri" w:cs="Times New Roman"/>
                <w:szCs w:val="24"/>
              </w:rPr>
            </w:pPr>
            <w:r w:rsidRPr="001543D9">
              <w:rPr>
                <w:rFonts w:eastAsia="Calibri" w:cs="Times New Roman"/>
                <w:bCs/>
                <w:szCs w:val="24"/>
              </w:rPr>
              <w:t>Dismantle rough carpentry members</w:t>
            </w:r>
          </w:p>
        </w:tc>
        <w:tc>
          <w:tcPr>
            <w:tcW w:w="5395" w:type="dxa"/>
          </w:tcPr>
          <w:p w14:paraId="265E6888" w14:textId="77777777" w:rsidR="001543D9" w:rsidRPr="001543D9" w:rsidRDefault="001543D9" w:rsidP="001543D9">
            <w:pPr>
              <w:numPr>
                <w:ilvl w:val="1"/>
                <w:numId w:val="134"/>
              </w:numPr>
              <w:spacing w:before="0" w:after="0" w:line="240" w:lineRule="auto"/>
              <w:ind w:hanging="173"/>
              <w:contextualSpacing/>
              <w:rPr>
                <w:rFonts w:eastAsia="Calibri" w:cs="Times New Roman"/>
              </w:rPr>
            </w:pPr>
            <w:r w:rsidRPr="001543D9">
              <w:rPr>
                <w:rFonts w:eastAsia="Calibri" w:cs="Times New Roman"/>
                <w:color w:val="000000"/>
              </w:rPr>
              <w:t>Personal protective equipment (PPE) is donned as per job requirements</w:t>
            </w:r>
          </w:p>
          <w:p w14:paraId="0EDCF2B0" w14:textId="77777777" w:rsidR="001543D9" w:rsidRPr="001543D9" w:rsidRDefault="001543D9" w:rsidP="001543D9">
            <w:pPr>
              <w:numPr>
                <w:ilvl w:val="1"/>
                <w:numId w:val="134"/>
              </w:numPr>
              <w:spacing w:before="0" w:after="0" w:line="240" w:lineRule="auto"/>
              <w:ind w:hanging="173"/>
              <w:contextualSpacing/>
              <w:rPr>
                <w:rFonts w:eastAsia="Calibri" w:cs="Times New Roman"/>
              </w:rPr>
            </w:pPr>
            <w:r w:rsidRPr="001543D9">
              <w:rPr>
                <w:rFonts w:eastAsia="Calibri" w:cs="Times New Roman"/>
              </w:rPr>
              <w:t>Rough carpentry dismantling tools and equipment are handled as per the manufacturer's instructions</w:t>
            </w:r>
          </w:p>
          <w:p w14:paraId="4D571624" w14:textId="77777777" w:rsidR="001543D9" w:rsidRPr="001543D9" w:rsidRDefault="001543D9" w:rsidP="001543D9">
            <w:pPr>
              <w:numPr>
                <w:ilvl w:val="1"/>
                <w:numId w:val="134"/>
              </w:numPr>
              <w:spacing w:before="0" w:after="0" w:line="240" w:lineRule="auto"/>
              <w:ind w:hanging="173"/>
              <w:contextualSpacing/>
              <w:rPr>
                <w:rFonts w:eastAsia="Calibri" w:cs="Times New Roman"/>
              </w:rPr>
            </w:pPr>
            <w:r w:rsidRPr="001543D9">
              <w:rPr>
                <w:rFonts w:eastAsia="Calibri" w:cs="Times New Roman"/>
              </w:rPr>
              <w:t>Rough carpentry support members are removed as per the job requirements</w:t>
            </w:r>
          </w:p>
          <w:p w14:paraId="20F93281" w14:textId="77777777" w:rsidR="001543D9" w:rsidRPr="001543D9" w:rsidRDefault="001543D9" w:rsidP="001543D9">
            <w:pPr>
              <w:numPr>
                <w:ilvl w:val="1"/>
                <w:numId w:val="134"/>
              </w:numPr>
              <w:spacing w:before="0" w:after="0" w:line="240" w:lineRule="auto"/>
              <w:ind w:hanging="173"/>
              <w:contextualSpacing/>
              <w:rPr>
                <w:rFonts w:eastAsia="Calibri" w:cs="Times New Roman"/>
              </w:rPr>
            </w:pPr>
            <w:r w:rsidRPr="001543D9">
              <w:rPr>
                <w:rFonts w:eastAsia="Calibri" w:cs="Times New Roman"/>
              </w:rPr>
              <w:lastRenderedPageBreak/>
              <w:t xml:space="preserve">Rough carpentry </w:t>
            </w:r>
            <w:r w:rsidRPr="001543D9">
              <w:rPr>
                <w:rFonts w:eastAsia="Calibri" w:cs="Times New Roman"/>
                <w:b/>
                <w:bCs/>
                <w:i/>
                <w:iCs/>
              </w:rPr>
              <w:t>fasteners</w:t>
            </w:r>
            <w:r w:rsidRPr="001543D9">
              <w:rPr>
                <w:rFonts w:eastAsia="Calibri" w:cs="Times New Roman"/>
              </w:rPr>
              <w:t xml:space="preserve"> are unfastened as per the job requirements</w:t>
            </w:r>
          </w:p>
          <w:p w14:paraId="13134706" w14:textId="77777777" w:rsidR="001543D9" w:rsidRPr="001543D9" w:rsidRDefault="001543D9" w:rsidP="001543D9">
            <w:pPr>
              <w:numPr>
                <w:ilvl w:val="1"/>
                <w:numId w:val="134"/>
              </w:numPr>
              <w:spacing w:before="0" w:after="0" w:line="240" w:lineRule="auto"/>
              <w:ind w:hanging="173"/>
              <w:contextualSpacing/>
              <w:rPr>
                <w:rFonts w:eastAsia="Calibri" w:cs="Times New Roman"/>
              </w:rPr>
            </w:pPr>
            <w:r w:rsidRPr="001543D9">
              <w:rPr>
                <w:rFonts w:eastAsia="Calibri" w:cs="Times New Roman"/>
              </w:rPr>
              <w:t>Rough carpentry members are dismantled as per the job requirements</w:t>
            </w:r>
          </w:p>
          <w:p w14:paraId="65986195" w14:textId="77777777" w:rsidR="001543D9" w:rsidRPr="001543D9" w:rsidRDefault="001543D9" w:rsidP="001543D9">
            <w:pPr>
              <w:numPr>
                <w:ilvl w:val="1"/>
                <w:numId w:val="134"/>
              </w:numPr>
              <w:spacing w:before="0" w:after="0" w:line="240" w:lineRule="auto"/>
              <w:ind w:hanging="173"/>
              <w:contextualSpacing/>
              <w:rPr>
                <w:rFonts w:eastAsia="Calibri" w:cs="Times New Roman"/>
              </w:rPr>
            </w:pPr>
            <w:r w:rsidRPr="001543D9">
              <w:rPr>
                <w:rFonts w:eastAsia="Calibri" w:cs="Times New Roman"/>
              </w:rPr>
              <w:t>Housekeeping practices are carried out as per workplace procedures</w:t>
            </w:r>
          </w:p>
          <w:p w14:paraId="21E47802" w14:textId="77777777" w:rsidR="001543D9" w:rsidRPr="001543D9" w:rsidRDefault="001543D9" w:rsidP="001543D9">
            <w:pPr>
              <w:numPr>
                <w:ilvl w:val="1"/>
                <w:numId w:val="134"/>
              </w:numPr>
              <w:spacing w:before="0" w:after="0" w:line="240" w:lineRule="auto"/>
              <w:ind w:hanging="173"/>
              <w:contextualSpacing/>
              <w:rPr>
                <w:rFonts w:eastAsia="Calibri" w:cs="Times New Roman"/>
              </w:rPr>
            </w:pPr>
            <w:r w:rsidRPr="001543D9">
              <w:rPr>
                <w:rFonts w:eastAsia="Calibri" w:cs="Times New Roman"/>
              </w:rPr>
              <w:t xml:space="preserve"> Timber waste is recycled into handicrafts and consumer goods</w:t>
            </w:r>
          </w:p>
        </w:tc>
      </w:tr>
    </w:tbl>
    <w:p w14:paraId="30099A92" w14:textId="77777777" w:rsidR="001543D9" w:rsidRPr="001543D9" w:rsidRDefault="001543D9" w:rsidP="001543D9">
      <w:pPr>
        <w:shd w:val="clear" w:color="auto" w:fill="FFFFFF"/>
        <w:spacing w:before="0" w:after="0" w:line="276" w:lineRule="auto"/>
        <w:rPr>
          <w:rFonts w:eastAsia="Calibri" w:cs="Times New Roman"/>
          <w:b/>
          <w:bCs/>
          <w:caps/>
          <w:noProof/>
          <w:szCs w:val="24"/>
        </w:rPr>
      </w:pPr>
    </w:p>
    <w:p w14:paraId="7B7B95B9" w14:textId="77777777" w:rsidR="001543D9" w:rsidRPr="001543D9" w:rsidRDefault="001543D9" w:rsidP="001543D9">
      <w:pPr>
        <w:shd w:val="clear" w:color="auto" w:fill="FFFFFF"/>
        <w:spacing w:before="0" w:after="0" w:line="276" w:lineRule="auto"/>
        <w:ind w:left="357" w:hanging="357"/>
        <w:rPr>
          <w:rFonts w:eastAsia="Calibri" w:cs="Times New Roman"/>
          <w:b/>
          <w:bCs/>
          <w:caps/>
          <w:noProof/>
          <w:szCs w:val="24"/>
        </w:rPr>
      </w:pPr>
      <w:r w:rsidRPr="001543D9">
        <w:rPr>
          <w:rFonts w:eastAsia="Calibri" w:cs="Times New Roman"/>
          <w:b/>
          <w:bCs/>
          <w:caps/>
          <w:noProof/>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1"/>
        <w:gridCol w:w="5725"/>
      </w:tblGrid>
      <w:tr w:rsidR="001543D9" w:rsidRPr="001543D9" w14:paraId="6D007535" w14:textId="77777777" w:rsidTr="00C36D61">
        <w:trPr>
          <w:trHeight w:val="422"/>
          <w:tblHeader/>
        </w:trPr>
        <w:tc>
          <w:tcPr>
            <w:tcW w:w="2011" w:type="pct"/>
            <w:shd w:val="clear" w:color="auto" w:fill="auto"/>
          </w:tcPr>
          <w:p w14:paraId="4F2BCD5F" w14:textId="77777777" w:rsidR="001543D9" w:rsidRPr="001543D9" w:rsidRDefault="001543D9" w:rsidP="001543D9">
            <w:pPr>
              <w:shd w:val="clear" w:color="auto" w:fill="FFFFFF"/>
              <w:spacing w:before="0" w:after="0" w:line="276" w:lineRule="auto"/>
              <w:ind w:left="357" w:hanging="357"/>
              <w:rPr>
                <w:rFonts w:eastAsia="Calibri" w:cs="Times New Roman"/>
                <w:b/>
                <w:szCs w:val="24"/>
              </w:rPr>
            </w:pPr>
            <w:r w:rsidRPr="001543D9">
              <w:rPr>
                <w:rFonts w:eastAsia="Calibri" w:cs="Times New Roman"/>
                <w:b/>
                <w:szCs w:val="24"/>
              </w:rPr>
              <w:t>Variable</w:t>
            </w:r>
          </w:p>
        </w:tc>
        <w:tc>
          <w:tcPr>
            <w:tcW w:w="2989" w:type="pct"/>
            <w:shd w:val="clear" w:color="auto" w:fill="auto"/>
            <w:vAlign w:val="center"/>
          </w:tcPr>
          <w:p w14:paraId="5E729664" w14:textId="77777777" w:rsidR="001543D9" w:rsidRPr="001543D9" w:rsidRDefault="001543D9" w:rsidP="001543D9">
            <w:pPr>
              <w:shd w:val="clear" w:color="auto" w:fill="FFFFFF"/>
              <w:spacing w:before="0" w:after="0" w:line="276" w:lineRule="auto"/>
              <w:ind w:left="357" w:hanging="357"/>
              <w:rPr>
                <w:rFonts w:eastAsia="Calibri" w:cs="Times New Roman"/>
                <w:b/>
                <w:szCs w:val="24"/>
              </w:rPr>
            </w:pPr>
            <w:r w:rsidRPr="001543D9">
              <w:rPr>
                <w:rFonts w:eastAsia="Calibri" w:cs="Times New Roman"/>
                <w:b/>
                <w:szCs w:val="24"/>
              </w:rPr>
              <w:t>Range</w:t>
            </w:r>
          </w:p>
        </w:tc>
      </w:tr>
      <w:tr w:rsidR="001543D9" w:rsidRPr="001543D9" w14:paraId="602906C1" w14:textId="77777777" w:rsidTr="00C36D61">
        <w:tc>
          <w:tcPr>
            <w:tcW w:w="2011" w:type="pct"/>
            <w:shd w:val="clear" w:color="auto" w:fill="auto"/>
          </w:tcPr>
          <w:p w14:paraId="459D6E43" w14:textId="77777777" w:rsidR="001543D9" w:rsidRPr="001543D9" w:rsidRDefault="001543D9" w:rsidP="001543D9">
            <w:pPr>
              <w:numPr>
                <w:ilvl w:val="0"/>
                <w:numId w:val="137"/>
              </w:numPr>
              <w:shd w:val="clear" w:color="auto" w:fill="FFFFFF"/>
              <w:spacing w:before="0" w:after="0" w:line="276" w:lineRule="auto"/>
              <w:contextualSpacing/>
              <w:rPr>
                <w:rFonts w:eastAsia="Calibri" w:cs="Times New Roman"/>
                <w:bCs/>
                <w:szCs w:val="24"/>
              </w:rPr>
            </w:pPr>
            <w:r w:rsidRPr="001543D9">
              <w:rPr>
                <w:rFonts w:eastAsia="Calibri" w:cs="Times New Roman"/>
                <w:bCs/>
                <w:szCs w:val="24"/>
              </w:rPr>
              <w:t>Rough carpentry may include but not limited to:</w:t>
            </w:r>
          </w:p>
        </w:tc>
        <w:tc>
          <w:tcPr>
            <w:tcW w:w="2989" w:type="pct"/>
            <w:shd w:val="clear" w:color="auto" w:fill="auto"/>
          </w:tcPr>
          <w:p w14:paraId="439BCB7E" w14:textId="77777777" w:rsidR="001543D9" w:rsidRPr="001543D9" w:rsidRDefault="001543D9" w:rsidP="001543D9">
            <w:pPr>
              <w:numPr>
                <w:ilvl w:val="0"/>
                <w:numId w:val="138"/>
              </w:numPr>
              <w:shd w:val="clear" w:color="auto" w:fill="FFFFFF"/>
              <w:spacing w:before="0" w:after="0" w:line="276" w:lineRule="auto"/>
              <w:ind w:left="243" w:hanging="243"/>
              <w:contextualSpacing/>
              <w:rPr>
                <w:rFonts w:eastAsia="Calibri" w:cs="Times New Roman"/>
                <w:bCs/>
                <w:szCs w:val="24"/>
              </w:rPr>
            </w:pPr>
            <w:r w:rsidRPr="001543D9">
              <w:rPr>
                <w:rFonts w:eastAsia="Calibri" w:cs="Times New Roman"/>
                <w:bCs/>
                <w:szCs w:val="24"/>
              </w:rPr>
              <w:t>Hoarding</w:t>
            </w:r>
          </w:p>
          <w:p w14:paraId="4ADA81BB" w14:textId="77777777" w:rsidR="001543D9" w:rsidRPr="001543D9" w:rsidRDefault="001543D9" w:rsidP="001543D9">
            <w:pPr>
              <w:numPr>
                <w:ilvl w:val="0"/>
                <w:numId w:val="138"/>
              </w:numPr>
              <w:shd w:val="clear" w:color="auto" w:fill="FFFFFF"/>
              <w:spacing w:before="0" w:after="0" w:line="276" w:lineRule="auto"/>
              <w:ind w:left="243" w:hanging="243"/>
              <w:contextualSpacing/>
              <w:rPr>
                <w:rFonts w:eastAsia="Calibri" w:cs="Times New Roman"/>
                <w:bCs/>
                <w:szCs w:val="24"/>
              </w:rPr>
            </w:pPr>
            <w:r w:rsidRPr="001543D9">
              <w:rPr>
                <w:rFonts w:eastAsia="Calibri" w:cs="Times New Roman"/>
                <w:bCs/>
                <w:szCs w:val="24"/>
              </w:rPr>
              <w:t>Shoring</w:t>
            </w:r>
          </w:p>
          <w:p w14:paraId="3BAFBE6C" w14:textId="77777777" w:rsidR="001543D9" w:rsidRPr="001543D9" w:rsidRDefault="001543D9" w:rsidP="001543D9">
            <w:pPr>
              <w:numPr>
                <w:ilvl w:val="0"/>
                <w:numId w:val="138"/>
              </w:numPr>
              <w:shd w:val="clear" w:color="auto" w:fill="FFFFFF"/>
              <w:spacing w:before="0" w:after="0" w:line="276" w:lineRule="auto"/>
              <w:ind w:left="243" w:hanging="243"/>
              <w:contextualSpacing/>
              <w:rPr>
                <w:rFonts w:eastAsia="Calibri" w:cs="Times New Roman"/>
                <w:bCs/>
                <w:szCs w:val="24"/>
              </w:rPr>
            </w:pPr>
            <w:r w:rsidRPr="001543D9">
              <w:rPr>
                <w:rFonts w:eastAsia="Calibri" w:cs="Times New Roman"/>
                <w:bCs/>
                <w:szCs w:val="24"/>
              </w:rPr>
              <w:t>Scaffolding</w:t>
            </w:r>
          </w:p>
        </w:tc>
      </w:tr>
      <w:tr w:rsidR="001543D9" w:rsidRPr="001543D9" w14:paraId="74F59CB3" w14:textId="77777777" w:rsidTr="00C36D61">
        <w:tc>
          <w:tcPr>
            <w:tcW w:w="2011" w:type="pct"/>
          </w:tcPr>
          <w:p w14:paraId="20F50BEE" w14:textId="77777777" w:rsidR="001543D9" w:rsidRPr="001543D9" w:rsidRDefault="001543D9" w:rsidP="001543D9">
            <w:pPr>
              <w:numPr>
                <w:ilvl w:val="0"/>
                <w:numId w:val="137"/>
              </w:numPr>
              <w:shd w:val="clear" w:color="auto" w:fill="FFFFFF"/>
              <w:spacing w:before="0" w:after="0" w:line="276" w:lineRule="auto"/>
              <w:contextualSpacing/>
              <w:rPr>
                <w:rFonts w:eastAsia="Calibri" w:cs="Times New Roman"/>
                <w:bCs/>
                <w:szCs w:val="24"/>
              </w:rPr>
            </w:pPr>
            <w:r w:rsidRPr="001543D9">
              <w:rPr>
                <w:rFonts w:eastAsia="Calibri" w:cs="Times New Roman"/>
                <w:bCs/>
                <w:szCs w:val="24"/>
              </w:rPr>
              <w:t>Rough carpentry members may include but not limited to:</w:t>
            </w:r>
          </w:p>
        </w:tc>
        <w:tc>
          <w:tcPr>
            <w:tcW w:w="2989" w:type="pct"/>
          </w:tcPr>
          <w:p w14:paraId="73D77FED" w14:textId="77777777" w:rsidR="001543D9" w:rsidRPr="001543D9" w:rsidRDefault="001543D9" w:rsidP="001543D9">
            <w:pPr>
              <w:numPr>
                <w:ilvl w:val="0"/>
                <w:numId w:val="138"/>
              </w:numPr>
              <w:shd w:val="clear" w:color="auto" w:fill="FFFFFF"/>
              <w:spacing w:before="0" w:after="0" w:line="276" w:lineRule="auto"/>
              <w:ind w:left="243" w:hanging="243"/>
              <w:contextualSpacing/>
              <w:rPr>
                <w:rFonts w:eastAsia="Calibri" w:cs="Times New Roman"/>
                <w:bCs/>
                <w:szCs w:val="24"/>
              </w:rPr>
            </w:pPr>
            <w:r w:rsidRPr="001543D9">
              <w:rPr>
                <w:rFonts w:eastAsia="Calibri" w:cs="Times New Roman"/>
                <w:bCs/>
                <w:szCs w:val="24"/>
              </w:rPr>
              <w:t>Props</w:t>
            </w:r>
          </w:p>
          <w:p w14:paraId="2D539877" w14:textId="77777777" w:rsidR="001543D9" w:rsidRPr="001543D9" w:rsidRDefault="001543D9" w:rsidP="001543D9">
            <w:pPr>
              <w:numPr>
                <w:ilvl w:val="0"/>
                <w:numId w:val="138"/>
              </w:numPr>
              <w:shd w:val="clear" w:color="auto" w:fill="FFFFFF"/>
              <w:spacing w:before="0" w:after="0" w:line="276" w:lineRule="auto"/>
              <w:ind w:left="243" w:hanging="243"/>
              <w:contextualSpacing/>
              <w:rPr>
                <w:rFonts w:eastAsia="Calibri" w:cs="Times New Roman"/>
                <w:bCs/>
                <w:szCs w:val="24"/>
              </w:rPr>
            </w:pPr>
            <w:r w:rsidRPr="001543D9">
              <w:rPr>
                <w:rFonts w:eastAsia="Calibri" w:cs="Times New Roman"/>
                <w:bCs/>
                <w:szCs w:val="24"/>
              </w:rPr>
              <w:t>Studs</w:t>
            </w:r>
          </w:p>
          <w:p w14:paraId="7B0CE053" w14:textId="77777777" w:rsidR="001543D9" w:rsidRPr="001543D9" w:rsidRDefault="001543D9" w:rsidP="001543D9">
            <w:pPr>
              <w:numPr>
                <w:ilvl w:val="0"/>
                <w:numId w:val="138"/>
              </w:numPr>
              <w:shd w:val="clear" w:color="auto" w:fill="FFFFFF"/>
              <w:spacing w:before="0" w:after="0" w:line="276" w:lineRule="auto"/>
              <w:ind w:left="243" w:hanging="243"/>
              <w:contextualSpacing/>
              <w:rPr>
                <w:rFonts w:eastAsia="Calibri" w:cs="Times New Roman"/>
                <w:bCs/>
                <w:szCs w:val="24"/>
              </w:rPr>
            </w:pPr>
            <w:r w:rsidRPr="001543D9">
              <w:rPr>
                <w:rFonts w:eastAsia="Calibri" w:cs="Times New Roman"/>
                <w:bCs/>
                <w:szCs w:val="24"/>
              </w:rPr>
              <w:t>Struts</w:t>
            </w:r>
          </w:p>
          <w:p w14:paraId="3806BADA" w14:textId="77777777" w:rsidR="001543D9" w:rsidRPr="001543D9" w:rsidRDefault="001543D9" w:rsidP="001543D9">
            <w:pPr>
              <w:numPr>
                <w:ilvl w:val="0"/>
                <w:numId w:val="138"/>
              </w:numPr>
              <w:shd w:val="clear" w:color="auto" w:fill="FFFFFF"/>
              <w:spacing w:before="0" w:after="0" w:line="276" w:lineRule="auto"/>
              <w:ind w:left="243" w:hanging="243"/>
              <w:contextualSpacing/>
              <w:rPr>
                <w:rFonts w:eastAsia="Calibri" w:cs="Times New Roman"/>
                <w:bCs/>
                <w:szCs w:val="24"/>
              </w:rPr>
            </w:pPr>
            <w:r w:rsidRPr="001543D9">
              <w:rPr>
                <w:rFonts w:eastAsia="Calibri" w:cs="Times New Roman"/>
                <w:bCs/>
                <w:szCs w:val="24"/>
              </w:rPr>
              <w:t>Runners</w:t>
            </w:r>
          </w:p>
          <w:p w14:paraId="753B09D8" w14:textId="77777777" w:rsidR="001543D9" w:rsidRPr="001543D9" w:rsidRDefault="001543D9" w:rsidP="001543D9">
            <w:pPr>
              <w:numPr>
                <w:ilvl w:val="0"/>
                <w:numId w:val="44"/>
              </w:numPr>
              <w:shd w:val="clear" w:color="auto" w:fill="FFFFFF"/>
              <w:spacing w:before="0" w:after="0" w:line="276" w:lineRule="auto"/>
              <w:contextualSpacing/>
              <w:rPr>
                <w:rFonts w:eastAsia="Calibri" w:cs="Times New Roman"/>
                <w:szCs w:val="24"/>
              </w:rPr>
            </w:pPr>
            <w:r w:rsidRPr="001543D9">
              <w:rPr>
                <w:rFonts w:eastAsia="Calibri" w:cs="Times New Roman"/>
                <w:bCs/>
                <w:szCs w:val="24"/>
              </w:rPr>
              <w:t>Ties</w:t>
            </w:r>
          </w:p>
        </w:tc>
      </w:tr>
      <w:tr w:rsidR="001543D9" w:rsidRPr="001543D9" w14:paraId="3E222124" w14:textId="77777777" w:rsidTr="00C36D61">
        <w:tc>
          <w:tcPr>
            <w:tcW w:w="2011" w:type="pct"/>
          </w:tcPr>
          <w:p w14:paraId="0D897B56" w14:textId="77777777" w:rsidR="001543D9" w:rsidRPr="001543D9" w:rsidRDefault="001543D9" w:rsidP="001543D9">
            <w:pPr>
              <w:numPr>
                <w:ilvl w:val="0"/>
                <w:numId w:val="137"/>
              </w:numPr>
              <w:shd w:val="clear" w:color="auto" w:fill="FFFFFF"/>
              <w:spacing w:before="0" w:after="0" w:line="276" w:lineRule="auto"/>
              <w:contextualSpacing/>
              <w:rPr>
                <w:rFonts w:eastAsia="Calibri" w:cs="Times New Roman"/>
                <w:bCs/>
                <w:szCs w:val="24"/>
              </w:rPr>
            </w:pPr>
            <w:r w:rsidRPr="001543D9">
              <w:rPr>
                <w:rFonts w:eastAsia="Calibri" w:cs="Times New Roman"/>
                <w:color w:val="000000"/>
              </w:rPr>
              <w:t xml:space="preserve">Rough carpentry erecting </w:t>
            </w:r>
            <w:r w:rsidRPr="001543D9">
              <w:rPr>
                <w:rFonts w:eastAsia="Calibri" w:cs="Times New Roman"/>
                <w:bCs/>
                <w:szCs w:val="24"/>
              </w:rPr>
              <w:t>tools may include but is not limited to:</w:t>
            </w:r>
          </w:p>
        </w:tc>
        <w:tc>
          <w:tcPr>
            <w:tcW w:w="2989" w:type="pct"/>
          </w:tcPr>
          <w:p w14:paraId="6E4D52E7" w14:textId="77777777" w:rsidR="001543D9" w:rsidRPr="001543D9" w:rsidRDefault="001543D9" w:rsidP="001543D9">
            <w:pPr>
              <w:numPr>
                <w:ilvl w:val="0"/>
                <w:numId w:val="45"/>
              </w:numPr>
              <w:shd w:val="clear" w:color="auto" w:fill="FFFFFF"/>
              <w:spacing w:before="0" w:after="0" w:line="276" w:lineRule="auto"/>
              <w:contextualSpacing/>
              <w:rPr>
                <w:rFonts w:eastAsia="Calibri" w:cs="Times New Roman"/>
                <w:szCs w:val="24"/>
              </w:rPr>
            </w:pPr>
            <w:r w:rsidRPr="001543D9">
              <w:rPr>
                <w:rFonts w:eastAsia="Calibri" w:cs="Times New Roman"/>
                <w:szCs w:val="24"/>
              </w:rPr>
              <w:t>Marking tools</w:t>
            </w:r>
          </w:p>
          <w:p w14:paraId="27725EC2" w14:textId="77777777" w:rsidR="001543D9" w:rsidRPr="001543D9" w:rsidRDefault="001543D9" w:rsidP="001543D9">
            <w:pPr>
              <w:numPr>
                <w:ilvl w:val="0"/>
                <w:numId w:val="45"/>
              </w:numPr>
              <w:shd w:val="clear" w:color="auto" w:fill="FFFFFF"/>
              <w:spacing w:before="0" w:after="0" w:line="276" w:lineRule="auto"/>
              <w:contextualSpacing/>
              <w:rPr>
                <w:rFonts w:eastAsia="Calibri" w:cs="Times New Roman"/>
                <w:szCs w:val="24"/>
              </w:rPr>
            </w:pPr>
            <w:r w:rsidRPr="001543D9">
              <w:rPr>
                <w:rFonts w:eastAsia="Calibri" w:cs="Times New Roman"/>
                <w:szCs w:val="24"/>
              </w:rPr>
              <w:t>Measuring and testing tools</w:t>
            </w:r>
          </w:p>
          <w:p w14:paraId="69A9EF3F" w14:textId="77777777" w:rsidR="001543D9" w:rsidRPr="001543D9" w:rsidRDefault="001543D9" w:rsidP="001543D9">
            <w:pPr>
              <w:numPr>
                <w:ilvl w:val="0"/>
                <w:numId w:val="45"/>
              </w:numPr>
              <w:shd w:val="clear" w:color="auto" w:fill="FFFFFF"/>
              <w:spacing w:before="0" w:after="0" w:line="276" w:lineRule="auto"/>
              <w:contextualSpacing/>
              <w:rPr>
                <w:rFonts w:eastAsia="Calibri" w:cs="Times New Roman"/>
                <w:szCs w:val="24"/>
              </w:rPr>
            </w:pPr>
            <w:r w:rsidRPr="001543D9">
              <w:rPr>
                <w:rFonts w:eastAsia="Calibri" w:cs="Times New Roman"/>
                <w:szCs w:val="24"/>
              </w:rPr>
              <w:t>Driving tools</w:t>
            </w:r>
          </w:p>
          <w:p w14:paraId="374C3B9F" w14:textId="77777777" w:rsidR="001543D9" w:rsidRPr="001543D9" w:rsidRDefault="001543D9" w:rsidP="001543D9">
            <w:pPr>
              <w:numPr>
                <w:ilvl w:val="0"/>
                <w:numId w:val="45"/>
              </w:numPr>
              <w:shd w:val="clear" w:color="auto" w:fill="FFFFFF"/>
              <w:spacing w:before="0" w:after="0" w:line="276" w:lineRule="auto"/>
              <w:contextualSpacing/>
              <w:rPr>
                <w:rFonts w:eastAsia="Calibri" w:cs="Times New Roman"/>
                <w:szCs w:val="24"/>
              </w:rPr>
            </w:pPr>
            <w:r w:rsidRPr="001543D9">
              <w:rPr>
                <w:rFonts w:eastAsia="Calibri" w:cs="Times New Roman"/>
                <w:szCs w:val="24"/>
              </w:rPr>
              <w:t>Boring tools</w:t>
            </w:r>
          </w:p>
          <w:p w14:paraId="029826A5" w14:textId="77777777" w:rsidR="001543D9" w:rsidRPr="001543D9" w:rsidRDefault="001543D9" w:rsidP="001543D9">
            <w:pPr>
              <w:numPr>
                <w:ilvl w:val="0"/>
                <w:numId w:val="45"/>
              </w:numPr>
              <w:shd w:val="clear" w:color="auto" w:fill="FFFFFF"/>
              <w:spacing w:before="0" w:after="0" w:line="276" w:lineRule="auto"/>
              <w:contextualSpacing/>
              <w:rPr>
                <w:rFonts w:eastAsia="Calibri" w:cs="Times New Roman"/>
                <w:szCs w:val="24"/>
              </w:rPr>
            </w:pPr>
            <w:r w:rsidRPr="001543D9">
              <w:rPr>
                <w:rFonts w:eastAsia="Calibri" w:cs="Times New Roman"/>
                <w:szCs w:val="24"/>
              </w:rPr>
              <w:t>Cutting tools</w:t>
            </w:r>
          </w:p>
          <w:p w14:paraId="220F404A" w14:textId="77777777" w:rsidR="001543D9" w:rsidRPr="001543D9" w:rsidRDefault="001543D9" w:rsidP="001543D9">
            <w:pPr>
              <w:numPr>
                <w:ilvl w:val="0"/>
                <w:numId w:val="44"/>
              </w:numPr>
              <w:shd w:val="clear" w:color="auto" w:fill="FFFFFF"/>
              <w:spacing w:before="0" w:after="0" w:line="276" w:lineRule="auto"/>
              <w:contextualSpacing/>
              <w:rPr>
                <w:rFonts w:eastAsia="Calibri" w:cs="Times New Roman"/>
                <w:szCs w:val="24"/>
              </w:rPr>
            </w:pPr>
            <w:r w:rsidRPr="001543D9">
              <w:rPr>
                <w:rFonts w:eastAsia="Calibri" w:cs="Times New Roman"/>
                <w:szCs w:val="24"/>
              </w:rPr>
              <w:t>Setting out tools</w:t>
            </w:r>
          </w:p>
        </w:tc>
      </w:tr>
      <w:tr w:rsidR="001543D9" w:rsidRPr="001543D9" w14:paraId="12A3368A" w14:textId="77777777" w:rsidTr="00C36D61">
        <w:tc>
          <w:tcPr>
            <w:tcW w:w="2011" w:type="pct"/>
          </w:tcPr>
          <w:p w14:paraId="3E5E2CC8" w14:textId="77777777" w:rsidR="001543D9" w:rsidRPr="001543D9" w:rsidRDefault="001543D9" w:rsidP="001543D9">
            <w:pPr>
              <w:numPr>
                <w:ilvl w:val="0"/>
                <w:numId w:val="137"/>
              </w:numPr>
              <w:shd w:val="clear" w:color="auto" w:fill="FFFFFF"/>
              <w:spacing w:before="0" w:after="0" w:line="276" w:lineRule="auto"/>
              <w:contextualSpacing/>
              <w:rPr>
                <w:rFonts w:eastAsia="Calibri" w:cs="Times New Roman"/>
                <w:bCs/>
                <w:szCs w:val="24"/>
              </w:rPr>
            </w:pPr>
            <w:r w:rsidRPr="001543D9">
              <w:rPr>
                <w:rFonts w:eastAsia="Calibri" w:cs="Times New Roman"/>
                <w:color w:val="000000"/>
              </w:rPr>
              <w:t xml:space="preserve">Rough carpentry </w:t>
            </w:r>
            <w:r w:rsidRPr="001543D9">
              <w:rPr>
                <w:rFonts w:eastAsia="Calibri" w:cs="Times New Roman"/>
                <w:bCs/>
                <w:szCs w:val="24"/>
              </w:rPr>
              <w:t>Materials may include but is not limited to:</w:t>
            </w:r>
          </w:p>
        </w:tc>
        <w:tc>
          <w:tcPr>
            <w:tcW w:w="2989" w:type="pct"/>
          </w:tcPr>
          <w:p w14:paraId="3DE8D22B" w14:textId="77777777" w:rsidR="001543D9" w:rsidRPr="001543D9" w:rsidRDefault="001543D9" w:rsidP="001543D9">
            <w:pPr>
              <w:numPr>
                <w:ilvl w:val="0"/>
                <w:numId w:val="44"/>
              </w:numPr>
              <w:shd w:val="clear" w:color="auto" w:fill="FFFFFF"/>
              <w:spacing w:before="0" w:after="0" w:line="276" w:lineRule="auto"/>
              <w:contextualSpacing/>
              <w:rPr>
                <w:rFonts w:eastAsia="Calibri" w:cs="Times New Roman"/>
                <w:szCs w:val="24"/>
              </w:rPr>
            </w:pPr>
            <w:r w:rsidRPr="001543D9">
              <w:rPr>
                <w:rFonts w:eastAsia="Calibri" w:cs="Times New Roman"/>
                <w:szCs w:val="24"/>
              </w:rPr>
              <w:t>Plywood</w:t>
            </w:r>
          </w:p>
          <w:p w14:paraId="27D38979" w14:textId="77777777" w:rsidR="001543D9" w:rsidRPr="001543D9" w:rsidRDefault="001543D9" w:rsidP="001543D9">
            <w:pPr>
              <w:numPr>
                <w:ilvl w:val="0"/>
                <w:numId w:val="44"/>
              </w:numPr>
              <w:shd w:val="clear" w:color="auto" w:fill="FFFFFF"/>
              <w:spacing w:before="0" w:after="0" w:line="276" w:lineRule="auto"/>
              <w:contextualSpacing/>
              <w:rPr>
                <w:rFonts w:eastAsia="Calibri" w:cs="Times New Roman"/>
                <w:szCs w:val="24"/>
              </w:rPr>
            </w:pPr>
            <w:r w:rsidRPr="001543D9">
              <w:rPr>
                <w:rFonts w:eastAsia="Calibri" w:cs="Times New Roman"/>
                <w:szCs w:val="24"/>
              </w:rPr>
              <w:t>Timber poles</w:t>
            </w:r>
          </w:p>
          <w:p w14:paraId="794DB63A" w14:textId="77777777" w:rsidR="001543D9" w:rsidRPr="001543D9" w:rsidRDefault="001543D9" w:rsidP="001543D9">
            <w:pPr>
              <w:numPr>
                <w:ilvl w:val="0"/>
                <w:numId w:val="44"/>
              </w:numPr>
              <w:shd w:val="clear" w:color="auto" w:fill="FFFFFF"/>
              <w:spacing w:before="0" w:after="0" w:line="276" w:lineRule="auto"/>
              <w:contextualSpacing/>
              <w:rPr>
                <w:rFonts w:eastAsia="Calibri" w:cs="Times New Roman"/>
                <w:szCs w:val="24"/>
              </w:rPr>
            </w:pPr>
            <w:r w:rsidRPr="001543D9">
              <w:rPr>
                <w:rFonts w:eastAsia="Calibri" w:cs="Times New Roman"/>
                <w:szCs w:val="24"/>
              </w:rPr>
              <w:t>Iron sheets</w:t>
            </w:r>
          </w:p>
          <w:p w14:paraId="3554D604" w14:textId="77777777" w:rsidR="001543D9" w:rsidRPr="001543D9" w:rsidRDefault="001543D9" w:rsidP="001543D9">
            <w:pPr>
              <w:numPr>
                <w:ilvl w:val="0"/>
                <w:numId w:val="44"/>
              </w:numPr>
              <w:shd w:val="clear" w:color="auto" w:fill="FFFFFF"/>
              <w:spacing w:before="0" w:after="0" w:line="276" w:lineRule="auto"/>
              <w:contextualSpacing/>
              <w:rPr>
                <w:rFonts w:eastAsia="Calibri" w:cs="Times New Roman"/>
                <w:szCs w:val="24"/>
              </w:rPr>
            </w:pPr>
            <w:r w:rsidRPr="001543D9">
              <w:rPr>
                <w:rFonts w:eastAsia="Calibri" w:cs="Times New Roman"/>
                <w:szCs w:val="24"/>
              </w:rPr>
              <w:t>Fibre boards</w:t>
            </w:r>
          </w:p>
        </w:tc>
      </w:tr>
      <w:tr w:rsidR="001543D9" w:rsidRPr="001543D9" w14:paraId="4E93F6E3" w14:textId="77777777" w:rsidTr="00C36D61">
        <w:tc>
          <w:tcPr>
            <w:tcW w:w="2011" w:type="pct"/>
          </w:tcPr>
          <w:p w14:paraId="1A7012DE" w14:textId="77777777" w:rsidR="001543D9" w:rsidRPr="001543D9" w:rsidRDefault="001543D9" w:rsidP="001543D9">
            <w:pPr>
              <w:numPr>
                <w:ilvl w:val="0"/>
                <w:numId w:val="137"/>
              </w:numPr>
              <w:shd w:val="clear" w:color="auto" w:fill="FFFFFF"/>
              <w:spacing w:before="0" w:after="0" w:line="276" w:lineRule="auto"/>
              <w:contextualSpacing/>
              <w:rPr>
                <w:rFonts w:eastAsia="Calibri" w:cs="Times New Roman"/>
                <w:bCs/>
                <w:szCs w:val="24"/>
              </w:rPr>
            </w:pPr>
            <w:r w:rsidRPr="001543D9">
              <w:rPr>
                <w:rFonts w:eastAsia="Calibri" w:cs="Times New Roman"/>
                <w:bCs/>
                <w:szCs w:val="24"/>
              </w:rPr>
              <w:t>Housekeeping may include but is not limited to:</w:t>
            </w:r>
          </w:p>
        </w:tc>
        <w:tc>
          <w:tcPr>
            <w:tcW w:w="2989" w:type="pct"/>
          </w:tcPr>
          <w:p w14:paraId="5890941B" w14:textId="77777777" w:rsidR="001543D9" w:rsidRPr="001543D9" w:rsidRDefault="001543D9" w:rsidP="001543D9">
            <w:pPr>
              <w:numPr>
                <w:ilvl w:val="0"/>
                <w:numId w:val="46"/>
              </w:numPr>
              <w:shd w:val="clear" w:color="auto" w:fill="FFFFFF"/>
              <w:spacing w:before="0" w:after="0" w:line="276" w:lineRule="auto"/>
              <w:contextualSpacing/>
              <w:rPr>
                <w:rFonts w:eastAsia="Calibri" w:cs="Times New Roman"/>
                <w:szCs w:val="24"/>
              </w:rPr>
            </w:pPr>
            <w:r w:rsidRPr="001543D9">
              <w:rPr>
                <w:rFonts w:eastAsia="Calibri" w:cs="Times New Roman"/>
                <w:szCs w:val="24"/>
              </w:rPr>
              <w:t>Cleaning</w:t>
            </w:r>
          </w:p>
          <w:p w14:paraId="3D8EB842" w14:textId="77777777" w:rsidR="001543D9" w:rsidRPr="001543D9" w:rsidRDefault="001543D9" w:rsidP="001543D9">
            <w:pPr>
              <w:numPr>
                <w:ilvl w:val="0"/>
                <w:numId w:val="46"/>
              </w:numPr>
              <w:shd w:val="clear" w:color="auto" w:fill="FFFFFF"/>
              <w:spacing w:before="0" w:after="0" w:line="276" w:lineRule="auto"/>
              <w:contextualSpacing/>
              <w:rPr>
                <w:rFonts w:eastAsia="Calibri" w:cs="Times New Roman"/>
                <w:szCs w:val="24"/>
              </w:rPr>
            </w:pPr>
            <w:r w:rsidRPr="001543D9">
              <w:rPr>
                <w:rFonts w:eastAsia="Calibri" w:cs="Times New Roman"/>
                <w:szCs w:val="24"/>
              </w:rPr>
              <w:t>Clearing</w:t>
            </w:r>
          </w:p>
          <w:p w14:paraId="273F9DC3" w14:textId="77777777" w:rsidR="001543D9" w:rsidRPr="001543D9" w:rsidRDefault="001543D9" w:rsidP="001543D9">
            <w:pPr>
              <w:numPr>
                <w:ilvl w:val="0"/>
                <w:numId w:val="46"/>
              </w:numPr>
              <w:shd w:val="clear" w:color="auto" w:fill="FFFFFF"/>
              <w:spacing w:before="0" w:after="0" w:line="276" w:lineRule="auto"/>
              <w:contextualSpacing/>
              <w:rPr>
                <w:rFonts w:eastAsia="Calibri" w:cs="Times New Roman"/>
                <w:szCs w:val="24"/>
              </w:rPr>
            </w:pPr>
            <w:r w:rsidRPr="001543D9">
              <w:rPr>
                <w:rFonts w:eastAsia="Calibri" w:cs="Times New Roman"/>
                <w:szCs w:val="24"/>
              </w:rPr>
              <w:t>Keep workplace tidy</w:t>
            </w:r>
          </w:p>
        </w:tc>
      </w:tr>
      <w:tr w:rsidR="001543D9" w:rsidRPr="001543D9" w14:paraId="15A6FA4B" w14:textId="77777777" w:rsidTr="00C36D61">
        <w:tc>
          <w:tcPr>
            <w:tcW w:w="2011" w:type="pct"/>
          </w:tcPr>
          <w:p w14:paraId="1D735362" w14:textId="77777777" w:rsidR="001543D9" w:rsidRPr="001543D9" w:rsidRDefault="001543D9" w:rsidP="001543D9">
            <w:pPr>
              <w:numPr>
                <w:ilvl w:val="0"/>
                <w:numId w:val="137"/>
              </w:numPr>
              <w:shd w:val="clear" w:color="auto" w:fill="FFFFFF"/>
              <w:spacing w:before="0" w:after="0" w:line="276" w:lineRule="auto"/>
              <w:contextualSpacing/>
              <w:rPr>
                <w:rFonts w:eastAsia="Calibri" w:cs="Times New Roman"/>
                <w:bCs/>
                <w:szCs w:val="24"/>
              </w:rPr>
            </w:pPr>
            <w:r w:rsidRPr="001543D9">
              <w:rPr>
                <w:rFonts w:eastAsia="Calibri" w:cs="Times New Roman"/>
                <w:bCs/>
                <w:szCs w:val="24"/>
              </w:rPr>
              <w:t>Fasteners may include but not limited to:</w:t>
            </w:r>
          </w:p>
        </w:tc>
        <w:tc>
          <w:tcPr>
            <w:tcW w:w="2989" w:type="pct"/>
          </w:tcPr>
          <w:p w14:paraId="6C52A62C" w14:textId="77777777" w:rsidR="001543D9" w:rsidRPr="001543D9" w:rsidRDefault="001543D9" w:rsidP="001543D9">
            <w:pPr>
              <w:numPr>
                <w:ilvl w:val="0"/>
                <w:numId w:val="46"/>
              </w:numPr>
              <w:shd w:val="clear" w:color="auto" w:fill="FFFFFF"/>
              <w:spacing w:before="0" w:after="0" w:line="276" w:lineRule="auto"/>
              <w:contextualSpacing/>
              <w:rPr>
                <w:rFonts w:eastAsia="Calibri" w:cs="Times New Roman"/>
                <w:szCs w:val="24"/>
              </w:rPr>
            </w:pPr>
            <w:r w:rsidRPr="001543D9">
              <w:rPr>
                <w:rFonts w:eastAsia="Calibri" w:cs="Times New Roman"/>
                <w:szCs w:val="24"/>
              </w:rPr>
              <w:t>Bolt and nuts</w:t>
            </w:r>
          </w:p>
          <w:p w14:paraId="39BDE271" w14:textId="77777777" w:rsidR="001543D9" w:rsidRPr="001543D9" w:rsidRDefault="001543D9" w:rsidP="001543D9">
            <w:pPr>
              <w:numPr>
                <w:ilvl w:val="0"/>
                <w:numId w:val="46"/>
              </w:numPr>
              <w:shd w:val="clear" w:color="auto" w:fill="FFFFFF"/>
              <w:spacing w:before="0" w:after="0" w:line="276" w:lineRule="auto"/>
              <w:contextualSpacing/>
              <w:rPr>
                <w:rFonts w:eastAsia="Calibri" w:cs="Times New Roman"/>
                <w:szCs w:val="24"/>
              </w:rPr>
            </w:pPr>
            <w:r w:rsidRPr="001543D9">
              <w:rPr>
                <w:rFonts w:eastAsia="Calibri" w:cs="Times New Roman"/>
                <w:szCs w:val="24"/>
              </w:rPr>
              <w:t>Screws</w:t>
            </w:r>
          </w:p>
          <w:p w14:paraId="44A4D7A7" w14:textId="77777777" w:rsidR="001543D9" w:rsidRPr="001543D9" w:rsidRDefault="001543D9" w:rsidP="001543D9">
            <w:pPr>
              <w:numPr>
                <w:ilvl w:val="0"/>
                <w:numId w:val="46"/>
              </w:numPr>
              <w:shd w:val="clear" w:color="auto" w:fill="FFFFFF"/>
              <w:spacing w:before="0" w:after="0" w:line="276" w:lineRule="auto"/>
              <w:contextualSpacing/>
              <w:rPr>
                <w:rFonts w:eastAsia="Calibri" w:cs="Times New Roman"/>
                <w:szCs w:val="24"/>
              </w:rPr>
            </w:pPr>
            <w:r w:rsidRPr="001543D9">
              <w:rPr>
                <w:rFonts w:eastAsia="Calibri" w:cs="Times New Roman"/>
                <w:szCs w:val="24"/>
              </w:rPr>
              <w:t>Nails</w:t>
            </w:r>
          </w:p>
          <w:p w14:paraId="02F1E9E7" w14:textId="77777777" w:rsidR="001543D9" w:rsidRPr="001543D9" w:rsidRDefault="001543D9" w:rsidP="001543D9">
            <w:pPr>
              <w:numPr>
                <w:ilvl w:val="0"/>
                <w:numId w:val="46"/>
              </w:numPr>
              <w:shd w:val="clear" w:color="auto" w:fill="FFFFFF"/>
              <w:spacing w:before="0" w:after="0" w:line="276" w:lineRule="auto"/>
              <w:contextualSpacing/>
              <w:rPr>
                <w:rFonts w:eastAsia="Calibri" w:cs="Times New Roman"/>
                <w:szCs w:val="24"/>
              </w:rPr>
            </w:pPr>
            <w:r w:rsidRPr="001543D9">
              <w:rPr>
                <w:rFonts w:eastAsia="Calibri" w:cs="Times New Roman"/>
                <w:szCs w:val="24"/>
              </w:rPr>
              <w:t>Swivels</w:t>
            </w:r>
          </w:p>
        </w:tc>
      </w:tr>
    </w:tbl>
    <w:p w14:paraId="41DCCBA4"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4E7D2C7E"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3320B66A"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REQUIRED KNOWLEDGE</w:t>
      </w:r>
    </w:p>
    <w:p w14:paraId="0902D5C8"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Types of timber</w:t>
      </w:r>
    </w:p>
    <w:p w14:paraId="4CD001E4"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Simple arithmetic calculations</w:t>
      </w:r>
    </w:p>
    <w:p w14:paraId="62E5766C"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Carpentry and joinery tool</w:t>
      </w:r>
    </w:p>
    <w:p w14:paraId="17FCEAF9"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Formwork construction</w:t>
      </w:r>
    </w:p>
    <w:p w14:paraId="5CCF0ED9"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Construction dimensions</w:t>
      </w:r>
    </w:p>
    <w:p w14:paraId="0E79841C"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Architectural drawing</w:t>
      </w:r>
    </w:p>
    <w:p w14:paraId="66CDE183" w14:textId="77777777" w:rsidR="001543D9" w:rsidRPr="001543D9" w:rsidRDefault="001543D9" w:rsidP="001543D9">
      <w:pPr>
        <w:shd w:val="clear" w:color="auto" w:fill="FFFFFF"/>
        <w:spacing w:before="0" w:after="0" w:line="276" w:lineRule="auto"/>
        <w:ind w:left="720"/>
        <w:contextualSpacing/>
        <w:rPr>
          <w:rFonts w:eastAsia="Calibri" w:cs="Times New Roman"/>
          <w:bCs/>
          <w:noProof/>
          <w:color w:val="000000"/>
          <w:szCs w:val="24"/>
        </w:rPr>
      </w:pPr>
    </w:p>
    <w:p w14:paraId="03515967"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SKILLS</w:t>
      </w:r>
    </w:p>
    <w:p w14:paraId="62DF6CBA"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Interpret working drawing</w:t>
      </w:r>
    </w:p>
    <w:p w14:paraId="305B1123"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Communication skills</w:t>
      </w:r>
    </w:p>
    <w:p w14:paraId="30AD35F8"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Designing</w:t>
      </w:r>
    </w:p>
    <w:p w14:paraId="7FFC4527"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Computer literacy</w:t>
      </w:r>
    </w:p>
    <w:p w14:paraId="0BF5F61D"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Planning</w:t>
      </w:r>
    </w:p>
    <w:p w14:paraId="75EF5D45"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Enterpreneurship skills</w:t>
      </w:r>
    </w:p>
    <w:p w14:paraId="7ADA1CBE"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1C8DAED2"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EVIDENCE GUIDE</w:t>
      </w:r>
    </w:p>
    <w:p w14:paraId="02786344"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color w:val="000000"/>
          <w:szCs w:val="24"/>
          <w:lang w:val="en-US"/>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6594"/>
      </w:tblGrid>
      <w:tr w:rsidR="001543D9" w:rsidRPr="001543D9" w14:paraId="71CC498E" w14:textId="77777777" w:rsidTr="00C36D61">
        <w:tc>
          <w:tcPr>
            <w:tcW w:w="1557" w:type="pct"/>
            <w:tcBorders>
              <w:top w:val="single" w:sz="4" w:space="0" w:color="auto"/>
              <w:left w:val="single" w:sz="4" w:space="0" w:color="auto"/>
              <w:bottom w:val="single" w:sz="4" w:space="0" w:color="auto"/>
              <w:right w:val="single" w:sz="4" w:space="0" w:color="auto"/>
            </w:tcBorders>
            <w:hideMark/>
          </w:tcPr>
          <w:p w14:paraId="5F84EB49" w14:textId="77777777" w:rsidR="001543D9" w:rsidRPr="001543D9" w:rsidRDefault="001543D9" w:rsidP="001543D9">
            <w:pPr>
              <w:numPr>
                <w:ilvl w:val="0"/>
                <w:numId w:val="142"/>
              </w:numPr>
              <w:shd w:val="clear" w:color="auto" w:fill="FFFFFF"/>
              <w:spacing w:before="0" w:after="0" w:line="276" w:lineRule="auto"/>
              <w:ind w:left="314" w:hanging="314"/>
              <w:contextualSpacing/>
              <w:rPr>
                <w:rFonts w:eastAsia="Calibri" w:cs="Times New Roman"/>
                <w:color w:val="000000"/>
                <w:szCs w:val="24"/>
              </w:rPr>
            </w:pPr>
            <w:r w:rsidRPr="001543D9">
              <w:rPr>
                <w:rFonts w:eastAsia="Calibri" w:cs="Times New Roman"/>
                <w:color w:val="000000"/>
                <w:szCs w:val="24"/>
              </w:rPr>
              <w:t>Critical Aspects of Competency</w:t>
            </w:r>
          </w:p>
        </w:tc>
        <w:tc>
          <w:tcPr>
            <w:tcW w:w="3443" w:type="pct"/>
            <w:tcBorders>
              <w:top w:val="single" w:sz="4" w:space="0" w:color="auto"/>
              <w:left w:val="single" w:sz="4" w:space="0" w:color="auto"/>
              <w:bottom w:val="single" w:sz="4" w:space="0" w:color="auto"/>
              <w:right w:val="single" w:sz="4" w:space="0" w:color="auto"/>
            </w:tcBorders>
          </w:tcPr>
          <w:p w14:paraId="09434995" w14:textId="77777777" w:rsidR="001543D9" w:rsidRPr="001543D9" w:rsidRDefault="001543D9" w:rsidP="001543D9">
            <w:pPr>
              <w:shd w:val="clear" w:color="auto" w:fill="FFFFFF"/>
              <w:tabs>
                <w:tab w:val="left" w:pos="702"/>
              </w:tabs>
              <w:spacing w:before="0" w:after="0" w:line="276" w:lineRule="auto"/>
              <w:ind w:left="357" w:hanging="357"/>
              <w:rPr>
                <w:rFonts w:eastAsia="Calibri" w:cs="Times New Roman"/>
                <w:color w:val="000000"/>
                <w:szCs w:val="24"/>
                <w:lang w:val="en-US"/>
              </w:rPr>
            </w:pPr>
            <w:r w:rsidRPr="001543D9">
              <w:rPr>
                <w:rFonts w:eastAsia="Calibri" w:cs="Times New Roman"/>
                <w:color w:val="000000"/>
                <w:szCs w:val="24"/>
                <w:lang w:val="en-US"/>
              </w:rPr>
              <w:t>Assessment requires evidence that the candidate:</w:t>
            </w:r>
          </w:p>
          <w:p w14:paraId="756A9F7C" w14:textId="77777777" w:rsidR="001543D9" w:rsidRPr="001543D9" w:rsidRDefault="001543D9" w:rsidP="001543D9">
            <w:pPr>
              <w:numPr>
                <w:ilvl w:val="0"/>
                <w:numId w:val="139"/>
              </w:numPr>
              <w:shd w:val="clear" w:color="auto" w:fill="FFFFFF"/>
              <w:spacing w:before="0" w:after="0" w:line="276" w:lineRule="auto"/>
              <w:ind w:left="462" w:hanging="462"/>
              <w:contextualSpacing/>
              <w:rPr>
                <w:rFonts w:eastAsia="Calibri" w:cs="Times New Roman"/>
                <w:color w:val="000000"/>
                <w:szCs w:val="24"/>
              </w:rPr>
            </w:pPr>
            <w:r w:rsidRPr="001543D9">
              <w:rPr>
                <w:rFonts w:eastAsia="Calibri" w:cs="Times New Roman"/>
                <w:color w:val="000000"/>
                <w:szCs w:val="24"/>
              </w:rPr>
              <w:t>Marked out rough carpentry member positions as per the job requirements</w:t>
            </w:r>
          </w:p>
          <w:p w14:paraId="16754765" w14:textId="77777777" w:rsidR="001543D9" w:rsidRPr="001543D9" w:rsidRDefault="001543D9" w:rsidP="001543D9">
            <w:pPr>
              <w:numPr>
                <w:ilvl w:val="0"/>
                <w:numId w:val="139"/>
              </w:numPr>
              <w:shd w:val="clear" w:color="auto" w:fill="FFFFFF"/>
              <w:spacing w:before="0" w:after="0" w:line="276" w:lineRule="auto"/>
              <w:ind w:left="462" w:hanging="462"/>
              <w:contextualSpacing/>
              <w:rPr>
                <w:rFonts w:eastAsia="Calibri" w:cs="Times New Roman"/>
                <w:color w:val="000000"/>
                <w:szCs w:val="24"/>
              </w:rPr>
            </w:pPr>
            <w:r w:rsidRPr="001543D9">
              <w:rPr>
                <w:rFonts w:eastAsia="Calibri" w:cs="Times New Roman"/>
                <w:color w:val="000000"/>
                <w:szCs w:val="24"/>
              </w:rPr>
              <w:t>Placed rough carpentry members in position as per the job requirements</w:t>
            </w:r>
          </w:p>
          <w:p w14:paraId="2C409E2C" w14:textId="77777777" w:rsidR="001543D9" w:rsidRPr="001543D9" w:rsidRDefault="001543D9" w:rsidP="001543D9">
            <w:pPr>
              <w:numPr>
                <w:ilvl w:val="0"/>
                <w:numId w:val="139"/>
              </w:numPr>
              <w:shd w:val="clear" w:color="auto" w:fill="FFFFFF"/>
              <w:spacing w:before="0" w:after="0" w:line="276" w:lineRule="auto"/>
              <w:ind w:left="462" w:hanging="462"/>
              <w:contextualSpacing/>
              <w:rPr>
                <w:rFonts w:eastAsia="Calibri" w:cs="Times New Roman"/>
                <w:color w:val="000000"/>
                <w:szCs w:val="24"/>
              </w:rPr>
            </w:pPr>
            <w:r w:rsidRPr="001543D9">
              <w:rPr>
                <w:rFonts w:eastAsia="Calibri" w:cs="Times New Roman"/>
                <w:color w:val="000000"/>
                <w:szCs w:val="24"/>
              </w:rPr>
              <w:t>Aligned rough carpentry members as per the job requirements</w:t>
            </w:r>
          </w:p>
          <w:p w14:paraId="4600C577" w14:textId="77777777" w:rsidR="001543D9" w:rsidRPr="001543D9" w:rsidRDefault="001543D9" w:rsidP="001543D9">
            <w:pPr>
              <w:numPr>
                <w:ilvl w:val="0"/>
                <w:numId w:val="139"/>
              </w:numPr>
              <w:shd w:val="clear" w:color="auto" w:fill="FFFFFF"/>
              <w:spacing w:before="0" w:after="0" w:line="276" w:lineRule="auto"/>
              <w:ind w:left="462" w:hanging="462"/>
              <w:contextualSpacing/>
              <w:rPr>
                <w:rFonts w:eastAsia="Calibri" w:cs="Times New Roman"/>
                <w:color w:val="000000"/>
                <w:szCs w:val="24"/>
              </w:rPr>
            </w:pPr>
            <w:r w:rsidRPr="001543D9">
              <w:rPr>
                <w:rFonts w:eastAsia="Calibri" w:cs="Times New Roman"/>
                <w:color w:val="000000"/>
                <w:szCs w:val="24"/>
              </w:rPr>
              <w:t>Fixed rough carpentry members in position as per the job requirements</w:t>
            </w:r>
          </w:p>
          <w:p w14:paraId="26A44B03" w14:textId="77777777" w:rsidR="001543D9" w:rsidRPr="001543D9" w:rsidRDefault="001543D9" w:rsidP="001543D9">
            <w:pPr>
              <w:numPr>
                <w:ilvl w:val="0"/>
                <w:numId w:val="139"/>
              </w:numPr>
              <w:shd w:val="clear" w:color="auto" w:fill="FFFFFF"/>
              <w:spacing w:before="0" w:after="0" w:line="276" w:lineRule="auto"/>
              <w:ind w:left="462" w:hanging="462"/>
              <w:contextualSpacing/>
              <w:rPr>
                <w:rFonts w:eastAsia="Calibri" w:cs="Times New Roman"/>
                <w:color w:val="000000"/>
                <w:szCs w:val="24"/>
              </w:rPr>
            </w:pPr>
            <w:r w:rsidRPr="001543D9">
              <w:rPr>
                <w:rFonts w:eastAsia="Calibri" w:cs="Times New Roman"/>
                <w:color w:val="000000"/>
                <w:szCs w:val="24"/>
              </w:rPr>
              <w:t>Removed rough carpentry support members as per the job requirements</w:t>
            </w:r>
          </w:p>
          <w:p w14:paraId="07DE7155" w14:textId="77777777" w:rsidR="001543D9" w:rsidRPr="001543D9" w:rsidRDefault="001543D9" w:rsidP="001543D9">
            <w:pPr>
              <w:numPr>
                <w:ilvl w:val="0"/>
                <w:numId w:val="139"/>
              </w:numPr>
              <w:shd w:val="clear" w:color="auto" w:fill="FFFFFF"/>
              <w:spacing w:before="0" w:after="0" w:line="276" w:lineRule="auto"/>
              <w:ind w:left="462" w:hanging="462"/>
              <w:contextualSpacing/>
              <w:rPr>
                <w:rFonts w:eastAsia="Calibri" w:cs="Times New Roman"/>
                <w:color w:val="000000"/>
                <w:szCs w:val="24"/>
              </w:rPr>
            </w:pPr>
            <w:r w:rsidRPr="001543D9">
              <w:rPr>
                <w:rFonts w:eastAsia="Calibri" w:cs="Times New Roman"/>
                <w:color w:val="000000"/>
                <w:szCs w:val="24"/>
              </w:rPr>
              <w:t>Unfastened rough carpentry fasteners as per the job requirements</w:t>
            </w:r>
          </w:p>
          <w:p w14:paraId="7BAE890A" w14:textId="77777777" w:rsidR="001543D9" w:rsidRPr="001543D9" w:rsidRDefault="001543D9" w:rsidP="001543D9">
            <w:pPr>
              <w:numPr>
                <w:ilvl w:val="0"/>
                <w:numId w:val="139"/>
              </w:numPr>
              <w:shd w:val="clear" w:color="auto" w:fill="FFFFFF"/>
              <w:spacing w:before="0" w:after="0" w:line="276" w:lineRule="auto"/>
              <w:ind w:left="462" w:hanging="462"/>
              <w:contextualSpacing/>
              <w:rPr>
                <w:rFonts w:eastAsia="Calibri" w:cs="Times New Roman"/>
                <w:color w:val="000000"/>
                <w:szCs w:val="24"/>
              </w:rPr>
            </w:pPr>
            <w:r w:rsidRPr="001543D9">
              <w:rPr>
                <w:rFonts w:eastAsia="Calibri" w:cs="Times New Roman"/>
                <w:color w:val="000000"/>
                <w:szCs w:val="24"/>
              </w:rPr>
              <w:t>Dismantled rough carpentry members as per the job requirements</w:t>
            </w:r>
          </w:p>
        </w:tc>
      </w:tr>
      <w:tr w:rsidR="001543D9" w:rsidRPr="001543D9" w14:paraId="6D6A480E" w14:textId="77777777" w:rsidTr="00C36D61">
        <w:tc>
          <w:tcPr>
            <w:tcW w:w="1557" w:type="pct"/>
            <w:tcBorders>
              <w:top w:val="single" w:sz="4" w:space="0" w:color="auto"/>
              <w:left w:val="single" w:sz="4" w:space="0" w:color="auto"/>
              <w:bottom w:val="single" w:sz="4" w:space="0" w:color="auto"/>
              <w:right w:val="single" w:sz="4" w:space="0" w:color="auto"/>
            </w:tcBorders>
            <w:hideMark/>
          </w:tcPr>
          <w:p w14:paraId="452EAF6B" w14:textId="77777777" w:rsidR="001543D9" w:rsidRPr="001543D9" w:rsidRDefault="001543D9" w:rsidP="001543D9">
            <w:pPr>
              <w:numPr>
                <w:ilvl w:val="0"/>
                <w:numId w:val="142"/>
              </w:numPr>
              <w:shd w:val="clear" w:color="auto" w:fill="FFFFFF"/>
              <w:spacing w:before="0" w:after="0" w:line="276" w:lineRule="auto"/>
              <w:ind w:left="314" w:hanging="314"/>
              <w:rPr>
                <w:rFonts w:eastAsia="Calibri" w:cs="Times New Roman"/>
                <w:color w:val="000000"/>
                <w:szCs w:val="24"/>
                <w:lang w:val="en-US"/>
              </w:rPr>
            </w:pPr>
            <w:r w:rsidRPr="001543D9">
              <w:rPr>
                <w:rFonts w:eastAsia="Calibri" w:cs="Times New Roman"/>
                <w:color w:val="000000"/>
                <w:szCs w:val="24"/>
                <w:lang w:val="en-US"/>
              </w:rPr>
              <w:t>Resource Implications</w:t>
            </w:r>
          </w:p>
        </w:tc>
        <w:tc>
          <w:tcPr>
            <w:tcW w:w="3443" w:type="pct"/>
            <w:tcBorders>
              <w:top w:val="single" w:sz="4" w:space="0" w:color="auto"/>
              <w:left w:val="single" w:sz="4" w:space="0" w:color="auto"/>
              <w:bottom w:val="single" w:sz="4" w:space="0" w:color="auto"/>
              <w:right w:val="single" w:sz="4" w:space="0" w:color="auto"/>
            </w:tcBorders>
            <w:hideMark/>
          </w:tcPr>
          <w:p w14:paraId="2B0C65D4" w14:textId="77777777" w:rsidR="001543D9" w:rsidRPr="001543D9" w:rsidRDefault="001543D9" w:rsidP="001543D9">
            <w:pPr>
              <w:spacing w:before="0" w:after="0" w:line="240" w:lineRule="auto"/>
              <w:ind w:hanging="18"/>
              <w:jc w:val="both"/>
              <w:rPr>
                <w:rFonts w:eastAsia="Calibri" w:cs="Times New Roman"/>
                <w:szCs w:val="24"/>
              </w:rPr>
            </w:pPr>
            <w:r w:rsidRPr="001543D9">
              <w:rPr>
                <w:rFonts w:eastAsia="Calibri" w:cs="Times New Roman"/>
                <w:szCs w:val="24"/>
              </w:rPr>
              <w:t xml:space="preserve">The following resources should be provided: </w:t>
            </w:r>
          </w:p>
          <w:p w14:paraId="15AB3436" w14:textId="77777777" w:rsidR="001543D9" w:rsidRPr="001543D9" w:rsidRDefault="001543D9" w:rsidP="001543D9">
            <w:pPr>
              <w:numPr>
                <w:ilvl w:val="1"/>
                <w:numId w:val="141"/>
              </w:numPr>
              <w:spacing w:before="0" w:after="0" w:line="240" w:lineRule="auto"/>
              <w:contextualSpacing/>
              <w:jc w:val="both"/>
              <w:rPr>
                <w:rFonts w:eastAsia="Calibri" w:cs="Times New Roman"/>
                <w:szCs w:val="24"/>
              </w:rPr>
            </w:pPr>
            <w:r w:rsidRPr="001543D9">
              <w:rPr>
                <w:rFonts w:eastAsia="Calibri" w:cs="Times New Roman"/>
                <w:szCs w:val="24"/>
              </w:rPr>
              <w:t xml:space="preserve">appropriately simulated environment where assessment can take place </w:t>
            </w:r>
          </w:p>
          <w:p w14:paraId="63FEA5F3" w14:textId="77777777" w:rsidR="001543D9" w:rsidRPr="001543D9" w:rsidRDefault="001543D9" w:rsidP="001543D9">
            <w:pPr>
              <w:numPr>
                <w:ilvl w:val="1"/>
                <w:numId w:val="141"/>
              </w:numPr>
              <w:spacing w:before="0" w:after="0" w:line="240" w:lineRule="auto"/>
              <w:contextualSpacing/>
              <w:jc w:val="both"/>
              <w:rPr>
                <w:rFonts w:eastAsia="Calibri" w:cs="Times New Roman"/>
                <w:szCs w:val="24"/>
              </w:rPr>
            </w:pPr>
            <w:r w:rsidRPr="001543D9">
              <w:rPr>
                <w:rFonts w:eastAsia="Calibri" w:cs="Times New Roman"/>
                <w:szCs w:val="24"/>
              </w:rPr>
              <w:t>Access to relevant work environment</w:t>
            </w:r>
          </w:p>
          <w:p w14:paraId="3B314D2B" w14:textId="77777777" w:rsidR="001543D9" w:rsidRPr="001543D9" w:rsidRDefault="001543D9" w:rsidP="001543D9">
            <w:pPr>
              <w:numPr>
                <w:ilvl w:val="1"/>
                <w:numId w:val="141"/>
              </w:numPr>
              <w:spacing w:before="0" w:after="0" w:line="240" w:lineRule="auto"/>
              <w:contextualSpacing/>
              <w:jc w:val="both"/>
              <w:rPr>
                <w:rFonts w:eastAsia="Calibri" w:cs="Times New Roman"/>
                <w:szCs w:val="24"/>
              </w:rPr>
            </w:pPr>
            <w:r w:rsidRPr="001543D9">
              <w:rPr>
                <w:rFonts w:eastAsia="Calibri" w:cs="Times New Roman"/>
                <w:szCs w:val="24"/>
              </w:rPr>
              <w:lastRenderedPageBreak/>
              <w:t>Resources relevant to the proposed activity or tasks</w:t>
            </w:r>
          </w:p>
        </w:tc>
      </w:tr>
      <w:tr w:rsidR="001543D9" w:rsidRPr="001543D9" w14:paraId="063DF965" w14:textId="77777777" w:rsidTr="00C36D61">
        <w:tc>
          <w:tcPr>
            <w:tcW w:w="1557" w:type="pct"/>
            <w:tcBorders>
              <w:top w:val="single" w:sz="4" w:space="0" w:color="auto"/>
              <w:left w:val="single" w:sz="4" w:space="0" w:color="auto"/>
              <w:bottom w:val="single" w:sz="4" w:space="0" w:color="auto"/>
              <w:right w:val="single" w:sz="4" w:space="0" w:color="auto"/>
            </w:tcBorders>
            <w:hideMark/>
          </w:tcPr>
          <w:p w14:paraId="215B2E55" w14:textId="77777777" w:rsidR="001543D9" w:rsidRPr="001543D9" w:rsidRDefault="001543D9" w:rsidP="001543D9">
            <w:pPr>
              <w:numPr>
                <w:ilvl w:val="0"/>
                <w:numId w:val="142"/>
              </w:numPr>
              <w:shd w:val="clear" w:color="auto" w:fill="FFFFFF"/>
              <w:tabs>
                <w:tab w:val="left" w:pos="0"/>
              </w:tabs>
              <w:spacing w:before="0" w:after="0" w:line="276" w:lineRule="auto"/>
              <w:ind w:left="314" w:hanging="314"/>
              <w:rPr>
                <w:rFonts w:eastAsia="Calibri" w:cs="Times New Roman"/>
                <w:color w:val="000000"/>
                <w:szCs w:val="24"/>
                <w:lang w:val="en-US"/>
              </w:rPr>
            </w:pPr>
            <w:r w:rsidRPr="001543D9">
              <w:rPr>
                <w:rFonts w:eastAsia="Calibri" w:cs="Times New Roman"/>
                <w:color w:val="000000"/>
                <w:szCs w:val="24"/>
                <w:lang w:val="en-US"/>
              </w:rPr>
              <w:lastRenderedPageBreak/>
              <w:t>Methods of Assessment</w:t>
            </w:r>
          </w:p>
        </w:tc>
        <w:tc>
          <w:tcPr>
            <w:tcW w:w="3443" w:type="pct"/>
            <w:tcBorders>
              <w:top w:val="single" w:sz="4" w:space="0" w:color="auto"/>
              <w:left w:val="single" w:sz="4" w:space="0" w:color="auto"/>
              <w:bottom w:val="single" w:sz="4" w:space="0" w:color="auto"/>
              <w:right w:val="single" w:sz="4" w:space="0" w:color="auto"/>
            </w:tcBorders>
            <w:hideMark/>
          </w:tcPr>
          <w:p w14:paraId="420D466D" w14:textId="77777777" w:rsidR="001543D9" w:rsidRPr="001543D9" w:rsidRDefault="001543D9" w:rsidP="001543D9">
            <w:pPr>
              <w:tabs>
                <w:tab w:val="left" w:pos="702"/>
              </w:tabs>
              <w:spacing w:before="0" w:after="0" w:line="240" w:lineRule="auto"/>
              <w:jc w:val="both"/>
              <w:rPr>
                <w:rFonts w:eastAsia="Calibri" w:cs="Times New Roman"/>
                <w:szCs w:val="24"/>
              </w:rPr>
            </w:pPr>
            <w:r w:rsidRPr="001543D9">
              <w:rPr>
                <w:rFonts w:eastAsia="Calibri" w:cs="Times New Roman"/>
                <w:szCs w:val="24"/>
              </w:rPr>
              <w:t xml:space="preserve">Competency in this unit may be assessed through: </w:t>
            </w:r>
          </w:p>
          <w:p w14:paraId="12538B62" w14:textId="77777777" w:rsidR="001543D9" w:rsidRPr="001543D9" w:rsidRDefault="001543D9" w:rsidP="001543D9">
            <w:pPr>
              <w:numPr>
                <w:ilvl w:val="1"/>
                <w:numId w:val="140"/>
              </w:numPr>
              <w:spacing w:before="0" w:after="0"/>
              <w:contextualSpacing/>
              <w:rPr>
                <w:rFonts w:eastAsia="Calibri" w:cs="Times New Roman"/>
                <w:szCs w:val="24"/>
              </w:rPr>
            </w:pPr>
            <w:r w:rsidRPr="001543D9">
              <w:rPr>
                <w:rFonts w:eastAsia="Calibri" w:cs="Times New Roman"/>
                <w:szCs w:val="24"/>
              </w:rPr>
              <w:t>Practical</w:t>
            </w:r>
          </w:p>
          <w:p w14:paraId="2A16E287" w14:textId="77777777" w:rsidR="001543D9" w:rsidRPr="001543D9" w:rsidRDefault="001543D9" w:rsidP="001543D9">
            <w:pPr>
              <w:numPr>
                <w:ilvl w:val="1"/>
                <w:numId w:val="140"/>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Projects</w:t>
            </w:r>
          </w:p>
          <w:p w14:paraId="4AFD2A29" w14:textId="77777777" w:rsidR="001543D9" w:rsidRPr="001543D9" w:rsidRDefault="001543D9" w:rsidP="001543D9">
            <w:pPr>
              <w:numPr>
                <w:ilvl w:val="1"/>
                <w:numId w:val="140"/>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Written tests</w:t>
            </w:r>
          </w:p>
          <w:p w14:paraId="6D474DEB" w14:textId="77777777" w:rsidR="001543D9" w:rsidRPr="001543D9" w:rsidRDefault="001543D9" w:rsidP="001543D9">
            <w:pPr>
              <w:numPr>
                <w:ilvl w:val="1"/>
                <w:numId w:val="140"/>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Portfolio of evidence</w:t>
            </w:r>
          </w:p>
          <w:p w14:paraId="63852735" w14:textId="77777777" w:rsidR="001543D9" w:rsidRPr="001543D9" w:rsidRDefault="001543D9" w:rsidP="001543D9">
            <w:pPr>
              <w:numPr>
                <w:ilvl w:val="1"/>
                <w:numId w:val="140"/>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Third party reports</w:t>
            </w:r>
          </w:p>
        </w:tc>
      </w:tr>
      <w:tr w:rsidR="001543D9" w:rsidRPr="001543D9" w14:paraId="648B92FD" w14:textId="77777777" w:rsidTr="00C36D61">
        <w:tc>
          <w:tcPr>
            <w:tcW w:w="1557" w:type="pct"/>
            <w:tcBorders>
              <w:top w:val="single" w:sz="4" w:space="0" w:color="auto"/>
              <w:left w:val="single" w:sz="4" w:space="0" w:color="auto"/>
              <w:bottom w:val="single" w:sz="4" w:space="0" w:color="auto"/>
              <w:right w:val="single" w:sz="4" w:space="0" w:color="auto"/>
            </w:tcBorders>
            <w:hideMark/>
          </w:tcPr>
          <w:p w14:paraId="129542B4" w14:textId="77777777" w:rsidR="001543D9" w:rsidRPr="001543D9" w:rsidRDefault="001543D9" w:rsidP="001543D9">
            <w:pPr>
              <w:numPr>
                <w:ilvl w:val="0"/>
                <w:numId w:val="142"/>
              </w:numPr>
              <w:shd w:val="clear" w:color="auto" w:fill="FFFFFF"/>
              <w:tabs>
                <w:tab w:val="left" w:pos="-5508"/>
              </w:tabs>
              <w:spacing w:before="0" w:after="0" w:line="276" w:lineRule="auto"/>
              <w:ind w:left="314" w:hanging="314"/>
              <w:rPr>
                <w:rFonts w:eastAsia="Calibri" w:cs="Times New Roman"/>
                <w:color w:val="000000"/>
                <w:szCs w:val="24"/>
                <w:lang w:val="en-US"/>
              </w:rPr>
            </w:pPr>
            <w:r w:rsidRPr="001543D9">
              <w:rPr>
                <w:rFonts w:eastAsia="Calibri" w:cs="Times New Roman"/>
                <w:color w:val="000000"/>
                <w:szCs w:val="24"/>
                <w:lang w:val="en-US"/>
              </w:rPr>
              <w:t>Context of Assessment</w:t>
            </w:r>
          </w:p>
        </w:tc>
        <w:tc>
          <w:tcPr>
            <w:tcW w:w="3443" w:type="pct"/>
            <w:tcBorders>
              <w:top w:val="single" w:sz="4" w:space="0" w:color="auto"/>
              <w:left w:val="single" w:sz="4" w:space="0" w:color="auto"/>
              <w:bottom w:val="single" w:sz="4" w:space="0" w:color="auto"/>
              <w:right w:val="single" w:sz="4" w:space="0" w:color="auto"/>
            </w:tcBorders>
            <w:hideMark/>
          </w:tcPr>
          <w:p w14:paraId="032CB0E9"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szCs w:val="24"/>
                <w:lang w:val="en-US"/>
              </w:rPr>
              <w:t xml:space="preserve">The competency may be assessed in a </w:t>
            </w:r>
            <w:r w:rsidRPr="001543D9">
              <w:rPr>
                <w:rFonts w:eastAsia="Calibri" w:cs="Times New Roman"/>
                <w:noProof/>
                <w:lang w:val="en-US"/>
              </w:rPr>
              <w:t>workplace or a simulated workplace</w:t>
            </w:r>
          </w:p>
        </w:tc>
      </w:tr>
      <w:tr w:rsidR="001543D9" w:rsidRPr="001543D9" w14:paraId="454F0FAF" w14:textId="77777777" w:rsidTr="00C36D61">
        <w:tc>
          <w:tcPr>
            <w:tcW w:w="1557" w:type="pct"/>
            <w:tcBorders>
              <w:top w:val="single" w:sz="4" w:space="0" w:color="auto"/>
              <w:left w:val="single" w:sz="4" w:space="0" w:color="auto"/>
              <w:bottom w:val="single" w:sz="4" w:space="0" w:color="auto"/>
              <w:right w:val="single" w:sz="4" w:space="0" w:color="auto"/>
            </w:tcBorders>
            <w:hideMark/>
          </w:tcPr>
          <w:p w14:paraId="5992E487" w14:textId="77777777" w:rsidR="001543D9" w:rsidRPr="001543D9" w:rsidRDefault="001543D9" w:rsidP="001543D9">
            <w:pPr>
              <w:numPr>
                <w:ilvl w:val="0"/>
                <w:numId w:val="142"/>
              </w:numPr>
              <w:shd w:val="clear" w:color="auto" w:fill="FFFFFF"/>
              <w:spacing w:before="0" w:after="0" w:line="276" w:lineRule="auto"/>
              <w:ind w:left="314" w:hanging="314"/>
              <w:contextualSpacing/>
              <w:rPr>
                <w:rFonts w:eastAsia="Calibri" w:cs="Times New Roman"/>
                <w:color w:val="000000"/>
                <w:szCs w:val="24"/>
              </w:rPr>
            </w:pPr>
            <w:r w:rsidRPr="001543D9">
              <w:rPr>
                <w:rFonts w:eastAsia="Calibri" w:cs="Times New Roman"/>
                <w:color w:val="000000"/>
                <w:szCs w:val="24"/>
              </w:rPr>
              <w:t>Guidance information for assessment</w:t>
            </w:r>
          </w:p>
        </w:tc>
        <w:tc>
          <w:tcPr>
            <w:tcW w:w="3443" w:type="pct"/>
            <w:tcBorders>
              <w:top w:val="single" w:sz="4" w:space="0" w:color="auto"/>
              <w:left w:val="single" w:sz="4" w:space="0" w:color="auto"/>
              <w:bottom w:val="single" w:sz="4" w:space="0" w:color="auto"/>
              <w:right w:val="single" w:sz="4" w:space="0" w:color="auto"/>
            </w:tcBorders>
            <w:hideMark/>
          </w:tcPr>
          <w:p w14:paraId="7356001B"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szCs w:val="24"/>
                <w:lang w:val="en-US"/>
              </w:rPr>
              <w:t>Holistic assessment with other units relevant to the industry sector, workplace and job role is recommended.</w:t>
            </w:r>
          </w:p>
        </w:tc>
      </w:tr>
    </w:tbl>
    <w:p w14:paraId="105ECF35" w14:textId="77777777" w:rsidR="001A7D21" w:rsidRPr="00CD740B" w:rsidRDefault="001A7D21" w:rsidP="001A7D21">
      <w:pPr>
        <w:spacing w:before="0" w:after="160"/>
        <w:rPr>
          <w:rFonts w:eastAsia="Times New Roman" w:cs="Times New Roman"/>
          <w:b/>
          <w:szCs w:val="24"/>
        </w:rPr>
      </w:pPr>
      <w:r w:rsidRPr="00CD740B">
        <w:rPr>
          <w:rFonts w:eastAsia="Calibri" w:cs="Times New Roman"/>
          <w:szCs w:val="24"/>
        </w:rPr>
        <w:br w:type="page"/>
      </w:r>
    </w:p>
    <w:p w14:paraId="19D63BF3" w14:textId="77777777" w:rsidR="001543D9" w:rsidRPr="001543D9" w:rsidRDefault="001543D9" w:rsidP="001543D9">
      <w:pPr>
        <w:keepNext/>
        <w:keepLines/>
        <w:jc w:val="center"/>
        <w:outlineLvl w:val="1"/>
        <w:rPr>
          <w:rFonts w:eastAsia="Times New Roman" w:cs="Times New Roman"/>
          <w:b/>
          <w:szCs w:val="26"/>
        </w:rPr>
      </w:pPr>
      <w:bookmarkStart w:id="58" w:name="_Toc195684377"/>
      <w:bookmarkStart w:id="59" w:name="_Toc195684378"/>
      <w:bookmarkStart w:id="60" w:name="_Toc196988092"/>
      <w:r w:rsidRPr="001543D9">
        <w:rPr>
          <w:rFonts w:eastAsia="Times New Roman" w:cs="Times New Roman"/>
          <w:b/>
          <w:szCs w:val="26"/>
        </w:rPr>
        <w:lastRenderedPageBreak/>
        <w:t>CONSTRUCT DOORS AND WINDOWS</w:t>
      </w:r>
      <w:bookmarkEnd w:id="58"/>
    </w:p>
    <w:p w14:paraId="4AC68975" w14:textId="77777777" w:rsidR="001543D9" w:rsidRPr="001543D9" w:rsidRDefault="001543D9" w:rsidP="001543D9">
      <w:pPr>
        <w:shd w:val="clear" w:color="auto" w:fill="FFFFFF"/>
        <w:spacing w:before="0" w:after="0" w:line="276" w:lineRule="auto"/>
        <w:ind w:left="357" w:hanging="357"/>
        <w:rPr>
          <w:rFonts w:eastAsia="Calibri" w:cs="Times New Roman"/>
          <w:bCs/>
          <w:color w:val="000000"/>
          <w:szCs w:val="24"/>
          <w:lang w:val="fr-FR"/>
        </w:rPr>
      </w:pPr>
      <w:r w:rsidRPr="001543D9">
        <w:rPr>
          <w:rFonts w:eastAsia="Calibri" w:cs="Times New Roman"/>
          <w:b/>
          <w:color w:val="000000"/>
          <w:szCs w:val="24"/>
          <w:lang w:val="fr-FR"/>
        </w:rPr>
        <w:t>UNIT CODE : 0732 351 06A</w:t>
      </w:r>
    </w:p>
    <w:p w14:paraId="3D941F7A" w14:textId="77777777" w:rsidR="001543D9" w:rsidRPr="001543D9" w:rsidRDefault="001543D9" w:rsidP="001543D9">
      <w:pPr>
        <w:shd w:val="clear" w:color="auto" w:fill="FFFFFF"/>
        <w:spacing w:before="0" w:after="0" w:line="276" w:lineRule="auto"/>
        <w:rPr>
          <w:rFonts w:eastAsia="Calibri" w:cs="Times New Roman"/>
          <w:b/>
          <w:color w:val="000000"/>
          <w:szCs w:val="24"/>
        </w:rPr>
      </w:pPr>
    </w:p>
    <w:p w14:paraId="76885A38" w14:textId="77777777" w:rsidR="001543D9" w:rsidRPr="001543D9" w:rsidRDefault="001543D9" w:rsidP="001543D9">
      <w:pPr>
        <w:shd w:val="clear" w:color="auto" w:fill="FFFFFF"/>
        <w:spacing w:before="0" w:after="0" w:line="276" w:lineRule="auto"/>
        <w:rPr>
          <w:rFonts w:eastAsia="Calibri" w:cs="Times New Roman"/>
          <w:b/>
          <w:color w:val="000000"/>
          <w:szCs w:val="24"/>
        </w:rPr>
      </w:pPr>
      <w:r w:rsidRPr="001543D9">
        <w:rPr>
          <w:rFonts w:eastAsia="Calibri" w:cs="Times New Roman"/>
          <w:b/>
          <w:color w:val="000000"/>
          <w:szCs w:val="24"/>
        </w:rPr>
        <w:t>UNIT DESCRIPTION</w:t>
      </w:r>
    </w:p>
    <w:p w14:paraId="67F9FA72" w14:textId="77777777" w:rsidR="001543D9" w:rsidRPr="001543D9" w:rsidRDefault="001543D9" w:rsidP="001543D9">
      <w:pPr>
        <w:shd w:val="clear" w:color="auto" w:fill="FFFFFF"/>
        <w:spacing w:after="0" w:line="360" w:lineRule="auto"/>
        <w:rPr>
          <w:rFonts w:eastAsia="Calibri" w:cs="Times New Roman"/>
          <w:szCs w:val="24"/>
        </w:rPr>
      </w:pPr>
      <w:bookmarkStart w:id="61" w:name="_Hlk195599911"/>
      <w:r w:rsidRPr="001543D9">
        <w:rPr>
          <w:rFonts w:eastAsia="Calibri" w:cs="Times New Roman"/>
          <w:szCs w:val="24"/>
        </w:rPr>
        <w:t xml:space="preserve">This unit describes the competence required </w:t>
      </w:r>
      <w:bookmarkStart w:id="62" w:name="_Hlk181191780"/>
      <w:r w:rsidRPr="001543D9">
        <w:rPr>
          <w:rFonts w:eastAsia="Calibri" w:cs="Times New Roman"/>
          <w:szCs w:val="24"/>
        </w:rPr>
        <w:t xml:space="preserve">to </w:t>
      </w:r>
      <w:r w:rsidRPr="001543D9">
        <w:rPr>
          <w:rFonts w:eastAsia="Calibri" w:cs="Times New Roman"/>
          <w:kern w:val="2"/>
          <w:szCs w:val="24"/>
        </w:rPr>
        <w:t xml:space="preserve">construct </w:t>
      </w:r>
      <w:bookmarkEnd w:id="62"/>
      <w:r w:rsidRPr="001543D9">
        <w:rPr>
          <w:rFonts w:eastAsia="Calibri" w:cs="Times New Roman"/>
          <w:kern w:val="2"/>
          <w:szCs w:val="24"/>
        </w:rPr>
        <w:t>doors and windows</w:t>
      </w:r>
      <w:r w:rsidRPr="001543D9">
        <w:rPr>
          <w:rFonts w:eastAsia="Calibri" w:cs="Times New Roman"/>
          <w:szCs w:val="24"/>
        </w:rPr>
        <w:t>. It involves, marking and cutting out door &amp; window component profile, fitting door &amp; window joints, performing door &amp; window finishes and erecting doors and windows.</w:t>
      </w:r>
    </w:p>
    <w:bookmarkEnd w:id="61"/>
    <w:p w14:paraId="7C09DB06" w14:textId="77777777" w:rsidR="001543D9" w:rsidRPr="001543D9" w:rsidRDefault="001543D9" w:rsidP="001543D9">
      <w:pPr>
        <w:shd w:val="clear" w:color="auto" w:fill="FFFFFF"/>
        <w:spacing w:before="0" w:after="0" w:line="276" w:lineRule="auto"/>
        <w:ind w:left="357" w:hanging="357"/>
        <w:rPr>
          <w:rFonts w:eastAsia="Calibri" w:cs="Times New Roman"/>
          <w:color w:val="000000"/>
          <w:szCs w:val="24"/>
        </w:rPr>
      </w:pPr>
    </w:p>
    <w:p w14:paraId="21247FCD"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r w:rsidRPr="001543D9">
        <w:rPr>
          <w:rFonts w:eastAsia="Calibri" w:cs="Times New Roman"/>
          <w:b/>
          <w:bCs/>
          <w:caps/>
          <w:noProof/>
          <w:color w:val="00000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0"/>
        <w:gridCol w:w="6186"/>
      </w:tblGrid>
      <w:tr w:rsidR="001543D9" w:rsidRPr="001543D9" w14:paraId="00BCFA1A" w14:textId="77777777" w:rsidTr="00C36D61">
        <w:trPr>
          <w:tblHeader/>
        </w:trPr>
        <w:tc>
          <w:tcPr>
            <w:tcW w:w="1770" w:type="pct"/>
            <w:shd w:val="clear" w:color="auto" w:fill="auto"/>
          </w:tcPr>
          <w:p w14:paraId="10479073" w14:textId="77777777" w:rsidR="001543D9" w:rsidRPr="001543D9" w:rsidRDefault="001543D9" w:rsidP="001543D9">
            <w:pPr>
              <w:shd w:val="clear" w:color="auto" w:fill="FFFFFF"/>
              <w:spacing w:before="0" w:after="0" w:line="276" w:lineRule="auto"/>
              <w:ind w:left="567" w:hanging="567"/>
              <w:rPr>
                <w:rFonts w:eastAsia="Calibri" w:cs="Times New Roman"/>
                <w:b/>
                <w:color w:val="000000"/>
                <w:szCs w:val="24"/>
              </w:rPr>
            </w:pPr>
            <w:r w:rsidRPr="001543D9">
              <w:rPr>
                <w:rFonts w:eastAsia="Calibri" w:cs="Times New Roman"/>
                <w:b/>
                <w:color w:val="000000"/>
                <w:szCs w:val="24"/>
              </w:rPr>
              <w:t xml:space="preserve">ELEMENTS </w:t>
            </w:r>
          </w:p>
          <w:p w14:paraId="247D4F5D" w14:textId="77777777" w:rsidR="001543D9" w:rsidRPr="001543D9" w:rsidRDefault="001543D9" w:rsidP="001543D9">
            <w:pPr>
              <w:shd w:val="clear" w:color="auto" w:fill="FFFFFF"/>
              <w:spacing w:before="0" w:after="0" w:line="276" w:lineRule="auto"/>
              <w:rPr>
                <w:rFonts w:eastAsia="Calibri" w:cs="Times New Roman"/>
                <w:color w:val="000000"/>
                <w:szCs w:val="24"/>
              </w:rPr>
            </w:pPr>
            <w:r w:rsidRPr="001543D9">
              <w:rPr>
                <w:rFonts w:eastAsia="Calibri" w:cs="Times New Roman"/>
                <w:color w:val="000000"/>
                <w:szCs w:val="24"/>
              </w:rPr>
              <w:t>These describe the key outcomes which make up workplace function</w:t>
            </w:r>
          </w:p>
        </w:tc>
        <w:tc>
          <w:tcPr>
            <w:tcW w:w="3230" w:type="pct"/>
            <w:shd w:val="clear" w:color="auto" w:fill="auto"/>
          </w:tcPr>
          <w:p w14:paraId="765A767A" w14:textId="77777777" w:rsidR="001543D9" w:rsidRPr="001543D9" w:rsidRDefault="001543D9" w:rsidP="001543D9">
            <w:pPr>
              <w:shd w:val="clear" w:color="auto" w:fill="FFFFFF"/>
              <w:spacing w:before="0" w:after="0" w:line="276" w:lineRule="auto"/>
              <w:ind w:left="567" w:hanging="567"/>
              <w:rPr>
                <w:rFonts w:eastAsia="Calibri" w:cs="Times New Roman"/>
                <w:b/>
                <w:color w:val="000000"/>
                <w:szCs w:val="24"/>
              </w:rPr>
            </w:pPr>
            <w:r w:rsidRPr="001543D9">
              <w:rPr>
                <w:rFonts w:eastAsia="Calibri" w:cs="Times New Roman"/>
                <w:b/>
                <w:color w:val="000000"/>
                <w:szCs w:val="24"/>
              </w:rPr>
              <w:t>PERFORMANCE CRITERIA</w:t>
            </w:r>
          </w:p>
          <w:p w14:paraId="07802268" w14:textId="77777777" w:rsidR="001543D9" w:rsidRPr="001543D9" w:rsidRDefault="001543D9" w:rsidP="001543D9">
            <w:pPr>
              <w:shd w:val="clear" w:color="auto" w:fill="FFFFFF"/>
              <w:spacing w:before="0" w:after="0" w:line="276" w:lineRule="auto"/>
              <w:rPr>
                <w:rFonts w:eastAsia="Calibri" w:cs="Times New Roman"/>
                <w:color w:val="000000"/>
                <w:szCs w:val="24"/>
              </w:rPr>
            </w:pPr>
            <w:r w:rsidRPr="001543D9">
              <w:rPr>
                <w:rFonts w:eastAsia="Calibri" w:cs="Times New Roman"/>
                <w:color w:val="000000"/>
                <w:szCs w:val="24"/>
              </w:rPr>
              <w:t>These are assessable statements which specify the required level of performance for each of the elements</w:t>
            </w:r>
          </w:p>
          <w:p w14:paraId="59B49B77" w14:textId="77777777" w:rsidR="001543D9" w:rsidRPr="001543D9" w:rsidRDefault="001543D9" w:rsidP="001543D9">
            <w:pPr>
              <w:shd w:val="clear" w:color="auto" w:fill="FFFFFF"/>
              <w:spacing w:before="0" w:after="0" w:line="276" w:lineRule="auto"/>
              <w:ind w:left="567" w:hanging="567"/>
              <w:rPr>
                <w:rFonts w:eastAsia="Calibri" w:cs="Times New Roman"/>
                <w:bCs/>
                <w:color w:val="000000"/>
                <w:szCs w:val="24"/>
              </w:rPr>
            </w:pPr>
            <w:r w:rsidRPr="001543D9">
              <w:rPr>
                <w:rFonts w:eastAsia="Calibri" w:cs="Times New Roman"/>
                <w:bCs/>
                <w:i/>
                <w:color w:val="000000"/>
                <w:szCs w:val="24"/>
              </w:rPr>
              <w:t>(Bold terms are elaborated in the Range)</w:t>
            </w:r>
          </w:p>
        </w:tc>
      </w:tr>
      <w:tr w:rsidR="001543D9" w:rsidRPr="001543D9" w14:paraId="360E29D6" w14:textId="77777777" w:rsidTr="00C36D61">
        <w:trPr>
          <w:trHeight w:val="60"/>
        </w:trPr>
        <w:tc>
          <w:tcPr>
            <w:tcW w:w="1770" w:type="pct"/>
          </w:tcPr>
          <w:p w14:paraId="6CD37110" w14:textId="77777777" w:rsidR="001543D9" w:rsidRPr="001543D9" w:rsidRDefault="001543D9" w:rsidP="001543D9">
            <w:pPr>
              <w:numPr>
                <w:ilvl w:val="0"/>
                <w:numId w:val="180"/>
              </w:numPr>
              <w:shd w:val="clear" w:color="auto" w:fill="FFFFFF"/>
              <w:spacing w:before="0" w:after="0" w:line="276" w:lineRule="auto"/>
              <w:contextualSpacing/>
              <w:rPr>
                <w:rFonts w:eastAsia="Calibri" w:cs="Times New Roman"/>
                <w:color w:val="000000"/>
                <w:szCs w:val="24"/>
              </w:rPr>
            </w:pPr>
            <w:bookmarkStart w:id="63" w:name="_Hlk499167772"/>
            <w:r w:rsidRPr="001543D9">
              <w:rPr>
                <w:rFonts w:eastAsia="Times New Roman" w:cs="Times New Roman"/>
                <w:szCs w:val="24"/>
              </w:rPr>
              <w:t>Mark and Cut out door &amp; window component profile</w:t>
            </w:r>
          </w:p>
        </w:tc>
        <w:tc>
          <w:tcPr>
            <w:tcW w:w="3230" w:type="pct"/>
          </w:tcPr>
          <w:p w14:paraId="06A566CE" w14:textId="77777777" w:rsidR="001543D9" w:rsidRPr="001543D9" w:rsidRDefault="001543D9" w:rsidP="001543D9">
            <w:pPr>
              <w:numPr>
                <w:ilvl w:val="1"/>
                <w:numId w:val="127"/>
              </w:numPr>
              <w:spacing w:before="0" w:after="0" w:line="240" w:lineRule="auto"/>
              <w:ind w:left="438" w:hanging="426"/>
              <w:rPr>
                <w:rFonts w:eastAsia="Calibri" w:cs="Times New Roman"/>
              </w:rPr>
            </w:pPr>
            <w:r w:rsidRPr="001543D9">
              <w:rPr>
                <w:rFonts w:eastAsia="Calibri" w:cs="Times New Roman"/>
                <w:color w:val="000000"/>
              </w:rPr>
              <w:t>Personal protective equipment (PPE) is donned as per job requirements</w:t>
            </w:r>
          </w:p>
          <w:p w14:paraId="1265B2BF" w14:textId="77777777" w:rsidR="001543D9" w:rsidRPr="001543D9" w:rsidRDefault="001543D9" w:rsidP="001543D9">
            <w:pPr>
              <w:numPr>
                <w:ilvl w:val="1"/>
                <w:numId w:val="127"/>
              </w:numPr>
              <w:spacing w:before="0" w:after="0" w:line="240" w:lineRule="auto"/>
              <w:ind w:left="438" w:hanging="426"/>
              <w:rPr>
                <w:rFonts w:eastAsia="Calibri" w:cs="Times New Roman"/>
              </w:rPr>
            </w:pPr>
            <w:r w:rsidRPr="001543D9">
              <w:rPr>
                <w:rFonts w:eastAsia="Calibri" w:cs="Times New Roman"/>
                <w:b/>
                <w:bCs/>
                <w:i/>
                <w:iCs/>
              </w:rPr>
              <w:t>Types of doors and windows</w:t>
            </w:r>
            <w:r w:rsidRPr="001543D9">
              <w:rPr>
                <w:rFonts w:eastAsia="Calibri" w:cs="Times New Roman"/>
              </w:rPr>
              <w:t xml:space="preserve"> are identified as per the working drawing</w:t>
            </w:r>
          </w:p>
          <w:p w14:paraId="62870EEB" w14:textId="77777777" w:rsidR="001543D9" w:rsidRPr="001543D9" w:rsidRDefault="001543D9" w:rsidP="001543D9">
            <w:pPr>
              <w:numPr>
                <w:ilvl w:val="1"/>
                <w:numId w:val="127"/>
              </w:numPr>
              <w:spacing w:before="0" w:after="0" w:line="240" w:lineRule="auto"/>
              <w:rPr>
                <w:rFonts w:eastAsia="Calibri" w:cs="Times New Roman"/>
              </w:rPr>
            </w:pPr>
            <w:r w:rsidRPr="001543D9">
              <w:rPr>
                <w:rFonts w:eastAsia="Calibri" w:cs="Times New Roman"/>
                <w:color w:val="000000"/>
                <w:kern w:val="2"/>
                <w14:ligatures w14:val="standardContextual"/>
              </w:rPr>
              <w:t>Doors &amp; Windows</w:t>
            </w:r>
            <w:r w:rsidRPr="001543D9">
              <w:rPr>
                <w:rFonts w:eastAsia="Calibri" w:cs="Times New Roman"/>
              </w:rPr>
              <w:t xml:space="preserve"> marking and cutting-out tools are handled as per the manufacturer’s specifications</w:t>
            </w:r>
          </w:p>
          <w:p w14:paraId="72543CC9" w14:textId="77777777" w:rsidR="001543D9" w:rsidRPr="001543D9" w:rsidRDefault="001543D9" w:rsidP="001543D9">
            <w:pPr>
              <w:numPr>
                <w:ilvl w:val="1"/>
                <w:numId w:val="127"/>
              </w:numPr>
              <w:spacing w:before="0" w:after="0" w:line="240" w:lineRule="auto"/>
              <w:ind w:left="438" w:hanging="426"/>
              <w:rPr>
                <w:rFonts w:eastAsia="Calibri" w:cs="Times New Roman"/>
              </w:rPr>
            </w:pPr>
            <w:r w:rsidRPr="001543D9">
              <w:rPr>
                <w:rFonts w:eastAsia="Calibri" w:cs="Times New Roman"/>
                <w:b/>
                <w:i/>
                <w:color w:val="000000"/>
              </w:rPr>
              <w:t xml:space="preserve">Door </w:t>
            </w:r>
            <w:r w:rsidRPr="001543D9">
              <w:rPr>
                <w:rFonts w:eastAsia="Calibri" w:cs="Times New Roman"/>
                <w:b/>
                <w:i/>
              </w:rPr>
              <w:t>&amp;</w:t>
            </w:r>
            <w:r w:rsidRPr="001543D9">
              <w:rPr>
                <w:rFonts w:eastAsia="Calibri" w:cs="Times New Roman"/>
                <w:b/>
                <w:i/>
                <w:color w:val="000000"/>
              </w:rPr>
              <w:t xml:space="preserve"> Window</w:t>
            </w:r>
            <w:r w:rsidRPr="001543D9">
              <w:rPr>
                <w:rFonts w:eastAsia="Calibri" w:cs="Times New Roman"/>
                <w:color w:val="000000"/>
              </w:rPr>
              <w:t xml:space="preserve"> </w:t>
            </w:r>
            <w:r w:rsidRPr="001543D9">
              <w:rPr>
                <w:rFonts w:eastAsia="Calibri" w:cs="Times New Roman"/>
                <w:b/>
                <w:i/>
                <w:color w:val="000000"/>
              </w:rPr>
              <w:t xml:space="preserve">materials </w:t>
            </w:r>
            <w:r w:rsidRPr="001543D9">
              <w:rPr>
                <w:rFonts w:eastAsia="Calibri" w:cs="Times New Roman"/>
                <w:color w:val="000000"/>
              </w:rPr>
              <w:t>are assembled as per the working drawings</w:t>
            </w:r>
          </w:p>
          <w:p w14:paraId="24ACEF0C" w14:textId="77777777" w:rsidR="001543D9" w:rsidRPr="001543D9" w:rsidRDefault="001543D9" w:rsidP="001543D9">
            <w:pPr>
              <w:numPr>
                <w:ilvl w:val="1"/>
                <w:numId w:val="127"/>
              </w:numPr>
              <w:spacing w:before="0" w:after="0" w:line="240" w:lineRule="auto"/>
              <w:ind w:left="438" w:hanging="426"/>
              <w:rPr>
                <w:rFonts w:eastAsia="Calibri" w:cs="Times New Roman"/>
              </w:rPr>
            </w:pPr>
            <w:r w:rsidRPr="001543D9">
              <w:rPr>
                <w:rFonts w:eastAsia="Calibri" w:cs="Times New Roman"/>
                <w:color w:val="000000"/>
                <w:kern w:val="2"/>
                <w14:ligatures w14:val="standardContextual"/>
              </w:rPr>
              <w:t>Doors &amp; Window frames</w:t>
            </w:r>
            <w:r w:rsidRPr="001543D9">
              <w:rPr>
                <w:rFonts w:eastAsia="Calibri" w:cs="Times New Roman"/>
              </w:rPr>
              <w:t xml:space="preserve"> c</w:t>
            </w:r>
            <w:r w:rsidRPr="001543D9">
              <w:rPr>
                <w:rFonts w:eastAsia="Calibri" w:cs="Times New Roman"/>
                <w:color w:val="000000"/>
              </w:rPr>
              <w:t>omponent profile</w:t>
            </w:r>
            <w:r w:rsidRPr="001543D9">
              <w:rPr>
                <w:rFonts w:eastAsia="Calibri" w:cs="Times New Roman"/>
              </w:rPr>
              <w:t xml:space="preserve"> is marked and cut out according to the working drawing</w:t>
            </w:r>
          </w:p>
          <w:p w14:paraId="195B54F0" w14:textId="77777777" w:rsidR="001543D9" w:rsidRPr="001543D9" w:rsidRDefault="001543D9" w:rsidP="001543D9">
            <w:pPr>
              <w:numPr>
                <w:ilvl w:val="1"/>
                <w:numId w:val="127"/>
              </w:numPr>
              <w:spacing w:before="0" w:after="0" w:line="240" w:lineRule="auto"/>
              <w:ind w:left="438" w:hanging="426"/>
              <w:rPr>
                <w:rFonts w:eastAsia="Calibri" w:cs="Times New Roman"/>
              </w:rPr>
            </w:pPr>
            <w:r w:rsidRPr="001543D9">
              <w:rPr>
                <w:rFonts w:eastAsia="Calibri" w:cs="Times New Roman"/>
                <w:color w:val="000000"/>
                <w:kern w:val="2"/>
                <w14:ligatures w14:val="standardContextual"/>
              </w:rPr>
              <w:t>Doors &amp; Windows</w:t>
            </w:r>
            <w:r w:rsidRPr="001543D9">
              <w:rPr>
                <w:rFonts w:eastAsia="Calibri" w:cs="Times New Roman"/>
              </w:rPr>
              <w:t xml:space="preserve"> component profile is marked and cut out as per the working drawing</w:t>
            </w:r>
          </w:p>
          <w:p w14:paraId="5FD629CB" w14:textId="77777777" w:rsidR="001543D9" w:rsidRPr="001543D9" w:rsidRDefault="001543D9" w:rsidP="001543D9">
            <w:pPr>
              <w:numPr>
                <w:ilvl w:val="1"/>
                <w:numId w:val="127"/>
              </w:numPr>
              <w:spacing w:before="0" w:after="0" w:line="240" w:lineRule="auto"/>
              <w:ind w:left="438" w:hanging="426"/>
              <w:rPr>
                <w:rFonts w:eastAsia="Calibri" w:cs="Times New Roman"/>
              </w:rPr>
            </w:pPr>
            <w:r w:rsidRPr="001543D9">
              <w:rPr>
                <w:rFonts w:eastAsia="Calibri" w:cs="Times New Roman"/>
              </w:rPr>
              <w:t>Housekeeping practices are performed as per workplace procedures</w:t>
            </w:r>
          </w:p>
        </w:tc>
      </w:tr>
      <w:tr w:rsidR="001543D9" w:rsidRPr="001543D9" w14:paraId="78E79E5E" w14:textId="77777777" w:rsidTr="00C36D61">
        <w:tc>
          <w:tcPr>
            <w:tcW w:w="1770" w:type="pct"/>
          </w:tcPr>
          <w:p w14:paraId="5867CF75" w14:textId="77777777" w:rsidR="001543D9" w:rsidRPr="001543D9" w:rsidRDefault="001543D9" w:rsidP="001543D9">
            <w:pPr>
              <w:numPr>
                <w:ilvl w:val="0"/>
                <w:numId w:val="180"/>
              </w:numPr>
              <w:shd w:val="clear" w:color="auto" w:fill="FFFFFF"/>
              <w:spacing w:before="0" w:after="0" w:line="276" w:lineRule="auto"/>
              <w:ind w:left="426"/>
              <w:contextualSpacing/>
              <w:rPr>
                <w:rFonts w:eastAsia="Calibri" w:cs="Times New Roman"/>
                <w:color w:val="000000"/>
                <w:szCs w:val="24"/>
              </w:rPr>
            </w:pPr>
            <w:r w:rsidRPr="001543D9">
              <w:rPr>
                <w:rFonts w:eastAsia="Times New Roman" w:cs="Times New Roman"/>
                <w:szCs w:val="24"/>
              </w:rPr>
              <w:t>Fit Door and Window joints</w:t>
            </w:r>
          </w:p>
        </w:tc>
        <w:tc>
          <w:tcPr>
            <w:tcW w:w="3230" w:type="pct"/>
          </w:tcPr>
          <w:p w14:paraId="218E97BE" w14:textId="77777777" w:rsidR="001543D9" w:rsidRPr="001543D9" w:rsidRDefault="001543D9" w:rsidP="001543D9">
            <w:pPr>
              <w:numPr>
                <w:ilvl w:val="1"/>
                <w:numId w:val="128"/>
              </w:numPr>
              <w:spacing w:before="0" w:after="0" w:line="240" w:lineRule="auto"/>
              <w:ind w:left="470" w:hanging="470"/>
              <w:rPr>
                <w:rFonts w:eastAsia="Calibri" w:cs="Times New Roman"/>
              </w:rPr>
            </w:pPr>
            <w:r w:rsidRPr="001543D9">
              <w:rPr>
                <w:rFonts w:eastAsia="Calibri" w:cs="Times New Roman"/>
                <w:color w:val="000000"/>
              </w:rPr>
              <w:t>Personal protective equipment (PPEs) is donned as per job requirements</w:t>
            </w:r>
          </w:p>
          <w:p w14:paraId="76601E80" w14:textId="77777777" w:rsidR="001543D9" w:rsidRPr="001543D9" w:rsidRDefault="001543D9" w:rsidP="001543D9">
            <w:pPr>
              <w:numPr>
                <w:ilvl w:val="1"/>
                <w:numId w:val="128"/>
              </w:numPr>
              <w:spacing w:before="0" w:after="0" w:line="240" w:lineRule="auto"/>
              <w:ind w:left="470" w:hanging="470"/>
              <w:rPr>
                <w:rFonts w:eastAsia="Calibri" w:cs="Times New Roman"/>
              </w:rPr>
            </w:pPr>
            <w:r w:rsidRPr="001543D9">
              <w:rPr>
                <w:rFonts w:eastAsia="Calibri" w:cs="Times New Roman"/>
                <w:color w:val="000000"/>
                <w:kern w:val="2"/>
                <w14:ligatures w14:val="standardContextual"/>
              </w:rPr>
              <w:t>Doors &amp; Window</w:t>
            </w:r>
            <w:r w:rsidRPr="001543D9">
              <w:rPr>
                <w:rFonts w:eastAsia="Calibri" w:cs="Times New Roman"/>
              </w:rPr>
              <w:t xml:space="preserve"> fixing tools are handled as per the manufacturer’s specifications</w:t>
            </w:r>
          </w:p>
          <w:p w14:paraId="607F0378" w14:textId="77777777" w:rsidR="001543D9" w:rsidRPr="001543D9" w:rsidRDefault="001543D9" w:rsidP="001543D9">
            <w:pPr>
              <w:numPr>
                <w:ilvl w:val="1"/>
                <w:numId w:val="128"/>
              </w:numPr>
              <w:spacing w:before="0" w:after="0" w:line="240" w:lineRule="auto"/>
              <w:ind w:left="470" w:hanging="470"/>
              <w:rPr>
                <w:rFonts w:eastAsia="Calibri" w:cs="Times New Roman"/>
              </w:rPr>
            </w:pPr>
            <w:r w:rsidRPr="001543D9">
              <w:rPr>
                <w:rFonts w:eastAsia="Calibri" w:cs="Times New Roman"/>
                <w:color w:val="000000"/>
                <w:kern w:val="2"/>
                <w14:ligatures w14:val="standardContextual"/>
              </w:rPr>
              <w:t>Doors &amp; Window frames</w:t>
            </w:r>
            <w:r w:rsidRPr="001543D9">
              <w:rPr>
                <w:rFonts w:eastAsia="Calibri" w:cs="Times New Roman"/>
              </w:rPr>
              <w:t xml:space="preserve"> joints are fixed as per the working drawing.</w:t>
            </w:r>
          </w:p>
          <w:p w14:paraId="03B4ECE3" w14:textId="77777777" w:rsidR="001543D9" w:rsidRPr="001543D9" w:rsidRDefault="001543D9" w:rsidP="001543D9">
            <w:pPr>
              <w:numPr>
                <w:ilvl w:val="1"/>
                <w:numId w:val="128"/>
              </w:numPr>
              <w:spacing w:before="0" w:after="0" w:line="240" w:lineRule="auto"/>
              <w:ind w:left="470" w:hanging="470"/>
              <w:rPr>
                <w:rFonts w:eastAsia="Calibri" w:cs="Times New Roman"/>
              </w:rPr>
            </w:pPr>
            <w:r w:rsidRPr="001543D9">
              <w:rPr>
                <w:rFonts w:eastAsia="Calibri" w:cs="Times New Roman"/>
              </w:rPr>
              <w:t>Doors &amp; Window joints are assembled as per the working drawing</w:t>
            </w:r>
          </w:p>
          <w:p w14:paraId="4EF06F38" w14:textId="77777777" w:rsidR="001543D9" w:rsidRPr="001543D9" w:rsidRDefault="001543D9" w:rsidP="001543D9">
            <w:pPr>
              <w:numPr>
                <w:ilvl w:val="1"/>
                <w:numId w:val="128"/>
              </w:numPr>
              <w:spacing w:before="0" w:after="0" w:line="240" w:lineRule="auto"/>
              <w:ind w:left="470" w:hanging="470"/>
              <w:rPr>
                <w:rFonts w:eastAsia="Calibri" w:cs="Times New Roman"/>
              </w:rPr>
            </w:pPr>
            <w:r w:rsidRPr="001543D9">
              <w:rPr>
                <w:rFonts w:eastAsia="Calibri" w:cs="Times New Roman"/>
              </w:rPr>
              <w:t>Housekeeping practices are performed after fixing timber joints as per workplace procedures</w:t>
            </w:r>
          </w:p>
        </w:tc>
      </w:tr>
      <w:tr w:rsidR="001543D9" w:rsidRPr="001543D9" w14:paraId="3A8B37B6" w14:textId="77777777" w:rsidTr="00C36D61">
        <w:tc>
          <w:tcPr>
            <w:tcW w:w="1770" w:type="pct"/>
          </w:tcPr>
          <w:p w14:paraId="68B372FC" w14:textId="77777777" w:rsidR="001543D9" w:rsidRPr="001543D9" w:rsidRDefault="001543D9" w:rsidP="001543D9">
            <w:pPr>
              <w:numPr>
                <w:ilvl w:val="0"/>
                <w:numId w:val="180"/>
              </w:numPr>
              <w:shd w:val="clear" w:color="auto" w:fill="FFFFFF"/>
              <w:spacing w:before="0" w:after="0" w:line="276" w:lineRule="auto"/>
              <w:ind w:left="426"/>
              <w:contextualSpacing/>
              <w:rPr>
                <w:rFonts w:eastAsia="Calibri" w:cs="Times New Roman"/>
                <w:color w:val="000000"/>
                <w:szCs w:val="24"/>
              </w:rPr>
            </w:pPr>
            <w:r w:rsidRPr="001543D9">
              <w:rPr>
                <w:rFonts w:eastAsia="Times New Roman" w:cs="Times New Roman"/>
                <w:szCs w:val="24"/>
              </w:rPr>
              <w:t>Perform door &amp; window finishes</w:t>
            </w:r>
          </w:p>
        </w:tc>
        <w:tc>
          <w:tcPr>
            <w:tcW w:w="3230" w:type="pct"/>
          </w:tcPr>
          <w:p w14:paraId="474F0AAF" w14:textId="77777777" w:rsidR="001543D9" w:rsidRPr="001543D9" w:rsidRDefault="001543D9" w:rsidP="001543D9">
            <w:pPr>
              <w:numPr>
                <w:ilvl w:val="1"/>
                <w:numId w:val="129"/>
              </w:numPr>
              <w:spacing w:before="0" w:after="0" w:line="240" w:lineRule="auto"/>
              <w:ind w:left="328" w:hanging="249"/>
              <w:contextualSpacing/>
              <w:rPr>
                <w:rFonts w:eastAsia="Calibri" w:cs="Times New Roman"/>
              </w:rPr>
            </w:pPr>
            <w:r w:rsidRPr="001543D9">
              <w:rPr>
                <w:rFonts w:eastAsia="Calibri" w:cs="Times New Roman"/>
              </w:rPr>
              <w:t>Personal protective equipment (PPEs) is donned as per job requirements</w:t>
            </w:r>
          </w:p>
          <w:p w14:paraId="3E59ACF2" w14:textId="77777777" w:rsidR="001543D9" w:rsidRPr="001543D9" w:rsidRDefault="001543D9" w:rsidP="001543D9">
            <w:pPr>
              <w:numPr>
                <w:ilvl w:val="1"/>
                <w:numId w:val="129"/>
              </w:numPr>
              <w:spacing w:before="0" w:after="0" w:line="240" w:lineRule="auto"/>
              <w:ind w:left="328" w:hanging="249"/>
              <w:contextualSpacing/>
              <w:rPr>
                <w:rFonts w:eastAsia="Calibri" w:cs="Times New Roman"/>
              </w:rPr>
            </w:pPr>
            <w:r w:rsidRPr="001543D9">
              <w:rPr>
                <w:rFonts w:eastAsia="Calibri" w:cs="Times New Roman"/>
              </w:rPr>
              <w:t>Doors &amp; Windows finishing tools and equipment are handled as per manufacturer’s specifications</w:t>
            </w:r>
          </w:p>
          <w:p w14:paraId="114CA3CC" w14:textId="77777777" w:rsidR="001543D9" w:rsidRPr="001543D9" w:rsidRDefault="001543D9" w:rsidP="001543D9">
            <w:pPr>
              <w:numPr>
                <w:ilvl w:val="1"/>
                <w:numId w:val="129"/>
              </w:numPr>
              <w:spacing w:before="0" w:after="0" w:line="240" w:lineRule="auto"/>
              <w:ind w:left="328" w:hanging="249"/>
              <w:contextualSpacing/>
              <w:rPr>
                <w:rFonts w:eastAsia="Times New Roman" w:cs="Times New Roman"/>
              </w:rPr>
            </w:pPr>
            <w:r w:rsidRPr="001543D9">
              <w:rPr>
                <w:rFonts w:eastAsia="Calibri" w:cs="Times New Roman"/>
              </w:rPr>
              <w:t xml:space="preserve">Doors &amp; Windows finishing materials are assembled as </w:t>
            </w:r>
            <w:r w:rsidRPr="001543D9">
              <w:rPr>
                <w:rFonts w:eastAsia="Calibri" w:cs="Times New Roman"/>
              </w:rPr>
              <w:lastRenderedPageBreak/>
              <w:t>per job requirements</w:t>
            </w:r>
          </w:p>
          <w:p w14:paraId="44348175" w14:textId="77777777" w:rsidR="001543D9" w:rsidRPr="001543D9" w:rsidRDefault="001543D9" w:rsidP="001543D9">
            <w:pPr>
              <w:numPr>
                <w:ilvl w:val="1"/>
                <w:numId w:val="129"/>
              </w:numPr>
              <w:spacing w:before="0" w:after="0" w:line="240" w:lineRule="auto"/>
              <w:ind w:left="328" w:hanging="249"/>
              <w:contextualSpacing/>
              <w:rPr>
                <w:rFonts w:eastAsia="Calibri" w:cs="Times New Roman"/>
              </w:rPr>
            </w:pPr>
            <w:r w:rsidRPr="001543D9">
              <w:rPr>
                <w:rFonts w:eastAsia="Calibri" w:cs="Times New Roman"/>
                <w:b/>
                <w:bCs/>
                <w:i/>
                <w:iCs/>
                <w:color w:val="000000"/>
                <w:kern w:val="2"/>
                <w14:ligatures w14:val="standardContextual"/>
              </w:rPr>
              <w:t>S</w:t>
            </w:r>
            <w:r w:rsidRPr="001543D9">
              <w:rPr>
                <w:rFonts w:eastAsia="Calibri" w:cs="Times New Roman"/>
                <w:b/>
                <w:bCs/>
                <w:i/>
                <w:iCs/>
              </w:rPr>
              <w:t>urface preparation</w:t>
            </w:r>
            <w:r w:rsidRPr="001543D9">
              <w:rPr>
                <w:rFonts w:eastAsia="Calibri" w:cs="Times New Roman"/>
              </w:rPr>
              <w:t xml:space="preserve"> is carried out as per job requirements</w:t>
            </w:r>
          </w:p>
          <w:p w14:paraId="2D572FC2" w14:textId="77777777" w:rsidR="001543D9" w:rsidRPr="001543D9" w:rsidRDefault="001543D9" w:rsidP="001543D9">
            <w:pPr>
              <w:numPr>
                <w:ilvl w:val="1"/>
                <w:numId w:val="129"/>
              </w:numPr>
              <w:spacing w:before="0" w:after="0" w:line="240" w:lineRule="auto"/>
              <w:ind w:left="328" w:hanging="249"/>
              <w:contextualSpacing/>
              <w:rPr>
                <w:rFonts w:eastAsia="Calibri" w:cs="Times New Roman"/>
              </w:rPr>
            </w:pPr>
            <w:r w:rsidRPr="001543D9">
              <w:rPr>
                <w:rFonts w:eastAsia="Calibri" w:cs="Times New Roman"/>
                <w:b/>
                <w:bCs/>
                <w:i/>
                <w:iCs/>
                <w:color w:val="000000"/>
                <w:kern w:val="2"/>
                <w14:ligatures w14:val="standardContextual"/>
              </w:rPr>
              <w:t>S</w:t>
            </w:r>
            <w:r w:rsidRPr="001543D9">
              <w:rPr>
                <w:rFonts w:eastAsia="Calibri" w:cs="Times New Roman"/>
                <w:b/>
                <w:bCs/>
                <w:i/>
                <w:iCs/>
              </w:rPr>
              <w:t>urface coating</w:t>
            </w:r>
            <w:r w:rsidRPr="001543D9">
              <w:rPr>
                <w:rFonts w:eastAsia="Calibri" w:cs="Times New Roman"/>
              </w:rPr>
              <w:t xml:space="preserve"> is carried out as per job requirements</w:t>
            </w:r>
          </w:p>
          <w:p w14:paraId="04CFFF8B" w14:textId="77777777" w:rsidR="001543D9" w:rsidRPr="001543D9" w:rsidRDefault="001543D9" w:rsidP="001543D9">
            <w:pPr>
              <w:numPr>
                <w:ilvl w:val="1"/>
                <w:numId w:val="129"/>
              </w:numPr>
              <w:spacing w:before="0" w:after="0" w:line="240" w:lineRule="auto"/>
              <w:ind w:left="328" w:hanging="249"/>
              <w:contextualSpacing/>
              <w:rPr>
                <w:rFonts w:eastAsia="Calibri" w:cs="Times New Roman"/>
              </w:rPr>
            </w:pPr>
            <w:r w:rsidRPr="001543D9">
              <w:rPr>
                <w:rFonts w:eastAsia="Calibri" w:cs="Times New Roman"/>
              </w:rPr>
              <w:t>Housekeeping practices are performed after finishing process as per workplace procedures</w:t>
            </w:r>
          </w:p>
        </w:tc>
      </w:tr>
      <w:tr w:rsidR="001543D9" w:rsidRPr="001543D9" w14:paraId="446D161B" w14:textId="77777777" w:rsidTr="00C36D61">
        <w:tc>
          <w:tcPr>
            <w:tcW w:w="1770" w:type="pct"/>
          </w:tcPr>
          <w:p w14:paraId="09E50E26" w14:textId="77777777" w:rsidR="001543D9" w:rsidRPr="001543D9" w:rsidRDefault="001543D9" w:rsidP="001543D9">
            <w:pPr>
              <w:numPr>
                <w:ilvl w:val="0"/>
                <w:numId w:val="180"/>
              </w:numPr>
              <w:shd w:val="clear" w:color="auto" w:fill="FFFFFF"/>
              <w:spacing w:before="0" w:after="0" w:line="276" w:lineRule="auto"/>
              <w:contextualSpacing/>
              <w:rPr>
                <w:rFonts w:eastAsia="Times New Roman" w:cs="Times New Roman"/>
                <w:szCs w:val="24"/>
              </w:rPr>
            </w:pPr>
            <w:r w:rsidRPr="001543D9">
              <w:rPr>
                <w:rFonts w:eastAsia="Times New Roman" w:cs="Times New Roman"/>
                <w:szCs w:val="24"/>
              </w:rPr>
              <w:lastRenderedPageBreak/>
              <w:t>Erect doors and Windows</w:t>
            </w:r>
          </w:p>
        </w:tc>
        <w:tc>
          <w:tcPr>
            <w:tcW w:w="3230" w:type="pct"/>
          </w:tcPr>
          <w:p w14:paraId="335C70CB" w14:textId="77777777" w:rsidR="001543D9" w:rsidRPr="001543D9" w:rsidRDefault="001543D9" w:rsidP="001543D9">
            <w:pPr>
              <w:numPr>
                <w:ilvl w:val="0"/>
                <w:numId w:val="89"/>
              </w:numPr>
              <w:spacing w:before="0" w:after="0" w:line="240" w:lineRule="auto"/>
              <w:contextualSpacing/>
              <w:rPr>
                <w:rFonts w:eastAsia="Calibri" w:cs="Times New Roman"/>
                <w:vanish/>
              </w:rPr>
            </w:pPr>
          </w:p>
          <w:p w14:paraId="7C5FDCEE" w14:textId="77777777" w:rsidR="001543D9" w:rsidRPr="001543D9" w:rsidRDefault="001543D9" w:rsidP="001543D9">
            <w:pPr>
              <w:numPr>
                <w:ilvl w:val="0"/>
                <w:numId w:val="89"/>
              </w:numPr>
              <w:spacing w:before="0" w:after="0" w:line="240" w:lineRule="auto"/>
              <w:contextualSpacing/>
              <w:rPr>
                <w:rFonts w:eastAsia="Calibri" w:cs="Times New Roman"/>
                <w:vanish/>
              </w:rPr>
            </w:pPr>
          </w:p>
          <w:p w14:paraId="04AB97B7" w14:textId="77777777" w:rsidR="001543D9" w:rsidRPr="001543D9" w:rsidRDefault="001543D9" w:rsidP="001543D9">
            <w:pPr>
              <w:numPr>
                <w:ilvl w:val="0"/>
                <w:numId w:val="89"/>
              </w:numPr>
              <w:spacing w:before="0" w:after="0" w:line="240" w:lineRule="auto"/>
              <w:contextualSpacing/>
              <w:rPr>
                <w:rFonts w:eastAsia="Calibri" w:cs="Times New Roman"/>
                <w:vanish/>
              </w:rPr>
            </w:pPr>
          </w:p>
          <w:p w14:paraId="45E807B2" w14:textId="77777777" w:rsidR="001543D9" w:rsidRPr="001543D9" w:rsidRDefault="001543D9" w:rsidP="001543D9">
            <w:pPr>
              <w:numPr>
                <w:ilvl w:val="0"/>
                <w:numId w:val="89"/>
              </w:numPr>
              <w:spacing w:before="0" w:after="0" w:line="240" w:lineRule="auto"/>
              <w:contextualSpacing/>
              <w:rPr>
                <w:rFonts w:eastAsia="Calibri" w:cs="Times New Roman"/>
                <w:vanish/>
              </w:rPr>
            </w:pPr>
          </w:p>
          <w:p w14:paraId="717C04B0"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Personal protective equipment (PPEs) is donned as per job requirements</w:t>
            </w:r>
          </w:p>
          <w:p w14:paraId="3DCCC9A6"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Doors &amp; Windows erecting tools and equipment are handled as per manufacturer’s specifications</w:t>
            </w:r>
          </w:p>
          <w:p w14:paraId="7460CCED"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 xml:space="preserve">Doors &amp; Windows erecting </w:t>
            </w:r>
            <w:r w:rsidRPr="001543D9">
              <w:rPr>
                <w:rFonts w:eastAsia="Calibri" w:cs="Times New Roman"/>
                <w:b/>
                <w:bCs/>
                <w:i/>
                <w:iCs/>
              </w:rPr>
              <w:t>materials</w:t>
            </w:r>
            <w:r w:rsidRPr="001543D9">
              <w:rPr>
                <w:rFonts w:eastAsia="Calibri" w:cs="Times New Roman"/>
              </w:rPr>
              <w:t xml:space="preserve"> are assembled as per job requirements</w:t>
            </w:r>
          </w:p>
          <w:p w14:paraId="40A2A851"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 xml:space="preserve"> </w:t>
            </w:r>
            <w:r w:rsidRPr="001543D9">
              <w:rPr>
                <w:rFonts w:eastAsia="Calibri" w:cs="Times New Roman"/>
                <w:b/>
                <w:bCs/>
                <w:i/>
                <w:iCs/>
              </w:rPr>
              <w:t>Background preparation</w:t>
            </w:r>
            <w:r w:rsidRPr="001543D9">
              <w:rPr>
                <w:rFonts w:eastAsia="Calibri" w:cs="Times New Roman"/>
              </w:rPr>
              <w:t xml:space="preserve"> is carried out as per the job requirements</w:t>
            </w:r>
          </w:p>
          <w:p w14:paraId="3B200DF5"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 xml:space="preserve"> Doors and Windows are erected as per the working drawings</w:t>
            </w:r>
          </w:p>
          <w:p w14:paraId="57C4445F"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 xml:space="preserve"> Door and Window frame </w:t>
            </w:r>
            <w:r w:rsidRPr="001543D9">
              <w:rPr>
                <w:rFonts w:eastAsia="Calibri" w:cs="Times New Roman"/>
                <w:b/>
                <w:bCs/>
                <w:i/>
                <w:iCs/>
              </w:rPr>
              <w:t>quality checks</w:t>
            </w:r>
            <w:r w:rsidRPr="001543D9">
              <w:rPr>
                <w:rFonts w:eastAsia="Calibri" w:cs="Times New Roman"/>
              </w:rPr>
              <w:t xml:space="preserve"> are carried out as per the job requirements. </w:t>
            </w:r>
          </w:p>
          <w:p w14:paraId="1F7FDE95"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 xml:space="preserve"> </w:t>
            </w:r>
            <w:r w:rsidRPr="001543D9">
              <w:rPr>
                <w:rFonts w:eastAsia="Calibri" w:cs="Times New Roman"/>
                <w:b/>
                <w:bCs/>
                <w:i/>
                <w:iCs/>
              </w:rPr>
              <w:t>Door architrave</w:t>
            </w:r>
            <w:r w:rsidRPr="001543D9">
              <w:rPr>
                <w:rFonts w:eastAsia="Calibri" w:cs="Times New Roman"/>
              </w:rPr>
              <w:t xml:space="preserve"> is fixed as per the working drawings</w:t>
            </w:r>
          </w:p>
          <w:p w14:paraId="078ACD74"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 xml:space="preserve"> Housekeeping practices are performed after finishing process as per workplace procedures </w:t>
            </w:r>
          </w:p>
          <w:p w14:paraId="72F88E04" w14:textId="77777777" w:rsidR="001543D9" w:rsidRPr="001543D9" w:rsidRDefault="001543D9" w:rsidP="001543D9">
            <w:pPr>
              <w:numPr>
                <w:ilvl w:val="1"/>
                <w:numId w:val="89"/>
              </w:numPr>
              <w:spacing w:before="0" w:after="0" w:line="240" w:lineRule="auto"/>
              <w:contextualSpacing/>
              <w:rPr>
                <w:rFonts w:eastAsia="Calibri" w:cs="Times New Roman"/>
              </w:rPr>
            </w:pPr>
            <w:r w:rsidRPr="001543D9">
              <w:rPr>
                <w:rFonts w:eastAsia="Calibri" w:cs="Times New Roman"/>
              </w:rPr>
              <w:t>Timber waste is recycled into handicrafts and consumer goods</w:t>
            </w:r>
          </w:p>
        </w:tc>
      </w:tr>
      <w:bookmarkEnd w:id="63"/>
    </w:tbl>
    <w:p w14:paraId="27F5DDF4"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1E50B2CF"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8"/>
        <w:gridCol w:w="5738"/>
      </w:tblGrid>
      <w:tr w:rsidR="001543D9" w:rsidRPr="001543D9" w14:paraId="0EAB032E" w14:textId="77777777" w:rsidTr="00C36D61">
        <w:trPr>
          <w:trHeight w:val="422"/>
          <w:tblHeader/>
        </w:trPr>
        <w:tc>
          <w:tcPr>
            <w:tcW w:w="2004" w:type="pct"/>
            <w:shd w:val="clear" w:color="auto" w:fill="auto"/>
          </w:tcPr>
          <w:p w14:paraId="18E86886"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Variable</w:t>
            </w:r>
          </w:p>
        </w:tc>
        <w:tc>
          <w:tcPr>
            <w:tcW w:w="2996" w:type="pct"/>
            <w:shd w:val="clear" w:color="auto" w:fill="auto"/>
            <w:vAlign w:val="center"/>
          </w:tcPr>
          <w:p w14:paraId="26FE8E6F"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Range</w:t>
            </w:r>
          </w:p>
        </w:tc>
      </w:tr>
      <w:tr w:rsidR="001543D9" w:rsidRPr="001543D9" w14:paraId="58E5CF74" w14:textId="77777777" w:rsidTr="00C36D61">
        <w:tc>
          <w:tcPr>
            <w:tcW w:w="2004" w:type="pct"/>
          </w:tcPr>
          <w:p w14:paraId="51A5C0CB" w14:textId="77777777" w:rsidR="001543D9" w:rsidRPr="001543D9" w:rsidRDefault="001543D9" w:rsidP="001543D9">
            <w:pPr>
              <w:numPr>
                <w:ilvl w:val="0"/>
                <w:numId w:val="181"/>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rPr>
              <w:t xml:space="preserve">Door </w:t>
            </w:r>
            <w:r w:rsidRPr="001543D9">
              <w:rPr>
                <w:rFonts w:eastAsia="Calibri" w:cs="Times New Roman"/>
              </w:rPr>
              <w:t>&amp;</w:t>
            </w:r>
            <w:r w:rsidRPr="001543D9">
              <w:rPr>
                <w:rFonts w:eastAsia="Calibri" w:cs="Times New Roman"/>
                <w:color w:val="000000"/>
              </w:rPr>
              <w:t xml:space="preserve"> Window materials</w:t>
            </w:r>
            <w:r w:rsidRPr="001543D9">
              <w:rPr>
                <w:rFonts w:eastAsia="Calibri" w:cs="Times New Roman"/>
                <w:bCs/>
                <w:color w:val="000000"/>
                <w:szCs w:val="24"/>
              </w:rPr>
              <w:t xml:space="preserve"> may include but is not limited to:</w:t>
            </w:r>
          </w:p>
        </w:tc>
        <w:tc>
          <w:tcPr>
            <w:tcW w:w="2996" w:type="pct"/>
          </w:tcPr>
          <w:p w14:paraId="5EE217B7"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Hard wood</w:t>
            </w:r>
          </w:p>
          <w:p w14:paraId="22B4BDDF"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Soft wood</w:t>
            </w:r>
          </w:p>
          <w:p w14:paraId="0AE4C731"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Manufactured boards</w:t>
            </w:r>
          </w:p>
          <w:p w14:paraId="05BA589A"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Ironmongery </w:t>
            </w:r>
          </w:p>
        </w:tc>
      </w:tr>
      <w:tr w:rsidR="001543D9" w:rsidRPr="001543D9" w14:paraId="407CD101" w14:textId="77777777" w:rsidTr="00C36D61">
        <w:tc>
          <w:tcPr>
            <w:tcW w:w="2004" w:type="pct"/>
          </w:tcPr>
          <w:p w14:paraId="0354883C" w14:textId="77777777" w:rsidR="001543D9" w:rsidRPr="001543D9" w:rsidRDefault="001543D9" w:rsidP="001543D9">
            <w:pPr>
              <w:numPr>
                <w:ilvl w:val="0"/>
                <w:numId w:val="181"/>
              </w:numPr>
              <w:shd w:val="clear" w:color="auto" w:fill="FFFFFF"/>
              <w:spacing w:before="0" w:after="0" w:line="276" w:lineRule="auto"/>
              <w:contextualSpacing/>
              <w:rPr>
                <w:rFonts w:eastAsia="Calibri" w:cs="Times New Roman"/>
                <w:color w:val="000000"/>
                <w:szCs w:val="24"/>
              </w:rPr>
            </w:pPr>
            <w:r w:rsidRPr="001543D9">
              <w:rPr>
                <w:rFonts w:eastAsia="Calibri" w:cs="Times New Roman"/>
                <w:bCs/>
                <w:szCs w:val="24"/>
              </w:rPr>
              <w:t>Door &amp; Window joints may include but not limited to:</w:t>
            </w:r>
          </w:p>
        </w:tc>
        <w:tc>
          <w:tcPr>
            <w:tcW w:w="2996" w:type="pct"/>
          </w:tcPr>
          <w:p w14:paraId="5CFB1945"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Mortise and tenon</w:t>
            </w:r>
          </w:p>
          <w:p w14:paraId="2805641B"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Dove tail</w:t>
            </w:r>
          </w:p>
          <w:p w14:paraId="71DE29D6"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Bridle joint</w:t>
            </w:r>
          </w:p>
          <w:p w14:paraId="72F7E243"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Housing joint</w:t>
            </w:r>
          </w:p>
          <w:p w14:paraId="2AB0175B"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szCs w:val="24"/>
              </w:rPr>
              <w:t>Tongue and groove</w:t>
            </w:r>
          </w:p>
        </w:tc>
      </w:tr>
      <w:tr w:rsidR="001543D9" w:rsidRPr="001543D9" w14:paraId="1F10B587" w14:textId="77777777" w:rsidTr="00C36D61">
        <w:tc>
          <w:tcPr>
            <w:tcW w:w="2004" w:type="pct"/>
          </w:tcPr>
          <w:p w14:paraId="0F6AF021" w14:textId="77777777" w:rsidR="001543D9" w:rsidRPr="001543D9" w:rsidRDefault="001543D9" w:rsidP="001543D9">
            <w:pPr>
              <w:numPr>
                <w:ilvl w:val="0"/>
                <w:numId w:val="181"/>
              </w:numPr>
              <w:shd w:val="clear" w:color="auto" w:fill="FFFFFF"/>
              <w:spacing w:before="0" w:after="0" w:line="276" w:lineRule="auto"/>
              <w:contextualSpacing/>
              <w:rPr>
                <w:rFonts w:eastAsia="Calibri" w:cs="Times New Roman"/>
                <w:bCs/>
                <w:szCs w:val="24"/>
              </w:rPr>
            </w:pPr>
            <w:r w:rsidRPr="001543D9">
              <w:rPr>
                <w:rFonts w:eastAsia="Calibri" w:cs="Times New Roman"/>
                <w:bCs/>
                <w:szCs w:val="24"/>
              </w:rPr>
              <w:t>Types of Architraves</w:t>
            </w:r>
          </w:p>
        </w:tc>
        <w:tc>
          <w:tcPr>
            <w:tcW w:w="2996" w:type="pct"/>
          </w:tcPr>
          <w:p w14:paraId="148AD086"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Straight</w:t>
            </w:r>
          </w:p>
          <w:p w14:paraId="2C6E5070"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Curved</w:t>
            </w:r>
          </w:p>
        </w:tc>
      </w:tr>
      <w:tr w:rsidR="001543D9" w:rsidRPr="001543D9" w14:paraId="51A8D451" w14:textId="77777777" w:rsidTr="00C36D61">
        <w:tc>
          <w:tcPr>
            <w:tcW w:w="2004" w:type="pct"/>
          </w:tcPr>
          <w:p w14:paraId="5F10B18A" w14:textId="77777777" w:rsidR="001543D9" w:rsidRPr="001543D9" w:rsidRDefault="001543D9" w:rsidP="001543D9">
            <w:pPr>
              <w:numPr>
                <w:ilvl w:val="0"/>
                <w:numId w:val="181"/>
              </w:numPr>
              <w:shd w:val="clear" w:color="auto" w:fill="FFFFFF"/>
              <w:spacing w:before="0" w:after="0" w:line="276" w:lineRule="auto"/>
              <w:contextualSpacing/>
              <w:rPr>
                <w:rFonts w:eastAsia="Calibri" w:cs="Times New Roman"/>
                <w:bCs/>
                <w:szCs w:val="24"/>
              </w:rPr>
            </w:pPr>
            <w:r w:rsidRPr="001543D9">
              <w:rPr>
                <w:rFonts w:eastAsia="Calibri" w:cs="Times New Roman"/>
                <w:bCs/>
                <w:szCs w:val="24"/>
              </w:rPr>
              <w:t>Quality checks</w:t>
            </w:r>
          </w:p>
        </w:tc>
        <w:tc>
          <w:tcPr>
            <w:tcW w:w="2996" w:type="pct"/>
          </w:tcPr>
          <w:p w14:paraId="1E77EF80"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Levelness</w:t>
            </w:r>
          </w:p>
          <w:p w14:paraId="7A2BB858"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Plumbness</w:t>
            </w:r>
          </w:p>
          <w:p w14:paraId="7A4C06AB"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Squareness</w:t>
            </w:r>
          </w:p>
        </w:tc>
      </w:tr>
      <w:tr w:rsidR="001543D9" w:rsidRPr="001543D9" w14:paraId="60F3ED9D" w14:textId="77777777" w:rsidTr="00C36D61">
        <w:tc>
          <w:tcPr>
            <w:tcW w:w="2004" w:type="pct"/>
          </w:tcPr>
          <w:p w14:paraId="54E60D8D" w14:textId="77777777" w:rsidR="001543D9" w:rsidRPr="001543D9" w:rsidRDefault="001543D9" w:rsidP="001543D9">
            <w:pPr>
              <w:numPr>
                <w:ilvl w:val="0"/>
                <w:numId w:val="181"/>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lastRenderedPageBreak/>
              <w:t>Surface preparation:</w:t>
            </w:r>
          </w:p>
        </w:tc>
        <w:tc>
          <w:tcPr>
            <w:tcW w:w="2996" w:type="pct"/>
          </w:tcPr>
          <w:p w14:paraId="18A2CA2B"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Scrapping </w:t>
            </w:r>
          </w:p>
          <w:p w14:paraId="38329556"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proofErr w:type="spellStart"/>
            <w:r w:rsidRPr="001543D9">
              <w:rPr>
                <w:rFonts w:eastAsia="Calibri" w:cs="Times New Roman"/>
                <w:color w:val="000000"/>
                <w:szCs w:val="24"/>
              </w:rPr>
              <w:t>Planing</w:t>
            </w:r>
            <w:proofErr w:type="spellEnd"/>
          </w:p>
          <w:p w14:paraId="0797C330"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Filling</w:t>
            </w:r>
          </w:p>
          <w:p w14:paraId="6427ABBA"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Sanding</w:t>
            </w:r>
          </w:p>
        </w:tc>
      </w:tr>
      <w:tr w:rsidR="001543D9" w:rsidRPr="001543D9" w14:paraId="7B7260BB" w14:textId="77777777" w:rsidTr="00C36D61">
        <w:tc>
          <w:tcPr>
            <w:tcW w:w="2004" w:type="pct"/>
          </w:tcPr>
          <w:p w14:paraId="08EF8139" w14:textId="77777777" w:rsidR="001543D9" w:rsidRPr="001543D9" w:rsidRDefault="001543D9" w:rsidP="001543D9">
            <w:pPr>
              <w:numPr>
                <w:ilvl w:val="0"/>
                <w:numId w:val="181"/>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Background preparation </w:t>
            </w:r>
          </w:p>
        </w:tc>
        <w:tc>
          <w:tcPr>
            <w:tcW w:w="2996" w:type="pct"/>
          </w:tcPr>
          <w:p w14:paraId="673D0B5F"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Chasing</w:t>
            </w:r>
          </w:p>
          <w:p w14:paraId="2BEA2709"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Pilot hole drilling</w:t>
            </w:r>
          </w:p>
          <w:p w14:paraId="50E850D8"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Plugging</w:t>
            </w:r>
          </w:p>
        </w:tc>
      </w:tr>
      <w:tr w:rsidR="001543D9" w:rsidRPr="001543D9" w14:paraId="29BA690F" w14:textId="77777777" w:rsidTr="00C36D61">
        <w:tc>
          <w:tcPr>
            <w:tcW w:w="2004" w:type="pct"/>
          </w:tcPr>
          <w:p w14:paraId="6DF5E635" w14:textId="77777777" w:rsidR="001543D9" w:rsidRPr="001543D9" w:rsidRDefault="001543D9" w:rsidP="001543D9">
            <w:pPr>
              <w:numPr>
                <w:ilvl w:val="0"/>
                <w:numId w:val="181"/>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Surface coating</w:t>
            </w:r>
          </w:p>
        </w:tc>
        <w:tc>
          <w:tcPr>
            <w:tcW w:w="2996" w:type="pct"/>
          </w:tcPr>
          <w:p w14:paraId="0D8D7E43"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Varnishing</w:t>
            </w:r>
          </w:p>
          <w:p w14:paraId="08317F53"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Painting</w:t>
            </w:r>
          </w:p>
          <w:p w14:paraId="6DEE425B"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Laminating</w:t>
            </w:r>
          </w:p>
          <w:p w14:paraId="68748788"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Staining</w:t>
            </w:r>
          </w:p>
          <w:p w14:paraId="59804A97"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Waxing</w:t>
            </w:r>
          </w:p>
        </w:tc>
      </w:tr>
    </w:tbl>
    <w:p w14:paraId="6F5D34FF" w14:textId="77777777" w:rsidR="001543D9" w:rsidRPr="001543D9" w:rsidRDefault="001543D9" w:rsidP="001543D9">
      <w:pPr>
        <w:shd w:val="clear" w:color="auto" w:fill="FFFFFF"/>
        <w:spacing w:before="0" w:line="276" w:lineRule="auto"/>
        <w:rPr>
          <w:rFonts w:eastAsia="Calibri" w:cs="Times New Roman"/>
          <w:b/>
          <w:bCs/>
          <w:caps/>
          <w:noProof/>
          <w:color w:val="000000"/>
          <w:szCs w:val="24"/>
        </w:rPr>
      </w:pPr>
    </w:p>
    <w:p w14:paraId="65C6FE97" w14:textId="77777777" w:rsidR="001543D9" w:rsidRPr="001543D9" w:rsidRDefault="001543D9" w:rsidP="001543D9">
      <w:pPr>
        <w:spacing w:before="0" w:after="160"/>
        <w:rPr>
          <w:rFonts w:eastAsia="Calibri" w:cs="Times New Roman"/>
          <w:b/>
          <w:bCs/>
          <w:caps/>
          <w:noProof/>
          <w:color w:val="000000"/>
          <w:szCs w:val="24"/>
        </w:rPr>
      </w:pPr>
      <w:r w:rsidRPr="001543D9">
        <w:rPr>
          <w:rFonts w:eastAsia="Calibri" w:cs="Times New Roman"/>
          <w:b/>
          <w:bCs/>
          <w:caps/>
          <w:noProof/>
          <w:color w:val="000000"/>
          <w:szCs w:val="24"/>
        </w:rPr>
        <w:br w:type="page"/>
      </w:r>
    </w:p>
    <w:p w14:paraId="1E21CCAF" w14:textId="77777777" w:rsidR="001543D9" w:rsidRPr="001543D9" w:rsidRDefault="001543D9" w:rsidP="001543D9">
      <w:pPr>
        <w:shd w:val="clear" w:color="auto" w:fill="FFFFFF"/>
        <w:spacing w:before="0" w:line="276" w:lineRule="auto"/>
        <w:rPr>
          <w:rFonts w:eastAsia="Calibri" w:cs="Times New Roman"/>
          <w:b/>
          <w:bCs/>
          <w:caps/>
          <w:noProof/>
          <w:color w:val="000000"/>
          <w:szCs w:val="24"/>
        </w:rPr>
      </w:pPr>
      <w:r w:rsidRPr="001543D9">
        <w:rPr>
          <w:rFonts w:eastAsia="Calibri" w:cs="Times New Roman"/>
          <w:b/>
          <w:bCs/>
          <w:caps/>
          <w:noProof/>
          <w:color w:val="000000"/>
          <w:szCs w:val="24"/>
        </w:rPr>
        <w:lastRenderedPageBreak/>
        <w:t>REQUIRED KNOWLEDGE and SKILLS</w:t>
      </w:r>
    </w:p>
    <w:p w14:paraId="11B629A6" w14:textId="77777777" w:rsidR="001543D9" w:rsidRPr="001543D9" w:rsidRDefault="001543D9" w:rsidP="001543D9">
      <w:pPr>
        <w:shd w:val="clear" w:color="auto" w:fill="FFFFFF"/>
        <w:spacing w:before="0" w:after="0" w:line="276" w:lineRule="auto"/>
        <w:rPr>
          <w:rFonts w:eastAsia="Calibri" w:cs="Times New Roman"/>
          <w:b/>
          <w:bCs/>
          <w:noProof/>
          <w:color w:val="000000"/>
          <w:szCs w:val="24"/>
        </w:rPr>
      </w:pPr>
      <w:r w:rsidRPr="001543D9">
        <w:rPr>
          <w:rFonts w:eastAsia="Calibri" w:cs="Times New Roman"/>
          <w:b/>
          <w:bCs/>
          <w:noProof/>
          <w:color w:val="000000"/>
          <w:szCs w:val="24"/>
        </w:rPr>
        <w:t>Knowledge</w:t>
      </w:r>
    </w:p>
    <w:p w14:paraId="14687124"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Construction dimensions</w:t>
      </w:r>
    </w:p>
    <w:p w14:paraId="05C92F86"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Architectural drawing</w:t>
      </w:r>
    </w:p>
    <w:p w14:paraId="1230D910"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Local authority by-laws</w:t>
      </w:r>
    </w:p>
    <w:p w14:paraId="7703E2D2"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Building code</w:t>
      </w:r>
    </w:p>
    <w:p w14:paraId="6B219257"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Structural elements</w:t>
      </w:r>
    </w:p>
    <w:p w14:paraId="01F7FDC8"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Codes of practice</w:t>
      </w:r>
    </w:p>
    <w:p w14:paraId="21CFA3F8"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Basic arithmetic</w:t>
      </w:r>
    </w:p>
    <w:p w14:paraId="35D2316C"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Measurement</w:t>
      </w:r>
    </w:p>
    <w:p w14:paraId="5BBEBBEC"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Building drawing</w:t>
      </w:r>
    </w:p>
    <w:p w14:paraId="3F3C35B6"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Types of doors</w:t>
      </w:r>
    </w:p>
    <w:p w14:paraId="03E54CF4"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Methods of finishing processes</w:t>
      </w:r>
    </w:p>
    <w:p w14:paraId="0EC5EB36" w14:textId="77777777" w:rsidR="001543D9" w:rsidRPr="001543D9" w:rsidRDefault="001543D9" w:rsidP="001543D9">
      <w:pPr>
        <w:numPr>
          <w:ilvl w:val="0"/>
          <w:numId w:val="3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Marking and cutting tools and equipments</w:t>
      </w:r>
    </w:p>
    <w:p w14:paraId="59DD1D6E" w14:textId="77777777" w:rsidR="001543D9" w:rsidRPr="001543D9" w:rsidRDefault="001543D9" w:rsidP="001543D9">
      <w:pPr>
        <w:shd w:val="clear" w:color="auto" w:fill="FFFFFF"/>
        <w:spacing w:before="0" w:after="0" w:line="276" w:lineRule="auto"/>
        <w:ind w:left="720"/>
        <w:contextualSpacing/>
        <w:rPr>
          <w:rFonts w:eastAsia="Calibri" w:cs="Times New Roman"/>
          <w:bCs/>
          <w:noProof/>
          <w:color w:val="000000"/>
          <w:szCs w:val="24"/>
        </w:rPr>
      </w:pPr>
    </w:p>
    <w:p w14:paraId="12BEE240" w14:textId="77777777" w:rsidR="001543D9" w:rsidRPr="001543D9" w:rsidRDefault="001543D9" w:rsidP="001543D9">
      <w:pPr>
        <w:shd w:val="clear" w:color="auto" w:fill="FFFFFF"/>
        <w:spacing w:before="0" w:line="276" w:lineRule="auto"/>
        <w:rPr>
          <w:rFonts w:eastAsia="Calibri" w:cs="Times New Roman"/>
          <w:b/>
          <w:bCs/>
          <w:noProof/>
          <w:color w:val="000000"/>
          <w:szCs w:val="24"/>
        </w:rPr>
      </w:pPr>
      <w:r w:rsidRPr="001543D9">
        <w:rPr>
          <w:rFonts w:eastAsia="Calibri" w:cs="Times New Roman"/>
          <w:b/>
          <w:bCs/>
          <w:noProof/>
          <w:color w:val="000000"/>
          <w:szCs w:val="24"/>
        </w:rPr>
        <w:t>Skills</w:t>
      </w:r>
    </w:p>
    <w:p w14:paraId="3FFA6A32" w14:textId="77777777" w:rsidR="001543D9" w:rsidRPr="001543D9" w:rsidRDefault="001543D9" w:rsidP="001543D9">
      <w:pPr>
        <w:numPr>
          <w:ilvl w:val="0"/>
          <w:numId w:val="3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 xml:space="preserve">Measurement </w:t>
      </w:r>
    </w:p>
    <w:p w14:paraId="04C8DBCE" w14:textId="77777777" w:rsidR="001543D9" w:rsidRPr="001543D9" w:rsidRDefault="001543D9" w:rsidP="001543D9">
      <w:pPr>
        <w:numPr>
          <w:ilvl w:val="0"/>
          <w:numId w:val="3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Basic arithmetic</w:t>
      </w:r>
    </w:p>
    <w:p w14:paraId="28A526EF" w14:textId="77777777" w:rsidR="001543D9" w:rsidRPr="001543D9" w:rsidRDefault="001543D9" w:rsidP="001543D9">
      <w:pPr>
        <w:numPr>
          <w:ilvl w:val="0"/>
          <w:numId w:val="3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Design</w:t>
      </w:r>
    </w:p>
    <w:p w14:paraId="62D36208" w14:textId="77777777" w:rsidR="001543D9" w:rsidRPr="001543D9" w:rsidRDefault="001543D9" w:rsidP="001543D9">
      <w:pPr>
        <w:numPr>
          <w:ilvl w:val="0"/>
          <w:numId w:val="3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Computer literacy</w:t>
      </w:r>
    </w:p>
    <w:p w14:paraId="6264CA7C" w14:textId="77777777" w:rsidR="001543D9" w:rsidRPr="001543D9" w:rsidRDefault="001543D9" w:rsidP="001543D9">
      <w:pPr>
        <w:numPr>
          <w:ilvl w:val="0"/>
          <w:numId w:val="3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Planing</w:t>
      </w:r>
    </w:p>
    <w:p w14:paraId="4FB8E15F"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EVIDENCE GUIDE</w:t>
      </w:r>
    </w:p>
    <w:p w14:paraId="02AAC9B0" w14:textId="77777777" w:rsidR="001543D9" w:rsidRPr="001543D9" w:rsidRDefault="001543D9" w:rsidP="001543D9">
      <w:pPr>
        <w:spacing w:before="0" w:after="0" w:line="276" w:lineRule="auto"/>
        <w:jc w:val="both"/>
        <w:rPr>
          <w:rFonts w:eastAsia="Calibri" w:cs="Times New Roman"/>
          <w:color w:val="000000"/>
          <w:szCs w:val="24"/>
          <w:lang w:val="en-US"/>
        </w:rPr>
      </w:pPr>
      <w:r w:rsidRPr="001543D9">
        <w:rPr>
          <w:rFonts w:eastAsia="Calibri" w:cs="Times New Roman"/>
          <w:color w:val="000000"/>
          <w:szCs w:val="24"/>
          <w:lang w:val="en-US"/>
        </w:rPr>
        <w:t>This provides advice on assessment and must be read in conjunction with the performance criteria, required skills and knowledge and range.</w:t>
      </w:r>
    </w:p>
    <w:p w14:paraId="6D08260C" w14:textId="77777777" w:rsidR="001543D9" w:rsidRPr="001543D9" w:rsidRDefault="001543D9" w:rsidP="001543D9">
      <w:pPr>
        <w:spacing w:before="0" w:after="0" w:line="276" w:lineRule="auto"/>
        <w:jc w:val="both"/>
        <w:rPr>
          <w:rFonts w:eastAsia="Calibri" w:cs="Times New Roman"/>
          <w:color w:val="000000"/>
          <w:szCs w:val="24"/>
          <w:lang w:val="en-US"/>
        </w:rPr>
      </w:pPr>
    </w:p>
    <w:tbl>
      <w:tblPr>
        <w:tblW w:w="50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6754"/>
      </w:tblGrid>
      <w:tr w:rsidR="001543D9" w:rsidRPr="001543D9" w14:paraId="3085E6AF" w14:textId="77777777" w:rsidTr="00C36D61">
        <w:tc>
          <w:tcPr>
            <w:tcW w:w="1532" w:type="pct"/>
            <w:tcBorders>
              <w:top w:val="single" w:sz="4" w:space="0" w:color="auto"/>
              <w:left w:val="single" w:sz="4" w:space="0" w:color="auto"/>
              <w:bottom w:val="single" w:sz="4" w:space="0" w:color="auto"/>
              <w:right w:val="single" w:sz="4" w:space="0" w:color="auto"/>
            </w:tcBorders>
            <w:hideMark/>
          </w:tcPr>
          <w:p w14:paraId="6CA894A4" w14:textId="77777777" w:rsidR="001543D9" w:rsidRPr="001543D9" w:rsidRDefault="001543D9" w:rsidP="001543D9">
            <w:pPr>
              <w:numPr>
                <w:ilvl w:val="0"/>
                <w:numId w:val="182"/>
              </w:numPr>
              <w:shd w:val="clear" w:color="auto" w:fill="FFFFFF"/>
              <w:spacing w:before="0" w:after="0" w:line="276" w:lineRule="auto"/>
              <w:rPr>
                <w:rFonts w:eastAsia="Calibri" w:cs="Times New Roman"/>
                <w:color w:val="000000"/>
                <w:szCs w:val="24"/>
              </w:rPr>
            </w:pPr>
            <w:r w:rsidRPr="001543D9">
              <w:rPr>
                <w:rFonts w:eastAsia="Calibri" w:cs="Times New Roman"/>
                <w:color w:val="000000"/>
                <w:szCs w:val="24"/>
              </w:rPr>
              <w:t>Critical Aspects of Competency</w:t>
            </w:r>
          </w:p>
        </w:tc>
        <w:tc>
          <w:tcPr>
            <w:tcW w:w="3468" w:type="pct"/>
            <w:tcBorders>
              <w:top w:val="single" w:sz="4" w:space="0" w:color="auto"/>
              <w:left w:val="single" w:sz="4" w:space="0" w:color="auto"/>
              <w:bottom w:val="single" w:sz="4" w:space="0" w:color="auto"/>
              <w:right w:val="single" w:sz="4" w:space="0" w:color="auto"/>
            </w:tcBorders>
          </w:tcPr>
          <w:p w14:paraId="1A5B5948" w14:textId="77777777" w:rsidR="001543D9" w:rsidRPr="001543D9" w:rsidRDefault="001543D9" w:rsidP="001543D9">
            <w:pPr>
              <w:shd w:val="clear" w:color="auto" w:fill="FFFFFF"/>
              <w:tabs>
                <w:tab w:val="left" w:pos="702"/>
              </w:tabs>
              <w:spacing w:before="0" w:after="0" w:line="276" w:lineRule="auto"/>
              <w:ind w:left="357" w:hanging="357"/>
              <w:rPr>
                <w:rFonts w:eastAsia="Calibri" w:cs="Times New Roman"/>
                <w:color w:val="000000"/>
                <w:szCs w:val="24"/>
                <w:lang w:val="en-US"/>
              </w:rPr>
            </w:pPr>
            <w:r w:rsidRPr="001543D9">
              <w:rPr>
                <w:rFonts w:eastAsia="Calibri" w:cs="Times New Roman"/>
                <w:color w:val="000000"/>
                <w:szCs w:val="24"/>
                <w:lang w:val="en-US"/>
              </w:rPr>
              <w:t>Assessment requires evidence that the candidate:</w:t>
            </w:r>
          </w:p>
          <w:p w14:paraId="3D7CE2D1"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Handled the tools and equipment as per the manufacturer’s specifications</w:t>
            </w:r>
          </w:p>
          <w:p w14:paraId="7B164696"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Marked out product profiles as per the working drawings</w:t>
            </w:r>
          </w:p>
          <w:p w14:paraId="209EE074"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Cut out product profile as per the working drawings</w:t>
            </w:r>
          </w:p>
          <w:p w14:paraId="0A1594A4"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Marked out joints as per the working drawings</w:t>
            </w:r>
          </w:p>
          <w:p w14:paraId="78F40A87"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Cut out joints as per the working drawings</w:t>
            </w:r>
          </w:p>
          <w:p w14:paraId="4544CAAA"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Fixed the joints as per the working drawings</w:t>
            </w:r>
          </w:p>
          <w:p w14:paraId="7B1FABB4"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Mounted the door and window as per the working drawings</w:t>
            </w:r>
          </w:p>
          <w:p w14:paraId="090B1154"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Fixed the architrave as per the working drawings.</w:t>
            </w:r>
          </w:p>
          <w:p w14:paraId="08A47D97"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Prepared the surface as per the job requirements</w:t>
            </w:r>
          </w:p>
          <w:p w14:paraId="2972B491" w14:textId="77777777" w:rsidR="001543D9" w:rsidRPr="001543D9" w:rsidRDefault="001543D9" w:rsidP="001543D9">
            <w:pPr>
              <w:numPr>
                <w:ilvl w:val="1"/>
                <w:numId w:val="182"/>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Coated the surface as per the job requirements</w:t>
            </w:r>
          </w:p>
        </w:tc>
      </w:tr>
      <w:tr w:rsidR="001543D9" w:rsidRPr="001543D9" w14:paraId="221CE861" w14:textId="77777777" w:rsidTr="00C36D61">
        <w:tc>
          <w:tcPr>
            <w:tcW w:w="1532" w:type="pct"/>
            <w:tcBorders>
              <w:top w:val="single" w:sz="4" w:space="0" w:color="auto"/>
              <w:left w:val="single" w:sz="4" w:space="0" w:color="auto"/>
              <w:bottom w:val="single" w:sz="4" w:space="0" w:color="auto"/>
              <w:right w:val="single" w:sz="4" w:space="0" w:color="auto"/>
            </w:tcBorders>
            <w:hideMark/>
          </w:tcPr>
          <w:p w14:paraId="1BEF9068" w14:textId="77777777" w:rsidR="001543D9" w:rsidRPr="001543D9" w:rsidRDefault="001543D9" w:rsidP="001543D9">
            <w:pPr>
              <w:numPr>
                <w:ilvl w:val="0"/>
                <w:numId w:val="182"/>
              </w:numPr>
              <w:shd w:val="clear" w:color="auto" w:fill="FFFFFF"/>
              <w:spacing w:before="0" w:after="0" w:line="276" w:lineRule="auto"/>
              <w:ind w:left="357" w:hanging="357"/>
              <w:rPr>
                <w:rFonts w:eastAsia="Calibri" w:cs="Times New Roman"/>
                <w:color w:val="000000"/>
                <w:szCs w:val="24"/>
                <w:lang w:val="en-US"/>
              </w:rPr>
            </w:pPr>
            <w:r w:rsidRPr="001543D9">
              <w:rPr>
                <w:rFonts w:eastAsia="Calibri" w:cs="Times New Roman"/>
                <w:color w:val="000000"/>
                <w:szCs w:val="24"/>
                <w:lang w:val="en-US"/>
              </w:rPr>
              <w:t>Resource Implications</w:t>
            </w:r>
          </w:p>
        </w:tc>
        <w:tc>
          <w:tcPr>
            <w:tcW w:w="3468" w:type="pct"/>
            <w:tcBorders>
              <w:top w:val="single" w:sz="4" w:space="0" w:color="auto"/>
              <w:left w:val="single" w:sz="4" w:space="0" w:color="auto"/>
              <w:bottom w:val="single" w:sz="4" w:space="0" w:color="auto"/>
              <w:right w:val="single" w:sz="4" w:space="0" w:color="auto"/>
            </w:tcBorders>
            <w:hideMark/>
          </w:tcPr>
          <w:p w14:paraId="5083AE89" w14:textId="77777777" w:rsidR="001543D9" w:rsidRPr="001543D9" w:rsidRDefault="001543D9" w:rsidP="001543D9">
            <w:pPr>
              <w:spacing w:before="0" w:after="0" w:line="240" w:lineRule="auto"/>
              <w:ind w:hanging="18"/>
              <w:jc w:val="both"/>
              <w:rPr>
                <w:rFonts w:eastAsia="Calibri" w:cs="Times New Roman"/>
                <w:szCs w:val="24"/>
              </w:rPr>
            </w:pPr>
            <w:r w:rsidRPr="001543D9">
              <w:rPr>
                <w:rFonts w:eastAsia="Calibri" w:cs="Times New Roman"/>
                <w:szCs w:val="24"/>
              </w:rPr>
              <w:t xml:space="preserve">The following resources should be provided: </w:t>
            </w:r>
          </w:p>
          <w:p w14:paraId="66CBA5EB" w14:textId="77777777" w:rsidR="001543D9" w:rsidRPr="001543D9" w:rsidRDefault="001543D9" w:rsidP="001543D9">
            <w:pPr>
              <w:numPr>
                <w:ilvl w:val="1"/>
                <w:numId w:val="182"/>
              </w:numPr>
              <w:spacing w:before="0" w:after="0" w:line="240" w:lineRule="auto"/>
              <w:contextualSpacing/>
              <w:jc w:val="both"/>
              <w:rPr>
                <w:rFonts w:eastAsia="Calibri" w:cs="Times New Roman"/>
                <w:szCs w:val="24"/>
              </w:rPr>
            </w:pPr>
            <w:r w:rsidRPr="001543D9">
              <w:rPr>
                <w:rFonts w:eastAsia="Calibri" w:cs="Times New Roman"/>
                <w:szCs w:val="24"/>
              </w:rPr>
              <w:t xml:space="preserve">appropriately simulated environment where assessment can </w:t>
            </w:r>
            <w:r w:rsidRPr="001543D9">
              <w:rPr>
                <w:rFonts w:eastAsia="Calibri" w:cs="Times New Roman"/>
                <w:szCs w:val="24"/>
              </w:rPr>
              <w:lastRenderedPageBreak/>
              <w:t xml:space="preserve">take place </w:t>
            </w:r>
          </w:p>
          <w:p w14:paraId="2DA914A5" w14:textId="77777777" w:rsidR="001543D9" w:rsidRPr="001543D9" w:rsidRDefault="001543D9" w:rsidP="001543D9">
            <w:pPr>
              <w:numPr>
                <w:ilvl w:val="1"/>
                <w:numId w:val="182"/>
              </w:numPr>
              <w:spacing w:before="0" w:after="0" w:line="240" w:lineRule="auto"/>
              <w:contextualSpacing/>
              <w:jc w:val="both"/>
              <w:rPr>
                <w:rFonts w:eastAsia="Calibri" w:cs="Times New Roman"/>
                <w:szCs w:val="24"/>
              </w:rPr>
            </w:pPr>
            <w:r w:rsidRPr="001543D9">
              <w:rPr>
                <w:rFonts w:eastAsia="Calibri" w:cs="Times New Roman"/>
                <w:szCs w:val="24"/>
              </w:rPr>
              <w:t>Access to relevant work environment</w:t>
            </w:r>
          </w:p>
          <w:p w14:paraId="4A89C379" w14:textId="77777777" w:rsidR="001543D9" w:rsidRPr="001543D9" w:rsidRDefault="001543D9" w:rsidP="001543D9">
            <w:pPr>
              <w:numPr>
                <w:ilvl w:val="1"/>
                <w:numId w:val="182"/>
              </w:numPr>
              <w:spacing w:before="0" w:after="0" w:line="240" w:lineRule="auto"/>
              <w:contextualSpacing/>
              <w:jc w:val="both"/>
              <w:rPr>
                <w:rFonts w:eastAsia="Calibri" w:cs="Times New Roman"/>
                <w:szCs w:val="24"/>
              </w:rPr>
            </w:pPr>
            <w:r w:rsidRPr="001543D9">
              <w:rPr>
                <w:rFonts w:eastAsia="Calibri" w:cs="Times New Roman"/>
                <w:szCs w:val="24"/>
              </w:rPr>
              <w:t>Resources relevant to the proposed activity or tasks</w:t>
            </w:r>
          </w:p>
        </w:tc>
      </w:tr>
      <w:tr w:rsidR="001543D9" w:rsidRPr="001543D9" w14:paraId="1975FC80" w14:textId="77777777" w:rsidTr="00C36D61">
        <w:tc>
          <w:tcPr>
            <w:tcW w:w="1532" w:type="pct"/>
            <w:tcBorders>
              <w:top w:val="single" w:sz="4" w:space="0" w:color="auto"/>
              <w:left w:val="single" w:sz="4" w:space="0" w:color="auto"/>
              <w:bottom w:val="single" w:sz="4" w:space="0" w:color="auto"/>
              <w:right w:val="single" w:sz="4" w:space="0" w:color="auto"/>
            </w:tcBorders>
            <w:hideMark/>
          </w:tcPr>
          <w:p w14:paraId="4A0B8889" w14:textId="77777777" w:rsidR="001543D9" w:rsidRPr="001543D9" w:rsidRDefault="001543D9" w:rsidP="001543D9">
            <w:pPr>
              <w:numPr>
                <w:ilvl w:val="0"/>
                <w:numId w:val="182"/>
              </w:numPr>
              <w:shd w:val="clear" w:color="auto" w:fill="FFFFFF"/>
              <w:tabs>
                <w:tab w:val="left" w:pos="0"/>
              </w:tabs>
              <w:spacing w:before="0" w:after="0" w:line="276" w:lineRule="auto"/>
              <w:ind w:left="357" w:hanging="357"/>
              <w:rPr>
                <w:rFonts w:eastAsia="Calibri" w:cs="Times New Roman"/>
                <w:color w:val="000000"/>
                <w:szCs w:val="24"/>
                <w:lang w:val="en-US"/>
              </w:rPr>
            </w:pPr>
            <w:r w:rsidRPr="001543D9">
              <w:rPr>
                <w:rFonts w:eastAsia="Calibri" w:cs="Times New Roman"/>
                <w:color w:val="000000"/>
                <w:szCs w:val="24"/>
                <w:lang w:val="en-US"/>
              </w:rPr>
              <w:lastRenderedPageBreak/>
              <w:t>Methods of Assessment</w:t>
            </w:r>
          </w:p>
        </w:tc>
        <w:tc>
          <w:tcPr>
            <w:tcW w:w="3468" w:type="pct"/>
            <w:tcBorders>
              <w:top w:val="single" w:sz="4" w:space="0" w:color="auto"/>
              <w:left w:val="single" w:sz="4" w:space="0" w:color="auto"/>
              <w:bottom w:val="single" w:sz="4" w:space="0" w:color="auto"/>
              <w:right w:val="single" w:sz="4" w:space="0" w:color="auto"/>
            </w:tcBorders>
            <w:hideMark/>
          </w:tcPr>
          <w:p w14:paraId="3781CB8F" w14:textId="77777777" w:rsidR="001543D9" w:rsidRPr="001543D9" w:rsidRDefault="001543D9" w:rsidP="001543D9">
            <w:pPr>
              <w:tabs>
                <w:tab w:val="left" w:pos="702"/>
              </w:tabs>
              <w:spacing w:before="0" w:after="0" w:line="240" w:lineRule="auto"/>
              <w:jc w:val="both"/>
              <w:rPr>
                <w:rFonts w:eastAsia="Calibri" w:cs="Times New Roman"/>
                <w:szCs w:val="24"/>
              </w:rPr>
            </w:pPr>
            <w:r w:rsidRPr="001543D9">
              <w:rPr>
                <w:rFonts w:eastAsia="Calibri" w:cs="Times New Roman"/>
                <w:szCs w:val="24"/>
              </w:rPr>
              <w:t xml:space="preserve">Competency in this unit may be assessed through: </w:t>
            </w:r>
          </w:p>
          <w:p w14:paraId="096AF3FC" w14:textId="77777777" w:rsidR="001543D9" w:rsidRPr="001543D9" w:rsidRDefault="001543D9" w:rsidP="001543D9">
            <w:pPr>
              <w:numPr>
                <w:ilvl w:val="1"/>
                <w:numId w:val="182"/>
              </w:numPr>
              <w:spacing w:before="0" w:after="0"/>
              <w:contextualSpacing/>
              <w:rPr>
                <w:rFonts w:eastAsia="Calibri" w:cs="Times New Roman"/>
                <w:szCs w:val="24"/>
              </w:rPr>
            </w:pPr>
            <w:r w:rsidRPr="001543D9">
              <w:rPr>
                <w:rFonts w:eastAsia="Calibri" w:cs="Times New Roman"/>
                <w:szCs w:val="24"/>
              </w:rPr>
              <w:t>Practical</w:t>
            </w:r>
          </w:p>
          <w:p w14:paraId="671EC583" w14:textId="77777777" w:rsidR="001543D9" w:rsidRPr="001543D9" w:rsidRDefault="001543D9" w:rsidP="001543D9">
            <w:pPr>
              <w:numPr>
                <w:ilvl w:val="1"/>
                <w:numId w:val="182"/>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Projects</w:t>
            </w:r>
          </w:p>
          <w:p w14:paraId="228C30EC" w14:textId="77777777" w:rsidR="001543D9" w:rsidRPr="001543D9" w:rsidRDefault="001543D9" w:rsidP="001543D9">
            <w:pPr>
              <w:numPr>
                <w:ilvl w:val="1"/>
                <w:numId w:val="182"/>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Written tests</w:t>
            </w:r>
          </w:p>
          <w:p w14:paraId="773D8AA6" w14:textId="77777777" w:rsidR="001543D9" w:rsidRPr="001543D9" w:rsidRDefault="001543D9" w:rsidP="001543D9">
            <w:pPr>
              <w:numPr>
                <w:ilvl w:val="1"/>
                <w:numId w:val="182"/>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Portfolio of evidence</w:t>
            </w:r>
          </w:p>
          <w:p w14:paraId="0EFCF5FF" w14:textId="77777777" w:rsidR="001543D9" w:rsidRPr="001543D9" w:rsidRDefault="001543D9" w:rsidP="001543D9">
            <w:pPr>
              <w:numPr>
                <w:ilvl w:val="1"/>
                <w:numId w:val="182"/>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Third party reports</w:t>
            </w:r>
          </w:p>
        </w:tc>
      </w:tr>
      <w:tr w:rsidR="001543D9" w:rsidRPr="001543D9" w14:paraId="17392A36" w14:textId="77777777" w:rsidTr="00C36D61">
        <w:tc>
          <w:tcPr>
            <w:tcW w:w="1532" w:type="pct"/>
            <w:tcBorders>
              <w:top w:val="single" w:sz="4" w:space="0" w:color="auto"/>
              <w:left w:val="single" w:sz="4" w:space="0" w:color="auto"/>
              <w:bottom w:val="single" w:sz="4" w:space="0" w:color="auto"/>
              <w:right w:val="single" w:sz="4" w:space="0" w:color="auto"/>
            </w:tcBorders>
            <w:hideMark/>
          </w:tcPr>
          <w:p w14:paraId="5E646B34" w14:textId="77777777" w:rsidR="001543D9" w:rsidRPr="001543D9" w:rsidRDefault="001543D9" w:rsidP="001543D9">
            <w:pPr>
              <w:numPr>
                <w:ilvl w:val="0"/>
                <w:numId w:val="182"/>
              </w:numPr>
              <w:shd w:val="clear" w:color="auto" w:fill="FFFFFF"/>
              <w:tabs>
                <w:tab w:val="left" w:pos="-5508"/>
              </w:tabs>
              <w:spacing w:before="0" w:after="0" w:line="276" w:lineRule="auto"/>
              <w:ind w:left="357" w:hanging="357"/>
              <w:rPr>
                <w:rFonts w:eastAsia="Calibri" w:cs="Times New Roman"/>
                <w:color w:val="000000"/>
                <w:szCs w:val="24"/>
                <w:lang w:val="en-US"/>
              </w:rPr>
            </w:pPr>
            <w:r w:rsidRPr="001543D9">
              <w:rPr>
                <w:rFonts w:eastAsia="Calibri" w:cs="Times New Roman"/>
                <w:color w:val="000000"/>
                <w:szCs w:val="24"/>
                <w:lang w:val="en-US"/>
              </w:rPr>
              <w:t>Context of Assessment</w:t>
            </w:r>
          </w:p>
        </w:tc>
        <w:tc>
          <w:tcPr>
            <w:tcW w:w="3468" w:type="pct"/>
            <w:tcBorders>
              <w:top w:val="single" w:sz="4" w:space="0" w:color="auto"/>
              <w:left w:val="single" w:sz="4" w:space="0" w:color="auto"/>
              <w:bottom w:val="single" w:sz="4" w:space="0" w:color="auto"/>
              <w:right w:val="single" w:sz="4" w:space="0" w:color="auto"/>
            </w:tcBorders>
            <w:hideMark/>
          </w:tcPr>
          <w:p w14:paraId="4D718647" w14:textId="77777777" w:rsidR="001543D9" w:rsidRPr="001543D9" w:rsidRDefault="001543D9" w:rsidP="001543D9">
            <w:pPr>
              <w:spacing w:before="0" w:after="0" w:line="276" w:lineRule="auto"/>
              <w:rPr>
                <w:rFonts w:eastAsia="Calibri" w:cs="Times New Roman"/>
                <w:color w:val="FF0000"/>
                <w:szCs w:val="24"/>
                <w:lang w:val="en-US"/>
              </w:rPr>
            </w:pPr>
            <w:r w:rsidRPr="001543D9">
              <w:rPr>
                <w:rFonts w:eastAsia="Calibri" w:cs="Times New Roman"/>
                <w:szCs w:val="24"/>
                <w:lang w:val="en-US"/>
              </w:rPr>
              <w:t xml:space="preserve">The competency may be assessed in a </w:t>
            </w:r>
            <w:r w:rsidRPr="001543D9">
              <w:rPr>
                <w:rFonts w:eastAsia="Calibri" w:cs="Times New Roman"/>
                <w:noProof/>
                <w:lang w:val="en-US"/>
              </w:rPr>
              <w:t>workplace or a simulated workplace</w:t>
            </w:r>
          </w:p>
        </w:tc>
      </w:tr>
      <w:tr w:rsidR="001543D9" w:rsidRPr="001543D9" w14:paraId="443DB1E9" w14:textId="77777777" w:rsidTr="00C36D61">
        <w:tc>
          <w:tcPr>
            <w:tcW w:w="1532" w:type="pct"/>
            <w:tcBorders>
              <w:top w:val="single" w:sz="4" w:space="0" w:color="auto"/>
              <w:left w:val="single" w:sz="4" w:space="0" w:color="auto"/>
              <w:bottom w:val="single" w:sz="4" w:space="0" w:color="auto"/>
              <w:right w:val="single" w:sz="4" w:space="0" w:color="auto"/>
            </w:tcBorders>
            <w:hideMark/>
          </w:tcPr>
          <w:p w14:paraId="071519FC" w14:textId="77777777" w:rsidR="001543D9" w:rsidRPr="001543D9" w:rsidRDefault="001543D9" w:rsidP="001543D9">
            <w:pPr>
              <w:numPr>
                <w:ilvl w:val="0"/>
                <w:numId w:val="18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Guidance information for assessment</w:t>
            </w:r>
          </w:p>
        </w:tc>
        <w:tc>
          <w:tcPr>
            <w:tcW w:w="3468" w:type="pct"/>
            <w:tcBorders>
              <w:top w:val="single" w:sz="4" w:space="0" w:color="auto"/>
              <w:left w:val="single" w:sz="4" w:space="0" w:color="auto"/>
              <w:bottom w:val="single" w:sz="4" w:space="0" w:color="auto"/>
              <w:right w:val="single" w:sz="4" w:space="0" w:color="auto"/>
            </w:tcBorders>
            <w:hideMark/>
          </w:tcPr>
          <w:p w14:paraId="4F928D25"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szCs w:val="24"/>
                <w:lang w:val="en-US"/>
              </w:rPr>
              <w:t>Holistic assessment with other units relevant to the industry sector, workplace and job role is recommended.</w:t>
            </w:r>
          </w:p>
        </w:tc>
      </w:tr>
    </w:tbl>
    <w:p w14:paraId="26BFD034" w14:textId="77777777" w:rsidR="001543D9" w:rsidRDefault="001543D9" w:rsidP="001A7D21">
      <w:pPr>
        <w:keepNext/>
        <w:keepLines/>
        <w:jc w:val="center"/>
        <w:outlineLvl w:val="1"/>
        <w:rPr>
          <w:rFonts w:eastAsia="Times New Roman" w:cs="Times New Roman"/>
          <w:b/>
          <w:szCs w:val="24"/>
        </w:rPr>
      </w:pPr>
    </w:p>
    <w:p w14:paraId="37D22225" w14:textId="77777777" w:rsidR="001543D9" w:rsidRDefault="001543D9">
      <w:pPr>
        <w:spacing w:before="0" w:after="0" w:line="240" w:lineRule="auto"/>
        <w:rPr>
          <w:rFonts w:eastAsia="Times New Roman" w:cs="Times New Roman"/>
          <w:b/>
          <w:szCs w:val="24"/>
        </w:rPr>
      </w:pPr>
      <w:r>
        <w:rPr>
          <w:rFonts w:eastAsia="Times New Roman" w:cs="Times New Roman"/>
          <w:b/>
          <w:szCs w:val="24"/>
        </w:rPr>
        <w:br w:type="page"/>
      </w:r>
    </w:p>
    <w:bookmarkEnd w:id="59"/>
    <w:bookmarkEnd w:id="60"/>
    <w:p w14:paraId="4BDE44F0" w14:textId="77777777" w:rsidR="001543D9" w:rsidRPr="001543D9" w:rsidRDefault="001543D9" w:rsidP="001543D9">
      <w:pPr>
        <w:keepNext/>
        <w:keepLines/>
        <w:jc w:val="center"/>
        <w:outlineLvl w:val="1"/>
        <w:rPr>
          <w:rFonts w:eastAsia="Times New Roman" w:cs="Times New Roman"/>
          <w:b/>
          <w:szCs w:val="26"/>
        </w:rPr>
      </w:pPr>
      <w:r w:rsidRPr="001543D9">
        <w:rPr>
          <w:rFonts w:eastAsia="Times New Roman" w:cs="Times New Roman"/>
          <w:b/>
          <w:szCs w:val="26"/>
        </w:rPr>
        <w:lastRenderedPageBreak/>
        <w:t>FABRICATE TIMBER FURNITURE ITEMS</w:t>
      </w:r>
    </w:p>
    <w:p w14:paraId="29079331" w14:textId="77777777" w:rsidR="001543D9" w:rsidRPr="001543D9" w:rsidRDefault="001543D9" w:rsidP="001543D9">
      <w:pPr>
        <w:shd w:val="clear" w:color="auto" w:fill="FFFFFF"/>
        <w:spacing w:before="0" w:line="276" w:lineRule="auto"/>
        <w:ind w:left="357" w:hanging="357"/>
        <w:rPr>
          <w:rFonts w:eastAsia="Calibri" w:cs="Times New Roman"/>
          <w:bCs/>
          <w:color w:val="000000"/>
          <w:szCs w:val="24"/>
          <w:lang w:val="fr-FR"/>
        </w:rPr>
      </w:pPr>
      <w:r w:rsidRPr="001543D9">
        <w:rPr>
          <w:rFonts w:eastAsia="Calibri" w:cs="Times New Roman"/>
          <w:b/>
          <w:color w:val="000000"/>
          <w:szCs w:val="24"/>
          <w:lang w:val="en-US"/>
        </w:rPr>
        <w:t xml:space="preserve">UNIT CODE: </w:t>
      </w:r>
      <w:r w:rsidRPr="001543D9">
        <w:rPr>
          <w:rFonts w:eastAsia="Calibri" w:cs="Times New Roman"/>
          <w:b/>
          <w:szCs w:val="24"/>
          <w:lang w:val="fr-FR"/>
        </w:rPr>
        <w:t>0732 351 07A</w:t>
      </w:r>
    </w:p>
    <w:p w14:paraId="22A676C6"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UNIT DESCRIPTION</w:t>
      </w:r>
    </w:p>
    <w:p w14:paraId="672757B4" w14:textId="77777777" w:rsidR="001543D9" w:rsidRPr="001543D9" w:rsidRDefault="001543D9" w:rsidP="001543D9">
      <w:pPr>
        <w:spacing w:after="0" w:line="360" w:lineRule="auto"/>
        <w:rPr>
          <w:rFonts w:eastAsia="Calibri" w:cs="Times New Roman"/>
          <w:szCs w:val="24"/>
        </w:rPr>
      </w:pPr>
      <w:r w:rsidRPr="001543D9">
        <w:rPr>
          <w:rFonts w:eastAsia="Calibri" w:cs="Times New Roman"/>
          <w:szCs w:val="24"/>
        </w:rPr>
        <w:t xml:space="preserve">This unit describes </w:t>
      </w:r>
      <w:r w:rsidRPr="001543D9">
        <w:rPr>
          <w:rFonts w:eastAsia="Calibri" w:cs="Times New Roman"/>
          <w:szCs w:val="24"/>
          <w:lang w:val="en-ZA" w:eastAsia="fr-FR"/>
        </w:rPr>
        <w:t xml:space="preserve">the competences </w:t>
      </w:r>
      <w:r w:rsidRPr="001543D9">
        <w:rPr>
          <w:rFonts w:eastAsia="Calibri" w:cs="Times New Roman"/>
          <w:szCs w:val="24"/>
        </w:rPr>
        <w:t>required to Fabricate timber furniture items. It involves interpreting working drawings, making up furniture components, assembling furniture components and performing furniture finishes.</w:t>
      </w:r>
    </w:p>
    <w:p w14:paraId="6B5C830F"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p>
    <w:p w14:paraId="571CBB27"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r w:rsidRPr="001543D9">
        <w:rPr>
          <w:rFonts w:eastAsia="Calibri" w:cs="Times New Roman"/>
          <w:b/>
          <w:bCs/>
          <w:caps/>
          <w:noProof/>
          <w:color w:val="000000"/>
          <w:szCs w:val="24"/>
        </w:rPr>
        <w:t xml:space="preserve">ELEMENTS AND PERFORMANCE CRITERIA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5953"/>
      </w:tblGrid>
      <w:tr w:rsidR="001543D9" w:rsidRPr="001543D9" w14:paraId="2907FD9E" w14:textId="77777777" w:rsidTr="00C36D61">
        <w:trPr>
          <w:tblHeader/>
        </w:trPr>
        <w:tc>
          <w:tcPr>
            <w:tcW w:w="2689" w:type="dxa"/>
            <w:shd w:val="clear" w:color="auto" w:fill="auto"/>
            <w:vAlign w:val="center"/>
          </w:tcPr>
          <w:p w14:paraId="0444A5CE"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ELEMENT</w:t>
            </w:r>
          </w:p>
        </w:tc>
        <w:tc>
          <w:tcPr>
            <w:tcW w:w="5953" w:type="dxa"/>
            <w:shd w:val="clear" w:color="auto" w:fill="auto"/>
          </w:tcPr>
          <w:p w14:paraId="5899931F"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PERFORMANCE CRITERIA</w:t>
            </w:r>
          </w:p>
          <w:p w14:paraId="16ADEA73" w14:textId="77777777" w:rsidR="001543D9" w:rsidRPr="001543D9" w:rsidRDefault="001543D9" w:rsidP="001543D9">
            <w:pPr>
              <w:shd w:val="clear" w:color="auto" w:fill="FFFFFF"/>
              <w:spacing w:before="0" w:after="0" w:line="276" w:lineRule="auto"/>
              <w:rPr>
                <w:rFonts w:eastAsia="Calibri" w:cs="Times New Roman"/>
                <w:bCs/>
                <w:color w:val="000000"/>
                <w:szCs w:val="24"/>
              </w:rPr>
            </w:pPr>
            <w:r w:rsidRPr="001543D9">
              <w:rPr>
                <w:rFonts w:eastAsia="Calibri" w:cs="Times New Roman"/>
                <w:bCs/>
                <w:i/>
                <w:color w:val="000000"/>
                <w:szCs w:val="24"/>
              </w:rPr>
              <w:t>(Bold and italicized terms are elaborated in the Range)</w:t>
            </w:r>
          </w:p>
        </w:tc>
      </w:tr>
      <w:tr w:rsidR="001543D9" w:rsidRPr="001543D9" w14:paraId="5057DCD6" w14:textId="77777777" w:rsidTr="00C36D61">
        <w:tc>
          <w:tcPr>
            <w:tcW w:w="2689" w:type="dxa"/>
          </w:tcPr>
          <w:p w14:paraId="329966F3" w14:textId="77777777" w:rsidR="001543D9" w:rsidRPr="001543D9" w:rsidRDefault="001543D9" w:rsidP="001543D9">
            <w:pPr>
              <w:numPr>
                <w:ilvl w:val="0"/>
                <w:numId w:val="118"/>
              </w:numPr>
              <w:spacing w:before="0" w:after="0" w:line="276" w:lineRule="auto"/>
              <w:ind w:left="312" w:hanging="312"/>
              <w:contextualSpacing/>
              <w:rPr>
                <w:rFonts w:eastAsia="Calibri" w:cs="Times New Roman"/>
                <w:szCs w:val="24"/>
              </w:rPr>
            </w:pPr>
            <w:r w:rsidRPr="001543D9">
              <w:rPr>
                <w:rFonts w:eastAsia="Calibri" w:cs="Times New Roman"/>
                <w:szCs w:val="24"/>
              </w:rPr>
              <w:t>Interpret Working Drawings</w:t>
            </w:r>
          </w:p>
        </w:tc>
        <w:tc>
          <w:tcPr>
            <w:tcW w:w="5953" w:type="dxa"/>
          </w:tcPr>
          <w:p w14:paraId="420F35DE"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The purpose of working drawings is explained, including their role in furniture fabrication as per the requirements.</w:t>
            </w:r>
          </w:p>
          <w:p w14:paraId="5C926B53"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Types of drawings are identified and described as per job requirement.</w:t>
            </w:r>
          </w:p>
          <w:p w14:paraId="782C3BA5"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The concept of scale is explained and used to calculate actual dimensions using architectural scales.</w:t>
            </w:r>
          </w:p>
          <w:p w14:paraId="53F929BE"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Key components of working drawings are identified as per the job requirement.</w:t>
            </w:r>
          </w:p>
          <w:p w14:paraId="18C34128"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Drawings are accurately read and interpreted as per the requirements.</w:t>
            </w:r>
          </w:p>
          <w:p w14:paraId="15A75AEC"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Information from drawings is applied correctly in work processes as per job requirements.</w:t>
            </w:r>
          </w:p>
        </w:tc>
      </w:tr>
      <w:tr w:rsidR="001543D9" w:rsidRPr="001543D9" w14:paraId="72FFCEA9" w14:textId="77777777" w:rsidTr="00C36D61">
        <w:tc>
          <w:tcPr>
            <w:tcW w:w="2689" w:type="dxa"/>
          </w:tcPr>
          <w:p w14:paraId="55BFD40F" w14:textId="77777777" w:rsidR="001543D9" w:rsidRPr="001543D9" w:rsidRDefault="001543D9" w:rsidP="001543D9">
            <w:pPr>
              <w:numPr>
                <w:ilvl w:val="0"/>
                <w:numId w:val="118"/>
              </w:numPr>
              <w:spacing w:before="0" w:after="0" w:line="276" w:lineRule="auto"/>
              <w:ind w:left="312" w:hanging="312"/>
              <w:contextualSpacing/>
              <w:rPr>
                <w:rFonts w:eastAsia="Times New Roman" w:cs="Times New Roman"/>
                <w:szCs w:val="24"/>
              </w:rPr>
            </w:pPr>
            <w:r w:rsidRPr="001543D9">
              <w:rPr>
                <w:rFonts w:eastAsia="Times New Roman" w:cs="Times New Roman"/>
                <w:szCs w:val="24"/>
              </w:rPr>
              <w:t>Make-up furniture components</w:t>
            </w:r>
          </w:p>
        </w:tc>
        <w:tc>
          <w:tcPr>
            <w:tcW w:w="5953" w:type="dxa"/>
          </w:tcPr>
          <w:p w14:paraId="3B3726E1"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Personal protective equipment (PPE) is donned as per job requirements</w:t>
            </w:r>
          </w:p>
          <w:p w14:paraId="4DDB6100"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Furniture component profile </w:t>
            </w:r>
            <w:r w:rsidRPr="001543D9">
              <w:rPr>
                <w:rFonts w:eastAsia="Calibri" w:cs="Times New Roman"/>
                <w:b/>
                <w:bCs/>
                <w:i/>
                <w:iCs/>
              </w:rPr>
              <w:t>cutting-out tools</w:t>
            </w:r>
            <w:r w:rsidRPr="001543D9">
              <w:rPr>
                <w:rFonts w:eastAsia="Calibri" w:cs="Times New Roman"/>
              </w:rPr>
              <w:t xml:space="preserve"> are handled as per manufacturers specifications</w:t>
            </w:r>
          </w:p>
          <w:p w14:paraId="74251FFA"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w:t>
            </w:r>
            <w:r w:rsidRPr="001543D9">
              <w:rPr>
                <w:rFonts w:eastAsia="Calibri" w:cs="Times New Roman"/>
                <w:b/>
                <w:bCs/>
                <w:i/>
                <w:iCs/>
              </w:rPr>
              <w:t>Furniture component materials</w:t>
            </w:r>
            <w:r w:rsidRPr="001543D9">
              <w:rPr>
                <w:rFonts w:eastAsia="Calibri" w:cs="Times New Roman"/>
              </w:rPr>
              <w:t xml:space="preserve"> are assembled as per working drawings</w:t>
            </w:r>
          </w:p>
          <w:p w14:paraId="4F48B800"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w:t>
            </w:r>
            <w:r w:rsidRPr="001543D9">
              <w:rPr>
                <w:rFonts w:eastAsia="Calibri" w:cs="Times New Roman"/>
                <w:b/>
                <w:bCs/>
                <w:i/>
                <w:iCs/>
              </w:rPr>
              <w:t>Furniture component</w:t>
            </w:r>
            <w:r w:rsidRPr="001543D9">
              <w:rPr>
                <w:rFonts w:eastAsia="Calibri" w:cs="Times New Roman"/>
              </w:rPr>
              <w:t xml:space="preserve"> profile is marked out as per the working drawings</w:t>
            </w:r>
          </w:p>
          <w:p w14:paraId="33C7AD58"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Furniture component profile is cut out as per the working drawing</w:t>
            </w:r>
          </w:p>
          <w:p w14:paraId="0E51DE8A"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Furniture joints are marked out as per the working drawing</w:t>
            </w:r>
          </w:p>
          <w:p w14:paraId="75D3183D"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Furniture joints are cut out as per the working drawing</w:t>
            </w:r>
          </w:p>
          <w:p w14:paraId="3E55E0A2"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Furniture joints are fitted as per the working drawings</w:t>
            </w:r>
          </w:p>
          <w:p w14:paraId="7F978615"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rPr>
            </w:pPr>
            <w:r w:rsidRPr="001543D9">
              <w:rPr>
                <w:rFonts w:eastAsia="Calibri" w:cs="Times New Roman"/>
              </w:rPr>
              <w:t xml:space="preserve"> Housekeeping practices are carried out as per workplace procedures.</w:t>
            </w:r>
          </w:p>
        </w:tc>
      </w:tr>
      <w:tr w:rsidR="001543D9" w:rsidRPr="001543D9" w14:paraId="4DF2F914" w14:textId="77777777" w:rsidTr="00C36D61">
        <w:tc>
          <w:tcPr>
            <w:tcW w:w="2689" w:type="dxa"/>
          </w:tcPr>
          <w:p w14:paraId="5AA80D1F" w14:textId="77777777" w:rsidR="001543D9" w:rsidRPr="001543D9" w:rsidRDefault="001543D9" w:rsidP="001543D9">
            <w:pPr>
              <w:numPr>
                <w:ilvl w:val="0"/>
                <w:numId w:val="118"/>
              </w:numPr>
              <w:spacing w:before="0" w:after="0" w:line="276" w:lineRule="auto"/>
              <w:ind w:left="312" w:hanging="312"/>
              <w:contextualSpacing/>
              <w:rPr>
                <w:rFonts w:eastAsia="Calibri" w:cs="Times New Roman"/>
                <w:szCs w:val="24"/>
              </w:rPr>
            </w:pPr>
            <w:r w:rsidRPr="001543D9">
              <w:rPr>
                <w:rFonts w:eastAsia="Times New Roman" w:cs="Times New Roman"/>
                <w:szCs w:val="24"/>
              </w:rPr>
              <w:t>Assemble furniture components</w:t>
            </w:r>
          </w:p>
        </w:tc>
        <w:tc>
          <w:tcPr>
            <w:tcW w:w="5953" w:type="dxa"/>
          </w:tcPr>
          <w:p w14:paraId="7C0C5578" w14:textId="77777777" w:rsidR="001543D9" w:rsidRPr="001543D9" w:rsidRDefault="001543D9" w:rsidP="001543D9">
            <w:pPr>
              <w:numPr>
                <w:ilvl w:val="0"/>
                <w:numId w:val="126"/>
              </w:numPr>
              <w:shd w:val="clear" w:color="auto" w:fill="FFFFFF"/>
              <w:spacing w:before="0" w:after="0" w:line="240" w:lineRule="auto"/>
              <w:jc w:val="both"/>
              <w:rPr>
                <w:rFonts w:eastAsia="Calibri" w:cs="Times New Roman"/>
                <w:vanish/>
                <w:color w:val="000000"/>
              </w:rPr>
            </w:pPr>
          </w:p>
          <w:p w14:paraId="0037DC6D" w14:textId="77777777" w:rsidR="001543D9" w:rsidRPr="001543D9" w:rsidRDefault="001543D9" w:rsidP="001543D9">
            <w:pPr>
              <w:numPr>
                <w:ilvl w:val="1"/>
                <w:numId w:val="118"/>
              </w:numPr>
              <w:shd w:val="clear" w:color="auto" w:fill="FFFFFF"/>
              <w:spacing w:before="0" w:after="0" w:line="240" w:lineRule="auto"/>
              <w:contextualSpacing/>
              <w:jc w:val="both"/>
              <w:rPr>
                <w:rFonts w:eastAsia="Calibri" w:cs="Times New Roman"/>
                <w:color w:val="000000"/>
              </w:rPr>
            </w:pPr>
            <w:r w:rsidRPr="001543D9">
              <w:rPr>
                <w:rFonts w:eastAsia="Calibri" w:cs="Times New Roman"/>
                <w:color w:val="000000"/>
              </w:rPr>
              <w:t>Personal protective equipment (PPE) is donned as per job requirements</w:t>
            </w:r>
          </w:p>
          <w:p w14:paraId="7A0FF093" w14:textId="77777777" w:rsidR="001543D9" w:rsidRPr="001543D9" w:rsidRDefault="001543D9" w:rsidP="001543D9">
            <w:pPr>
              <w:numPr>
                <w:ilvl w:val="1"/>
                <w:numId w:val="118"/>
              </w:numPr>
              <w:shd w:val="clear" w:color="auto" w:fill="FFFFFF"/>
              <w:spacing w:before="0" w:after="0" w:line="240" w:lineRule="auto"/>
              <w:ind w:left="328" w:hanging="328"/>
              <w:jc w:val="both"/>
              <w:rPr>
                <w:rFonts w:eastAsia="Calibri" w:cs="Times New Roman"/>
                <w:color w:val="000000"/>
              </w:rPr>
            </w:pPr>
            <w:r w:rsidRPr="001543D9">
              <w:rPr>
                <w:rFonts w:eastAsia="Calibri" w:cs="Times New Roman"/>
                <w:color w:val="000000"/>
              </w:rPr>
              <w:t xml:space="preserve"> Furniture assembly tools and equipment are handled as </w:t>
            </w:r>
            <w:r w:rsidRPr="001543D9">
              <w:rPr>
                <w:rFonts w:eastAsia="Calibri" w:cs="Times New Roman"/>
                <w:color w:val="000000"/>
              </w:rPr>
              <w:lastRenderedPageBreak/>
              <w:t>per the manufacturers' specifications</w:t>
            </w:r>
          </w:p>
          <w:p w14:paraId="508D3356" w14:textId="77777777" w:rsidR="001543D9" w:rsidRPr="001543D9" w:rsidRDefault="001543D9" w:rsidP="001543D9">
            <w:pPr>
              <w:numPr>
                <w:ilvl w:val="1"/>
                <w:numId w:val="118"/>
              </w:numPr>
              <w:pBdr>
                <w:top w:val="nil"/>
                <w:left w:val="nil"/>
                <w:bottom w:val="nil"/>
                <w:right w:val="nil"/>
                <w:between w:val="nil"/>
              </w:pBdr>
              <w:shd w:val="clear" w:color="auto" w:fill="FFFFFF"/>
              <w:spacing w:before="0" w:after="0" w:line="240" w:lineRule="auto"/>
              <w:ind w:left="328" w:hanging="328"/>
              <w:jc w:val="both"/>
              <w:rPr>
                <w:rFonts w:eastAsia="Calibri" w:cs="Times New Roman"/>
                <w:color w:val="000000"/>
              </w:rPr>
            </w:pPr>
            <w:r w:rsidRPr="001543D9">
              <w:rPr>
                <w:rFonts w:eastAsia="Calibri" w:cs="Times New Roman"/>
                <w:b/>
                <w:i/>
                <w:color w:val="000000"/>
              </w:rPr>
              <w:t xml:space="preserve"> Furniture</w:t>
            </w:r>
            <w:r w:rsidRPr="001543D9">
              <w:rPr>
                <w:rFonts w:eastAsia="Calibri" w:cs="Times New Roman"/>
                <w:color w:val="000000"/>
              </w:rPr>
              <w:t xml:space="preserve"> </w:t>
            </w:r>
            <w:r w:rsidRPr="001543D9">
              <w:rPr>
                <w:rFonts w:eastAsia="Calibri" w:cs="Times New Roman"/>
                <w:b/>
                <w:bCs/>
                <w:i/>
                <w:iCs/>
                <w:color w:val="000000"/>
              </w:rPr>
              <w:t>joints</w:t>
            </w:r>
            <w:r w:rsidRPr="001543D9">
              <w:rPr>
                <w:rFonts w:eastAsia="Calibri" w:cs="Times New Roman"/>
                <w:color w:val="000000"/>
              </w:rPr>
              <w:t xml:space="preserve"> are fixed as per the working drawings.</w:t>
            </w:r>
          </w:p>
          <w:p w14:paraId="53F73CBD" w14:textId="77777777" w:rsidR="001543D9" w:rsidRPr="001543D9" w:rsidRDefault="001543D9" w:rsidP="001543D9">
            <w:pPr>
              <w:numPr>
                <w:ilvl w:val="1"/>
                <w:numId w:val="118"/>
              </w:numPr>
              <w:pBdr>
                <w:top w:val="nil"/>
                <w:left w:val="nil"/>
                <w:bottom w:val="nil"/>
                <w:right w:val="nil"/>
                <w:between w:val="nil"/>
              </w:pBdr>
              <w:shd w:val="clear" w:color="auto" w:fill="FFFFFF"/>
              <w:spacing w:before="0" w:after="0" w:line="240" w:lineRule="auto"/>
              <w:ind w:left="328" w:hanging="328"/>
              <w:jc w:val="both"/>
              <w:rPr>
                <w:rFonts w:eastAsia="Calibri" w:cs="Times New Roman"/>
                <w:color w:val="000000"/>
              </w:rPr>
            </w:pPr>
            <w:r w:rsidRPr="001543D9">
              <w:rPr>
                <w:rFonts w:eastAsia="Calibri" w:cs="Times New Roman"/>
              </w:rPr>
              <w:t xml:space="preserve"> Furniture </w:t>
            </w:r>
            <w:r w:rsidRPr="001543D9">
              <w:rPr>
                <w:rFonts w:eastAsia="Calibri" w:cs="Times New Roman"/>
                <w:color w:val="000000"/>
                <w:kern w:val="28"/>
              </w:rPr>
              <w:t>strength and stability is examined as per job requirements.</w:t>
            </w:r>
          </w:p>
          <w:p w14:paraId="4EE1F7F9" w14:textId="77777777" w:rsidR="001543D9" w:rsidRPr="001543D9" w:rsidRDefault="001543D9" w:rsidP="001543D9">
            <w:pPr>
              <w:numPr>
                <w:ilvl w:val="1"/>
                <w:numId w:val="118"/>
              </w:numPr>
              <w:pBdr>
                <w:top w:val="nil"/>
                <w:left w:val="nil"/>
                <w:bottom w:val="nil"/>
                <w:right w:val="nil"/>
                <w:between w:val="nil"/>
              </w:pBdr>
              <w:shd w:val="clear" w:color="auto" w:fill="FFFFFF"/>
              <w:spacing w:before="0" w:after="0" w:line="240" w:lineRule="auto"/>
              <w:ind w:left="328" w:hanging="328"/>
              <w:jc w:val="both"/>
              <w:rPr>
                <w:rFonts w:eastAsia="Calibri" w:cs="Times New Roman"/>
                <w:color w:val="000000"/>
              </w:rPr>
            </w:pPr>
            <w:r w:rsidRPr="001543D9">
              <w:rPr>
                <w:rFonts w:eastAsia="Calibri" w:cs="Times New Roman"/>
                <w:color w:val="000000"/>
              </w:rPr>
              <w:t xml:space="preserve"> Housekeeping practices are carried out as per </w:t>
            </w:r>
          </w:p>
        </w:tc>
      </w:tr>
      <w:tr w:rsidR="001543D9" w:rsidRPr="001543D9" w14:paraId="160DF18E" w14:textId="77777777" w:rsidTr="00C36D61">
        <w:tc>
          <w:tcPr>
            <w:tcW w:w="2689" w:type="dxa"/>
          </w:tcPr>
          <w:p w14:paraId="7D4A4423" w14:textId="77777777" w:rsidR="001543D9" w:rsidRPr="001543D9" w:rsidRDefault="001543D9" w:rsidP="001543D9">
            <w:pPr>
              <w:numPr>
                <w:ilvl w:val="0"/>
                <w:numId w:val="118"/>
              </w:numPr>
              <w:spacing w:before="0" w:after="0" w:line="276" w:lineRule="auto"/>
              <w:ind w:left="312" w:hanging="312"/>
              <w:contextualSpacing/>
              <w:rPr>
                <w:rFonts w:eastAsia="Calibri" w:cs="Times New Roman"/>
                <w:szCs w:val="24"/>
              </w:rPr>
            </w:pPr>
            <w:r w:rsidRPr="001543D9">
              <w:rPr>
                <w:rFonts w:eastAsia="Times New Roman" w:cs="Times New Roman"/>
                <w:szCs w:val="24"/>
              </w:rPr>
              <w:lastRenderedPageBreak/>
              <w:t>Perform furniture finishing</w:t>
            </w:r>
          </w:p>
        </w:tc>
        <w:tc>
          <w:tcPr>
            <w:tcW w:w="5953" w:type="dxa"/>
          </w:tcPr>
          <w:p w14:paraId="2524E4AF"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color w:val="000000"/>
              </w:rPr>
              <w:t>Personal protective equipment (PPE) is donned as per job requirements</w:t>
            </w:r>
          </w:p>
          <w:p w14:paraId="1365CBB1"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color w:val="000000"/>
              </w:rPr>
              <w:t>Furniture finishing tools and equipment are handled as per the manufacturers' specifications</w:t>
            </w:r>
          </w:p>
          <w:p w14:paraId="43440F08"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color w:val="000000"/>
              </w:rPr>
              <w:t>Furniture finishing materials are assembled as per job requirements</w:t>
            </w:r>
          </w:p>
          <w:p w14:paraId="2501758F"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rPr>
              <w:t>Furniture surface gaps are filled as per the job requirements</w:t>
            </w:r>
          </w:p>
          <w:p w14:paraId="4407A5A6"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bCs/>
                <w:iCs/>
              </w:rPr>
              <w:t xml:space="preserve">Furniture </w:t>
            </w:r>
            <w:r w:rsidRPr="001543D9">
              <w:rPr>
                <w:rFonts w:eastAsia="Calibri" w:cs="Times New Roman"/>
                <w:b/>
                <w:i/>
              </w:rPr>
              <w:t>surface preparation</w:t>
            </w:r>
            <w:r w:rsidRPr="001543D9">
              <w:rPr>
                <w:rFonts w:eastAsia="Calibri" w:cs="Times New Roman"/>
                <w:bCs/>
                <w:iCs/>
              </w:rPr>
              <w:t xml:space="preserve"> is carried out</w:t>
            </w:r>
            <w:r w:rsidRPr="001543D9">
              <w:rPr>
                <w:rFonts w:eastAsia="Calibri" w:cs="Times New Roman"/>
              </w:rPr>
              <w:t xml:space="preserve"> as per the job requirements</w:t>
            </w:r>
          </w:p>
          <w:p w14:paraId="746A9BB5"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bCs/>
                <w:iCs/>
              </w:rPr>
              <w:t xml:space="preserve">Furniture </w:t>
            </w:r>
            <w:r w:rsidRPr="001543D9">
              <w:rPr>
                <w:rFonts w:eastAsia="Calibri" w:cs="Times New Roman"/>
                <w:b/>
                <w:i/>
              </w:rPr>
              <w:t>surface coating</w:t>
            </w:r>
            <w:r w:rsidRPr="001543D9">
              <w:rPr>
                <w:rFonts w:eastAsia="Calibri" w:cs="Times New Roman"/>
                <w:bCs/>
                <w:iCs/>
              </w:rPr>
              <w:t xml:space="preserve"> is carried out</w:t>
            </w:r>
            <w:r w:rsidRPr="001543D9">
              <w:rPr>
                <w:rFonts w:eastAsia="Calibri" w:cs="Times New Roman"/>
              </w:rPr>
              <w:t xml:space="preserve"> as per the job requirements</w:t>
            </w:r>
          </w:p>
          <w:p w14:paraId="38E456C1"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b/>
                <w:bCs/>
                <w:i/>
                <w:iCs/>
              </w:rPr>
              <w:t>Housekeeping</w:t>
            </w:r>
            <w:r w:rsidRPr="001543D9">
              <w:rPr>
                <w:rFonts w:eastAsia="Calibri" w:cs="Times New Roman"/>
              </w:rPr>
              <w:t xml:space="preserve"> practices are carried out as per workplace procedures</w:t>
            </w:r>
          </w:p>
          <w:p w14:paraId="2AE10873" w14:textId="77777777" w:rsidR="001543D9" w:rsidRPr="001543D9" w:rsidRDefault="001543D9" w:rsidP="001543D9">
            <w:pPr>
              <w:numPr>
                <w:ilvl w:val="1"/>
                <w:numId w:val="118"/>
              </w:numPr>
              <w:spacing w:before="0" w:after="0" w:line="240" w:lineRule="auto"/>
              <w:contextualSpacing/>
              <w:rPr>
                <w:rFonts w:eastAsia="Calibri" w:cs="Times New Roman"/>
              </w:rPr>
            </w:pPr>
            <w:r w:rsidRPr="001543D9">
              <w:rPr>
                <w:rFonts w:eastAsia="Calibri" w:cs="Times New Roman"/>
              </w:rPr>
              <w:t>Timber waste is recycled into handicrafts and consumer goods</w:t>
            </w:r>
          </w:p>
        </w:tc>
      </w:tr>
    </w:tbl>
    <w:p w14:paraId="2FF89CE5" w14:textId="77777777" w:rsidR="001543D9" w:rsidRPr="001543D9" w:rsidRDefault="001543D9" w:rsidP="001543D9">
      <w:pPr>
        <w:shd w:val="clear" w:color="auto" w:fill="FFFFFF"/>
        <w:spacing w:before="0" w:after="0" w:line="276" w:lineRule="auto"/>
        <w:rPr>
          <w:rFonts w:eastAsia="Calibri" w:cs="Times New Roman"/>
          <w:b/>
          <w:bCs/>
          <w:caps/>
          <w:noProof/>
          <w:szCs w:val="24"/>
        </w:rPr>
      </w:pPr>
    </w:p>
    <w:p w14:paraId="6FA7BB87" w14:textId="77777777" w:rsidR="001543D9" w:rsidRPr="001543D9" w:rsidRDefault="001543D9" w:rsidP="001543D9">
      <w:pPr>
        <w:shd w:val="clear" w:color="auto" w:fill="FFFFFF"/>
        <w:spacing w:before="0" w:after="0" w:line="276" w:lineRule="auto"/>
        <w:ind w:left="357" w:hanging="357"/>
        <w:rPr>
          <w:rFonts w:eastAsia="Calibri" w:cs="Times New Roman"/>
          <w:b/>
          <w:bCs/>
          <w:caps/>
          <w:noProof/>
          <w:szCs w:val="24"/>
        </w:rPr>
      </w:pPr>
      <w:r w:rsidRPr="001543D9">
        <w:rPr>
          <w:rFonts w:eastAsia="Calibri" w:cs="Times New Roman"/>
          <w:b/>
          <w:bCs/>
          <w:caps/>
          <w:noProof/>
          <w:szCs w:val="24"/>
        </w:rPr>
        <w:t>RANGE</w:t>
      </w: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9"/>
        <w:gridCol w:w="5190"/>
      </w:tblGrid>
      <w:tr w:rsidR="001543D9" w:rsidRPr="001543D9" w14:paraId="05A69437" w14:textId="77777777" w:rsidTr="00C36D61">
        <w:trPr>
          <w:trHeight w:val="422"/>
          <w:tblHeader/>
        </w:trPr>
        <w:tc>
          <w:tcPr>
            <w:tcW w:w="2294" w:type="pct"/>
            <w:shd w:val="clear" w:color="auto" w:fill="auto"/>
            <w:vAlign w:val="center"/>
          </w:tcPr>
          <w:p w14:paraId="10D22F0B" w14:textId="77777777" w:rsidR="001543D9" w:rsidRPr="001543D9" w:rsidRDefault="001543D9" w:rsidP="001543D9">
            <w:pPr>
              <w:shd w:val="clear" w:color="auto" w:fill="FFFFFF"/>
              <w:spacing w:before="0" w:after="0" w:line="240" w:lineRule="auto"/>
              <w:ind w:left="357" w:hanging="357"/>
              <w:rPr>
                <w:rFonts w:eastAsia="Calibri" w:cs="Times New Roman"/>
                <w:b/>
                <w:szCs w:val="24"/>
              </w:rPr>
            </w:pPr>
            <w:r w:rsidRPr="001543D9">
              <w:rPr>
                <w:rFonts w:eastAsia="Calibri" w:cs="Times New Roman"/>
                <w:b/>
                <w:szCs w:val="24"/>
              </w:rPr>
              <w:t>Variable</w:t>
            </w:r>
          </w:p>
        </w:tc>
        <w:tc>
          <w:tcPr>
            <w:tcW w:w="2706" w:type="pct"/>
            <w:shd w:val="clear" w:color="auto" w:fill="auto"/>
            <w:vAlign w:val="center"/>
          </w:tcPr>
          <w:p w14:paraId="6A637C5B" w14:textId="77777777" w:rsidR="001543D9" w:rsidRPr="001543D9" w:rsidRDefault="001543D9" w:rsidP="001543D9">
            <w:pPr>
              <w:shd w:val="clear" w:color="auto" w:fill="FFFFFF"/>
              <w:spacing w:before="0" w:after="0" w:line="240" w:lineRule="auto"/>
              <w:ind w:left="357" w:hanging="357"/>
              <w:rPr>
                <w:rFonts w:eastAsia="Calibri" w:cs="Times New Roman"/>
                <w:b/>
                <w:szCs w:val="24"/>
              </w:rPr>
            </w:pPr>
            <w:r w:rsidRPr="001543D9">
              <w:rPr>
                <w:rFonts w:eastAsia="Calibri" w:cs="Times New Roman"/>
                <w:b/>
                <w:szCs w:val="24"/>
              </w:rPr>
              <w:t>Range</w:t>
            </w:r>
          </w:p>
        </w:tc>
      </w:tr>
      <w:tr w:rsidR="001543D9" w:rsidRPr="001543D9" w14:paraId="3CBF58C5" w14:textId="77777777" w:rsidTr="00C36D61">
        <w:tc>
          <w:tcPr>
            <w:tcW w:w="2294" w:type="pct"/>
          </w:tcPr>
          <w:p w14:paraId="6290BDB2" w14:textId="77777777" w:rsidR="001543D9" w:rsidRPr="001543D9" w:rsidRDefault="001543D9" w:rsidP="001543D9">
            <w:pPr>
              <w:numPr>
                <w:ilvl w:val="0"/>
                <w:numId w:val="43"/>
              </w:numPr>
              <w:shd w:val="clear" w:color="auto" w:fill="FFFFFF"/>
              <w:spacing w:before="0" w:after="0" w:line="240" w:lineRule="auto"/>
              <w:contextualSpacing/>
              <w:rPr>
                <w:rFonts w:eastAsia="Calibri" w:cs="Times New Roman"/>
                <w:bCs/>
                <w:szCs w:val="24"/>
              </w:rPr>
            </w:pPr>
            <w:r w:rsidRPr="001543D9">
              <w:rPr>
                <w:rFonts w:eastAsia="Calibri" w:cs="Times New Roman"/>
              </w:rPr>
              <w:t>Profile</w:t>
            </w:r>
            <w:r w:rsidRPr="001543D9">
              <w:rPr>
                <w:rFonts w:eastAsia="Calibri" w:cs="Times New Roman"/>
                <w:color w:val="000000"/>
              </w:rPr>
              <w:t xml:space="preserve"> cutting-out tools</w:t>
            </w:r>
            <w:r w:rsidRPr="001543D9">
              <w:rPr>
                <w:rFonts w:eastAsia="Calibri" w:cs="Times New Roman"/>
                <w:bCs/>
                <w:szCs w:val="24"/>
              </w:rPr>
              <w:t xml:space="preserve"> may include but is not limited to:</w:t>
            </w:r>
          </w:p>
        </w:tc>
        <w:tc>
          <w:tcPr>
            <w:tcW w:w="2706" w:type="pct"/>
          </w:tcPr>
          <w:p w14:paraId="65CA4CF3"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Marking tools</w:t>
            </w:r>
          </w:p>
          <w:p w14:paraId="1CF6E6B6"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Measuring and testing tools</w:t>
            </w:r>
          </w:p>
          <w:p w14:paraId="46FDA531"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Driving tools</w:t>
            </w:r>
          </w:p>
          <w:p w14:paraId="0BB710CF"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Boring tools</w:t>
            </w:r>
          </w:p>
          <w:p w14:paraId="090C9E08"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Cutting tools</w:t>
            </w:r>
          </w:p>
          <w:p w14:paraId="441761A9"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Planning and shaping tools</w:t>
            </w:r>
          </w:p>
          <w:p w14:paraId="500A788B" w14:textId="77777777" w:rsidR="001543D9" w:rsidRPr="001543D9" w:rsidRDefault="001543D9" w:rsidP="001543D9">
            <w:pPr>
              <w:numPr>
                <w:ilvl w:val="0"/>
                <w:numId w:val="44"/>
              </w:numPr>
              <w:shd w:val="clear" w:color="auto" w:fill="FFFFFF"/>
              <w:spacing w:before="0" w:after="0" w:line="240" w:lineRule="auto"/>
              <w:contextualSpacing/>
              <w:rPr>
                <w:rFonts w:eastAsia="Calibri" w:cs="Times New Roman"/>
                <w:szCs w:val="24"/>
              </w:rPr>
            </w:pPr>
            <w:r w:rsidRPr="001543D9">
              <w:rPr>
                <w:rFonts w:eastAsia="Calibri" w:cs="Times New Roman"/>
                <w:szCs w:val="24"/>
              </w:rPr>
              <w:t>Setting out tools</w:t>
            </w:r>
          </w:p>
        </w:tc>
      </w:tr>
      <w:tr w:rsidR="001543D9" w:rsidRPr="001543D9" w14:paraId="5C456CA4" w14:textId="77777777" w:rsidTr="00C36D61">
        <w:tc>
          <w:tcPr>
            <w:tcW w:w="2294" w:type="pct"/>
          </w:tcPr>
          <w:p w14:paraId="13BD431A" w14:textId="77777777" w:rsidR="001543D9" w:rsidRPr="001543D9" w:rsidRDefault="001543D9" w:rsidP="001543D9">
            <w:pPr>
              <w:numPr>
                <w:ilvl w:val="0"/>
                <w:numId w:val="43"/>
              </w:numPr>
              <w:shd w:val="clear" w:color="auto" w:fill="FFFFFF"/>
              <w:spacing w:before="0" w:after="0" w:line="240" w:lineRule="auto"/>
              <w:contextualSpacing/>
              <w:rPr>
                <w:rFonts w:eastAsia="Calibri" w:cs="Times New Roman"/>
                <w:bCs/>
                <w:szCs w:val="24"/>
              </w:rPr>
            </w:pPr>
            <w:r w:rsidRPr="001543D9">
              <w:rPr>
                <w:rFonts w:eastAsia="Calibri" w:cs="Times New Roman"/>
              </w:rPr>
              <w:t xml:space="preserve">Furniture component </w:t>
            </w:r>
            <w:r w:rsidRPr="001543D9">
              <w:rPr>
                <w:rFonts w:eastAsia="Calibri" w:cs="Times New Roman"/>
                <w:bCs/>
                <w:iCs/>
              </w:rPr>
              <w:t>materials</w:t>
            </w:r>
            <w:r w:rsidRPr="001543D9">
              <w:rPr>
                <w:rFonts w:eastAsia="Calibri" w:cs="Times New Roman"/>
                <w:bCs/>
                <w:szCs w:val="24"/>
              </w:rPr>
              <w:t xml:space="preserve"> may include but is not limited to:</w:t>
            </w:r>
          </w:p>
        </w:tc>
        <w:tc>
          <w:tcPr>
            <w:tcW w:w="2706" w:type="pct"/>
          </w:tcPr>
          <w:p w14:paraId="5EC40580" w14:textId="77777777" w:rsidR="001543D9" w:rsidRPr="001543D9" w:rsidRDefault="001543D9" w:rsidP="001543D9">
            <w:pPr>
              <w:numPr>
                <w:ilvl w:val="0"/>
                <w:numId w:val="44"/>
              </w:numPr>
              <w:shd w:val="clear" w:color="auto" w:fill="FFFFFF"/>
              <w:spacing w:before="0" w:after="0" w:line="240" w:lineRule="auto"/>
              <w:contextualSpacing/>
              <w:rPr>
                <w:rFonts w:eastAsia="Calibri" w:cs="Times New Roman"/>
                <w:szCs w:val="24"/>
              </w:rPr>
            </w:pPr>
            <w:r w:rsidRPr="001543D9">
              <w:rPr>
                <w:rFonts w:eastAsia="Calibri" w:cs="Times New Roman"/>
                <w:szCs w:val="24"/>
              </w:rPr>
              <w:t>Plywood</w:t>
            </w:r>
          </w:p>
          <w:p w14:paraId="2113DD2A" w14:textId="77777777" w:rsidR="001543D9" w:rsidRPr="001543D9" w:rsidRDefault="001543D9" w:rsidP="001543D9">
            <w:pPr>
              <w:numPr>
                <w:ilvl w:val="0"/>
                <w:numId w:val="44"/>
              </w:numPr>
              <w:shd w:val="clear" w:color="auto" w:fill="FFFFFF"/>
              <w:spacing w:before="0" w:after="0" w:line="240" w:lineRule="auto"/>
              <w:contextualSpacing/>
              <w:rPr>
                <w:rFonts w:eastAsia="Calibri" w:cs="Times New Roman"/>
                <w:szCs w:val="24"/>
              </w:rPr>
            </w:pPr>
            <w:r w:rsidRPr="001543D9">
              <w:rPr>
                <w:rFonts w:eastAsia="Calibri" w:cs="Times New Roman"/>
                <w:szCs w:val="24"/>
              </w:rPr>
              <w:t>Fibreboard</w:t>
            </w:r>
          </w:p>
          <w:p w14:paraId="121849AF" w14:textId="77777777" w:rsidR="001543D9" w:rsidRPr="001543D9" w:rsidRDefault="001543D9" w:rsidP="001543D9">
            <w:pPr>
              <w:numPr>
                <w:ilvl w:val="0"/>
                <w:numId w:val="44"/>
              </w:numPr>
              <w:shd w:val="clear" w:color="auto" w:fill="FFFFFF"/>
              <w:spacing w:before="0" w:after="0" w:line="240" w:lineRule="auto"/>
              <w:contextualSpacing/>
              <w:rPr>
                <w:rFonts w:eastAsia="Calibri" w:cs="Times New Roman"/>
                <w:szCs w:val="24"/>
              </w:rPr>
            </w:pPr>
            <w:r w:rsidRPr="001543D9">
              <w:rPr>
                <w:rFonts w:eastAsia="Calibri" w:cs="Times New Roman"/>
                <w:szCs w:val="24"/>
              </w:rPr>
              <w:t>Block board</w:t>
            </w:r>
          </w:p>
          <w:p w14:paraId="48CF859B" w14:textId="77777777" w:rsidR="001543D9" w:rsidRPr="001543D9" w:rsidRDefault="001543D9" w:rsidP="001543D9">
            <w:pPr>
              <w:numPr>
                <w:ilvl w:val="0"/>
                <w:numId w:val="44"/>
              </w:numPr>
              <w:shd w:val="clear" w:color="auto" w:fill="FFFFFF"/>
              <w:spacing w:before="0" w:after="0" w:line="240" w:lineRule="auto"/>
              <w:contextualSpacing/>
              <w:rPr>
                <w:rFonts w:eastAsia="Calibri" w:cs="Times New Roman"/>
                <w:szCs w:val="24"/>
              </w:rPr>
            </w:pPr>
            <w:r w:rsidRPr="001543D9">
              <w:rPr>
                <w:rFonts w:eastAsia="Calibri" w:cs="Times New Roman"/>
                <w:szCs w:val="24"/>
              </w:rPr>
              <w:t>soft board</w:t>
            </w:r>
          </w:p>
        </w:tc>
      </w:tr>
      <w:tr w:rsidR="001543D9" w:rsidRPr="001543D9" w14:paraId="7CEE289A" w14:textId="77777777" w:rsidTr="00C36D61">
        <w:tc>
          <w:tcPr>
            <w:tcW w:w="2294" w:type="pct"/>
          </w:tcPr>
          <w:p w14:paraId="6E65A78B" w14:textId="77777777" w:rsidR="001543D9" w:rsidRPr="001543D9" w:rsidRDefault="001543D9" w:rsidP="001543D9">
            <w:pPr>
              <w:numPr>
                <w:ilvl w:val="0"/>
                <w:numId w:val="43"/>
              </w:numPr>
              <w:shd w:val="clear" w:color="auto" w:fill="FFFFFF"/>
              <w:spacing w:before="0" w:after="0" w:line="240" w:lineRule="auto"/>
              <w:contextualSpacing/>
              <w:rPr>
                <w:rFonts w:eastAsia="Calibri" w:cs="Times New Roman"/>
                <w:bCs/>
                <w:szCs w:val="24"/>
              </w:rPr>
            </w:pPr>
            <w:r w:rsidRPr="001543D9">
              <w:rPr>
                <w:rFonts w:eastAsia="Calibri" w:cs="Times New Roman"/>
                <w:bCs/>
                <w:szCs w:val="24"/>
              </w:rPr>
              <w:t>Furniture components may include but not limited to:</w:t>
            </w:r>
          </w:p>
        </w:tc>
        <w:tc>
          <w:tcPr>
            <w:tcW w:w="2706" w:type="pct"/>
          </w:tcPr>
          <w:p w14:paraId="4CD962C7"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Table legs</w:t>
            </w:r>
          </w:p>
          <w:p w14:paraId="4AAF39B2"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Table tops</w:t>
            </w:r>
          </w:p>
          <w:p w14:paraId="3F452D7E"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Drawers</w:t>
            </w:r>
          </w:p>
          <w:p w14:paraId="5BEF0DB8"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Furniture handles</w:t>
            </w:r>
          </w:p>
        </w:tc>
      </w:tr>
      <w:tr w:rsidR="001543D9" w:rsidRPr="001543D9" w14:paraId="2D63E0AC" w14:textId="77777777" w:rsidTr="00C36D61">
        <w:tc>
          <w:tcPr>
            <w:tcW w:w="2294" w:type="pct"/>
          </w:tcPr>
          <w:p w14:paraId="57989734" w14:textId="77777777" w:rsidR="001543D9" w:rsidRPr="001543D9" w:rsidRDefault="001543D9" w:rsidP="001543D9">
            <w:pPr>
              <w:numPr>
                <w:ilvl w:val="0"/>
                <w:numId w:val="43"/>
              </w:numPr>
              <w:shd w:val="clear" w:color="auto" w:fill="FFFFFF"/>
              <w:spacing w:before="0" w:after="0" w:line="240" w:lineRule="auto"/>
              <w:contextualSpacing/>
              <w:rPr>
                <w:rFonts w:eastAsia="Calibri" w:cs="Times New Roman"/>
                <w:bCs/>
                <w:szCs w:val="24"/>
              </w:rPr>
            </w:pPr>
            <w:r w:rsidRPr="001543D9">
              <w:rPr>
                <w:rFonts w:eastAsia="Calibri" w:cs="Times New Roman"/>
                <w:bCs/>
                <w:szCs w:val="24"/>
              </w:rPr>
              <w:t>Furniture joints may include but not limited to:</w:t>
            </w:r>
          </w:p>
        </w:tc>
        <w:tc>
          <w:tcPr>
            <w:tcW w:w="2706" w:type="pct"/>
          </w:tcPr>
          <w:p w14:paraId="13ED7817"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Mortise and tenon joint</w:t>
            </w:r>
          </w:p>
          <w:p w14:paraId="1824C7CD"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Dove tail joint</w:t>
            </w:r>
          </w:p>
          <w:p w14:paraId="5611B4D9"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Bridle joint</w:t>
            </w:r>
          </w:p>
          <w:p w14:paraId="0053DD93"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lastRenderedPageBreak/>
              <w:t>Housing joint</w:t>
            </w:r>
          </w:p>
          <w:p w14:paraId="2C6803BB"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Scarf joint</w:t>
            </w:r>
          </w:p>
        </w:tc>
      </w:tr>
      <w:tr w:rsidR="001543D9" w:rsidRPr="001543D9" w14:paraId="4E566275" w14:textId="77777777" w:rsidTr="00C36D61">
        <w:tc>
          <w:tcPr>
            <w:tcW w:w="2294" w:type="pct"/>
          </w:tcPr>
          <w:p w14:paraId="6BAEF023" w14:textId="77777777" w:rsidR="001543D9" w:rsidRPr="001543D9" w:rsidRDefault="001543D9" w:rsidP="001543D9">
            <w:pPr>
              <w:numPr>
                <w:ilvl w:val="0"/>
                <w:numId w:val="43"/>
              </w:numPr>
              <w:shd w:val="clear" w:color="auto" w:fill="FFFFFF"/>
              <w:spacing w:before="0" w:after="0" w:line="240" w:lineRule="auto"/>
              <w:contextualSpacing/>
              <w:rPr>
                <w:rFonts w:eastAsia="Calibri" w:cs="Times New Roman"/>
                <w:bCs/>
                <w:szCs w:val="24"/>
              </w:rPr>
            </w:pPr>
            <w:r w:rsidRPr="001543D9">
              <w:rPr>
                <w:rFonts w:eastAsia="Calibri" w:cs="Times New Roman"/>
                <w:bCs/>
                <w:szCs w:val="24"/>
              </w:rPr>
              <w:lastRenderedPageBreak/>
              <w:t>Surface preparation</w:t>
            </w:r>
          </w:p>
        </w:tc>
        <w:tc>
          <w:tcPr>
            <w:tcW w:w="2706" w:type="pct"/>
          </w:tcPr>
          <w:p w14:paraId="313F5DC3"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scrapping </w:t>
            </w:r>
          </w:p>
          <w:p w14:paraId="66FCBCCE"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proofErr w:type="spellStart"/>
            <w:r w:rsidRPr="001543D9">
              <w:rPr>
                <w:rFonts w:eastAsia="Calibri" w:cs="Times New Roman"/>
                <w:color w:val="000000"/>
                <w:szCs w:val="24"/>
              </w:rPr>
              <w:t>Planing</w:t>
            </w:r>
            <w:proofErr w:type="spellEnd"/>
          </w:p>
          <w:p w14:paraId="08E4292B"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Filling</w:t>
            </w:r>
          </w:p>
          <w:p w14:paraId="340C138A"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color w:val="000000"/>
                <w:szCs w:val="24"/>
              </w:rPr>
              <w:t>Sanding</w:t>
            </w:r>
          </w:p>
        </w:tc>
      </w:tr>
      <w:tr w:rsidR="001543D9" w:rsidRPr="001543D9" w14:paraId="5541D4C4" w14:textId="77777777" w:rsidTr="00C36D61">
        <w:tc>
          <w:tcPr>
            <w:tcW w:w="2294" w:type="pct"/>
          </w:tcPr>
          <w:p w14:paraId="630C0DB9" w14:textId="77777777" w:rsidR="001543D9" w:rsidRPr="001543D9" w:rsidRDefault="001543D9" w:rsidP="001543D9">
            <w:pPr>
              <w:numPr>
                <w:ilvl w:val="0"/>
                <w:numId w:val="43"/>
              </w:numPr>
              <w:shd w:val="clear" w:color="auto" w:fill="FFFFFF"/>
              <w:spacing w:before="0" w:after="0" w:line="240" w:lineRule="auto"/>
              <w:contextualSpacing/>
              <w:rPr>
                <w:rFonts w:eastAsia="Calibri" w:cs="Times New Roman"/>
                <w:bCs/>
                <w:szCs w:val="24"/>
              </w:rPr>
            </w:pPr>
            <w:r w:rsidRPr="001543D9">
              <w:rPr>
                <w:rFonts w:eastAsia="Calibri" w:cs="Times New Roman"/>
                <w:bCs/>
                <w:szCs w:val="24"/>
              </w:rPr>
              <w:t>Surface coating</w:t>
            </w:r>
          </w:p>
        </w:tc>
        <w:tc>
          <w:tcPr>
            <w:tcW w:w="2706" w:type="pct"/>
          </w:tcPr>
          <w:p w14:paraId="60776FA3"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Varnishing</w:t>
            </w:r>
          </w:p>
          <w:p w14:paraId="61029C9A"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Painting</w:t>
            </w:r>
          </w:p>
          <w:p w14:paraId="3C3E985C"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Laminating</w:t>
            </w:r>
          </w:p>
          <w:p w14:paraId="4867E826"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Staining</w:t>
            </w:r>
          </w:p>
        </w:tc>
      </w:tr>
      <w:tr w:rsidR="001543D9" w:rsidRPr="001543D9" w14:paraId="1FE0DC3A" w14:textId="77777777" w:rsidTr="00C36D61">
        <w:tc>
          <w:tcPr>
            <w:tcW w:w="2294" w:type="pct"/>
          </w:tcPr>
          <w:p w14:paraId="598C50AC" w14:textId="77777777" w:rsidR="001543D9" w:rsidRPr="001543D9" w:rsidRDefault="001543D9" w:rsidP="001543D9">
            <w:pPr>
              <w:numPr>
                <w:ilvl w:val="0"/>
                <w:numId w:val="43"/>
              </w:numPr>
              <w:shd w:val="clear" w:color="auto" w:fill="FFFFFF"/>
              <w:spacing w:before="0" w:after="0" w:line="240" w:lineRule="auto"/>
              <w:contextualSpacing/>
              <w:rPr>
                <w:rFonts w:eastAsia="Calibri" w:cs="Times New Roman"/>
                <w:bCs/>
                <w:szCs w:val="24"/>
              </w:rPr>
            </w:pPr>
            <w:r w:rsidRPr="001543D9">
              <w:rPr>
                <w:rFonts w:eastAsia="Calibri" w:cs="Times New Roman"/>
                <w:bCs/>
                <w:szCs w:val="24"/>
              </w:rPr>
              <w:t>Housekeeping may include but is not limited to:</w:t>
            </w:r>
          </w:p>
        </w:tc>
        <w:tc>
          <w:tcPr>
            <w:tcW w:w="2706" w:type="pct"/>
          </w:tcPr>
          <w:p w14:paraId="76FFBEC8"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Cleaning</w:t>
            </w:r>
          </w:p>
          <w:p w14:paraId="4C46F8DD" w14:textId="77777777" w:rsidR="001543D9" w:rsidRPr="001543D9" w:rsidRDefault="001543D9" w:rsidP="001543D9">
            <w:pPr>
              <w:numPr>
                <w:ilvl w:val="0"/>
                <w:numId w:val="46"/>
              </w:numPr>
              <w:shd w:val="clear" w:color="auto" w:fill="FFFFFF"/>
              <w:spacing w:before="0" w:after="0" w:line="240" w:lineRule="auto"/>
              <w:contextualSpacing/>
              <w:rPr>
                <w:rFonts w:eastAsia="Calibri" w:cs="Times New Roman"/>
                <w:szCs w:val="24"/>
              </w:rPr>
            </w:pPr>
            <w:r w:rsidRPr="001543D9">
              <w:rPr>
                <w:rFonts w:eastAsia="Calibri" w:cs="Times New Roman"/>
                <w:szCs w:val="24"/>
              </w:rPr>
              <w:t>Clearing</w:t>
            </w:r>
          </w:p>
          <w:p w14:paraId="59C61A03"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szCs w:val="24"/>
              </w:rPr>
              <w:t>Keep workplace tidy</w:t>
            </w:r>
          </w:p>
        </w:tc>
      </w:tr>
    </w:tbl>
    <w:p w14:paraId="106D6F92"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515DE6FD"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REQUIRED KNOWLEDGE</w:t>
      </w:r>
    </w:p>
    <w:p w14:paraId="1A736588"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Types of timber</w:t>
      </w:r>
    </w:p>
    <w:p w14:paraId="580AE247"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Simple arithmetic calculations</w:t>
      </w:r>
    </w:p>
    <w:p w14:paraId="3497AFC3"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Carpentry and joinery tools</w:t>
      </w:r>
    </w:p>
    <w:p w14:paraId="3A3E89E2"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Types of timber</w:t>
      </w:r>
    </w:p>
    <w:p w14:paraId="0C3C65DE"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Furniture construction</w:t>
      </w:r>
    </w:p>
    <w:p w14:paraId="041CA30F"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Construction dimensions</w:t>
      </w:r>
    </w:p>
    <w:p w14:paraId="59A82CC5"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Architectural drawing</w:t>
      </w:r>
    </w:p>
    <w:p w14:paraId="23CA75DB" w14:textId="77777777" w:rsidR="001543D9" w:rsidRPr="001543D9" w:rsidRDefault="001543D9" w:rsidP="001543D9">
      <w:pPr>
        <w:numPr>
          <w:ilvl w:val="0"/>
          <w:numId w:val="47"/>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Examples of furniture items</w:t>
      </w:r>
    </w:p>
    <w:p w14:paraId="291828CE" w14:textId="77777777" w:rsidR="001543D9" w:rsidRPr="001543D9" w:rsidRDefault="001543D9" w:rsidP="001543D9">
      <w:pPr>
        <w:shd w:val="clear" w:color="auto" w:fill="FFFFFF"/>
        <w:spacing w:before="0" w:after="0" w:line="276" w:lineRule="auto"/>
        <w:ind w:left="720"/>
        <w:contextualSpacing/>
        <w:rPr>
          <w:rFonts w:eastAsia="Calibri" w:cs="Times New Roman"/>
          <w:bCs/>
          <w:noProof/>
          <w:color w:val="000000"/>
          <w:szCs w:val="24"/>
        </w:rPr>
      </w:pPr>
    </w:p>
    <w:p w14:paraId="1EE21CF0"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SKILLS</w:t>
      </w:r>
    </w:p>
    <w:p w14:paraId="637CDC35"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Interpret working drawing</w:t>
      </w:r>
    </w:p>
    <w:p w14:paraId="4818BFDC"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Communication skills</w:t>
      </w:r>
    </w:p>
    <w:p w14:paraId="78853642"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Design</w:t>
      </w:r>
    </w:p>
    <w:p w14:paraId="297F6BED"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Computer literacy</w:t>
      </w:r>
    </w:p>
    <w:p w14:paraId="185C36F2"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Planning</w:t>
      </w:r>
    </w:p>
    <w:p w14:paraId="24B49F35" w14:textId="77777777" w:rsidR="001543D9" w:rsidRPr="001543D9" w:rsidRDefault="001543D9" w:rsidP="001543D9">
      <w:pPr>
        <w:numPr>
          <w:ilvl w:val="0"/>
          <w:numId w:val="48"/>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Enterpreneurship skills</w:t>
      </w:r>
    </w:p>
    <w:p w14:paraId="404C7E0F" w14:textId="77777777" w:rsidR="001543D9" w:rsidRPr="001543D9" w:rsidRDefault="001543D9" w:rsidP="001543D9">
      <w:pPr>
        <w:shd w:val="clear" w:color="auto" w:fill="FFFFFF"/>
        <w:spacing w:before="0" w:after="0" w:line="276" w:lineRule="auto"/>
        <w:ind w:left="720"/>
        <w:contextualSpacing/>
        <w:rPr>
          <w:rFonts w:eastAsia="Calibri" w:cs="Times New Roman"/>
          <w:bCs/>
          <w:caps/>
          <w:noProof/>
          <w:color w:val="000000"/>
          <w:szCs w:val="24"/>
        </w:rPr>
      </w:pPr>
    </w:p>
    <w:p w14:paraId="518CDC11"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EVIDENCE GUIDE</w:t>
      </w:r>
    </w:p>
    <w:p w14:paraId="23E3511E"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color w:val="000000"/>
          <w:szCs w:val="24"/>
          <w:lang w:val="en-US"/>
        </w:rPr>
        <w:t>This provides advice on assessment and must be read in conjunction with the performance criteria, required skills and knowledge and range.</w:t>
      </w:r>
    </w:p>
    <w:tbl>
      <w:tblPr>
        <w:tblW w:w="52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1"/>
        <w:gridCol w:w="6920"/>
      </w:tblGrid>
      <w:tr w:rsidR="001543D9" w:rsidRPr="001543D9" w14:paraId="1DB0EA33" w14:textId="77777777" w:rsidTr="00C36D61">
        <w:tc>
          <w:tcPr>
            <w:tcW w:w="1561" w:type="pct"/>
            <w:tcBorders>
              <w:top w:val="single" w:sz="4" w:space="0" w:color="auto"/>
              <w:left w:val="single" w:sz="4" w:space="0" w:color="auto"/>
              <w:bottom w:val="single" w:sz="4" w:space="0" w:color="auto"/>
              <w:right w:val="single" w:sz="4" w:space="0" w:color="auto"/>
            </w:tcBorders>
            <w:hideMark/>
          </w:tcPr>
          <w:p w14:paraId="62ABB6AD" w14:textId="77777777" w:rsidR="001543D9" w:rsidRPr="001543D9" w:rsidRDefault="001543D9" w:rsidP="001543D9">
            <w:pPr>
              <w:numPr>
                <w:ilvl w:val="0"/>
                <w:numId w:val="49"/>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Critical Aspects of Competency</w:t>
            </w:r>
          </w:p>
        </w:tc>
        <w:tc>
          <w:tcPr>
            <w:tcW w:w="3439" w:type="pct"/>
            <w:tcBorders>
              <w:top w:val="single" w:sz="4" w:space="0" w:color="auto"/>
              <w:left w:val="single" w:sz="4" w:space="0" w:color="auto"/>
              <w:bottom w:val="single" w:sz="4" w:space="0" w:color="auto"/>
              <w:right w:val="single" w:sz="4" w:space="0" w:color="auto"/>
            </w:tcBorders>
          </w:tcPr>
          <w:p w14:paraId="708BEF53" w14:textId="77777777" w:rsidR="001543D9" w:rsidRPr="001543D9" w:rsidRDefault="001543D9" w:rsidP="001543D9">
            <w:pPr>
              <w:shd w:val="clear" w:color="auto" w:fill="FFFFFF"/>
              <w:tabs>
                <w:tab w:val="left" w:pos="702"/>
              </w:tabs>
              <w:spacing w:before="0" w:after="0" w:line="276" w:lineRule="auto"/>
              <w:ind w:left="357" w:hanging="357"/>
              <w:rPr>
                <w:rFonts w:eastAsia="Calibri" w:cs="Times New Roman"/>
                <w:color w:val="000000"/>
                <w:szCs w:val="24"/>
                <w:lang w:val="en-US"/>
              </w:rPr>
            </w:pPr>
            <w:r w:rsidRPr="001543D9">
              <w:rPr>
                <w:rFonts w:eastAsia="Calibri" w:cs="Times New Roman"/>
                <w:color w:val="000000"/>
                <w:szCs w:val="24"/>
                <w:lang w:val="en-US"/>
              </w:rPr>
              <w:t>Assessment requires evidence that the candidate:</w:t>
            </w:r>
          </w:p>
          <w:p w14:paraId="4369333F"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t>Handled tools and equipment as per the manufacturer’s specifications</w:t>
            </w:r>
          </w:p>
          <w:p w14:paraId="35DFC789"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lastRenderedPageBreak/>
              <w:t>Cut out component profile as per the working drawings</w:t>
            </w:r>
          </w:p>
          <w:p w14:paraId="64F6AFD4"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t>Marked out furniture joints as per the working drawings</w:t>
            </w:r>
          </w:p>
          <w:p w14:paraId="66C448C8"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t>Cut out furniture joints as per the working drawings</w:t>
            </w:r>
          </w:p>
          <w:p w14:paraId="132908A9"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t>Fitted furniture joints as per the working drawings</w:t>
            </w:r>
          </w:p>
          <w:p w14:paraId="283DF35E"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t>Fixed furniture joints as per the working drawings</w:t>
            </w:r>
          </w:p>
          <w:p w14:paraId="6BAE2AEC"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t>Prepared furniture surface as per the job requirements</w:t>
            </w:r>
          </w:p>
          <w:p w14:paraId="13B18E68" w14:textId="77777777" w:rsidR="001543D9" w:rsidRPr="001543D9" w:rsidRDefault="001543D9" w:rsidP="001543D9">
            <w:pPr>
              <w:numPr>
                <w:ilvl w:val="0"/>
                <w:numId w:val="119"/>
              </w:numPr>
              <w:shd w:val="clear" w:color="auto" w:fill="FFFFFF"/>
              <w:spacing w:before="0" w:after="0" w:line="276" w:lineRule="auto"/>
              <w:ind w:left="320" w:hanging="320"/>
              <w:contextualSpacing/>
              <w:rPr>
                <w:rFonts w:eastAsia="Calibri" w:cs="Times New Roman"/>
                <w:color w:val="000000"/>
                <w:szCs w:val="24"/>
              </w:rPr>
            </w:pPr>
            <w:r w:rsidRPr="001543D9">
              <w:rPr>
                <w:rFonts w:eastAsia="Calibri" w:cs="Times New Roman"/>
                <w:color w:val="000000"/>
                <w:szCs w:val="24"/>
              </w:rPr>
              <w:t>Coated the furniture surface as per the job requirements</w:t>
            </w:r>
          </w:p>
        </w:tc>
      </w:tr>
      <w:tr w:rsidR="001543D9" w:rsidRPr="001543D9" w14:paraId="6B2AE005" w14:textId="77777777" w:rsidTr="00C36D61">
        <w:tc>
          <w:tcPr>
            <w:tcW w:w="1561" w:type="pct"/>
            <w:tcBorders>
              <w:top w:val="single" w:sz="4" w:space="0" w:color="auto"/>
              <w:left w:val="single" w:sz="4" w:space="0" w:color="auto"/>
              <w:bottom w:val="single" w:sz="4" w:space="0" w:color="auto"/>
              <w:right w:val="single" w:sz="4" w:space="0" w:color="auto"/>
            </w:tcBorders>
            <w:hideMark/>
          </w:tcPr>
          <w:p w14:paraId="271565C5" w14:textId="77777777" w:rsidR="001543D9" w:rsidRPr="001543D9" w:rsidRDefault="001543D9" w:rsidP="001543D9">
            <w:pPr>
              <w:numPr>
                <w:ilvl w:val="0"/>
                <w:numId w:val="49"/>
              </w:numPr>
              <w:shd w:val="clear" w:color="auto" w:fill="FFFFFF"/>
              <w:spacing w:before="0" w:after="0" w:line="276" w:lineRule="auto"/>
              <w:rPr>
                <w:rFonts w:eastAsia="Calibri" w:cs="Times New Roman"/>
                <w:color w:val="000000"/>
                <w:szCs w:val="24"/>
                <w:lang w:val="en-US"/>
              </w:rPr>
            </w:pPr>
            <w:r w:rsidRPr="001543D9">
              <w:rPr>
                <w:rFonts w:eastAsia="Calibri" w:cs="Times New Roman"/>
                <w:color w:val="000000"/>
                <w:szCs w:val="24"/>
                <w:lang w:val="en-US"/>
              </w:rPr>
              <w:lastRenderedPageBreak/>
              <w:t>Resource Implications</w:t>
            </w:r>
          </w:p>
        </w:tc>
        <w:tc>
          <w:tcPr>
            <w:tcW w:w="3439" w:type="pct"/>
            <w:tcBorders>
              <w:top w:val="single" w:sz="4" w:space="0" w:color="auto"/>
              <w:left w:val="single" w:sz="4" w:space="0" w:color="auto"/>
              <w:bottom w:val="single" w:sz="4" w:space="0" w:color="auto"/>
              <w:right w:val="single" w:sz="4" w:space="0" w:color="auto"/>
            </w:tcBorders>
            <w:hideMark/>
          </w:tcPr>
          <w:p w14:paraId="7AEDF5BA" w14:textId="77777777" w:rsidR="001543D9" w:rsidRPr="001543D9" w:rsidRDefault="001543D9" w:rsidP="001543D9">
            <w:pPr>
              <w:spacing w:before="0" w:after="0" w:line="240" w:lineRule="auto"/>
              <w:ind w:hanging="18"/>
              <w:jc w:val="both"/>
              <w:rPr>
                <w:rFonts w:eastAsia="Calibri" w:cs="Times New Roman"/>
                <w:szCs w:val="24"/>
              </w:rPr>
            </w:pPr>
            <w:r w:rsidRPr="001543D9">
              <w:rPr>
                <w:rFonts w:eastAsia="Calibri" w:cs="Times New Roman"/>
                <w:szCs w:val="24"/>
              </w:rPr>
              <w:t xml:space="preserve">The following resources should be provided: </w:t>
            </w:r>
          </w:p>
          <w:p w14:paraId="15F8E57F" w14:textId="77777777" w:rsidR="001543D9" w:rsidRPr="001543D9" w:rsidRDefault="001543D9" w:rsidP="001543D9">
            <w:pPr>
              <w:numPr>
                <w:ilvl w:val="1"/>
                <w:numId w:val="144"/>
              </w:numPr>
              <w:spacing w:before="0" w:after="0" w:line="240" w:lineRule="auto"/>
              <w:contextualSpacing/>
              <w:jc w:val="both"/>
              <w:rPr>
                <w:rFonts w:eastAsia="Calibri" w:cs="Times New Roman"/>
                <w:szCs w:val="24"/>
              </w:rPr>
            </w:pPr>
            <w:r w:rsidRPr="001543D9">
              <w:rPr>
                <w:rFonts w:eastAsia="Calibri" w:cs="Times New Roman"/>
                <w:szCs w:val="24"/>
              </w:rPr>
              <w:t xml:space="preserve">appropriately simulated environment where assessment can take place </w:t>
            </w:r>
          </w:p>
          <w:p w14:paraId="0888F59C" w14:textId="77777777" w:rsidR="001543D9" w:rsidRPr="001543D9" w:rsidRDefault="001543D9" w:rsidP="001543D9">
            <w:pPr>
              <w:numPr>
                <w:ilvl w:val="1"/>
                <w:numId w:val="144"/>
              </w:numPr>
              <w:spacing w:before="0" w:after="0" w:line="240" w:lineRule="auto"/>
              <w:contextualSpacing/>
              <w:jc w:val="both"/>
              <w:rPr>
                <w:rFonts w:eastAsia="Calibri" w:cs="Times New Roman"/>
                <w:szCs w:val="24"/>
              </w:rPr>
            </w:pPr>
            <w:r w:rsidRPr="001543D9">
              <w:rPr>
                <w:rFonts w:eastAsia="Calibri" w:cs="Times New Roman"/>
                <w:szCs w:val="24"/>
              </w:rPr>
              <w:t>Access to relevant work environment</w:t>
            </w:r>
          </w:p>
          <w:p w14:paraId="09430531" w14:textId="77777777" w:rsidR="001543D9" w:rsidRPr="001543D9" w:rsidRDefault="001543D9" w:rsidP="001543D9">
            <w:pPr>
              <w:numPr>
                <w:ilvl w:val="1"/>
                <w:numId w:val="144"/>
              </w:numPr>
              <w:spacing w:before="0" w:after="0" w:line="240" w:lineRule="auto"/>
              <w:contextualSpacing/>
              <w:jc w:val="both"/>
              <w:rPr>
                <w:rFonts w:eastAsia="Calibri" w:cs="Times New Roman"/>
                <w:szCs w:val="24"/>
              </w:rPr>
            </w:pPr>
            <w:r w:rsidRPr="001543D9">
              <w:rPr>
                <w:rFonts w:eastAsia="Calibri" w:cs="Times New Roman"/>
                <w:szCs w:val="24"/>
              </w:rPr>
              <w:t>Resources relevant to the proposed activity or tasks</w:t>
            </w:r>
          </w:p>
        </w:tc>
      </w:tr>
      <w:tr w:rsidR="001543D9" w:rsidRPr="001543D9" w14:paraId="5F44B0EE" w14:textId="77777777" w:rsidTr="00C36D61">
        <w:tc>
          <w:tcPr>
            <w:tcW w:w="1561" w:type="pct"/>
            <w:tcBorders>
              <w:top w:val="single" w:sz="4" w:space="0" w:color="auto"/>
              <w:left w:val="single" w:sz="4" w:space="0" w:color="auto"/>
              <w:bottom w:val="single" w:sz="4" w:space="0" w:color="auto"/>
              <w:right w:val="single" w:sz="4" w:space="0" w:color="auto"/>
            </w:tcBorders>
            <w:hideMark/>
          </w:tcPr>
          <w:p w14:paraId="66E11AFF" w14:textId="77777777" w:rsidR="001543D9" w:rsidRPr="001543D9" w:rsidRDefault="001543D9" w:rsidP="001543D9">
            <w:pPr>
              <w:numPr>
                <w:ilvl w:val="0"/>
                <w:numId w:val="49"/>
              </w:numPr>
              <w:shd w:val="clear" w:color="auto" w:fill="FFFFFF"/>
              <w:tabs>
                <w:tab w:val="left" w:pos="0"/>
              </w:tabs>
              <w:spacing w:before="0" w:after="0" w:line="276" w:lineRule="auto"/>
              <w:rPr>
                <w:rFonts w:eastAsia="Calibri" w:cs="Times New Roman"/>
                <w:color w:val="000000"/>
                <w:szCs w:val="24"/>
                <w:lang w:val="en-US"/>
              </w:rPr>
            </w:pPr>
            <w:r w:rsidRPr="001543D9">
              <w:rPr>
                <w:rFonts w:eastAsia="Calibri" w:cs="Times New Roman"/>
                <w:color w:val="000000"/>
                <w:szCs w:val="24"/>
                <w:lang w:val="en-US"/>
              </w:rPr>
              <w:t>Methods of Assessment</w:t>
            </w:r>
          </w:p>
        </w:tc>
        <w:tc>
          <w:tcPr>
            <w:tcW w:w="3439" w:type="pct"/>
            <w:tcBorders>
              <w:top w:val="single" w:sz="4" w:space="0" w:color="auto"/>
              <w:left w:val="single" w:sz="4" w:space="0" w:color="auto"/>
              <w:bottom w:val="single" w:sz="4" w:space="0" w:color="auto"/>
              <w:right w:val="single" w:sz="4" w:space="0" w:color="auto"/>
            </w:tcBorders>
            <w:hideMark/>
          </w:tcPr>
          <w:p w14:paraId="64D59A27" w14:textId="77777777" w:rsidR="001543D9" w:rsidRPr="001543D9" w:rsidRDefault="001543D9" w:rsidP="001543D9">
            <w:pPr>
              <w:tabs>
                <w:tab w:val="left" w:pos="702"/>
              </w:tabs>
              <w:spacing w:before="0" w:after="0" w:line="240" w:lineRule="auto"/>
              <w:jc w:val="both"/>
              <w:rPr>
                <w:rFonts w:eastAsia="Calibri" w:cs="Times New Roman"/>
                <w:szCs w:val="24"/>
              </w:rPr>
            </w:pPr>
            <w:r w:rsidRPr="001543D9">
              <w:rPr>
                <w:rFonts w:eastAsia="Calibri" w:cs="Times New Roman"/>
                <w:szCs w:val="24"/>
              </w:rPr>
              <w:t xml:space="preserve">Competency in this unit may be assessed through: </w:t>
            </w:r>
          </w:p>
          <w:p w14:paraId="7187AB1F" w14:textId="77777777" w:rsidR="001543D9" w:rsidRPr="001543D9" w:rsidRDefault="001543D9" w:rsidP="001543D9">
            <w:pPr>
              <w:numPr>
                <w:ilvl w:val="1"/>
                <w:numId w:val="143"/>
              </w:numPr>
              <w:spacing w:before="0" w:after="0"/>
              <w:contextualSpacing/>
              <w:rPr>
                <w:rFonts w:eastAsia="Calibri" w:cs="Times New Roman"/>
                <w:szCs w:val="24"/>
              </w:rPr>
            </w:pPr>
            <w:r w:rsidRPr="001543D9">
              <w:rPr>
                <w:rFonts w:eastAsia="Calibri" w:cs="Times New Roman"/>
                <w:szCs w:val="24"/>
              </w:rPr>
              <w:t>Practical</w:t>
            </w:r>
          </w:p>
          <w:p w14:paraId="7CBCC61C" w14:textId="77777777" w:rsidR="001543D9" w:rsidRPr="001543D9" w:rsidRDefault="001543D9" w:rsidP="001543D9">
            <w:pPr>
              <w:numPr>
                <w:ilvl w:val="1"/>
                <w:numId w:val="143"/>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Projects</w:t>
            </w:r>
          </w:p>
          <w:p w14:paraId="71091821" w14:textId="77777777" w:rsidR="001543D9" w:rsidRPr="001543D9" w:rsidRDefault="001543D9" w:rsidP="001543D9">
            <w:pPr>
              <w:numPr>
                <w:ilvl w:val="1"/>
                <w:numId w:val="143"/>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Written tests</w:t>
            </w:r>
          </w:p>
          <w:p w14:paraId="04EFA2DA" w14:textId="77777777" w:rsidR="001543D9" w:rsidRPr="001543D9" w:rsidRDefault="001543D9" w:rsidP="001543D9">
            <w:pPr>
              <w:numPr>
                <w:ilvl w:val="1"/>
                <w:numId w:val="143"/>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Portfolio of evidence</w:t>
            </w:r>
          </w:p>
          <w:p w14:paraId="78473838" w14:textId="77777777" w:rsidR="001543D9" w:rsidRPr="001543D9" w:rsidRDefault="001543D9" w:rsidP="001543D9">
            <w:pPr>
              <w:numPr>
                <w:ilvl w:val="1"/>
                <w:numId w:val="143"/>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Third party reports</w:t>
            </w:r>
          </w:p>
        </w:tc>
      </w:tr>
      <w:tr w:rsidR="001543D9" w:rsidRPr="001543D9" w14:paraId="5E01BAE7" w14:textId="77777777" w:rsidTr="00C36D61">
        <w:tc>
          <w:tcPr>
            <w:tcW w:w="1561" w:type="pct"/>
            <w:tcBorders>
              <w:top w:val="single" w:sz="4" w:space="0" w:color="auto"/>
              <w:left w:val="single" w:sz="4" w:space="0" w:color="auto"/>
              <w:bottom w:val="single" w:sz="4" w:space="0" w:color="auto"/>
              <w:right w:val="single" w:sz="4" w:space="0" w:color="auto"/>
            </w:tcBorders>
            <w:hideMark/>
          </w:tcPr>
          <w:p w14:paraId="69448C93" w14:textId="77777777" w:rsidR="001543D9" w:rsidRPr="001543D9" w:rsidRDefault="001543D9" w:rsidP="001543D9">
            <w:pPr>
              <w:numPr>
                <w:ilvl w:val="0"/>
                <w:numId w:val="49"/>
              </w:numPr>
              <w:shd w:val="clear" w:color="auto" w:fill="FFFFFF"/>
              <w:tabs>
                <w:tab w:val="left" w:pos="-5508"/>
              </w:tabs>
              <w:spacing w:before="0" w:after="0" w:line="276" w:lineRule="auto"/>
              <w:rPr>
                <w:rFonts w:eastAsia="Calibri" w:cs="Times New Roman"/>
                <w:color w:val="000000"/>
                <w:szCs w:val="24"/>
                <w:lang w:val="en-US"/>
              </w:rPr>
            </w:pPr>
            <w:r w:rsidRPr="001543D9">
              <w:rPr>
                <w:rFonts w:eastAsia="Calibri" w:cs="Times New Roman"/>
                <w:color w:val="000000"/>
                <w:szCs w:val="24"/>
                <w:lang w:val="en-US"/>
              </w:rPr>
              <w:t>Context of Assessment</w:t>
            </w:r>
          </w:p>
        </w:tc>
        <w:tc>
          <w:tcPr>
            <w:tcW w:w="3439" w:type="pct"/>
            <w:tcBorders>
              <w:top w:val="single" w:sz="4" w:space="0" w:color="auto"/>
              <w:left w:val="single" w:sz="4" w:space="0" w:color="auto"/>
              <w:bottom w:val="single" w:sz="4" w:space="0" w:color="auto"/>
              <w:right w:val="single" w:sz="4" w:space="0" w:color="auto"/>
            </w:tcBorders>
            <w:hideMark/>
          </w:tcPr>
          <w:p w14:paraId="05D1D5BF"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szCs w:val="24"/>
                <w:lang w:val="en-US"/>
              </w:rPr>
              <w:t xml:space="preserve">The competency may be assessed in a </w:t>
            </w:r>
            <w:r w:rsidRPr="001543D9">
              <w:rPr>
                <w:rFonts w:eastAsia="Calibri" w:cs="Times New Roman"/>
                <w:noProof/>
                <w:lang w:val="en-US"/>
              </w:rPr>
              <w:t>workplace or a simulated workplace</w:t>
            </w:r>
          </w:p>
        </w:tc>
      </w:tr>
      <w:tr w:rsidR="001543D9" w:rsidRPr="001543D9" w14:paraId="51E6D9FA" w14:textId="77777777" w:rsidTr="00C36D61">
        <w:tc>
          <w:tcPr>
            <w:tcW w:w="1561" w:type="pct"/>
            <w:tcBorders>
              <w:top w:val="single" w:sz="4" w:space="0" w:color="auto"/>
              <w:left w:val="single" w:sz="4" w:space="0" w:color="auto"/>
              <w:bottom w:val="single" w:sz="4" w:space="0" w:color="auto"/>
              <w:right w:val="single" w:sz="4" w:space="0" w:color="auto"/>
            </w:tcBorders>
            <w:hideMark/>
          </w:tcPr>
          <w:p w14:paraId="036C2ACE" w14:textId="77777777" w:rsidR="001543D9" w:rsidRPr="001543D9" w:rsidRDefault="001543D9" w:rsidP="001543D9">
            <w:pPr>
              <w:numPr>
                <w:ilvl w:val="0"/>
                <w:numId w:val="49"/>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Guidance information for assessment</w:t>
            </w:r>
          </w:p>
        </w:tc>
        <w:tc>
          <w:tcPr>
            <w:tcW w:w="3439" w:type="pct"/>
            <w:tcBorders>
              <w:top w:val="single" w:sz="4" w:space="0" w:color="auto"/>
              <w:left w:val="single" w:sz="4" w:space="0" w:color="auto"/>
              <w:bottom w:val="single" w:sz="4" w:space="0" w:color="auto"/>
              <w:right w:val="single" w:sz="4" w:space="0" w:color="auto"/>
            </w:tcBorders>
            <w:hideMark/>
          </w:tcPr>
          <w:p w14:paraId="67B2D01D"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szCs w:val="24"/>
                <w:lang w:val="en-US"/>
              </w:rPr>
              <w:t>Holistic assessment with other units relevant to the industry sector, workplace and job role is recommended.</w:t>
            </w:r>
          </w:p>
        </w:tc>
      </w:tr>
    </w:tbl>
    <w:p w14:paraId="273DBA9C" w14:textId="77777777" w:rsidR="001A7D21" w:rsidRPr="00CD740B" w:rsidRDefault="001A7D21" w:rsidP="001A7D21">
      <w:pPr>
        <w:keepNext/>
        <w:keepLines/>
        <w:spacing w:after="0" w:line="276" w:lineRule="auto"/>
        <w:jc w:val="center"/>
        <w:outlineLvl w:val="0"/>
        <w:rPr>
          <w:rFonts w:eastAsia="Calibri" w:cs="Times New Roman"/>
          <w:b/>
          <w:caps/>
          <w:noProof/>
          <w:color w:val="000000"/>
          <w:szCs w:val="24"/>
          <w:lang w:val="fr-FR"/>
        </w:rPr>
      </w:pPr>
      <w:r w:rsidRPr="00CD740B">
        <w:rPr>
          <w:rFonts w:eastAsia="Calibri" w:cs="Times New Roman"/>
          <w:b/>
          <w:caps/>
          <w:noProof/>
          <w:color w:val="000000"/>
          <w:szCs w:val="24"/>
          <w:lang w:val="fr-FR"/>
        </w:rPr>
        <w:br w:type="page"/>
      </w:r>
    </w:p>
    <w:p w14:paraId="6AADFBE5" w14:textId="77777777" w:rsidR="001543D9" w:rsidRPr="001543D9" w:rsidRDefault="001543D9" w:rsidP="001543D9">
      <w:pPr>
        <w:keepNext/>
        <w:keepLines/>
        <w:spacing w:after="0" w:line="276" w:lineRule="auto"/>
        <w:jc w:val="center"/>
        <w:outlineLvl w:val="0"/>
        <w:rPr>
          <w:rFonts w:eastAsia="Calibri" w:cs="Times New Roman"/>
          <w:b/>
          <w:caps/>
          <w:noProof/>
          <w:color w:val="000000"/>
          <w:szCs w:val="32"/>
          <w:lang w:val="fr-FR"/>
        </w:rPr>
      </w:pPr>
      <w:bookmarkStart w:id="64" w:name="_Toc65382324"/>
      <w:bookmarkStart w:id="65" w:name="_Toc195684379"/>
      <w:bookmarkEnd w:id="31"/>
      <w:r w:rsidRPr="001543D9">
        <w:rPr>
          <w:rFonts w:eastAsia="Calibri" w:cs="Times New Roman"/>
          <w:b/>
          <w:caps/>
          <w:noProof/>
          <w:color w:val="000000"/>
          <w:szCs w:val="32"/>
          <w:lang w:val="fr-FR"/>
        </w:rPr>
        <w:lastRenderedPageBreak/>
        <w:t>CONSTRUCT TIMBER FLOORS AND</w:t>
      </w:r>
      <w:bookmarkEnd w:id="64"/>
      <w:r w:rsidRPr="001543D9">
        <w:rPr>
          <w:rFonts w:eastAsia="Calibri" w:cs="Times New Roman"/>
          <w:b/>
          <w:caps/>
          <w:noProof/>
          <w:color w:val="000000"/>
          <w:szCs w:val="32"/>
          <w:lang w:val="fr-FR"/>
        </w:rPr>
        <w:t xml:space="preserve"> FRAMED STRUCTURES</w:t>
      </w:r>
      <w:bookmarkEnd w:id="65"/>
    </w:p>
    <w:p w14:paraId="2FA5644C"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p>
    <w:p w14:paraId="770584DB" w14:textId="77777777" w:rsidR="001543D9" w:rsidRPr="001543D9" w:rsidRDefault="001543D9" w:rsidP="001543D9">
      <w:pPr>
        <w:shd w:val="clear" w:color="auto" w:fill="FFFFFF"/>
        <w:spacing w:before="0" w:after="0" w:line="276" w:lineRule="auto"/>
        <w:ind w:left="357" w:hanging="357"/>
        <w:rPr>
          <w:rFonts w:eastAsia="Calibri" w:cs="Times New Roman"/>
          <w:bCs/>
          <w:color w:val="000000"/>
          <w:szCs w:val="24"/>
        </w:rPr>
      </w:pPr>
      <w:r w:rsidRPr="001543D9">
        <w:rPr>
          <w:rFonts w:eastAsia="Calibri" w:cs="Times New Roman"/>
          <w:b/>
          <w:color w:val="000000"/>
          <w:szCs w:val="24"/>
        </w:rPr>
        <w:t>UNIT CODE: 0732 351 08A</w:t>
      </w:r>
    </w:p>
    <w:p w14:paraId="29C6D02D" w14:textId="77777777" w:rsidR="001543D9" w:rsidRPr="001543D9" w:rsidRDefault="001543D9" w:rsidP="001543D9">
      <w:pPr>
        <w:shd w:val="clear" w:color="auto" w:fill="FFFFFF"/>
        <w:spacing w:before="0" w:after="0" w:line="276" w:lineRule="auto"/>
        <w:rPr>
          <w:rFonts w:eastAsia="Calibri" w:cs="Times New Roman"/>
          <w:b/>
          <w:color w:val="000000"/>
          <w:szCs w:val="24"/>
        </w:rPr>
      </w:pPr>
    </w:p>
    <w:p w14:paraId="4B2D29AF"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p>
    <w:p w14:paraId="1EA50886"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UNIT DESCRIPTION</w:t>
      </w:r>
    </w:p>
    <w:p w14:paraId="3C44D060" w14:textId="77777777" w:rsidR="001543D9" w:rsidRPr="001543D9" w:rsidRDefault="001543D9" w:rsidP="001543D9">
      <w:pPr>
        <w:spacing w:line="276" w:lineRule="auto"/>
        <w:jc w:val="both"/>
        <w:rPr>
          <w:rFonts w:eastAsia="Calibri" w:cs="Times New Roman"/>
          <w:color w:val="000000"/>
          <w:szCs w:val="24"/>
        </w:rPr>
      </w:pPr>
      <w:bookmarkStart w:id="66" w:name="_Hlk196982260"/>
      <w:bookmarkStart w:id="67" w:name="_Hlk190462567"/>
      <w:r w:rsidRPr="001543D9">
        <w:rPr>
          <w:rFonts w:eastAsia="Calibri" w:cs="Times New Roman"/>
          <w:color w:val="000000"/>
          <w:szCs w:val="24"/>
        </w:rPr>
        <w:t>This unit describes the competences required to construct timber floors and timber framed buildings. It entails interpreting working drawing, constructing timber floors, finishing on timber floors, constructing timber framed structures and finishing on timber framed structures.</w:t>
      </w:r>
      <w:bookmarkEnd w:id="66"/>
      <w:r w:rsidRPr="001543D9">
        <w:rPr>
          <w:rFonts w:eastAsia="Calibri" w:cs="Times New Roman"/>
          <w:color w:val="000000"/>
          <w:szCs w:val="24"/>
        </w:rPr>
        <w:tab/>
      </w:r>
      <w:bookmarkEnd w:id="67"/>
      <w:r w:rsidRPr="001543D9">
        <w:rPr>
          <w:rFonts w:eastAsia="Calibri" w:cs="Times New Roman"/>
          <w:color w:val="000000"/>
          <w:szCs w:val="24"/>
        </w:rPr>
        <w:tab/>
      </w:r>
      <w:r w:rsidRPr="001543D9">
        <w:rPr>
          <w:rFonts w:eastAsia="Calibri" w:cs="Times New Roman"/>
          <w:color w:val="000000"/>
          <w:szCs w:val="24"/>
        </w:rPr>
        <w:tab/>
      </w:r>
    </w:p>
    <w:p w14:paraId="36FAC898" w14:textId="77777777" w:rsidR="001543D9" w:rsidRPr="001543D9" w:rsidRDefault="001543D9" w:rsidP="001543D9">
      <w:pPr>
        <w:shd w:val="clear" w:color="auto" w:fill="FFFFFF"/>
        <w:spacing w:before="0" w:after="0" w:line="276" w:lineRule="auto"/>
        <w:ind w:left="357" w:hanging="357"/>
        <w:rPr>
          <w:rFonts w:eastAsia="Calibri" w:cs="Times New Roman"/>
          <w:b/>
          <w:bCs/>
          <w:color w:val="000000"/>
          <w:szCs w:val="24"/>
        </w:rPr>
      </w:pPr>
    </w:p>
    <w:p w14:paraId="4DEE4144" w14:textId="77777777" w:rsidR="001543D9" w:rsidRPr="001543D9" w:rsidRDefault="001543D9" w:rsidP="001543D9">
      <w:pPr>
        <w:shd w:val="clear" w:color="auto" w:fill="FFFFFF"/>
        <w:spacing w:before="0" w:after="0" w:line="276" w:lineRule="auto"/>
        <w:ind w:left="357" w:hanging="357"/>
        <w:rPr>
          <w:rFonts w:eastAsia="Calibri" w:cs="Times New Roman"/>
          <w:b/>
          <w:bCs/>
          <w:color w:val="000000"/>
          <w:szCs w:val="24"/>
        </w:rPr>
      </w:pPr>
      <w:r w:rsidRPr="001543D9">
        <w:rPr>
          <w:rFonts w:eastAsia="Calibri" w:cs="Times New Roman"/>
          <w:b/>
          <w:bCs/>
          <w:color w:val="000000"/>
          <w:szCs w:val="24"/>
        </w:rPr>
        <w:t xml:space="preserve">ELEMENTS AND PERFORMANCE CRITERIA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5"/>
        <w:gridCol w:w="5215"/>
      </w:tblGrid>
      <w:tr w:rsidR="001543D9" w:rsidRPr="001543D9" w14:paraId="7F4B7E91" w14:textId="77777777" w:rsidTr="00C36D61">
        <w:trPr>
          <w:tblHeader/>
        </w:trPr>
        <w:tc>
          <w:tcPr>
            <w:tcW w:w="3415" w:type="dxa"/>
            <w:shd w:val="clear" w:color="auto" w:fill="auto"/>
            <w:vAlign w:val="center"/>
          </w:tcPr>
          <w:p w14:paraId="484AA392"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 xml:space="preserve">ELEMENT </w:t>
            </w:r>
          </w:p>
        </w:tc>
        <w:tc>
          <w:tcPr>
            <w:tcW w:w="5215" w:type="dxa"/>
            <w:shd w:val="clear" w:color="auto" w:fill="auto"/>
          </w:tcPr>
          <w:p w14:paraId="7271F805"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PERFORMANCE CRITERIA</w:t>
            </w:r>
          </w:p>
          <w:p w14:paraId="1944CBCF" w14:textId="77777777" w:rsidR="001543D9" w:rsidRPr="001543D9" w:rsidRDefault="001543D9" w:rsidP="001543D9">
            <w:pPr>
              <w:shd w:val="clear" w:color="auto" w:fill="FFFFFF"/>
              <w:spacing w:before="0" w:after="0" w:line="276" w:lineRule="auto"/>
              <w:ind w:left="357" w:hanging="357"/>
              <w:rPr>
                <w:rFonts w:eastAsia="Calibri" w:cs="Times New Roman"/>
                <w:bCs/>
                <w:color w:val="000000"/>
                <w:szCs w:val="24"/>
              </w:rPr>
            </w:pPr>
            <w:r w:rsidRPr="001543D9">
              <w:rPr>
                <w:rFonts w:eastAsia="Calibri" w:cs="Times New Roman"/>
                <w:bCs/>
                <w:i/>
                <w:color w:val="000000"/>
                <w:szCs w:val="24"/>
              </w:rPr>
              <w:t>(</w:t>
            </w:r>
            <w:r w:rsidRPr="001543D9">
              <w:rPr>
                <w:rFonts w:eastAsia="Calibri" w:cs="Times New Roman"/>
                <w:bCs/>
                <w:i/>
                <w:szCs w:val="24"/>
              </w:rPr>
              <w:t>Bold and italicized terms are elaborated in the Range</w:t>
            </w:r>
            <w:r w:rsidRPr="001543D9">
              <w:rPr>
                <w:rFonts w:eastAsia="Calibri" w:cs="Times New Roman"/>
                <w:bCs/>
                <w:i/>
                <w:color w:val="000000"/>
                <w:szCs w:val="24"/>
              </w:rPr>
              <w:t>)</w:t>
            </w:r>
          </w:p>
        </w:tc>
      </w:tr>
      <w:tr w:rsidR="001543D9" w:rsidRPr="001543D9" w14:paraId="720B77F6" w14:textId="77777777" w:rsidTr="00C36D61">
        <w:tc>
          <w:tcPr>
            <w:tcW w:w="3415" w:type="dxa"/>
          </w:tcPr>
          <w:p w14:paraId="0E436DA0" w14:textId="77777777" w:rsidR="001543D9" w:rsidRPr="001543D9" w:rsidRDefault="001543D9" w:rsidP="001543D9">
            <w:pPr>
              <w:numPr>
                <w:ilvl w:val="0"/>
                <w:numId w:val="116"/>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Interpret working drawings</w:t>
            </w:r>
          </w:p>
        </w:tc>
        <w:tc>
          <w:tcPr>
            <w:tcW w:w="5215" w:type="dxa"/>
            <w:shd w:val="clear" w:color="auto" w:fill="auto"/>
          </w:tcPr>
          <w:p w14:paraId="4BD14ACC" w14:textId="77777777" w:rsidR="001543D9" w:rsidRPr="001543D9" w:rsidRDefault="001543D9" w:rsidP="001543D9">
            <w:pPr>
              <w:numPr>
                <w:ilvl w:val="0"/>
                <w:numId w:val="166"/>
              </w:numPr>
              <w:spacing w:before="0" w:after="0" w:line="276" w:lineRule="auto"/>
              <w:ind w:left="409" w:hanging="409"/>
              <w:rPr>
                <w:rFonts w:eastAsia="Calibri" w:cs="Times New Roman"/>
                <w:szCs w:val="24"/>
              </w:rPr>
            </w:pPr>
            <w:r w:rsidRPr="001543D9">
              <w:rPr>
                <w:rFonts w:eastAsia="Calibri" w:cs="Times New Roman"/>
                <w:szCs w:val="24"/>
              </w:rPr>
              <w:t>Working drawings are interpreted based on building code</w:t>
            </w:r>
          </w:p>
          <w:p w14:paraId="372F4C60" w14:textId="77777777" w:rsidR="001543D9" w:rsidRPr="001543D9" w:rsidRDefault="001543D9" w:rsidP="001543D9">
            <w:pPr>
              <w:numPr>
                <w:ilvl w:val="0"/>
                <w:numId w:val="166"/>
              </w:numPr>
              <w:spacing w:before="0" w:after="0" w:line="276" w:lineRule="auto"/>
              <w:ind w:left="409" w:hanging="409"/>
              <w:rPr>
                <w:rFonts w:eastAsia="Calibri" w:cs="Times New Roman"/>
                <w:szCs w:val="24"/>
              </w:rPr>
            </w:pPr>
            <w:r w:rsidRPr="001543D9">
              <w:rPr>
                <w:rFonts w:eastAsia="Calibri" w:cs="Times New Roman"/>
                <w:szCs w:val="24"/>
              </w:rPr>
              <w:t>Measurements are extracted and converted as required by the working drawing</w:t>
            </w:r>
          </w:p>
          <w:p w14:paraId="2C91D7AB" w14:textId="77777777" w:rsidR="001543D9" w:rsidRPr="001543D9" w:rsidRDefault="001543D9" w:rsidP="001543D9">
            <w:pPr>
              <w:numPr>
                <w:ilvl w:val="0"/>
                <w:numId w:val="166"/>
              </w:numPr>
              <w:spacing w:before="0" w:after="0" w:line="276" w:lineRule="auto"/>
              <w:ind w:left="409" w:hanging="409"/>
              <w:rPr>
                <w:rFonts w:eastAsia="Calibri" w:cs="Times New Roman"/>
                <w:color w:val="000000"/>
                <w:szCs w:val="24"/>
              </w:rPr>
            </w:pPr>
            <w:r w:rsidRPr="001543D9">
              <w:rPr>
                <w:rFonts w:eastAsia="Calibri" w:cs="Times New Roman"/>
                <w:szCs w:val="24"/>
              </w:rPr>
              <w:t>Symbols are identified and interpreted based on International technical drawing (ISO 128)</w:t>
            </w:r>
          </w:p>
        </w:tc>
      </w:tr>
      <w:tr w:rsidR="001543D9" w:rsidRPr="001543D9" w14:paraId="129D586F" w14:textId="77777777" w:rsidTr="00C36D61">
        <w:tc>
          <w:tcPr>
            <w:tcW w:w="3415" w:type="dxa"/>
          </w:tcPr>
          <w:p w14:paraId="3D060517" w14:textId="77777777" w:rsidR="001543D9" w:rsidRPr="001543D9" w:rsidRDefault="001543D9" w:rsidP="001543D9">
            <w:pPr>
              <w:numPr>
                <w:ilvl w:val="0"/>
                <w:numId w:val="116"/>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Construct timber floors</w:t>
            </w:r>
          </w:p>
        </w:tc>
        <w:tc>
          <w:tcPr>
            <w:tcW w:w="5215" w:type="dxa"/>
          </w:tcPr>
          <w:p w14:paraId="2AFE0C6A"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color w:val="000000"/>
                <w:szCs w:val="24"/>
              </w:rPr>
              <w:t>Personal protective equipment (PPE) is donned as per job requirements</w:t>
            </w:r>
          </w:p>
          <w:p w14:paraId="6F2EF5CD"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b/>
                <w:bCs/>
                <w:i/>
                <w:iCs/>
                <w:color w:val="000000"/>
                <w:szCs w:val="24"/>
              </w:rPr>
              <w:t>Materials</w:t>
            </w:r>
            <w:r w:rsidRPr="001543D9">
              <w:rPr>
                <w:rFonts w:eastAsia="Calibri" w:cs="Times New Roman"/>
                <w:color w:val="000000"/>
                <w:szCs w:val="24"/>
              </w:rPr>
              <w:t>, tools and equipment selected and prepared as per the work place procedure</w:t>
            </w:r>
          </w:p>
          <w:p w14:paraId="7798BB9F"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color w:val="000000"/>
                <w:szCs w:val="24"/>
              </w:rPr>
              <w:t>Setting out floor components is done according to the working drawings</w:t>
            </w:r>
          </w:p>
          <w:p w14:paraId="3962B03C"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color w:val="000000"/>
                <w:szCs w:val="24"/>
              </w:rPr>
              <w:t>Timber floor components are cut as per working drawings</w:t>
            </w:r>
          </w:p>
          <w:p w14:paraId="1A0FAFD0"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 Assembly and fixing of floor components </w:t>
            </w:r>
            <w:proofErr w:type="gramStart"/>
            <w:r w:rsidRPr="001543D9">
              <w:rPr>
                <w:rFonts w:eastAsia="Calibri" w:cs="Times New Roman"/>
                <w:color w:val="000000"/>
                <w:szCs w:val="24"/>
              </w:rPr>
              <w:t>is</w:t>
            </w:r>
            <w:proofErr w:type="gramEnd"/>
            <w:r w:rsidRPr="001543D9">
              <w:rPr>
                <w:rFonts w:eastAsia="Calibri" w:cs="Times New Roman"/>
                <w:color w:val="000000"/>
                <w:szCs w:val="24"/>
              </w:rPr>
              <w:t xml:space="preserve"> done according to job specifications</w:t>
            </w:r>
          </w:p>
          <w:p w14:paraId="66D87303"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color w:val="000000"/>
                <w:szCs w:val="24"/>
              </w:rPr>
              <w:t>Timber floor level is checked as per job requirements</w:t>
            </w:r>
          </w:p>
          <w:p w14:paraId="18C119A0"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b/>
                <w:bCs/>
                <w:i/>
                <w:iCs/>
                <w:color w:val="000000"/>
                <w:szCs w:val="24"/>
              </w:rPr>
              <w:t>Timber floor covering</w:t>
            </w:r>
            <w:r w:rsidRPr="001543D9">
              <w:rPr>
                <w:rFonts w:eastAsia="Calibri" w:cs="Times New Roman"/>
                <w:color w:val="000000"/>
                <w:szCs w:val="24"/>
              </w:rPr>
              <w:t xml:space="preserve"> is laid as per working drawings</w:t>
            </w:r>
          </w:p>
          <w:p w14:paraId="4300D94E" w14:textId="77777777" w:rsidR="001543D9" w:rsidRPr="001543D9" w:rsidRDefault="001543D9" w:rsidP="001543D9">
            <w:pPr>
              <w:numPr>
                <w:ilvl w:val="1"/>
                <w:numId w:val="116"/>
              </w:numPr>
              <w:spacing w:before="0" w:after="0" w:line="276" w:lineRule="auto"/>
              <w:contextualSpacing/>
              <w:rPr>
                <w:rFonts w:eastAsia="Calibri" w:cs="Times New Roman"/>
                <w:color w:val="000000"/>
                <w:szCs w:val="24"/>
              </w:rPr>
            </w:pPr>
            <w:r w:rsidRPr="001543D9">
              <w:rPr>
                <w:rFonts w:eastAsia="Calibri" w:cs="Times New Roman"/>
                <w:color w:val="000000"/>
                <w:szCs w:val="24"/>
              </w:rPr>
              <w:t>Housekeeping practices are carried out as per workplace procedures</w:t>
            </w:r>
          </w:p>
        </w:tc>
      </w:tr>
      <w:tr w:rsidR="001543D9" w:rsidRPr="001543D9" w14:paraId="644DCDEB" w14:textId="77777777" w:rsidTr="00C36D61">
        <w:tc>
          <w:tcPr>
            <w:tcW w:w="3415" w:type="dxa"/>
          </w:tcPr>
          <w:p w14:paraId="39565EA9" w14:textId="77777777" w:rsidR="001543D9" w:rsidRPr="001543D9" w:rsidRDefault="001543D9" w:rsidP="001543D9">
            <w:pPr>
              <w:numPr>
                <w:ilvl w:val="0"/>
                <w:numId w:val="116"/>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Finishing on timber floors</w:t>
            </w:r>
          </w:p>
        </w:tc>
        <w:tc>
          <w:tcPr>
            <w:tcW w:w="5215" w:type="dxa"/>
          </w:tcPr>
          <w:p w14:paraId="417A460C" w14:textId="77777777" w:rsidR="001543D9" w:rsidRPr="001543D9" w:rsidRDefault="001543D9" w:rsidP="001543D9">
            <w:pPr>
              <w:numPr>
                <w:ilvl w:val="0"/>
                <w:numId w:val="159"/>
              </w:numPr>
              <w:shd w:val="clear" w:color="auto" w:fill="FFFFFF"/>
              <w:spacing w:before="0" w:after="0" w:line="276" w:lineRule="auto"/>
              <w:ind w:left="451"/>
              <w:contextualSpacing/>
              <w:rPr>
                <w:rFonts w:eastAsia="Calibri" w:cs="Times New Roman"/>
                <w:color w:val="000000"/>
                <w:szCs w:val="24"/>
              </w:rPr>
            </w:pPr>
            <w:r w:rsidRPr="001543D9">
              <w:rPr>
                <w:rFonts w:eastAsia="Calibri" w:cs="Times New Roman"/>
                <w:color w:val="000000"/>
                <w:szCs w:val="24"/>
              </w:rPr>
              <w:t>Personal protective equipment (PPE) is donned as per job requirements</w:t>
            </w:r>
          </w:p>
          <w:p w14:paraId="0ADE0D3C" w14:textId="77777777" w:rsidR="001543D9" w:rsidRPr="001543D9" w:rsidRDefault="001543D9" w:rsidP="001543D9">
            <w:pPr>
              <w:numPr>
                <w:ilvl w:val="0"/>
                <w:numId w:val="159"/>
              </w:numPr>
              <w:shd w:val="clear" w:color="auto" w:fill="FFFFFF"/>
              <w:spacing w:before="0" w:after="0" w:line="276" w:lineRule="auto"/>
              <w:ind w:left="451"/>
              <w:contextualSpacing/>
              <w:rPr>
                <w:rFonts w:eastAsia="Calibri" w:cs="Times New Roman"/>
                <w:color w:val="000000"/>
                <w:szCs w:val="24"/>
              </w:rPr>
            </w:pPr>
            <w:r w:rsidRPr="001543D9">
              <w:rPr>
                <w:rFonts w:eastAsia="Calibri" w:cs="Times New Roman"/>
                <w:color w:val="000000"/>
                <w:szCs w:val="24"/>
              </w:rPr>
              <w:lastRenderedPageBreak/>
              <w:t xml:space="preserve">Timber floor finishing materials, tools, and equipment are assembled as per the job requirements. </w:t>
            </w:r>
          </w:p>
          <w:p w14:paraId="03AE663B" w14:textId="77777777" w:rsidR="001543D9" w:rsidRPr="001543D9" w:rsidRDefault="001543D9" w:rsidP="001543D9">
            <w:pPr>
              <w:numPr>
                <w:ilvl w:val="0"/>
                <w:numId w:val="159"/>
              </w:numPr>
              <w:shd w:val="clear" w:color="auto" w:fill="FFFFFF"/>
              <w:spacing w:before="0" w:after="0" w:line="276" w:lineRule="auto"/>
              <w:ind w:left="451"/>
              <w:contextualSpacing/>
              <w:rPr>
                <w:rFonts w:eastAsia="Calibri" w:cs="Times New Roman"/>
                <w:color w:val="000000"/>
                <w:szCs w:val="24"/>
              </w:rPr>
            </w:pPr>
            <w:r w:rsidRPr="001543D9">
              <w:rPr>
                <w:rFonts w:eastAsia="Calibri" w:cs="Times New Roman"/>
                <w:b/>
                <w:bCs/>
                <w:i/>
                <w:iCs/>
                <w:color w:val="000000"/>
                <w:szCs w:val="24"/>
              </w:rPr>
              <w:t>Prepared timber floor surfaces</w:t>
            </w:r>
            <w:r w:rsidRPr="001543D9">
              <w:rPr>
                <w:rFonts w:eastAsia="Calibri" w:cs="Times New Roman"/>
                <w:color w:val="000000"/>
                <w:szCs w:val="24"/>
              </w:rPr>
              <w:t xml:space="preserve"> as per the job requirements</w:t>
            </w:r>
          </w:p>
          <w:p w14:paraId="54949816" w14:textId="77777777" w:rsidR="001543D9" w:rsidRPr="001543D9" w:rsidRDefault="001543D9" w:rsidP="001543D9">
            <w:pPr>
              <w:numPr>
                <w:ilvl w:val="0"/>
                <w:numId w:val="159"/>
              </w:numPr>
              <w:shd w:val="clear" w:color="auto" w:fill="FFFFFF"/>
              <w:spacing w:before="0" w:after="0" w:line="276" w:lineRule="auto"/>
              <w:ind w:left="451"/>
              <w:contextualSpacing/>
              <w:rPr>
                <w:rFonts w:eastAsia="Calibri" w:cs="Times New Roman"/>
                <w:color w:val="000000"/>
                <w:szCs w:val="24"/>
              </w:rPr>
            </w:pPr>
            <w:r w:rsidRPr="001543D9">
              <w:rPr>
                <w:rFonts w:eastAsia="Calibri" w:cs="Times New Roman"/>
                <w:color w:val="000000"/>
                <w:szCs w:val="24"/>
              </w:rPr>
              <w:t xml:space="preserve">Applied suitable </w:t>
            </w:r>
            <w:r w:rsidRPr="001543D9">
              <w:rPr>
                <w:rFonts w:eastAsia="Calibri" w:cs="Times New Roman"/>
                <w:b/>
                <w:bCs/>
                <w:i/>
                <w:iCs/>
                <w:color w:val="000000"/>
                <w:szCs w:val="24"/>
              </w:rPr>
              <w:t xml:space="preserve">finishes </w:t>
            </w:r>
            <w:r w:rsidRPr="001543D9">
              <w:rPr>
                <w:rFonts w:eastAsia="Calibri" w:cs="Times New Roman"/>
                <w:color w:val="000000"/>
                <w:szCs w:val="24"/>
              </w:rPr>
              <w:t>as per the guidelines</w:t>
            </w:r>
          </w:p>
          <w:p w14:paraId="639B55BD" w14:textId="77777777" w:rsidR="001543D9" w:rsidRPr="001543D9" w:rsidRDefault="001543D9" w:rsidP="001543D9">
            <w:pPr>
              <w:numPr>
                <w:ilvl w:val="0"/>
                <w:numId w:val="159"/>
              </w:numPr>
              <w:shd w:val="clear" w:color="auto" w:fill="FFFFFF"/>
              <w:spacing w:before="0" w:after="0" w:line="276" w:lineRule="auto"/>
              <w:ind w:left="451"/>
              <w:contextualSpacing/>
              <w:rPr>
                <w:rFonts w:eastAsia="Calibri" w:cs="Times New Roman"/>
                <w:color w:val="000000"/>
                <w:szCs w:val="24"/>
              </w:rPr>
            </w:pPr>
            <w:r w:rsidRPr="001543D9">
              <w:rPr>
                <w:rFonts w:eastAsia="Calibri" w:cs="Times New Roman"/>
                <w:color w:val="000000"/>
                <w:szCs w:val="24"/>
              </w:rPr>
              <w:t>Mounted timber floor skirting as per the working drawings</w:t>
            </w:r>
          </w:p>
          <w:p w14:paraId="59351404" w14:textId="77777777" w:rsidR="001543D9" w:rsidRPr="001543D9" w:rsidRDefault="001543D9" w:rsidP="001543D9">
            <w:pPr>
              <w:numPr>
                <w:ilvl w:val="0"/>
                <w:numId w:val="159"/>
              </w:numPr>
              <w:shd w:val="clear" w:color="auto" w:fill="FFFFFF"/>
              <w:spacing w:before="0" w:after="0" w:line="276" w:lineRule="auto"/>
              <w:ind w:left="451"/>
              <w:contextualSpacing/>
              <w:rPr>
                <w:rFonts w:eastAsia="Calibri" w:cs="Times New Roman"/>
                <w:color w:val="000000"/>
                <w:szCs w:val="24"/>
              </w:rPr>
            </w:pPr>
            <w:r w:rsidRPr="001543D9">
              <w:rPr>
                <w:rFonts w:eastAsia="Calibri" w:cs="Times New Roman"/>
                <w:color w:val="000000"/>
                <w:szCs w:val="24"/>
              </w:rPr>
              <w:t>Housekeeping practices are carried out as per workplace procedures</w:t>
            </w:r>
          </w:p>
        </w:tc>
      </w:tr>
      <w:tr w:rsidR="001543D9" w:rsidRPr="001543D9" w14:paraId="3E00EC5C" w14:textId="77777777" w:rsidTr="00C36D61">
        <w:tc>
          <w:tcPr>
            <w:tcW w:w="3415" w:type="dxa"/>
          </w:tcPr>
          <w:p w14:paraId="17E1A2DD" w14:textId="77777777" w:rsidR="001543D9" w:rsidRPr="001543D9" w:rsidRDefault="001543D9" w:rsidP="001543D9">
            <w:pPr>
              <w:numPr>
                <w:ilvl w:val="0"/>
                <w:numId w:val="116"/>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lastRenderedPageBreak/>
              <w:t>Construct timber framed structures</w:t>
            </w:r>
          </w:p>
        </w:tc>
        <w:tc>
          <w:tcPr>
            <w:tcW w:w="5215" w:type="dxa"/>
          </w:tcPr>
          <w:p w14:paraId="4631C0BE" w14:textId="77777777" w:rsidR="001543D9" w:rsidRPr="001543D9" w:rsidRDefault="001543D9" w:rsidP="001543D9">
            <w:pPr>
              <w:numPr>
                <w:ilvl w:val="0"/>
                <w:numId w:val="160"/>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 xml:space="preserve">  Personal protective equipment (PPE) is donned as per the job requirements </w:t>
            </w:r>
          </w:p>
          <w:p w14:paraId="7DBC054C" w14:textId="77777777" w:rsidR="001543D9" w:rsidRPr="001543D9" w:rsidRDefault="001543D9" w:rsidP="001543D9">
            <w:pPr>
              <w:numPr>
                <w:ilvl w:val="0"/>
                <w:numId w:val="160"/>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 xml:space="preserve">Identified the </w:t>
            </w:r>
            <w:r w:rsidRPr="001543D9">
              <w:rPr>
                <w:rFonts w:eastAsia="Calibri" w:cs="Times New Roman"/>
                <w:b/>
                <w:bCs/>
                <w:i/>
                <w:iCs/>
                <w:color w:val="000000"/>
                <w:szCs w:val="24"/>
              </w:rPr>
              <w:t>methods of timber frame construction</w:t>
            </w:r>
            <w:r w:rsidRPr="001543D9">
              <w:rPr>
                <w:rFonts w:eastAsia="Calibri" w:cs="Times New Roman"/>
                <w:color w:val="000000"/>
                <w:szCs w:val="24"/>
              </w:rPr>
              <w:t xml:space="preserve"> as per the working drawings</w:t>
            </w:r>
          </w:p>
          <w:p w14:paraId="3124315E" w14:textId="77777777" w:rsidR="001543D9" w:rsidRPr="001543D9" w:rsidRDefault="001543D9" w:rsidP="001543D9">
            <w:pPr>
              <w:numPr>
                <w:ilvl w:val="0"/>
                <w:numId w:val="160"/>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Prepared the materials, tools and equipment as per the job requirements</w:t>
            </w:r>
          </w:p>
          <w:p w14:paraId="5486A742" w14:textId="77777777" w:rsidR="001543D9" w:rsidRPr="001543D9" w:rsidRDefault="001543D9" w:rsidP="001543D9">
            <w:pPr>
              <w:numPr>
                <w:ilvl w:val="0"/>
                <w:numId w:val="160"/>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Accurately set out and mark dimensions for frames based on the working drawings</w:t>
            </w:r>
          </w:p>
          <w:p w14:paraId="4CCB6D16" w14:textId="77777777" w:rsidR="001543D9" w:rsidRPr="001543D9" w:rsidRDefault="001543D9" w:rsidP="001543D9">
            <w:pPr>
              <w:numPr>
                <w:ilvl w:val="0"/>
                <w:numId w:val="160"/>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Cut and assembled frame components as per the working drawings</w:t>
            </w:r>
          </w:p>
          <w:p w14:paraId="3324C43A" w14:textId="77777777" w:rsidR="001543D9" w:rsidRPr="001543D9" w:rsidRDefault="001543D9" w:rsidP="001543D9">
            <w:pPr>
              <w:numPr>
                <w:ilvl w:val="0"/>
                <w:numId w:val="160"/>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Erected and fixed the frames securely, ensuring a plumb, level and square construction as per the building regulations.</w:t>
            </w:r>
          </w:p>
          <w:p w14:paraId="2488B9BE" w14:textId="77777777" w:rsidR="001543D9" w:rsidRPr="001543D9" w:rsidRDefault="001543D9" w:rsidP="001543D9">
            <w:pPr>
              <w:numPr>
                <w:ilvl w:val="0"/>
                <w:numId w:val="160"/>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Disposed waste as per the environment regulations</w:t>
            </w:r>
          </w:p>
          <w:p w14:paraId="2C4A6B3E" w14:textId="77777777" w:rsidR="001543D9" w:rsidRPr="001543D9" w:rsidRDefault="001543D9" w:rsidP="001543D9">
            <w:pPr>
              <w:shd w:val="clear" w:color="auto" w:fill="FFFFFF"/>
              <w:spacing w:before="0" w:after="0" w:line="276" w:lineRule="auto"/>
              <w:ind w:left="720"/>
              <w:contextualSpacing/>
              <w:rPr>
                <w:rFonts w:eastAsia="Calibri" w:cs="Times New Roman"/>
                <w:b/>
                <w:i/>
                <w:color w:val="000000"/>
                <w:szCs w:val="24"/>
              </w:rPr>
            </w:pPr>
          </w:p>
        </w:tc>
      </w:tr>
      <w:tr w:rsidR="001543D9" w:rsidRPr="001543D9" w14:paraId="6DC4FB22" w14:textId="77777777" w:rsidTr="00C36D61">
        <w:tc>
          <w:tcPr>
            <w:tcW w:w="3415" w:type="dxa"/>
          </w:tcPr>
          <w:p w14:paraId="44786029" w14:textId="77777777" w:rsidR="001543D9" w:rsidRPr="001543D9" w:rsidRDefault="001543D9" w:rsidP="001543D9">
            <w:pPr>
              <w:spacing w:line="276" w:lineRule="auto"/>
              <w:rPr>
                <w:rFonts w:eastAsia="Calibri" w:cs="Times New Roman"/>
                <w:color w:val="000000"/>
                <w:szCs w:val="24"/>
              </w:rPr>
            </w:pPr>
            <w:r w:rsidRPr="001543D9">
              <w:rPr>
                <w:rFonts w:eastAsia="Calibri" w:cs="Times New Roman"/>
                <w:color w:val="000000"/>
                <w:szCs w:val="24"/>
              </w:rPr>
              <w:t>5. Finishing on timber framed structures</w:t>
            </w:r>
            <w:r w:rsidRPr="001543D9">
              <w:rPr>
                <w:rFonts w:eastAsia="Calibri" w:cs="Times New Roman"/>
                <w:color w:val="000000"/>
                <w:szCs w:val="24"/>
              </w:rPr>
              <w:tab/>
            </w:r>
            <w:r w:rsidRPr="001543D9">
              <w:rPr>
                <w:rFonts w:eastAsia="Calibri" w:cs="Times New Roman"/>
                <w:color w:val="000000"/>
                <w:szCs w:val="24"/>
              </w:rPr>
              <w:tab/>
            </w:r>
            <w:r w:rsidRPr="001543D9">
              <w:rPr>
                <w:rFonts w:eastAsia="Calibri" w:cs="Times New Roman"/>
                <w:color w:val="000000"/>
                <w:szCs w:val="24"/>
              </w:rPr>
              <w:tab/>
            </w:r>
          </w:p>
          <w:p w14:paraId="590DDD75" w14:textId="77777777" w:rsidR="001543D9" w:rsidRPr="001543D9" w:rsidRDefault="001543D9" w:rsidP="001543D9">
            <w:pPr>
              <w:shd w:val="clear" w:color="auto" w:fill="FFFFFF"/>
              <w:spacing w:before="0" w:line="276" w:lineRule="auto"/>
              <w:rPr>
                <w:rFonts w:eastAsia="Calibri" w:cs="Times New Roman"/>
                <w:color w:val="000000"/>
                <w:szCs w:val="24"/>
              </w:rPr>
            </w:pPr>
          </w:p>
        </w:tc>
        <w:tc>
          <w:tcPr>
            <w:tcW w:w="5215" w:type="dxa"/>
          </w:tcPr>
          <w:p w14:paraId="03F5C62C" w14:textId="77777777" w:rsidR="001543D9" w:rsidRPr="001543D9" w:rsidRDefault="001543D9" w:rsidP="001543D9">
            <w:pPr>
              <w:numPr>
                <w:ilvl w:val="0"/>
                <w:numId w:val="61"/>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Personal protective equipment (PPE) is donned as per the job requirements</w:t>
            </w:r>
          </w:p>
          <w:p w14:paraId="06C03259" w14:textId="77777777" w:rsidR="001543D9" w:rsidRPr="001543D9" w:rsidRDefault="001543D9" w:rsidP="001543D9">
            <w:pPr>
              <w:numPr>
                <w:ilvl w:val="0"/>
                <w:numId w:val="61"/>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Applied appropriate surface treatments to protect against environmental factors</w:t>
            </w:r>
          </w:p>
          <w:p w14:paraId="165821D4" w14:textId="77777777" w:rsidR="001543D9" w:rsidRPr="001543D9" w:rsidRDefault="001543D9" w:rsidP="001543D9">
            <w:pPr>
              <w:numPr>
                <w:ilvl w:val="0"/>
                <w:numId w:val="61"/>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 xml:space="preserve">Fitted the </w:t>
            </w:r>
            <w:r w:rsidRPr="001543D9">
              <w:rPr>
                <w:rFonts w:eastAsia="Calibri" w:cs="Times New Roman"/>
                <w:b/>
                <w:bCs/>
                <w:i/>
                <w:iCs/>
                <w:color w:val="000000"/>
                <w:szCs w:val="24"/>
              </w:rPr>
              <w:t>cladding</w:t>
            </w:r>
            <w:r w:rsidRPr="001543D9">
              <w:rPr>
                <w:rFonts w:eastAsia="Calibri" w:cs="Times New Roman"/>
                <w:color w:val="000000"/>
                <w:szCs w:val="24"/>
              </w:rPr>
              <w:t xml:space="preserve"> as per the building regulations</w:t>
            </w:r>
          </w:p>
          <w:p w14:paraId="4E167CE9" w14:textId="77777777" w:rsidR="001543D9" w:rsidRPr="001543D9" w:rsidRDefault="001543D9" w:rsidP="001543D9">
            <w:pPr>
              <w:numPr>
                <w:ilvl w:val="0"/>
                <w:numId w:val="61"/>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 xml:space="preserve">Installed </w:t>
            </w:r>
            <w:r w:rsidRPr="001543D9">
              <w:rPr>
                <w:rFonts w:eastAsia="Calibri" w:cs="Times New Roman"/>
                <w:b/>
                <w:bCs/>
                <w:i/>
                <w:iCs/>
                <w:color w:val="000000"/>
                <w:szCs w:val="24"/>
              </w:rPr>
              <w:t>wall second fixtures</w:t>
            </w:r>
            <w:r w:rsidRPr="001543D9">
              <w:rPr>
                <w:rFonts w:eastAsia="Calibri" w:cs="Times New Roman"/>
                <w:color w:val="000000"/>
                <w:szCs w:val="24"/>
              </w:rPr>
              <w:t xml:space="preserve"> as per job requirements</w:t>
            </w:r>
          </w:p>
          <w:p w14:paraId="4FC2C7A4" w14:textId="77777777" w:rsidR="001543D9" w:rsidRPr="001543D9" w:rsidRDefault="001543D9" w:rsidP="001543D9">
            <w:pPr>
              <w:numPr>
                <w:ilvl w:val="0"/>
                <w:numId w:val="61"/>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color w:val="000000"/>
                <w:szCs w:val="24"/>
              </w:rPr>
              <w:t>Perform workplace housekeeping procedures as per work place procedures</w:t>
            </w:r>
          </w:p>
          <w:p w14:paraId="7E71C5FA" w14:textId="77777777" w:rsidR="001543D9" w:rsidRPr="001543D9" w:rsidRDefault="001543D9" w:rsidP="001543D9">
            <w:pPr>
              <w:numPr>
                <w:ilvl w:val="0"/>
                <w:numId w:val="61"/>
              </w:numPr>
              <w:shd w:val="clear" w:color="auto" w:fill="FFFFFF"/>
              <w:spacing w:before="0" w:after="0" w:line="276" w:lineRule="auto"/>
              <w:ind w:left="361"/>
              <w:contextualSpacing/>
              <w:rPr>
                <w:rFonts w:eastAsia="Calibri" w:cs="Times New Roman"/>
                <w:color w:val="000000"/>
                <w:szCs w:val="24"/>
              </w:rPr>
            </w:pPr>
            <w:r w:rsidRPr="001543D9">
              <w:rPr>
                <w:rFonts w:eastAsia="Calibri" w:cs="Times New Roman"/>
              </w:rPr>
              <w:t xml:space="preserve">Timber waste is recycled into handicrafts and </w:t>
            </w:r>
            <w:r w:rsidRPr="001543D9">
              <w:rPr>
                <w:rFonts w:eastAsia="Calibri" w:cs="Times New Roman"/>
              </w:rPr>
              <w:lastRenderedPageBreak/>
              <w:t>consumer goods</w:t>
            </w:r>
          </w:p>
        </w:tc>
      </w:tr>
    </w:tbl>
    <w:p w14:paraId="38E3362C"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7FA20255"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p>
    <w:p w14:paraId="05407A9B"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r w:rsidRPr="001543D9">
        <w:rPr>
          <w:rFonts w:eastAsia="Calibri" w:cs="Times New Roman"/>
          <w:b/>
          <w:bCs/>
          <w:caps/>
          <w:noProof/>
          <w:color w:val="000000"/>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7216"/>
      </w:tblGrid>
      <w:tr w:rsidR="001543D9" w:rsidRPr="001543D9" w14:paraId="67568452" w14:textId="77777777" w:rsidTr="00C36D61">
        <w:trPr>
          <w:trHeight w:val="422"/>
        </w:trPr>
        <w:tc>
          <w:tcPr>
            <w:tcW w:w="1232" w:type="pct"/>
            <w:shd w:val="clear" w:color="auto" w:fill="auto"/>
          </w:tcPr>
          <w:p w14:paraId="15AC4C60"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Variable</w:t>
            </w:r>
          </w:p>
        </w:tc>
        <w:tc>
          <w:tcPr>
            <w:tcW w:w="3768" w:type="pct"/>
            <w:shd w:val="clear" w:color="auto" w:fill="auto"/>
            <w:vAlign w:val="center"/>
          </w:tcPr>
          <w:p w14:paraId="0DFABDF8"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Range</w:t>
            </w:r>
          </w:p>
        </w:tc>
      </w:tr>
      <w:tr w:rsidR="001543D9" w:rsidRPr="001543D9" w14:paraId="52868CB1" w14:textId="77777777" w:rsidTr="00C36D61">
        <w:tc>
          <w:tcPr>
            <w:tcW w:w="1232" w:type="pct"/>
          </w:tcPr>
          <w:p w14:paraId="7D1F2496"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Methods of timber frame construction</w:t>
            </w:r>
            <w:r w:rsidRPr="001543D9">
              <w:rPr>
                <w:rFonts w:eastAsia="Calibri" w:cs="Times New Roman"/>
                <w:bCs/>
                <w:color w:val="000000"/>
                <w:szCs w:val="24"/>
              </w:rPr>
              <w:t xml:space="preserve"> may include but is not limited to:</w:t>
            </w:r>
          </w:p>
        </w:tc>
        <w:tc>
          <w:tcPr>
            <w:tcW w:w="3768" w:type="pct"/>
          </w:tcPr>
          <w:p w14:paraId="2ECB96CA"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Platform</w:t>
            </w:r>
          </w:p>
          <w:p w14:paraId="53648671"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Ballon</w:t>
            </w:r>
          </w:p>
        </w:tc>
      </w:tr>
      <w:tr w:rsidR="001543D9" w:rsidRPr="001543D9" w14:paraId="025D8403" w14:textId="77777777" w:rsidTr="00C36D61">
        <w:tc>
          <w:tcPr>
            <w:tcW w:w="1232" w:type="pct"/>
          </w:tcPr>
          <w:p w14:paraId="0ED054DF"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Timber frame cladding materials may include but is not limited to:</w:t>
            </w:r>
          </w:p>
        </w:tc>
        <w:tc>
          <w:tcPr>
            <w:tcW w:w="3768" w:type="pct"/>
          </w:tcPr>
          <w:p w14:paraId="69549812"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Timber</w:t>
            </w:r>
          </w:p>
          <w:p w14:paraId="6D5AD90E"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Manufactured boards</w:t>
            </w:r>
          </w:p>
          <w:p w14:paraId="5145EB37"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G.I Sheets </w:t>
            </w:r>
          </w:p>
        </w:tc>
      </w:tr>
      <w:tr w:rsidR="001543D9" w:rsidRPr="001543D9" w14:paraId="4AA02989" w14:textId="77777777" w:rsidTr="00C36D61">
        <w:tc>
          <w:tcPr>
            <w:tcW w:w="1232" w:type="pct"/>
          </w:tcPr>
          <w:p w14:paraId="589E1133"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Wall second fixtures may include but is not limited to:</w:t>
            </w:r>
          </w:p>
        </w:tc>
        <w:tc>
          <w:tcPr>
            <w:tcW w:w="3768" w:type="pct"/>
          </w:tcPr>
          <w:p w14:paraId="4306AE84"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Picture rail</w:t>
            </w:r>
          </w:p>
          <w:p w14:paraId="7261D864"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Dado rail</w:t>
            </w:r>
          </w:p>
          <w:p w14:paraId="2EB75762" w14:textId="77777777" w:rsidR="001543D9" w:rsidRPr="001543D9" w:rsidRDefault="001543D9" w:rsidP="001543D9">
            <w:pPr>
              <w:numPr>
                <w:ilvl w:val="0"/>
                <w:numId w:val="63"/>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Pelmet box</w:t>
            </w:r>
          </w:p>
        </w:tc>
      </w:tr>
      <w:tr w:rsidR="001543D9" w:rsidRPr="001543D9" w14:paraId="2C9CCFD1" w14:textId="77777777" w:rsidTr="00C36D61">
        <w:tc>
          <w:tcPr>
            <w:tcW w:w="1232" w:type="pct"/>
          </w:tcPr>
          <w:p w14:paraId="7D664BED"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bCs/>
                <w:color w:val="000000"/>
                <w:szCs w:val="24"/>
              </w:rPr>
            </w:pPr>
            <w:r w:rsidRPr="001543D9">
              <w:rPr>
                <w:rFonts w:eastAsia="Calibri" w:cs="Times New Roman"/>
                <w:bCs/>
                <w:color w:val="000000"/>
                <w:szCs w:val="24"/>
              </w:rPr>
              <w:t>Wood treatments may include but is not limited to:</w:t>
            </w:r>
          </w:p>
        </w:tc>
        <w:tc>
          <w:tcPr>
            <w:tcW w:w="3768" w:type="pct"/>
          </w:tcPr>
          <w:p w14:paraId="587BB729" w14:textId="77777777" w:rsidR="001543D9" w:rsidRPr="001543D9" w:rsidRDefault="001543D9" w:rsidP="001543D9">
            <w:pPr>
              <w:numPr>
                <w:ilvl w:val="0"/>
                <w:numId w:val="64"/>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Oil borne</w:t>
            </w:r>
          </w:p>
          <w:p w14:paraId="1D2E87AC" w14:textId="77777777" w:rsidR="001543D9" w:rsidRPr="001543D9" w:rsidRDefault="001543D9" w:rsidP="001543D9">
            <w:pPr>
              <w:numPr>
                <w:ilvl w:val="0"/>
                <w:numId w:val="64"/>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Water borne</w:t>
            </w:r>
          </w:p>
          <w:p w14:paraId="1D179AEB" w14:textId="77777777" w:rsidR="001543D9" w:rsidRPr="001543D9" w:rsidRDefault="001543D9" w:rsidP="001543D9">
            <w:pPr>
              <w:numPr>
                <w:ilvl w:val="0"/>
                <w:numId w:val="64"/>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Metallic salts</w:t>
            </w:r>
          </w:p>
          <w:p w14:paraId="2D9EDD26" w14:textId="77777777" w:rsidR="001543D9" w:rsidRPr="001543D9" w:rsidRDefault="001543D9" w:rsidP="001543D9">
            <w:pPr>
              <w:numPr>
                <w:ilvl w:val="0"/>
                <w:numId w:val="64"/>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Chemical treatments</w:t>
            </w:r>
          </w:p>
          <w:p w14:paraId="4296C1FD" w14:textId="77777777" w:rsidR="001543D9" w:rsidRPr="001543D9" w:rsidRDefault="001543D9" w:rsidP="001543D9">
            <w:pPr>
              <w:numPr>
                <w:ilvl w:val="0"/>
                <w:numId w:val="64"/>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Borate treatments</w:t>
            </w:r>
          </w:p>
        </w:tc>
      </w:tr>
      <w:tr w:rsidR="001543D9" w:rsidRPr="001543D9" w14:paraId="4853349C" w14:textId="77777777" w:rsidTr="00C36D61">
        <w:tc>
          <w:tcPr>
            <w:tcW w:w="1232" w:type="pct"/>
          </w:tcPr>
          <w:p w14:paraId="16DD54A7"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bCs/>
                <w:color w:val="000000"/>
                <w:szCs w:val="24"/>
              </w:rPr>
            </w:pPr>
            <w:r w:rsidRPr="001543D9">
              <w:rPr>
                <w:rFonts w:eastAsia="Calibri" w:cs="Times New Roman"/>
                <w:color w:val="000000"/>
                <w:szCs w:val="24"/>
              </w:rPr>
              <w:t>Timber flooring Materials</w:t>
            </w:r>
            <w:r w:rsidRPr="001543D9">
              <w:rPr>
                <w:rFonts w:eastAsia="Calibri" w:cs="Times New Roman"/>
                <w:b/>
                <w:i/>
                <w:color w:val="000000"/>
                <w:szCs w:val="24"/>
              </w:rPr>
              <w:t xml:space="preserve"> </w:t>
            </w:r>
            <w:r w:rsidRPr="001543D9">
              <w:rPr>
                <w:rFonts w:eastAsia="Calibri" w:cs="Times New Roman"/>
                <w:bCs/>
                <w:color w:val="000000"/>
                <w:szCs w:val="24"/>
              </w:rPr>
              <w:t>may include but is not limited to:</w:t>
            </w:r>
          </w:p>
        </w:tc>
        <w:tc>
          <w:tcPr>
            <w:tcW w:w="3768" w:type="pct"/>
          </w:tcPr>
          <w:p w14:paraId="44054856" w14:textId="77777777" w:rsidR="001543D9" w:rsidRPr="001543D9" w:rsidRDefault="001543D9" w:rsidP="001543D9">
            <w:pPr>
              <w:shd w:val="clear" w:color="auto" w:fill="FFFFFF"/>
              <w:spacing w:before="0" w:line="240" w:lineRule="auto"/>
              <w:jc w:val="both"/>
              <w:rPr>
                <w:rFonts w:eastAsia="Calibri" w:cs="Times New Roman"/>
                <w:color w:val="000000"/>
                <w:szCs w:val="24"/>
              </w:rPr>
            </w:pPr>
            <w:r w:rsidRPr="001543D9">
              <w:rPr>
                <w:rFonts w:eastAsia="Calibri" w:cs="Times New Roman"/>
                <w:color w:val="000000"/>
                <w:szCs w:val="24"/>
              </w:rPr>
              <w:t>Structural and finishing member materials</w:t>
            </w:r>
          </w:p>
          <w:p w14:paraId="19B4D187"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Joists</w:t>
            </w:r>
          </w:p>
          <w:p w14:paraId="48D6EA0E"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Sill plates</w:t>
            </w:r>
          </w:p>
          <w:p w14:paraId="77DDF5E5"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Bearer</w:t>
            </w:r>
          </w:p>
          <w:p w14:paraId="192F5817"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Battens</w:t>
            </w:r>
          </w:p>
        </w:tc>
      </w:tr>
      <w:tr w:rsidR="001543D9" w:rsidRPr="001543D9" w14:paraId="316C72C1" w14:textId="77777777" w:rsidTr="00C36D61">
        <w:tc>
          <w:tcPr>
            <w:tcW w:w="1232" w:type="pct"/>
          </w:tcPr>
          <w:p w14:paraId="3B161EBC"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Timber flooring covering materials may include but not limited to:</w:t>
            </w:r>
          </w:p>
        </w:tc>
        <w:tc>
          <w:tcPr>
            <w:tcW w:w="3768" w:type="pct"/>
          </w:tcPr>
          <w:p w14:paraId="5AA5F8DF"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Timber boards</w:t>
            </w:r>
          </w:p>
          <w:p w14:paraId="2C497667"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 xml:space="preserve">Parquet boards </w:t>
            </w:r>
          </w:p>
          <w:p w14:paraId="19501CC5" w14:textId="77777777" w:rsidR="001543D9" w:rsidRPr="001543D9" w:rsidRDefault="001543D9" w:rsidP="001543D9">
            <w:pPr>
              <w:shd w:val="clear" w:color="auto" w:fill="FFFFFF"/>
              <w:spacing w:before="0" w:after="0" w:line="240" w:lineRule="auto"/>
              <w:ind w:left="720"/>
              <w:contextualSpacing/>
              <w:jc w:val="both"/>
              <w:rPr>
                <w:rFonts w:eastAsia="Calibri" w:cs="Times New Roman"/>
                <w:color w:val="000000"/>
                <w:szCs w:val="24"/>
              </w:rPr>
            </w:pPr>
          </w:p>
        </w:tc>
      </w:tr>
      <w:tr w:rsidR="001543D9" w:rsidRPr="001543D9" w14:paraId="4BB79050" w14:textId="77777777" w:rsidTr="00C36D61">
        <w:tc>
          <w:tcPr>
            <w:tcW w:w="1232" w:type="pct"/>
          </w:tcPr>
          <w:p w14:paraId="287B3101"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Surface coating include:</w:t>
            </w:r>
          </w:p>
        </w:tc>
        <w:tc>
          <w:tcPr>
            <w:tcW w:w="3768" w:type="pct"/>
          </w:tcPr>
          <w:p w14:paraId="1913B381"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Varnishing</w:t>
            </w:r>
          </w:p>
          <w:p w14:paraId="23DA21EC"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Painting</w:t>
            </w:r>
          </w:p>
          <w:p w14:paraId="02542E35"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Staining</w:t>
            </w:r>
          </w:p>
          <w:p w14:paraId="727D6810"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Waxing</w:t>
            </w:r>
          </w:p>
          <w:p w14:paraId="500E3296" w14:textId="77777777" w:rsidR="001543D9" w:rsidRPr="001543D9" w:rsidRDefault="001543D9" w:rsidP="001543D9">
            <w:pPr>
              <w:numPr>
                <w:ilvl w:val="0"/>
                <w:numId w:val="63"/>
              </w:numPr>
              <w:shd w:val="clear" w:color="auto" w:fill="FFFFFF"/>
              <w:spacing w:before="0" w:after="0" w:line="240" w:lineRule="auto"/>
              <w:jc w:val="both"/>
              <w:rPr>
                <w:rFonts w:eastAsia="Calibri" w:cs="Times New Roman"/>
                <w:color w:val="000000"/>
                <w:szCs w:val="24"/>
              </w:rPr>
            </w:pPr>
            <w:r w:rsidRPr="001543D9">
              <w:rPr>
                <w:rFonts w:eastAsia="Calibri" w:cs="Times New Roman"/>
                <w:color w:val="000000"/>
                <w:szCs w:val="24"/>
              </w:rPr>
              <w:t>Laminating</w:t>
            </w:r>
          </w:p>
        </w:tc>
      </w:tr>
      <w:tr w:rsidR="001543D9" w:rsidRPr="001543D9" w14:paraId="52302E47" w14:textId="77777777" w:rsidTr="00C36D61">
        <w:tc>
          <w:tcPr>
            <w:tcW w:w="1232" w:type="pct"/>
          </w:tcPr>
          <w:p w14:paraId="5C283583" w14:textId="77777777" w:rsidR="001543D9" w:rsidRPr="001543D9" w:rsidRDefault="001543D9" w:rsidP="001543D9">
            <w:pPr>
              <w:numPr>
                <w:ilvl w:val="0"/>
                <w:numId w:val="62"/>
              </w:numPr>
              <w:shd w:val="clear" w:color="auto" w:fill="FFFFFF"/>
              <w:spacing w:before="0" w:after="0" w:line="276" w:lineRule="auto"/>
              <w:ind w:left="357" w:hanging="357"/>
              <w:contextualSpacing/>
              <w:rPr>
                <w:rFonts w:eastAsia="Calibri" w:cs="Times New Roman"/>
                <w:bCs/>
                <w:color w:val="000000"/>
                <w:szCs w:val="24"/>
              </w:rPr>
            </w:pPr>
            <w:r w:rsidRPr="001543D9">
              <w:rPr>
                <w:rFonts w:eastAsia="Calibri" w:cs="Times New Roman"/>
                <w:lang w:val="en-US"/>
              </w:rPr>
              <w:lastRenderedPageBreak/>
              <w:t xml:space="preserve">Setting out tools and equipment </w:t>
            </w:r>
            <w:r w:rsidRPr="001543D9">
              <w:rPr>
                <w:rFonts w:eastAsia="Calibri" w:cs="Times New Roman"/>
                <w:bCs/>
                <w:color w:val="000000"/>
                <w:szCs w:val="24"/>
              </w:rPr>
              <w:t>may include but is not limited to:</w:t>
            </w:r>
          </w:p>
        </w:tc>
        <w:tc>
          <w:tcPr>
            <w:tcW w:w="3768" w:type="pct"/>
          </w:tcPr>
          <w:p w14:paraId="0D99C460" w14:textId="77777777" w:rsidR="001543D9" w:rsidRPr="001543D9" w:rsidRDefault="001543D9" w:rsidP="001543D9">
            <w:pPr>
              <w:shd w:val="clear" w:color="auto" w:fill="FFFFFF"/>
              <w:spacing w:before="0" w:after="0" w:line="276" w:lineRule="auto"/>
              <w:ind w:left="360"/>
              <w:contextualSpacing/>
              <w:rPr>
                <w:rFonts w:eastAsia="Calibri" w:cs="Times New Roman"/>
                <w:color w:val="000000"/>
                <w:szCs w:val="24"/>
              </w:rPr>
            </w:pPr>
          </w:p>
          <w:p w14:paraId="5F0F4BEC" w14:textId="77777777" w:rsidR="001543D9" w:rsidRPr="001543D9" w:rsidRDefault="001543D9" w:rsidP="001543D9">
            <w:pPr>
              <w:numPr>
                <w:ilvl w:val="0"/>
                <w:numId w:val="64"/>
              </w:numPr>
              <w:shd w:val="clear" w:color="auto" w:fill="FFFFFF"/>
              <w:spacing w:before="0" w:after="0" w:line="240" w:lineRule="auto"/>
              <w:contextualSpacing/>
              <w:jc w:val="both"/>
              <w:rPr>
                <w:rFonts w:eastAsia="Calibri" w:cs="Times New Roman"/>
                <w:color w:val="000000"/>
                <w:szCs w:val="24"/>
              </w:rPr>
            </w:pPr>
            <w:r w:rsidRPr="001543D9">
              <w:rPr>
                <w:rFonts w:eastAsia="Calibri" w:cs="Times New Roman"/>
                <w:color w:val="000000"/>
                <w:szCs w:val="24"/>
              </w:rPr>
              <w:t>Marking tools</w:t>
            </w:r>
          </w:p>
          <w:p w14:paraId="68E08DA6" w14:textId="77777777" w:rsidR="001543D9" w:rsidRPr="001543D9" w:rsidRDefault="001543D9" w:rsidP="001543D9">
            <w:pPr>
              <w:numPr>
                <w:ilvl w:val="0"/>
                <w:numId w:val="64"/>
              </w:numPr>
              <w:shd w:val="clear" w:color="auto" w:fill="FFFFFF"/>
              <w:spacing w:before="0" w:after="0" w:line="240" w:lineRule="auto"/>
              <w:contextualSpacing/>
              <w:jc w:val="both"/>
              <w:rPr>
                <w:rFonts w:eastAsia="Calibri" w:cs="Times New Roman"/>
                <w:color w:val="000000"/>
                <w:szCs w:val="24"/>
              </w:rPr>
            </w:pPr>
            <w:r w:rsidRPr="001543D9">
              <w:rPr>
                <w:rFonts w:eastAsia="Calibri" w:cs="Times New Roman"/>
                <w:color w:val="000000"/>
                <w:szCs w:val="24"/>
              </w:rPr>
              <w:t>Measuring and testing tools</w:t>
            </w:r>
          </w:p>
          <w:p w14:paraId="09A70F3F" w14:textId="77777777" w:rsidR="001543D9" w:rsidRPr="001543D9" w:rsidRDefault="001543D9" w:rsidP="001543D9">
            <w:pPr>
              <w:numPr>
                <w:ilvl w:val="0"/>
                <w:numId w:val="64"/>
              </w:numPr>
              <w:shd w:val="clear" w:color="auto" w:fill="FFFFFF"/>
              <w:spacing w:before="0" w:after="0" w:line="240" w:lineRule="auto"/>
              <w:contextualSpacing/>
              <w:jc w:val="both"/>
              <w:rPr>
                <w:rFonts w:eastAsia="Calibri" w:cs="Times New Roman"/>
                <w:color w:val="000000"/>
                <w:szCs w:val="24"/>
              </w:rPr>
            </w:pPr>
            <w:r w:rsidRPr="001543D9">
              <w:rPr>
                <w:rFonts w:eastAsia="Calibri" w:cs="Times New Roman"/>
                <w:color w:val="000000"/>
                <w:szCs w:val="24"/>
              </w:rPr>
              <w:t>Driving tools</w:t>
            </w:r>
          </w:p>
          <w:p w14:paraId="6900939D" w14:textId="77777777" w:rsidR="001543D9" w:rsidRPr="001543D9" w:rsidRDefault="001543D9" w:rsidP="001543D9">
            <w:pPr>
              <w:numPr>
                <w:ilvl w:val="0"/>
                <w:numId w:val="64"/>
              </w:numPr>
              <w:shd w:val="clear" w:color="auto" w:fill="FFFFFF"/>
              <w:spacing w:before="0" w:after="0" w:line="240" w:lineRule="auto"/>
              <w:contextualSpacing/>
              <w:jc w:val="both"/>
              <w:rPr>
                <w:rFonts w:eastAsia="Calibri" w:cs="Times New Roman"/>
                <w:color w:val="000000"/>
                <w:szCs w:val="24"/>
              </w:rPr>
            </w:pPr>
            <w:r w:rsidRPr="001543D9">
              <w:rPr>
                <w:rFonts w:eastAsia="Calibri" w:cs="Times New Roman"/>
                <w:color w:val="000000"/>
                <w:szCs w:val="24"/>
              </w:rPr>
              <w:t>Cutting tools</w:t>
            </w:r>
          </w:p>
          <w:p w14:paraId="562BE2EC" w14:textId="77777777" w:rsidR="001543D9" w:rsidRPr="001543D9" w:rsidRDefault="001543D9" w:rsidP="001543D9">
            <w:pPr>
              <w:numPr>
                <w:ilvl w:val="0"/>
                <w:numId w:val="64"/>
              </w:numPr>
              <w:shd w:val="clear" w:color="auto" w:fill="FFFFFF"/>
              <w:spacing w:before="0" w:after="0" w:line="240" w:lineRule="auto"/>
              <w:contextualSpacing/>
              <w:jc w:val="both"/>
              <w:rPr>
                <w:rFonts w:eastAsia="Calibri" w:cs="Times New Roman"/>
                <w:color w:val="000000"/>
                <w:szCs w:val="24"/>
              </w:rPr>
            </w:pPr>
            <w:r w:rsidRPr="001543D9">
              <w:rPr>
                <w:rFonts w:eastAsia="Calibri" w:cs="Times New Roman"/>
                <w:color w:val="000000"/>
                <w:szCs w:val="24"/>
              </w:rPr>
              <w:t>Planning and shaping tools</w:t>
            </w:r>
          </w:p>
          <w:p w14:paraId="6CAD5F5C" w14:textId="77777777" w:rsidR="001543D9" w:rsidRPr="001543D9" w:rsidRDefault="001543D9" w:rsidP="001543D9">
            <w:pPr>
              <w:numPr>
                <w:ilvl w:val="0"/>
                <w:numId w:val="64"/>
              </w:numPr>
              <w:shd w:val="clear" w:color="auto" w:fill="FFFFFF"/>
              <w:spacing w:before="0" w:after="0" w:line="240" w:lineRule="auto"/>
              <w:contextualSpacing/>
              <w:jc w:val="both"/>
              <w:rPr>
                <w:rFonts w:eastAsia="Calibri" w:cs="Times New Roman"/>
                <w:color w:val="000000"/>
                <w:szCs w:val="24"/>
              </w:rPr>
            </w:pPr>
            <w:r w:rsidRPr="001543D9">
              <w:rPr>
                <w:rFonts w:eastAsia="Calibri" w:cs="Times New Roman"/>
                <w:color w:val="000000"/>
                <w:szCs w:val="24"/>
              </w:rPr>
              <w:t>Setting out tools</w:t>
            </w:r>
          </w:p>
        </w:tc>
      </w:tr>
    </w:tbl>
    <w:p w14:paraId="1D6C3C53"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5C531085"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REQUIRED KNOWLEDGE</w:t>
      </w:r>
    </w:p>
    <w:p w14:paraId="79ADAC62" w14:textId="77777777" w:rsidR="001543D9" w:rsidRPr="001543D9" w:rsidRDefault="001543D9" w:rsidP="001543D9">
      <w:pPr>
        <w:numPr>
          <w:ilvl w:val="0"/>
          <w:numId w:val="60"/>
        </w:numPr>
        <w:shd w:val="clear" w:color="auto" w:fill="FFFFFF"/>
        <w:spacing w:before="0" w:after="0" w:line="240" w:lineRule="auto"/>
        <w:jc w:val="both"/>
        <w:rPr>
          <w:rFonts w:eastAsia="Calibri" w:cs="Times New Roman"/>
          <w:bCs/>
          <w:color w:val="000000"/>
          <w:szCs w:val="24"/>
        </w:rPr>
      </w:pPr>
      <w:r w:rsidRPr="001543D9">
        <w:rPr>
          <w:rFonts w:eastAsia="Calibri" w:cs="Times New Roman"/>
          <w:bCs/>
          <w:color w:val="000000"/>
          <w:szCs w:val="24"/>
        </w:rPr>
        <w:t>Basic calculations</w:t>
      </w:r>
    </w:p>
    <w:p w14:paraId="16BB254A" w14:textId="77777777" w:rsidR="001543D9" w:rsidRPr="001543D9" w:rsidRDefault="001543D9" w:rsidP="001543D9">
      <w:pPr>
        <w:numPr>
          <w:ilvl w:val="0"/>
          <w:numId w:val="60"/>
        </w:numPr>
        <w:shd w:val="clear" w:color="auto" w:fill="FFFFFF"/>
        <w:spacing w:before="0" w:after="0" w:line="240" w:lineRule="auto"/>
        <w:jc w:val="both"/>
        <w:rPr>
          <w:rFonts w:eastAsia="Calibri" w:cs="Times New Roman"/>
          <w:bCs/>
          <w:color w:val="000000"/>
          <w:szCs w:val="24"/>
        </w:rPr>
      </w:pPr>
      <w:r w:rsidRPr="001543D9">
        <w:rPr>
          <w:rFonts w:eastAsia="Calibri" w:cs="Times New Roman"/>
          <w:bCs/>
          <w:color w:val="000000"/>
          <w:szCs w:val="24"/>
        </w:rPr>
        <w:t>Dimensioning</w:t>
      </w:r>
    </w:p>
    <w:p w14:paraId="24923AC3" w14:textId="77777777" w:rsidR="001543D9" w:rsidRPr="001543D9" w:rsidRDefault="001543D9" w:rsidP="001543D9">
      <w:pPr>
        <w:numPr>
          <w:ilvl w:val="0"/>
          <w:numId w:val="60"/>
        </w:numPr>
        <w:shd w:val="clear" w:color="auto" w:fill="FFFFFF"/>
        <w:spacing w:before="0" w:after="0" w:line="240" w:lineRule="auto"/>
        <w:jc w:val="both"/>
        <w:rPr>
          <w:rFonts w:eastAsia="Calibri" w:cs="Times New Roman"/>
          <w:bCs/>
          <w:color w:val="000000"/>
          <w:szCs w:val="24"/>
        </w:rPr>
      </w:pPr>
      <w:r w:rsidRPr="001543D9">
        <w:rPr>
          <w:rFonts w:eastAsia="Calibri" w:cs="Times New Roman"/>
          <w:bCs/>
          <w:color w:val="000000"/>
          <w:szCs w:val="24"/>
        </w:rPr>
        <w:t>Wood preservatives</w:t>
      </w:r>
    </w:p>
    <w:p w14:paraId="18E50B22" w14:textId="77777777" w:rsidR="001543D9" w:rsidRPr="001543D9" w:rsidRDefault="001543D9" w:rsidP="001543D9">
      <w:pPr>
        <w:numPr>
          <w:ilvl w:val="0"/>
          <w:numId w:val="60"/>
        </w:numPr>
        <w:shd w:val="clear" w:color="auto" w:fill="FFFFFF"/>
        <w:spacing w:before="0" w:after="0" w:line="240" w:lineRule="auto"/>
        <w:jc w:val="both"/>
        <w:rPr>
          <w:rFonts w:eastAsia="Calibri" w:cs="Times New Roman"/>
          <w:bCs/>
          <w:color w:val="000000"/>
          <w:szCs w:val="24"/>
        </w:rPr>
      </w:pPr>
      <w:r w:rsidRPr="001543D9">
        <w:rPr>
          <w:rFonts w:eastAsia="Calibri" w:cs="Times New Roman"/>
          <w:bCs/>
          <w:color w:val="000000"/>
          <w:szCs w:val="24"/>
        </w:rPr>
        <w:t>Selection of materials</w:t>
      </w:r>
    </w:p>
    <w:p w14:paraId="25E8C4FC" w14:textId="77777777" w:rsidR="001543D9" w:rsidRPr="001543D9" w:rsidRDefault="001543D9" w:rsidP="001543D9">
      <w:pPr>
        <w:numPr>
          <w:ilvl w:val="0"/>
          <w:numId w:val="60"/>
        </w:numPr>
        <w:shd w:val="clear" w:color="auto" w:fill="FFFFFF"/>
        <w:spacing w:before="0" w:after="0" w:line="240" w:lineRule="auto"/>
        <w:jc w:val="both"/>
        <w:rPr>
          <w:rFonts w:eastAsia="Calibri" w:cs="Times New Roman"/>
          <w:bCs/>
          <w:color w:val="000000"/>
          <w:szCs w:val="24"/>
        </w:rPr>
      </w:pPr>
      <w:r w:rsidRPr="001543D9">
        <w:rPr>
          <w:rFonts w:eastAsia="Calibri" w:cs="Times New Roman"/>
          <w:bCs/>
          <w:color w:val="000000"/>
          <w:szCs w:val="24"/>
        </w:rPr>
        <w:t>Various types of timber</w:t>
      </w:r>
    </w:p>
    <w:p w14:paraId="6DD9C2C6" w14:textId="77777777" w:rsidR="001543D9" w:rsidRPr="001543D9" w:rsidRDefault="001543D9" w:rsidP="001543D9">
      <w:pPr>
        <w:numPr>
          <w:ilvl w:val="0"/>
          <w:numId w:val="60"/>
        </w:numPr>
        <w:shd w:val="clear" w:color="auto" w:fill="FFFFFF"/>
        <w:spacing w:before="0" w:after="0" w:line="240" w:lineRule="auto"/>
        <w:jc w:val="both"/>
        <w:rPr>
          <w:rFonts w:eastAsia="Calibri" w:cs="Times New Roman"/>
          <w:bCs/>
          <w:caps/>
          <w:color w:val="000000"/>
          <w:szCs w:val="24"/>
        </w:rPr>
      </w:pPr>
      <w:r w:rsidRPr="001543D9">
        <w:rPr>
          <w:rFonts w:eastAsia="Calibri" w:cs="Times New Roman"/>
          <w:bCs/>
          <w:color w:val="000000"/>
          <w:szCs w:val="24"/>
        </w:rPr>
        <w:t>Joining materials</w:t>
      </w:r>
    </w:p>
    <w:p w14:paraId="56120DDB" w14:textId="77777777" w:rsidR="001543D9" w:rsidRPr="001543D9" w:rsidRDefault="001543D9" w:rsidP="001543D9">
      <w:pPr>
        <w:numPr>
          <w:ilvl w:val="0"/>
          <w:numId w:val="60"/>
        </w:numPr>
        <w:shd w:val="clear" w:color="auto" w:fill="FFFFFF"/>
        <w:spacing w:before="0" w:after="0" w:line="240" w:lineRule="auto"/>
        <w:jc w:val="both"/>
        <w:rPr>
          <w:rFonts w:eastAsia="Calibri" w:cs="Times New Roman"/>
          <w:bCs/>
          <w:caps/>
          <w:color w:val="000000"/>
          <w:szCs w:val="24"/>
        </w:rPr>
      </w:pPr>
      <w:r w:rsidRPr="001543D9">
        <w:rPr>
          <w:rFonts w:eastAsia="Calibri" w:cs="Times New Roman"/>
          <w:bCs/>
          <w:color w:val="000000"/>
          <w:szCs w:val="24"/>
        </w:rPr>
        <w:t>Timber decking</w:t>
      </w:r>
    </w:p>
    <w:p w14:paraId="0DAA6201" w14:textId="77777777" w:rsidR="001543D9" w:rsidRPr="001543D9" w:rsidRDefault="001543D9" w:rsidP="001543D9">
      <w:pPr>
        <w:numPr>
          <w:ilvl w:val="0"/>
          <w:numId w:val="60"/>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Selection of materials</w:t>
      </w:r>
    </w:p>
    <w:p w14:paraId="5C7E72DD" w14:textId="77777777" w:rsidR="001543D9" w:rsidRPr="001543D9" w:rsidRDefault="001543D9" w:rsidP="001543D9">
      <w:pPr>
        <w:shd w:val="clear" w:color="auto" w:fill="FFFFFF"/>
        <w:spacing w:before="0" w:after="0" w:line="276" w:lineRule="auto"/>
        <w:rPr>
          <w:rFonts w:eastAsia="Calibri" w:cs="Times New Roman"/>
          <w:bCs/>
          <w:caps/>
          <w:noProof/>
          <w:color w:val="000000"/>
          <w:szCs w:val="24"/>
        </w:rPr>
      </w:pPr>
    </w:p>
    <w:p w14:paraId="7A097275"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SKILLS</w:t>
      </w:r>
    </w:p>
    <w:p w14:paraId="5778DB1A" w14:textId="77777777" w:rsidR="001543D9" w:rsidRPr="001543D9" w:rsidRDefault="001543D9" w:rsidP="001543D9">
      <w:pPr>
        <w:numPr>
          <w:ilvl w:val="0"/>
          <w:numId w:val="65"/>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Interpretation of working drawing</w:t>
      </w:r>
    </w:p>
    <w:p w14:paraId="527A642A" w14:textId="77777777" w:rsidR="001543D9" w:rsidRPr="001543D9" w:rsidRDefault="001543D9" w:rsidP="001543D9">
      <w:pPr>
        <w:numPr>
          <w:ilvl w:val="0"/>
          <w:numId w:val="65"/>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Handling of tools and equipments</w:t>
      </w:r>
    </w:p>
    <w:p w14:paraId="3C61726E" w14:textId="77777777" w:rsidR="001543D9" w:rsidRPr="001543D9" w:rsidRDefault="001543D9" w:rsidP="001543D9">
      <w:pPr>
        <w:numPr>
          <w:ilvl w:val="0"/>
          <w:numId w:val="65"/>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Measuring, cutting, marking skills</w:t>
      </w:r>
    </w:p>
    <w:p w14:paraId="016FB145" w14:textId="77777777" w:rsidR="001543D9" w:rsidRPr="001543D9" w:rsidRDefault="001543D9" w:rsidP="001543D9">
      <w:pPr>
        <w:numPr>
          <w:ilvl w:val="0"/>
          <w:numId w:val="65"/>
        </w:numPr>
        <w:shd w:val="clear" w:color="auto" w:fill="FFFFFF"/>
        <w:spacing w:before="0" w:after="0" w:line="240" w:lineRule="auto"/>
        <w:jc w:val="both"/>
        <w:rPr>
          <w:rFonts w:eastAsia="Calibri" w:cs="Times New Roman"/>
          <w:bCs/>
          <w:caps/>
          <w:color w:val="000000"/>
          <w:szCs w:val="24"/>
        </w:rPr>
      </w:pPr>
      <w:r w:rsidRPr="001543D9">
        <w:rPr>
          <w:rFonts w:eastAsia="Calibri" w:cs="Times New Roman"/>
          <w:bCs/>
          <w:color w:val="000000"/>
          <w:szCs w:val="24"/>
        </w:rPr>
        <w:t>Levelling</w:t>
      </w:r>
    </w:p>
    <w:p w14:paraId="34F0463C" w14:textId="77777777" w:rsidR="001543D9" w:rsidRPr="001543D9" w:rsidRDefault="001543D9" w:rsidP="001543D9">
      <w:pPr>
        <w:shd w:val="clear" w:color="auto" w:fill="FFFFFF"/>
        <w:spacing w:before="0" w:after="0" w:line="240" w:lineRule="auto"/>
        <w:ind w:left="720"/>
        <w:jc w:val="both"/>
        <w:rPr>
          <w:rFonts w:eastAsia="Calibri" w:cs="Times New Roman"/>
          <w:bCs/>
          <w:caps/>
          <w:color w:val="000000"/>
          <w:szCs w:val="24"/>
        </w:rPr>
      </w:pPr>
    </w:p>
    <w:p w14:paraId="00C33F0C" w14:textId="77777777" w:rsidR="001543D9" w:rsidRPr="001543D9" w:rsidRDefault="001543D9" w:rsidP="001543D9">
      <w:pPr>
        <w:spacing w:before="0" w:after="0" w:line="276" w:lineRule="auto"/>
        <w:rPr>
          <w:rFonts w:eastAsia="Calibri" w:cs="Times New Roman"/>
          <w:b/>
          <w:color w:val="000000"/>
          <w:szCs w:val="24"/>
          <w:lang w:val="en-US"/>
        </w:rPr>
      </w:pPr>
      <w:r w:rsidRPr="001543D9">
        <w:rPr>
          <w:rFonts w:eastAsia="Calibri" w:cs="Times New Roman"/>
          <w:b/>
          <w:color w:val="000000"/>
          <w:szCs w:val="24"/>
          <w:lang w:val="en-US"/>
        </w:rPr>
        <w:t>EVIDENCE GUIDE</w:t>
      </w:r>
    </w:p>
    <w:p w14:paraId="5D5666C4"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color w:val="000000"/>
          <w:szCs w:val="24"/>
          <w:lang w:val="en-US"/>
        </w:rPr>
        <w:t>This provides advice on assessment and must be read in conjunction with the performance criteria, required skills and knowledge and range.</w:t>
      </w:r>
    </w:p>
    <w:p w14:paraId="56B166A0" w14:textId="77777777" w:rsidR="001543D9" w:rsidRPr="001543D9" w:rsidRDefault="001543D9" w:rsidP="001543D9">
      <w:pPr>
        <w:spacing w:before="0" w:after="0" w:line="276" w:lineRule="auto"/>
        <w:rPr>
          <w:rFonts w:eastAsia="Calibri" w:cs="Times New Roman"/>
          <w:color w:val="000000"/>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6657"/>
      </w:tblGrid>
      <w:tr w:rsidR="001543D9" w:rsidRPr="001543D9" w14:paraId="04803720" w14:textId="77777777" w:rsidTr="00C36D61">
        <w:tc>
          <w:tcPr>
            <w:tcW w:w="0" w:type="auto"/>
          </w:tcPr>
          <w:p w14:paraId="6EBAE7A8" w14:textId="77777777" w:rsidR="001543D9" w:rsidRPr="001543D9" w:rsidRDefault="001543D9" w:rsidP="001543D9">
            <w:pPr>
              <w:numPr>
                <w:ilvl w:val="0"/>
                <w:numId w:val="66"/>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Critical Aspects of Competency</w:t>
            </w:r>
          </w:p>
        </w:tc>
        <w:tc>
          <w:tcPr>
            <w:tcW w:w="0" w:type="auto"/>
          </w:tcPr>
          <w:p w14:paraId="13560894" w14:textId="77777777" w:rsidR="001543D9" w:rsidRPr="001543D9" w:rsidRDefault="001543D9" w:rsidP="001543D9">
            <w:p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Assessment requires evidence that the candidate:</w:t>
            </w:r>
          </w:p>
          <w:p w14:paraId="6693C2A5"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Extracted the measurements as per the working drawings </w:t>
            </w:r>
          </w:p>
          <w:p w14:paraId="4D9F2C93"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Prepared timber floor materials as per working drawing</w:t>
            </w:r>
          </w:p>
          <w:p w14:paraId="6E7DEE2C"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Selected tools and equipment appropriately</w:t>
            </w:r>
          </w:p>
          <w:p w14:paraId="702707F7"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Set out timber floors as per the working drawing</w:t>
            </w:r>
          </w:p>
          <w:p w14:paraId="246983D8"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Cut out floor members as per working drawing</w:t>
            </w:r>
          </w:p>
          <w:p w14:paraId="7EF3CBB5"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Assembled timber floor members as per the working drawing</w:t>
            </w:r>
          </w:p>
          <w:p w14:paraId="69DAE194"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Laid timber floor covering as per the working drawings</w:t>
            </w:r>
          </w:p>
          <w:p w14:paraId="0D0CCA4D"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Mounted a skirting as per the working drawings</w:t>
            </w:r>
          </w:p>
          <w:p w14:paraId="3EB9B627"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Performed finishing on timber floors as per job requirement</w:t>
            </w:r>
          </w:p>
          <w:p w14:paraId="758DC943"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Constructed timber framed structures as per the working drawings</w:t>
            </w:r>
          </w:p>
          <w:p w14:paraId="5B6EFA09"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 xml:space="preserve">Performed finishing on timber frame structures as per job </w:t>
            </w:r>
            <w:r w:rsidRPr="001543D9">
              <w:rPr>
                <w:rFonts w:eastAsia="Calibri" w:cs="Times New Roman"/>
                <w:color w:val="000000"/>
                <w:szCs w:val="24"/>
              </w:rPr>
              <w:lastRenderedPageBreak/>
              <w:t>requirements</w:t>
            </w:r>
          </w:p>
          <w:p w14:paraId="4B7B1E49"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Installed second wall fixtures on timber frame structures as per the job requirements.</w:t>
            </w:r>
          </w:p>
          <w:p w14:paraId="4D45A964" w14:textId="77777777" w:rsidR="001543D9" w:rsidRPr="001543D9" w:rsidRDefault="001543D9" w:rsidP="001543D9">
            <w:pPr>
              <w:numPr>
                <w:ilvl w:val="0"/>
                <w:numId w:val="120"/>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Performed housekeeping according workplace procedures</w:t>
            </w:r>
          </w:p>
        </w:tc>
      </w:tr>
      <w:tr w:rsidR="001543D9" w:rsidRPr="001543D9" w14:paraId="102E32DE" w14:textId="77777777" w:rsidTr="00C36D61">
        <w:tc>
          <w:tcPr>
            <w:tcW w:w="0" w:type="auto"/>
          </w:tcPr>
          <w:p w14:paraId="45CF7947" w14:textId="77777777" w:rsidR="001543D9" w:rsidRPr="001543D9" w:rsidRDefault="001543D9" w:rsidP="001543D9">
            <w:pPr>
              <w:numPr>
                <w:ilvl w:val="0"/>
                <w:numId w:val="66"/>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lastRenderedPageBreak/>
              <w:t>Resource Implications</w:t>
            </w:r>
          </w:p>
        </w:tc>
        <w:tc>
          <w:tcPr>
            <w:tcW w:w="0" w:type="auto"/>
          </w:tcPr>
          <w:p w14:paraId="436C6A8A" w14:textId="77777777" w:rsidR="001543D9" w:rsidRPr="001543D9" w:rsidRDefault="001543D9" w:rsidP="001543D9">
            <w:pPr>
              <w:numPr>
                <w:ilvl w:val="12"/>
                <w:numId w:val="0"/>
              </w:numPr>
              <w:shd w:val="clear" w:color="auto" w:fill="FFFFFF"/>
              <w:tabs>
                <w:tab w:val="left" w:pos="357"/>
              </w:tabs>
              <w:spacing w:before="0" w:after="0" w:line="276" w:lineRule="auto"/>
              <w:ind w:left="357" w:hanging="357"/>
              <w:rPr>
                <w:rFonts w:eastAsia="Calibri" w:cs="Times New Roman"/>
                <w:color w:val="000000"/>
                <w:szCs w:val="24"/>
              </w:rPr>
            </w:pPr>
            <w:r w:rsidRPr="001543D9">
              <w:rPr>
                <w:rFonts w:eastAsia="Calibri" w:cs="Times New Roman"/>
                <w:color w:val="000000"/>
                <w:szCs w:val="24"/>
              </w:rPr>
              <w:t xml:space="preserve">The following resources should be provided: </w:t>
            </w:r>
          </w:p>
          <w:p w14:paraId="3140107E" w14:textId="77777777" w:rsidR="001543D9" w:rsidRPr="001543D9" w:rsidRDefault="001543D9" w:rsidP="001543D9">
            <w:pPr>
              <w:numPr>
                <w:ilvl w:val="12"/>
                <w:numId w:val="0"/>
              </w:numPr>
              <w:shd w:val="clear" w:color="auto" w:fill="FFFFFF"/>
              <w:tabs>
                <w:tab w:val="left" w:pos="357"/>
              </w:tabs>
              <w:spacing w:before="0" w:after="0" w:line="276" w:lineRule="auto"/>
              <w:ind w:left="357" w:hanging="357"/>
              <w:rPr>
                <w:rFonts w:eastAsia="Calibri" w:cs="Times New Roman"/>
                <w:color w:val="000000"/>
                <w:szCs w:val="24"/>
              </w:rPr>
            </w:pPr>
            <w:r w:rsidRPr="001543D9">
              <w:rPr>
                <w:rFonts w:eastAsia="Calibri" w:cs="Times New Roman"/>
                <w:color w:val="000000"/>
                <w:szCs w:val="24"/>
              </w:rPr>
              <w:t>2.1</w:t>
            </w:r>
            <w:r w:rsidRPr="001543D9">
              <w:rPr>
                <w:rFonts w:eastAsia="Calibri" w:cs="Times New Roman"/>
                <w:color w:val="000000"/>
                <w:szCs w:val="24"/>
              </w:rPr>
              <w:tab/>
              <w:t>Access to relevant workplace or appropriately simulated environment where assessment can take place</w:t>
            </w:r>
          </w:p>
          <w:p w14:paraId="01C57BE2" w14:textId="77777777" w:rsidR="001543D9" w:rsidRPr="001543D9" w:rsidRDefault="001543D9" w:rsidP="001543D9">
            <w:pPr>
              <w:numPr>
                <w:ilvl w:val="12"/>
                <w:numId w:val="0"/>
              </w:numPr>
              <w:shd w:val="clear" w:color="auto" w:fill="FFFFFF"/>
              <w:tabs>
                <w:tab w:val="left" w:pos="357"/>
              </w:tabs>
              <w:spacing w:before="0" w:after="0" w:line="276" w:lineRule="auto"/>
              <w:rPr>
                <w:rFonts w:eastAsia="Calibri" w:cs="Times New Roman"/>
                <w:color w:val="000000"/>
                <w:szCs w:val="24"/>
              </w:rPr>
            </w:pPr>
            <w:r w:rsidRPr="001543D9">
              <w:rPr>
                <w:rFonts w:eastAsia="Calibri" w:cs="Times New Roman"/>
                <w:color w:val="000000"/>
                <w:szCs w:val="24"/>
              </w:rPr>
              <w:t>2.2</w:t>
            </w:r>
            <w:r w:rsidRPr="001543D9">
              <w:rPr>
                <w:rFonts w:eastAsia="Calibri" w:cs="Times New Roman"/>
                <w:color w:val="000000"/>
                <w:szCs w:val="24"/>
              </w:rPr>
              <w:tab/>
              <w:t>Materials relevant to the proposed activity or tasks</w:t>
            </w:r>
          </w:p>
        </w:tc>
      </w:tr>
      <w:tr w:rsidR="001543D9" w:rsidRPr="001543D9" w14:paraId="1C16C4F9" w14:textId="77777777" w:rsidTr="00C36D61">
        <w:tc>
          <w:tcPr>
            <w:tcW w:w="0" w:type="auto"/>
          </w:tcPr>
          <w:p w14:paraId="5762371B" w14:textId="77777777" w:rsidR="001543D9" w:rsidRPr="001543D9" w:rsidRDefault="001543D9" w:rsidP="001543D9">
            <w:pPr>
              <w:numPr>
                <w:ilvl w:val="0"/>
                <w:numId w:val="66"/>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Methods of Assessment</w:t>
            </w:r>
          </w:p>
        </w:tc>
        <w:tc>
          <w:tcPr>
            <w:tcW w:w="0" w:type="auto"/>
          </w:tcPr>
          <w:p w14:paraId="6DE8EA16"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color w:val="000000"/>
                <w:szCs w:val="24"/>
                <w:lang w:val="en-US"/>
              </w:rPr>
              <w:t>Competency may be assessed through:</w:t>
            </w:r>
          </w:p>
          <w:p w14:paraId="1B6941AF" w14:textId="77777777" w:rsidR="001543D9" w:rsidRPr="001543D9" w:rsidRDefault="001543D9" w:rsidP="001543D9">
            <w:pPr>
              <w:numPr>
                <w:ilvl w:val="1"/>
                <w:numId w:val="66"/>
              </w:numPr>
              <w:spacing w:before="0" w:after="0" w:line="276" w:lineRule="auto"/>
              <w:rPr>
                <w:rFonts w:eastAsia="Calibri" w:cs="Times New Roman"/>
                <w:color w:val="000000"/>
                <w:szCs w:val="24"/>
                <w:lang w:val="en-US"/>
              </w:rPr>
            </w:pPr>
            <w:r w:rsidRPr="001543D9">
              <w:rPr>
                <w:rFonts w:eastAsia="Calibri" w:cs="Times New Roman"/>
                <w:color w:val="000000"/>
                <w:szCs w:val="24"/>
                <w:lang w:val="en-US"/>
              </w:rPr>
              <w:t>Written Test</w:t>
            </w:r>
          </w:p>
          <w:p w14:paraId="30099B6F" w14:textId="77777777" w:rsidR="001543D9" w:rsidRPr="001543D9" w:rsidRDefault="001543D9" w:rsidP="001543D9">
            <w:pPr>
              <w:numPr>
                <w:ilvl w:val="1"/>
                <w:numId w:val="66"/>
              </w:numPr>
              <w:spacing w:before="0" w:after="0" w:line="276" w:lineRule="auto"/>
              <w:rPr>
                <w:rFonts w:eastAsia="Calibri" w:cs="Times New Roman"/>
                <w:color w:val="000000"/>
                <w:szCs w:val="24"/>
                <w:lang w:val="en-US"/>
              </w:rPr>
            </w:pPr>
            <w:r w:rsidRPr="001543D9">
              <w:rPr>
                <w:rFonts w:eastAsia="Calibri" w:cs="Times New Roman"/>
                <w:color w:val="000000"/>
                <w:szCs w:val="24"/>
                <w:lang w:val="en-US"/>
              </w:rPr>
              <w:t>Demonstration</w:t>
            </w:r>
          </w:p>
          <w:p w14:paraId="7B9CC863" w14:textId="77777777" w:rsidR="001543D9" w:rsidRPr="001543D9" w:rsidRDefault="001543D9" w:rsidP="001543D9">
            <w:pPr>
              <w:numPr>
                <w:ilvl w:val="1"/>
                <w:numId w:val="66"/>
              </w:numPr>
              <w:spacing w:before="0" w:after="0" w:line="276" w:lineRule="auto"/>
              <w:rPr>
                <w:rFonts w:eastAsia="Calibri" w:cs="Times New Roman"/>
                <w:color w:val="000000"/>
                <w:szCs w:val="24"/>
                <w:lang w:val="en-US"/>
              </w:rPr>
            </w:pPr>
            <w:r w:rsidRPr="001543D9">
              <w:rPr>
                <w:rFonts w:eastAsia="Calibri" w:cs="Times New Roman"/>
                <w:color w:val="000000"/>
                <w:szCs w:val="24"/>
                <w:lang w:val="en-US"/>
              </w:rPr>
              <w:t>Practical assignment</w:t>
            </w:r>
          </w:p>
          <w:p w14:paraId="48C080B7" w14:textId="77777777" w:rsidR="001543D9" w:rsidRPr="001543D9" w:rsidRDefault="001543D9" w:rsidP="001543D9">
            <w:pPr>
              <w:numPr>
                <w:ilvl w:val="1"/>
                <w:numId w:val="66"/>
              </w:numPr>
              <w:spacing w:before="0" w:after="0" w:line="276" w:lineRule="auto"/>
              <w:rPr>
                <w:rFonts w:eastAsia="Calibri" w:cs="Times New Roman"/>
                <w:color w:val="000000"/>
                <w:szCs w:val="24"/>
                <w:lang w:val="en-US"/>
              </w:rPr>
            </w:pPr>
            <w:r w:rsidRPr="001543D9">
              <w:rPr>
                <w:rFonts w:eastAsia="Calibri" w:cs="Times New Roman"/>
                <w:color w:val="000000"/>
                <w:szCs w:val="24"/>
                <w:lang w:val="en-US"/>
              </w:rPr>
              <w:t>Interview/Oral Questioning</w:t>
            </w:r>
          </w:p>
        </w:tc>
      </w:tr>
      <w:tr w:rsidR="001543D9" w:rsidRPr="001543D9" w14:paraId="2453837A" w14:textId="77777777" w:rsidTr="00C36D61">
        <w:tc>
          <w:tcPr>
            <w:tcW w:w="0" w:type="auto"/>
          </w:tcPr>
          <w:p w14:paraId="308F4BCA" w14:textId="77777777" w:rsidR="001543D9" w:rsidRPr="001543D9" w:rsidRDefault="001543D9" w:rsidP="001543D9">
            <w:pPr>
              <w:numPr>
                <w:ilvl w:val="0"/>
                <w:numId w:val="66"/>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Context of Assessment</w:t>
            </w:r>
          </w:p>
        </w:tc>
        <w:tc>
          <w:tcPr>
            <w:tcW w:w="0" w:type="auto"/>
          </w:tcPr>
          <w:p w14:paraId="045B5B3B"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color w:val="000000"/>
                <w:szCs w:val="24"/>
                <w:lang w:val="en-US"/>
              </w:rPr>
              <w:t xml:space="preserve">Competency may be assessed </w:t>
            </w:r>
          </w:p>
          <w:p w14:paraId="3FC7878D" w14:textId="77777777" w:rsidR="001543D9" w:rsidRPr="001543D9" w:rsidRDefault="001543D9" w:rsidP="001543D9">
            <w:pPr>
              <w:numPr>
                <w:ilvl w:val="0"/>
                <w:numId w:val="161"/>
              </w:numPr>
              <w:spacing w:before="0" w:after="0" w:line="276" w:lineRule="auto"/>
              <w:ind w:left="517" w:hanging="426"/>
              <w:rPr>
                <w:rFonts w:eastAsia="Calibri" w:cs="Times New Roman"/>
                <w:color w:val="000000"/>
                <w:szCs w:val="24"/>
                <w:lang w:val="en-US"/>
              </w:rPr>
            </w:pPr>
            <w:r w:rsidRPr="001543D9">
              <w:rPr>
                <w:rFonts w:eastAsia="Calibri" w:cs="Times New Roman"/>
                <w:color w:val="000000"/>
                <w:szCs w:val="24"/>
                <w:lang w:val="en-US"/>
              </w:rPr>
              <w:t>On the job</w:t>
            </w:r>
          </w:p>
          <w:p w14:paraId="64A81100" w14:textId="77777777" w:rsidR="001543D9" w:rsidRPr="001543D9" w:rsidRDefault="001543D9" w:rsidP="001543D9">
            <w:pPr>
              <w:numPr>
                <w:ilvl w:val="0"/>
                <w:numId w:val="161"/>
              </w:numPr>
              <w:spacing w:before="0" w:after="0" w:line="276" w:lineRule="auto"/>
              <w:ind w:left="517" w:hanging="426"/>
              <w:rPr>
                <w:rFonts w:eastAsia="Calibri" w:cs="Times New Roman"/>
                <w:color w:val="000000"/>
                <w:szCs w:val="24"/>
                <w:lang w:val="en-US"/>
              </w:rPr>
            </w:pPr>
            <w:r w:rsidRPr="001543D9">
              <w:rPr>
                <w:rFonts w:eastAsia="Calibri" w:cs="Times New Roman"/>
                <w:color w:val="000000"/>
                <w:szCs w:val="24"/>
                <w:lang w:val="en-US"/>
              </w:rPr>
              <w:t xml:space="preserve">Off the job </w:t>
            </w:r>
          </w:p>
          <w:p w14:paraId="1EA1129B" w14:textId="77777777" w:rsidR="001543D9" w:rsidRPr="001543D9" w:rsidRDefault="001543D9" w:rsidP="001543D9">
            <w:pPr>
              <w:numPr>
                <w:ilvl w:val="0"/>
                <w:numId w:val="161"/>
              </w:numPr>
              <w:spacing w:before="0" w:after="0" w:line="276" w:lineRule="auto"/>
              <w:ind w:left="517" w:hanging="426"/>
              <w:rPr>
                <w:rFonts w:eastAsia="Calibri" w:cs="Times New Roman"/>
                <w:color w:val="000000"/>
                <w:szCs w:val="24"/>
                <w:lang w:val="en-US"/>
              </w:rPr>
            </w:pPr>
            <w:r w:rsidRPr="001543D9">
              <w:rPr>
                <w:rFonts w:eastAsia="Calibri" w:cs="Times New Roman"/>
                <w:color w:val="000000"/>
                <w:szCs w:val="24"/>
                <w:lang w:val="en-US"/>
              </w:rPr>
              <w:t>During industrial attachment</w:t>
            </w:r>
          </w:p>
        </w:tc>
      </w:tr>
      <w:tr w:rsidR="001543D9" w:rsidRPr="001543D9" w14:paraId="1D4E365C" w14:textId="77777777" w:rsidTr="00C36D61">
        <w:tc>
          <w:tcPr>
            <w:tcW w:w="0" w:type="auto"/>
          </w:tcPr>
          <w:p w14:paraId="32E79785" w14:textId="77777777" w:rsidR="001543D9" w:rsidRPr="001543D9" w:rsidRDefault="001543D9" w:rsidP="001543D9">
            <w:pPr>
              <w:numPr>
                <w:ilvl w:val="0"/>
                <w:numId w:val="66"/>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Guidance information for assessment</w:t>
            </w:r>
          </w:p>
        </w:tc>
        <w:tc>
          <w:tcPr>
            <w:tcW w:w="0" w:type="auto"/>
          </w:tcPr>
          <w:p w14:paraId="79AC85A1"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color w:val="000000"/>
                <w:szCs w:val="24"/>
                <w:lang w:val="en-US"/>
              </w:rPr>
              <w:t>Holistic assessment with other units relevant to the industry sector, workplace and job role is recommended.</w:t>
            </w:r>
          </w:p>
          <w:p w14:paraId="6A8F7A28" w14:textId="77777777" w:rsidR="001543D9" w:rsidRPr="001543D9" w:rsidRDefault="001543D9" w:rsidP="001543D9">
            <w:pPr>
              <w:spacing w:before="0" w:after="0" w:line="276" w:lineRule="auto"/>
              <w:rPr>
                <w:rFonts w:eastAsia="Calibri" w:cs="Times New Roman"/>
                <w:color w:val="000000"/>
                <w:szCs w:val="24"/>
                <w:lang w:val="en-US"/>
              </w:rPr>
            </w:pPr>
          </w:p>
        </w:tc>
      </w:tr>
    </w:tbl>
    <w:p w14:paraId="5C883B7D" w14:textId="77777777" w:rsidR="001543D9" w:rsidRPr="001543D9" w:rsidRDefault="001543D9" w:rsidP="001543D9">
      <w:pPr>
        <w:shd w:val="clear" w:color="auto" w:fill="FFFFFF"/>
        <w:spacing w:before="0" w:after="0" w:line="276" w:lineRule="auto"/>
        <w:ind w:left="357" w:hanging="357"/>
        <w:rPr>
          <w:rFonts w:eastAsia="Times New Roman" w:cs="Times New Roman"/>
          <w:color w:val="000000"/>
          <w:szCs w:val="24"/>
        </w:rPr>
      </w:pPr>
    </w:p>
    <w:p w14:paraId="715F22F8" w14:textId="77777777" w:rsidR="001543D9" w:rsidRPr="001543D9" w:rsidRDefault="001543D9" w:rsidP="001543D9">
      <w:pPr>
        <w:spacing w:before="0" w:after="160"/>
        <w:rPr>
          <w:rFonts w:eastAsia="Times New Roman" w:cs="Times New Roman"/>
          <w:b/>
          <w:szCs w:val="26"/>
        </w:rPr>
      </w:pPr>
      <w:bookmarkStart w:id="68" w:name="_Toc195684380"/>
      <w:r w:rsidRPr="001543D9">
        <w:rPr>
          <w:rFonts w:eastAsia="Calibri" w:cs="Times New Roman"/>
        </w:rPr>
        <w:br w:type="page"/>
      </w:r>
    </w:p>
    <w:p w14:paraId="69CD67E5" w14:textId="77777777" w:rsidR="001543D9" w:rsidRPr="001543D9" w:rsidRDefault="001543D9" w:rsidP="001543D9">
      <w:pPr>
        <w:keepNext/>
        <w:keepLines/>
        <w:jc w:val="center"/>
        <w:outlineLvl w:val="1"/>
        <w:rPr>
          <w:rFonts w:eastAsia="Times New Roman" w:cs="Times New Roman"/>
          <w:b/>
          <w:szCs w:val="26"/>
        </w:rPr>
      </w:pPr>
      <w:r w:rsidRPr="001543D9">
        <w:rPr>
          <w:rFonts w:eastAsia="Times New Roman" w:cs="Times New Roman"/>
          <w:b/>
          <w:szCs w:val="26"/>
        </w:rPr>
        <w:lastRenderedPageBreak/>
        <w:t>CONSTRUCT CABINETS</w:t>
      </w:r>
      <w:bookmarkEnd w:id="68"/>
    </w:p>
    <w:p w14:paraId="0817BA4D" w14:textId="77777777" w:rsidR="001543D9" w:rsidRPr="001543D9" w:rsidRDefault="001543D9" w:rsidP="001543D9">
      <w:pPr>
        <w:rPr>
          <w:rFonts w:eastAsia="Calibri" w:cs="Times New Roman"/>
        </w:rPr>
      </w:pPr>
    </w:p>
    <w:p w14:paraId="1152C3FD" w14:textId="77777777" w:rsidR="001543D9" w:rsidRPr="001543D9" w:rsidRDefault="001543D9" w:rsidP="001543D9">
      <w:pPr>
        <w:shd w:val="clear" w:color="auto" w:fill="FFFFFF"/>
        <w:spacing w:before="0" w:line="276" w:lineRule="auto"/>
        <w:ind w:left="357" w:hanging="357"/>
        <w:rPr>
          <w:rFonts w:eastAsia="Calibri" w:cs="Times New Roman"/>
          <w:bCs/>
          <w:color w:val="000000"/>
          <w:szCs w:val="24"/>
          <w:lang w:val="fr-FR"/>
        </w:rPr>
      </w:pPr>
      <w:r w:rsidRPr="001543D9">
        <w:rPr>
          <w:rFonts w:eastAsia="Calibri" w:cs="Times New Roman"/>
          <w:b/>
          <w:color w:val="000000"/>
          <w:szCs w:val="24"/>
        </w:rPr>
        <w:t xml:space="preserve">UNIT CODE: </w:t>
      </w:r>
      <w:r w:rsidRPr="001543D9">
        <w:rPr>
          <w:rFonts w:eastAsia="Calibri" w:cs="Times New Roman"/>
          <w:b/>
          <w:color w:val="000000"/>
          <w:szCs w:val="24"/>
          <w:lang w:val="fr-FR"/>
        </w:rPr>
        <w:t>0732 351 09A</w:t>
      </w:r>
    </w:p>
    <w:p w14:paraId="2F35743D" w14:textId="77777777" w:rsidR="001543D9" w:rsidRPr="001543D9" w:rsidRDefault="001543D9" w:rsidP="001543D9">
      <w:pPr>
        <w:shd w:val="clear" w:color="auto" w:fill="FFFFFF"/>
        <w:spacing w:before="0" w:line="276" w:lineRule="auto"/>
        <w:ind w:left="357" w:hanging="357"/>
        <w:rPr>
          <w:rFonts w:eastAsia="Calibri" w:cs="Times New Roman"/>
          <w:b/>
          <w:color w:val="000000"/>
          <w:szCs w:val="24"/>
        </w:rPr>
      </w:pPr>
    </w:p>
    <w:p w14:paraId="30B90BE6"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UNIT DESCRIPTION</w:t>
      </w:r>
    </w:p>
    <w:p w14:paraId="460A31D3" w14:textId="77777777" w:rsidR="001543D9" w:rsidRPr="001543D9" w:rsidRDefault="001543D9" w:rsidP="001543D9">
      <w:pPr>
        <w:rPr>
          <w:rFonts w:eastAsia="Calibri" w:cs="Times New Roman"/>
          <w:bCs/>
          <w:szCs w:val="24"/>
          <w:lang w:val="en-US"/>
        </w:rPr>
      </w:pPr>
      <w:bookmarkStart w:id="69" w:name="_Hlk196982353"/>
      <w:r w:rsidRPr="001543D9">
        <w:rPr>
          <w:rFonts w:eastAsia="Calibri" w:cs="Times New Roman"/>
          <w:color w:val="000000"/>
          <w:szCs w:val="24"/>
        </w:rPr>
        <w:t xml:space="preserve">This unit describes </w:t>
      </w:r>
      <w:r w:rsidRPr="001543D9">
        <w:rPr>
          <w:rFonts w:eastAsia="Calibri" w:cs="Times New Roman"/>
          <w:color w:val="000000"/>
          <w:szCs w:val="24"/>
          <w:lang w:val="en-ZA" w:eastAsia="fr-FR"/>
        </w:rPr>
        <w:t xml:space="preserve">the competences </w:t>
      </w:r>
      <w:r w:rsidRPr="001543D9">
        <w:rPr>
          <w:rFonts w:eastAsia="Calibri" w:cs="Times New Roman"/>
          <w:color w:val="000000"/>
          <w:szCs w:val="24"/>
        </w:rPr>
        <w:t xml:space="preserve">required to </w:t>
      </w:r>
      <w:r w:rsidRPr="001543D9">
        <w:rPr>
          <w:rFonts w:eastAsia="Calibri" w:cs="Times New Roman"/>
          <w:bCs/>
          <w:szCs w:val="24"/>
          <w:lang w:val="en-US"/>
        </w:rPr>
        <w:t xml:space="preserve">carry out cabinetry works. </w:t>
      </w:r>
      <w:r w:rsidRPr="001543D9">
        <w:rPr>
          <w:rFonts w:eastAsia="Calibri" w:cs="Times New Roman"/>
          <w:color w:val="000000"/>
          <w:szCs w:val="24"/>
        </w:rPr>
        <w:t xml:space="preserve">It involves interpreting working drawings, cutting out </w:t>
      </w:r>
      <w:r w:rsidRPr="001543D9">
        <w:rPr>
          <w:rFonts w:eastAsia="Calibri" w:cs="Times New Roman"/>
          <w:bCs/>
          <w:szCs w:val="24"/>
        </w:rPr>
        <w:t>cabinetry m</w:t>
      </w:r>
      <w:r w:rsidRPr="001543D9">
        <w:rPr>
          <w:rFonts w:eastAsia="Calibri" w:cs="Times New Roman"/>
          <w:color w:val="000000"/>
          <w:szCs w:val="24"/>
        </w:rPr>
        <w:t>embers,</w:t>
      </w:r>
      <w:r w:rsidRPr="001543D9">
        <w:rPr>
          <w:rFonts w:eastAsia="Calibri" w:cs="Times New Roman"/>
          <w:bCs/>
          <w:szCs w:val="24"/>
          <w:lang w:val="en-US"/>
        </w:rPr>
        <w:t xml:space="preserve"> preparing cabinetry background</w:t>
      </w:r>
      <w:r w:rsidRPr="001543D9">
        <w:rPr>
          <w:rFonts w:eastAsia="Calibri" w:cs="Times New Roman"/>
          <w:color w:val="000000"/>
          <w:szCs w:val="24"/>
        </w:rPr>
        <w:t xml:space="preserve"> and performing cabinetry finishes.</w:t>
      </w:r>
      <w:bookmarkEnd w:id="69"/>
      <w:r w:rsidRPr="001543D9">
        <w:rPr>
          <w:rFonts w:eastAsia="Calibri" w:cs="Times New Roman"/>
          <w:color w:val="000000"/>
          <w:szCs w:val="24"/>
        </w:rPr>
        <w:tab/>
      </w:r>
      <w:r w:rsidRPr="001543D9">
        <w:rPr>
          <w:rFonts w:eastAsia="Calibri" w:cs="Times New Roman"/>
          <w:color w:val="000000"/>
          <w:szCs w:val="24"/>
        </w:rPr>
        <w:tab/>
      </w:r>
      <w:r w:rsidRPr="001543D9">
        <w:rPr>
          <w:rFonts w:eastAsia="Calibri" w:cs="Times New Roman"/>
          <w:color w:val="000000"/>
          <w:szCs w:val="24"/>
        </w:rPr>
        <w:tab/>
      </w:r>
    </w:p>
    <w:p w14:paraId="10263922" w14:textId="77777777" w:rsidR="001543D9" w:rsidRPr="001543D9" w:rsidRDefault="001543D9" w:rsidP="001543D9">
      <w:pPr>
        <w:shd w:val="clear" w:color="auto" w:fill="FFFFFF"/>
        <w:spacing w:before="0" w:after="0" w:line="276" w:lineRule="auto"/>
        <w:ind w:left="357" w:hanging="357"/>
        <w:rPr>
          <w:rFonts w:eastAsia="Calibri" w:cs="Times New Roman"/>
          <w:b/>
          <w:bCs/>
          <w:color w:val="000000"/>
          <w:szCs w:val="24"/>
        </w:rPr>
      </w:pPr>
      <w:r w:rsidRPr="001543D9">
        <w:rPr>
          <w:rFonts w:eastAsia="Calibri" w:cs="Times New Roman"/>
          <w:b/>
          <w:bCs/>
          <w:noProof/>
          <w:color w:val="000000"/>
          <w:szCs w:val="24"/>
          <w:lang w:val="en-US"/>
        </w:rPr>
        <mc:AlternateContent>
          <mc:Choice Requires="wpi">
            <w:drawing>
              <wp:anchor distT="0" distB="0" distL="114300" distR="114300" simplePos="0" relativeHeight="251662848" behindDoc="0" locked="0" layoutInCell="1" allowOverlap="1" wp14:anchorId="256DAA12" wp14:editId="7B224CBA">
                <wp:simplePos x="0" y="0"/>
                <wp:positionH relativeFrom="column">
                  <wp:posOffset>6797302</wp:posOffset>
                </wp:positionH>
                <wp:positionV relativeFrom="paragraph">
                  <wp:posOffset>1257366</wp:posOffset>
                </wp:positionV>
                <wp:extent cx="681480" cy="795600"/>
                <wp:effectExtent l="38100" t="38100" r="23495" b="43180"/>
                <wp:wrapNone/>
                <wp:docPr id="1046519637"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681480" cy="795600"/>
                      </w14:xfrm>
                    </w14:contentPart>
                  </a:graphicData>
                </a:graphic>
              </wp:anchor>
            </w:drawing>
          </mc:Choice>
          <mc:Fallback>
            <w:pict>
              <v:shape w14:anchorId="0EEE407D" id="Ink 2" o:spid="_x0000_s1026" type="#_x0000_t75" style="position:absolute;margin-left:534.7pt;margin-top:98.5pt;width:54.6pt;height:63.6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">
                <v:imagedata r:id="rId21" o:title=""/>
              </v:shape>
            </w:pict>
          </mc:Fallback>
        </mc:AlternateContent>
      </w:r>
      <w:r w:rsidRPr="001543D9">
        <w:rPr>
          <w:rFonts w:eastAsia="Calibri" w:cs="Times New Roman"/>
          <w:b/>
          <w:bCs/>
          <w:color w:val="000000"/>
          <w:szCs w:val="24"/>
        </w:rPr>
        <w:t xml:space="preserve">ELEMENTS AND PERFORMANCE CRITERIA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237"/>
      </w:tblGrid>
      <w:tr w:rsidR="001543D9" w:rsidRPr="001543D9" w14:paraId="2E9DECAF" w14:textId="77777777" w:rsidTr="00C36D61">
        <w:trPr>
          <w:tblHeader/>
        </w:trPr>
        <w:tc>
          <w:tcPr>
            <w:tcW w:w="2405" w:type="dxa"/>
            <w:shd w:val="clear" w:color="auto" w:fill="auto"/>
            <w:vAlign w:val="center"/>
          </w:tcPr>
          <w:p w14:paraId="256A79C9"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 xml:space="preserve">ELEMENT </w:t>
            </w:r>
          </w:p>
        </w:tc>
        <w:tc>
          <w:tcPr>
            <w:tcW w:w="6237" w:type="dxa"/>
            <w:shd w:val="clear" w:color="auto" w:fill="auto"/>
          </w:tcPr>
          <w:p w14:paraId="00CEE2D9"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PERFORMANCE CRITERIA</w:t>
            </w:r>
          </w:p>
          <w:p w14:paraId="1BE1559B" w14:textId="77777777" w:rsidR="001543D9" w:rsidRPr="001543D9" w:rsidRDefault="001543D9" w:rsidP="001543D9">
            <w:pPr>
              <w:shd w:val="clear" w:color="auto" w:fill="FFFFFF"/>
              <w:spacing w:before="0" w:after="0" w:line="276" w:lineRule="auto"/>
              <w:ind w:left="17" w:hanging="17"/>
              <w:rPr>
                <w:rFonts w:eastAsia="Calibri" w:cs="Times New Roman"/>
                <w:bCs/>
                <w:color w:val="000000"/>
                <w:szCs w:val="24"/>
              </w:rPr>
            </w:pPr>
            <w:r w:rsidRPr="001543D9">
              <w:rPr>
                <w:rFonts w:eastAsia="Calibri" w:cs="Times New Roman"/>
                <w:bCs/>
                <w:i/>
                <w:color w:val="000000"/>
                <w:szCs w:val="24"/>
              </w:rPr>
              <w:t>(Bold and italicized terms are elaborated in the Range)</w:t>
            </w:r>
          </w:p>
        </w:tc>
      </w:tr>
      <w:tr w:rsidR="001543D9" w:rsidRPr="001543D9" w14:paraId="7F87E350" w14:textId="77777777" w:rsidTr="00C36D61">
        <w:tc>
          <w:tcPr>
            <w:tcW w:w="2405" w:type="dxa"/>
          </w:tcPr>
          <w:p w14:paraId="7B8DBE97" w14:textId="77777777" w:rsidR="001543D9" w:rsidRPr="001543D9" w:rsidRDefault="001543D9" w:rsidP="001543D9">
            <w:pPr>
              <w:numPr>
                <w:ilvl w:val="0"/>
                <w:numId w:val="1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szCs w:val="24"/>
              </w:rPr>
              <w:t>Interpret Working Drawings</w:t>
            </w:r>
          </w:p>
        </w:tc>
        <w:tc>
          <w:tcPr>
            <w:tcW w:w="6237" w:type="dxa"/>
          </w:tcPr>
          <w:p w14:paraId="07D59438"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rPr>
              <w:t>The purpose of working drawings is explained, including their role in cabinet fabrication as per the requirements.</w:t>
            </w:r>
          </w:p>
          <w:p w14:paraId="27A3CCB0"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rPr>
              <w:t>Types of drawings are identified and described as per job requirement.</w:t>
            </w:r>
          </w:p>
          <w:p w14:paraId="51F03315"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rPr>
              <w:t>The concept of scale is explained and used to calculate actual dimensions using architectural scales.</w:t>
            </w:r>
          </w:p>
          <w:p w14:paraId="06E4A0D9"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rPr>
              <w:t>Key components of working drawings are identified as per the job requirement.</w:t>
            </w:r>
          </w:p>
          <w:p w14:paraId="0BFB4DBF"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rPr>
              <w:t>Drawings are accurately read and interpreted as per the requirements.</w:t>
            </w:r>
          </w:p>
          <w:p w14:paraId="42E2529B"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rPr>
              <w:t>Information from drawings is applied correctly in work processes as per job requirements.</w:t>
            </w:r>
          </w:p>
        </w:tc>
      </w:tr>
      <w:tr w:rsidR="001543D9" w:rsidRPr="001543D9" w14:paraId="3483E944" w14:textId="77777777" w:rsidTr="00C36D61">
        <w:tc>
          <w:tcPr>
            <w:tcW w:w="2405" w:type="dxa"/>
          </w:tcPr>
          <w:p w14:paraId="1B28808E" w14:textId="77777777" w:rsidR="001543D9" w:rsidRPr="001543D9" w:rsidRDefault="001543D9" w:rsidP="001543D9">
            <w:pPr>
              <w:numPr>
                <w:ilvl w:val="0"/>
                <w:numId w:val="1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 xml:space="preserve">Cut out </w:t>
            </w:r>
            <w:r w:rsidRPr="001543D9">
              <w:rPr>
                <w:rFonts w:eastAsia="Calibri" w:cs="Times New Roman"/>
                <w:bCs/>
                <w:szCs w:val="24"/>
              </w:rPr>
              <w:t>cabinetry m</w:t>
            </w:r>
            <w:r w:rsidRPr="001543D9">
              <w:rPr>
                <w:rFonts w:eastAsia="Calibri" w:cs="Times New Roman"/>
                <w:color w:val="000000"/>
                <w:szCs w:val="24"/>
              </w:rPr>
              <w:t>embers</w:t>
            </w:r>
          </w:p>
        </w:tc>
        <w:tc>
          <w:tcPr>
            <w:tcW w:w="6237" w:type="dxa"/>
          </w:tcPr>
          <w:p w14:paraId="7BD8913D" w14:textId="77777777" w:rsidR="001543D9" w:rsidRPr="001543D9" w:rsidRDefault="001543D9" w:rsidP="001543D9">
            <w:pPr>
              <w:numPr>
                <w:ilvl w:val="1"/>
                <w:numId w:val="162"/>
              </w:numPr>
              <w:spacing w:before="0" w:after="0" w:line="240" w:lineRule="auto"/>
              <w:contextualSpacing/>
              <w:rPr>
                <w:rFonts w:eastAsia="Calibri" w:cs="Times New Roman"/>
              </w:rPr>
            </w:pPr>
            <w:r w:rsidRPr="001543D9">
              <w:rPr>
                <w:rFonts w:eastAsia="Calibri" w:cs="Times New Roman"/>
                <w:color w:val="000000"/>
              </w:rPr>
              <w:t>Personal protective equipment (PPE) is donned as per job requirements</w:t>
            </w:r>
          </w:p>
          <w:p w14:paraId="3E48C034" w14:textId="77777777" w:rsidR="001543D9" w:rsidRPr="001543D9" w:rsidRDefault="001543D9" w:rsidP="001543D9">
            <w:pPr>
              <w:numPr>
                <w:ilvl w:val="1"/>
                <w:numId w:val="162"/>
              </w:numPr>
              <w:shd w:val="clear" w:color="auto" w:fill="FFFFFF"/>
              <w:spacing w:before="0" w:after="0" w:line="240" w:lineRule="auto"/>
              <w:ind w:left="328" w:hanging="328"/>
              <w:contextualSpacing/>
              <w:jc w:val="both"/>
              <w:rPr>
                <w:rFonts w:eastAsia="Calibri" w:cs="Times New Roman"/>
              </w:rPr>
            </w:pPr>
            <w:r w:rsidRPr="001543D9">
              <w:rPr>
                <w:rFonts w:eastAsia="Calibri" w:cs="Times New Roman"/>
                <w:b/>
                <w:i/>
              </w:rPr>
              <w:t xml:space="preserve"> Cabinetry</w:t>
            </w:r>
            <w:r w:rsidRPr="001543D9">
              <w:rPr>
                <w:rFonts w:eastAsia="Calibri" w:cs="Times New Roman"/>
              </w:rPr>
              <w:t xml:space="preserve"> </w:t>
            </w:r>
            <w:r w:rsidRPr="001543D9">
              <w:rPr>
                <w:rFonts w:eastAsia="Calibri" w:cs="Times New Roman"/>
                <w:b/>
                <w:bCs/>
                <w:i/>
                <w:iCs/>
              </w:rPr>
              <w:t>construction materials</w:t>
            </w:r>
            <w:r w:rsidRPr="001543D9">
              <w:rPr>
                <w:rFonts w:eastAsia="Calibri" w:cs="Times New Roman"/>
              </w:rPr>
              <w:t xml:space="preserve"> are assembled as per working drawings</w:t>
            </w:r>
          </w:p>
          <w:p w14:paraId="08026C3A" w14:textId="77777777" w:rsidR="001543D9" w:rsidRPr="001543D9" w:rsidRDefault="001543D9" w:rsidP="001543D9">
            <w:pPr>
              <w:numPr>
                <w:ilvl w:val="1"/>
                <w:numId w:val="162"/>
              </w:numPr>
              <w:shd w:val="clear" w:color="auto" w:fill="FFFFFF"/>
              <w:spacing w:before="0" w:after="0" w:line="240" w:lineRule="auto"/>
              <w:ind w:left="328" w:hanging="328"/>
              <w:contextualSpacing/>
              <w:jc w:val="both"/>
              <w:rPr>
                <w:rFonts w:eastAsia="Calibri" w:cs="Times New Roman"/>
              </w:rPr>
            </w:pPr>
            <w:r w:rsidRPr="001543D9">
              <w:rPr>
                <w:rFonts w:eastAsia="Calibri" w:cs="Times New Roman"/>
                <w:bCs/>
                <w:iCs/>
              </w:rPr>
              <w:t xml:space="preserve"> Cabinetry </w:t>
            </w:r>
            <w:r w:rsidRPr="001543D9">
              <w:rPr>
                <w:rFonts w:eastAsia="Calibri" w:cs="Times New Roman"/>
                <w:b/>
                <w:i/>
              </w:rPr>
              <w:t>tools and equipment</w:t>
            </w:r>
            <w:r w:rsidRPr="001543D9">
              <w:rPr>
                <w:rFonts w:eastAsia="Calibri" w:cs="Times New Roman"/>
              </w:rPr>
              <w:t xml:space="preserve"> are handled as per the manufacturer's specification</w:t>
            </w:r>
          </w:p>
          <w:p w14:paraId="5FFE9EAC" w14:textId="77777777" w:rsidR="001543D9" w:rsidRPr="001543D9" w:rsidRDefault="001543D9" w:rsidP="001543D9">
            <w:pPr>
              <w:numPr>
                <w:ilvl w:val="1"/>
                <w:numId w:val="162"/>
              </w:numPr>
              <w:spacing w:before="0" w:after="0" w:line="240" w:lineRule="auto"/>
              <w:ind w:left="328" w:hanging="328"/>
              <w:contextualSpacing/>
              <w:rPr>
                <w:rFonts w:eastAsia="Calibri" w:cs="Times New Roman"/>
              </w:rPr>
            </w:pPr>
            <w:r w:rsidRPr="001543D9">
              <w:rPr>
                <w:rFonts w:eastAsia="Calibri" w:cs="Times New Roman"/>
                <w:b/>
                <w:bCs/>
                <w:i/>
                <w:iCs/>
              </w:rPr>
              <w:t xml:space="preserve"> Cabinetry members</w:t>
            </w:r>
            <w:r w:rsidRPr="001543D9">
              <w:rPr>
                <w:rFonts w:eastAsia="Calibri" w:cs="Times New Roman"/>
              </w:rPr>
              <w:t xml:space="preserve"> are marked out as per the working drawings </w:t>
            </w:r>
          </w:p>
          <w:p w14:paraId="461A0FC4" w14:textId="77777777" w:rsidR="001543D9" w:rsidRPr="001543D9" w:rsidRDefault="001543D9" w:rsidP="001543D9">
            <w:pPr>
              <w:numPr>
                <w:ilvl w:val="1"/>
                <w:numId w:val="162"/>
              </w:numPr>
              <w:spacing w:before="0" w:after="0" w:line="240" w:lineRule="auto"/>
              <w:ind w:left="328" w:hanging="328"/>
              <w:contextualSpacing/>
              <w:rPr>
                <w:rFonts w:eastAsia="Calibri" w:cs="Times New Roman"/>
              </w:rPr>
            </w:pPr>
            <w:r w:rsidRPr="001543D9">
              <w:rPr>
                <w:rFonts w:eastAsia="Calibri" w:cs="Times New Roman"/>
              </w:rPr>
              <w:t xml:space="preserve"> Cabinetry members are cut out as per the working drawings</w:t>
            </w:r>
          </w:p>
          <w:p w14:paraId="70DB9F87" w14:textId="77777777" w:rsidR="001543D9" w:rsidRPr="001543D9" w:rsidRDefault="001543D9" w:rsidP="001543D9">
            <w:pPr>
              <w:numPr>
                <w:ilvl w:val="1"/>
                <w:numId w:val="162"/>
              </w:numPr>
              <w:spacing w:before="0" w:after="0" w:line="240" w:lineRule="auto"/>
              <w:ind w:left="328" w:hanging="328"/>
              <w:contextualSpacing/>
              <w:rPr>
                <w:rFonts w:eastAsia="Calibri" w:cs="Times New Roman"/>
                <w:color w:val="000000"/>
              </w:rPr>
            </w:pPr>
            <w:r w:rsidRPr="001543D9">
              <w:rPr>
                <w:rFonts w:eastAsia="Calibri" w:cs="Times New Roman"/>
              </w:rPr>
              <w:t xml:space="preserve"> Housekeeping practices are carried out as per workplace procedures.</w:t>
            </w:r>
          </w:p>
        </w:tc>
      </w:tr>
      <w:tr w:rsidR="001543D9" w:rsidRPr="001543D9" w14:paraId="7DEE27A6" w14:textId="77777777" w:rsidTr="00C36D61">
        <w:tc>
          <w:tcPr>
            <w:tcW w:w="2405" w:type="dxa"/>
          </w:tcPr>
          <w:p w14:paraId="4398ACD8" w14:textId="77777777" w:rsidR="001543D9" w:rsidRPr="001543D9" w:rsidRDefault="001543D9" w:rsidP="001543D9">
            <w:pPr>
              <w:numPr>
                <w:ilvl w:val="0"/>
                <w:numId w:val="162"/>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bCs/>
                <w:szCs w:val="24"/>
              </w:rPr>
              <w:t>Prepare cabinetry background</w:t>
            </w:r>
          </w:p>
        </w:tc>
        <w:tc>
          <w:tcPr>
            <w:tcW w:w="6237" w:type="dxa"/>
          </w:tcPr>
          <w:p w14:paraId="532BBDD3"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color w:val="000000"/>
              </w:rPr>
              <w:t>Personal protective equipment (PPE) is donned as per job requirements</w:t>
            </w:r>
          </w:p>
          <w:p w14:paraId="501E1BF2"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color w:val="000000"/>
              </w:rPr>
              <w:t>Cabinetry background preparation tools and equipment are assembled as per the job requirements</w:t>
            </w:r>
          </w:p>
          <w:p w14:paraId="2E22FA04"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color w:val="000000"/>
              </w:rPr>
              <w:t>Cabinetry background preparation materials are assembled as per the job requirements</w:t>
            </w:r>
          </w:p>
          <w:p w14:paraId="0EDE42E6"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bCs/>
                <w:iCs/>
              </w:rPr>
              <w:t xml:space="preserve">Cabinetry background is </w:t>
            </w:r>
            <w:r w:rsidRPr="001543D9">
              <w:rPr>
                <w:rFonts w:eastAsia="Calibri" w:cs="Times New Roman"/>
              </w:rPr>
              <w:t xml:space="preserve">set out as per the job </w:t>
            </w:r>
            <w:r w:rsidRPr="001543D9">
              <w:rPr>
                <w:rFonts w:eastAsia="Calibri" w:cs="Times New Roman"/>
              </w:rPr>
              <w:lastRenderedPageBreak/>
              <w:t>requirements</w:t>
            </w:r>
          </w:p>
          <w:p w14:paraId="7FB9240E"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bCs/>
                <w:iCs/>
              </w:rPr>
              <w:t xml:space="preserve">Cabinetry background </w:t>
            </w:r>
            <w:r w:rsidRPr="001543D9">
              <w:rPr>
                <w:rFonts w:eastAsia="Calibri" w:cs="Times New Roman"/>
                <w:b/>
                <w:bCs/>
                <w:i/>
                <w:iCs/>
              </w:rPr>
              <w:t>templating</w:t>
            </w:r>
            <w:r w:rsidRPr="001543D9">
              <w:rPr>
                <w:rFonts w:eastAsia="Calibri" w:cs="Times New Roman"/>
              </w:rPr>
              <w:t xml:space="preserve"> is traced as per the job requirements</w:t>
            </w:r>
          </w:p>
          <w:p w14:paraId="7CA91742" w14:textId="77777777" w:rsidR="001543D9" w:rsidRPr="001543D9" w:rsidRDefault="001543D9" w:rsidP="001543D9">
            <w:pPr>
              <w:numPr>
                <w:ilvl w:val="1"/>
                <w:numId w:val="162"/>
              </w:numPr>
              <w:shd w:val="clear" w:color="auto" w:fill="FFFFFF"/>
              <w:spacing w:before="0" w:after="0" w:line="240" w:lineRule="auto"/>
              <w:contextualSpacing/>
              <w:jc w:val="both"/>
              <w:rPr>
                <w:rFonts w:eastAsia="Calibri" w:cs="Times New Roman"/>
              </w:rPr>
            </w:pPr>
            <w:r w:rsidRPr="001543D9">
              <w:rPr>
                <w:rFonts w:eastAsia="Calibri" w:cs="Times New Roman"/>
              </w:rPr>
              <w:t>Housekeeping practices are carried out as per workplace procedures.</w:t>
            </w:r>
          </w:p>
        </w:tc>
      </w:tr>
      <w:tr w:rsidR="001543D9" w:rsidRPr="001543D9" w14:paraId="35E1650D" w14:textId="77777777" w:rsidTr="00C36D61">
        <w:tc>
          <w:tcPr>
            <w:tcW w:w="2405" w:type="dxa"/>
          </w:tcPr>
          <w:p w14:paraId="34740211" w14:textId="77777777" w:rsidR="001543D9" w:rsidRPr="001543D9" w:rsidRDefault="001543D9" w:rsidP="001543D9">
            <w:pPr>
              <w:numPr>
                <w:ilvl w:val="0"/>
                <w:numId w:val="162"/>
              </w:numPr>
              <w:spacing w:after="0" w:line="276" w:lineRule="auto"/>
              <w:ind w:left="313" w:hanging="284"/>
              <w:contextualSpacing/>
              <w:rPr>
                <w:rFonts w:eastAsia="Calibri" w:cs="Times New Roman"/>
                <w:color w:val="000000"/>
                <w:szCs w:val="24"/>
              </w:rPr>
            </w:pPr>
            <w:r w:rsidRPr="001543D9">
              <w:rPr>
                <w:rFonts w:eastAsia="Calibri" w:cs="Times New Roman"/>
                <w:color w:val="000000"/>
                <w:szCs w:val="24"/>
              </w:rPr>
              <w:lastRenderedPageBreak/>
              <w:t>Perform cabinetry finishes</w:t>
            </w:r>
          </w:p>
        </w:tc>
        <w:tc>
          <w:tcPr>
            <w:tcW w:w="6237" w:type="dxa"/>
          </w:tcPr>
          <w:p w14:paraId="61801C44"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color w:val="000000"/>
              </w:rPr>
              <w:t>Personal protective equipment (PPEs) is donned as per job requirements</w:t>
            </w:r>
          </w:p>
          <w:p w14:paraId="0AC95198"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color w:val="000000"/>
              </w:rPr>
              <w:t>Cabinetry finishing tools and equipment are handled as per the manufacturer’s specifications</w:t>
            </w:r>
          </w:p>
          <w:p w14:paraId="684BF57B"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color w:val="000000"/>
              </w:rPr>
              <w:t>Cabinetry finishing materials are assembled as per the job requirements</w:t>
            </w:r>
          </w:p>
          <w:p w14:paraId="4515518A"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b/>
                <w:bCs/>
                <w:i/>
                <w:iCs/>
                <w:color w:val="000000"/>
              </w:rPr>
              <w:t>Cabinetry second fixtures</w:t>
            </w:r>
            <w:r w:rsidRPr="001543D9">
              <w:rPr>
                <w:rFonts w:eastAsia="Calibri" w:cs="Times New Roman"/>
                <w:color w:val="000000"/>
              </w:rPr>
              <w:t xml:space="preserve"> are erected as per the job requirements</w:t>
            </w:r>
          </w:p>
          <w:p w14:paraId="5DE5FD83"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color w:val="000000"/>
              </w:rPr>
              <w:t xml:space="preserve">Cabinetry </w:t>
            </w:r>
            <w:r w:rsidRPr="001543D9">
              <w:rPr>
                <w:rFonts w:eastAsia="Calibri" w:cs="Times New Roman"/>
                <w:b/>
                <w:bCs/>
                <w:i/>
                <w:iCs/>
                <w:color w:val="000000"/>
              </w:rPr>
              <w:t>surface preparation</w:t>
            </w:r>
            <w:r w:rsidRPr="001543D9">
              <w:rPr>
                <w:rFonts w:eastAsia="Calibri" w:cs="Times New Roman"/>
                <w:color w:val="000000"/>
              </w:rPr>
              <w:t xml:space="preserve"> is performed as per the job requirement</w:t>
            </w:r>
          </w:p>
          <w:p w14:paraId="5B3B7762"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color w:val="000000"/>
              </w:rPr>
              <w:t xml:space="preserve">Cabinetry </w:t>
            </w:r>
            <w:r w:rsidRPr="001543D9">
              <w:rPr>
                <w:rFonts w:eastAsia="Calibri" w:cs="Times New Roman"/>
                <w:b/>
                <w:bCs/>
                <w:i/>
                <w:iCs/>
                <w:color w:val="000000"/>
              </w:rPr>
              <w:t>surface coating</w:t>
            </w:r>
            <w:r w:rsidRPr="001543D9">
              <w:rPr>
                <w:rFonts w:eastAsia="Calibri" w:cs="Times New Roman"/>
                <w:color w:val="000000"/>
              </w:rPr>
              <w:t xml:space="preserve"> is performed as per the job requirement</w:t>
            </w:r>
          </w:p>
          <w:p w14:paraId="135FE0EB"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color w:val="000000"/>
              </w:rPr>
              <w:t>Housekeeping practices are carried out as per workplace procedures</w:t>
            </w:r>
          </w:p>
          <w:p w14:paraId="60444394" w14:textId="77777777" w:rsidR="001543D9" w:rsidRPr="001543D9" w:rsidRDefault="001543D9" w:rsidP="001543D9">
            <w:pPr>
              <w:numPr>
                <w:ilvl w:val="0"/>
                <w:numId w:val="131"/>
              </w:numPr>
              <w:shd w:val="clear" w:color="auto" w:fill="FFFFFF"/>
              <w:spacing w:before="0" w:after="0" w:line="240" w:lineRule="auto"/>
              <w:ind w:left="470" w:hanging="425"/>
              <w:jc w:val="both"/>
              <w:rPr>
                <w:rFonts w:eastAsia="Calibri" w:cs="Times New Roman"/>
                <w:color w:val="000000"/>
              </w:rPr>
            </w:pPr>
            <w:r w:rsidRPr="001543D9">
              <w:rPr>
                <w:rFonts w:eastAsia="Calibri" w:cs="Times New Roman"/>
              </w:rPr>
              <w:t>Timber waste is recycled into handicrafts and consumer goods</w:t>
            </w:r>
          </w:p>
        </w:tc>
      </w:tr>
    </w:tbl>
    <w:p w14:paraId="22EE66DC"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2EECD62C"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p>
    <w:p w14:paraId="4EE11E11" w14:textId="77777777" w:rsidR="001543D9" w:rsidRPr="001543D9" w:rsidRDefault="001543D9" w:rsidP="001543D9">
      <w:pPr>
        <w:shd w:val="clear" w:color="auto" w:fill="FFFFFF"/>
        <w:spacing w:before="0" w:after="0" w:line="276" w:lineRule="auto"/>
        <w:ind w:left="357" w:hanging="357"/>
        <w:rPr>
          <w:rFonts w:eastAsia="Calibri" w:cs="Times New Roman"/>
          <w:b/>
          <w:bCs/>
          <w:caps/>
          <w:noProof/>
          <w:color w:val="000000"/>
          <w:szCs w:val="24"/>
        </w:rPr>
      </w:pPr>
      <w:r w:rsidRPr="001543D9">
        <w:rPr>
          <w:rFonts w:eastAsia="Calibri" w:cs="Times New Roman"/>
          <w:b/>
          <w:bCs/>
          <w:caps/>
          <w:noProof/>
          <w:color w:val="000000"/>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1"/>
        <w:gridCol w:w="6125"/>
      </w:tblGrid>
      <w:tr w:rsidR="001543D9" w:rsidRPr="001543D9" w14:paraId="0F32C2AB" w14:textId="77777777" w:rsidTr="00C36D61">
        <w:trPr>
          <w:trHeight w:val="422"/>
        </w:trPr>
        <w:tc>
          <w:tcPr>
            <w:tcW w:w="1802" w:type="pct"/>
            <w:shd w:val="clear" w:color="auto" w:fill="auto"/>
          </w:tcPr>
          <w:p w14:paraId="2D4B41FA"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Variable</w:t>
            </w:r>
          </w:p>
        </w:tc>
        <w:tc>
          <w:tcPr>
            <w:tcW w:w="3198" w:type="pct"/>
            <w:shd w:val="clear" w:color="auto" w:fill="auto"/>
            <w:vAlign w:val="center"/>
          </w:tcPr>
          <w:p w14:paraId="3B2ED875" w14:textId="77777777" w:rsidR="001543D9" w:rsidRPr="001543D9" w:rsidRDefault="001543D9" w:rsidP="001543D9">
            <w:pPr>
              <w:shd w:val="clear" w:color="auto" w:fill="FFFFFF"/>
              <w:spacing w:before="0" w:after="0" w:line="276" w:lineRule="auto"/>
              <w:ind w:left="357" w:hanging="357"/>
              <w:rPr>
                <w:rFonts w:eastAsia="Calibri" w:cs="Times New Roman"/>
                <w:b/>
                <w:color w:val="000000"/>
                <w:szCs w:val="24"/>
              </w:rPr>
            </w:pPr>
            <w:r w:rsidRPr="001543D9">
              <w:rPr>
                <w:rFonts w:eastAsia="Calibri" w:cs="Times New Roman"/>
                <w:b/>
                <w:color w:val="000000"/>
                <w:szCs w:val="24"/>
              </w:rPr>
              <w:t>Range</w:t>
            </w:r>
          </w:p>
        </w:tc>
      </w:tr>
      <w:tr w:rsidR="001543D9" w:rsidRPr="001543D9" w14:paraId="1B4CAA09" w14:textId="77777777" w:rsidTr="00C36D61">
        <w:tc>
          <w:tcPr>
            <w:tcW w:w="1802" w:type="pct"/>
          </w:tcPr>
          <w:p w14:paraId="2962DC82" w14:textId="77777777" w:rsidR="001543D9" w:rsidRPr="001543D9" w:rsidRDefault="001543D9" w:rsidP="001543D9">
            <w:pPr>
              <w:numPr>
                <w:ilvl w:val="0"/>
                <w:numId w:val="163"/>
              </w:numPr>
              <w:shd w:val="clear" w:color="auto" w:fill="FFFFFF"/>
              <w:spacing w:before="0" w:after="0" w:line="276" w:lineRule="auto"/>
              <w:contextualSpacing/>
              <w:rPr>
                <w:rFonts w:eastAsia="Calibri" w:cs="Times New Roman"/>
                <w:color w:val="000000"/>
                <w:szCs w:val="24"/>
              </w:rPr>
            </w:pPr>
            <w:r w:rsidRPr="001543D9">
              <w:rPr>
                <w:rFonts w:eastAsia="Calibri" w:cs="Times New Roman"/>
              </w:rPr>
              <w:t xml:space="preserve">Cabinetry </w:t>
            </w:r>
            <w:r w:rsidRPr="001543D9">
              <w:rPr>
                <w:rFonts w:eastAsia="Calibri" w:cs="Times New Roman"/>
                <w:bCs/>
                <w:iCs/>
              </w:rPr>
              <w:t>construction materials</w:t>
            </w:r>
            <w:r w:rsidRPr="001543D9">
              <w:rPr>
                <w:rFonts w:eastAsia="Calibri" w:cs="Times New Roman"/>
                <w:bCs/>
                <w:color w:val="000000"/>
                <w:szCs w:val="24"/>
              </w:rPr>
              <w:t xml:space="preserve"> may include but is not limited to:</w:t>
            </w:r>
          </w:p>
        </w:tc>
        <w:tc>
          <w:tcPr>
            <w:tcW w:w="3198" w:type="pct"/>
          </w:tcPr>
          <w:p w14:paraId="50B23E84" w14:textId="77777777" w:rsidR="001543D9" w:rsidRPr="001543D9" w:rsidRDefault="001543D9" w:rsidP="001543D9">
            <w:pPr>
              <w:numPr>
                <w:ilvl w:val="0"/>
                <w:numId w:val="44"/>
              </w:numPr>
              <w:shd w:val="clear" w:color="auto" w:fill="FFFFFF"/>
              <w:spacing w:before="0" w:after="0" w:line="240" w:lineRule="auto"/>
              <w:ind w:left="311" w:hanging="311"/>
              <w:contextualSpacing/>
              <w:rPr>
                <w:rFonts w:eastAsia="Calibri" w:cs="Times New Roman"/>
                <w:szCs w:val="24"/>
              </w:rPr>
            </w:pPr>
            <w:r w:rsidRPr="001543D9">
              <w:rPr>
                <w:rFonts w:eastAsia="Calibri" w:cs="Times New Roman"/>
                <w:szCs w:val="24"/>
              </w:rPr>
              <w:t>Plywood</w:t>
            </w:r>
          </w:p>
          <w:p w14:paraId="61153F3E" w14:textId="77777777" w:rsidR="001543D9" w:rsidRPr="001543D9" w:rsidRDefault="001543D9" w:rsidP="001543D9">
            <w:pPr>
              <w:numPr>
                <w:ilvl w:val="0"/>
                <w:numId w:val="44"/>
              </w:numPr>
              <w:shd w:val="clear" w:color="auto" w:fill="FFFFFF"/>
              <w:spacing w:before="0" w:after="0" w:line="240" w:lineRule="auto"/>
              <w:ind w:left="311" w:hanging="311"/>
              <w:contextualSpacing/>
              <w:rPr>
                <w:rFonts w:eastAsia="Calibri" w:cs="Times New Roman"/>
                <w:szCs w:val="24"/>
              </w:rPr>
            </w:pPr>
            <w:r w:rsidRPr="001543D9">
              <w:rPr>
                <w:rFonts w:eastAsia="Calibri" w:cs="Times New Roman"/>
                <w:szCs w:val="24"/>
              </w:rPr>
              <w:t>Fibre boards</w:t>
            </w:r>
          </w:p>
          <w:p w14:paraId="07281FF1" w14:textId="77777777" w:rsidR="001543D9" w:rsidRPr="001543D9" w:rsidRDefault="001543D9" w:rsidP="001543D9">
            <w:pPr>
              <w:numPr>
                <w:ilvl w:val="0"/>
                <w:numId w:val="44"/>
              </w:numPr>
              <w:shd w:val="clear" w:color="auto" w:fill="FFFFFF"/>
              <w:spacing w:before="0" w:after="0" w:line="240" w:lineRule="auto"/>
              <w:ind w:left="311" w:hanging="311"/>
              <w:contextualSpacing/>
              <w:rPr>
                <w:rFonts w:eastAsia="Calibri" w:cs="Times New Roman"/>
                <w:szCs w:val="24"/>
              </w:rPr>
            </w:pPr>
            <w:r w:rsidRPr="001543D9">
              <w:rPr>
                <w:rFonts w:eastAsia="Calibri" w:cs="Times New Roman"/>
                <w:szCs w:val="24"/>
              </w:rPr>
              <w:t>Block boards</w:t>
            </w:r>
          </w:p>
          <w:p w14:paraId="295E220A" w14:textId="77777777" w:rsidR="001543D9" w:rsidRPr="001543D9" w:rsidRDefault="001543D9" w:rsidP="001543D9">
            <w:pPr>
              <w:numPr>
                <w:ilvl w:val="0"/>
                <w:numId w:val="63"/>
              </w:numPr>
              <w:shd w:val="clear" w:color="auto" w:fill="FFFFFF"/>
              <w:spacing w:before="0" w:after="0" w:line="276" w:lineRule="auto"/>
              <w:ind w:left="311" w:hanging="311"/>
              <w:contextualSpacing/>
              <w:rPr>
                <w:rFonts w:eastAsia="Calibri" w:cs="Times New Roman"/>
                <w:color w:val="000000"/>
                <w:szCs w:val="24"/>
              </w:rPr>
            </w:pPr>
            <w:r w:rsidRPr="001543D9">
              <w:rPr>
                <w:rFonts w:eastAsia="Calibri" w:cs="Times New Roman"/>
                <w:szCs w:val="24"/>
              </w:rPr>
              <w:t>Soft boards</w:t>
            </w:r>
          </w:p>
        </w:tc>
      </w:tr>
      <w:tr w:rsidR="001543D9" w:rsidRPr="001543D9" w14:paraId="28E62AEF" w14:textId="77777777" w:rsidTr="00C36D61">
        <w:tc>
          <w:tcPr>
            <w:tcW w:w="1802" w:type="pct"/>
          </w:tcPr>
          <w:p w14:paraId="6723CAEC" w14:textId="77777777" w:rsidR="001543D9" w:rsidRPr="001543D9" w:rsidRDefault="001543D9" w:rsidP="001543D9">
            <w:pPr>
              <w:numPr>
                <w:ilvl w:val="0"/>
                <w:numId w:val="163"/>
              </w:numPr>
              <w:shd w:val="clear" w:color="auto" w:fill="FFFFFF"/>
              <w:spacing w:before="0" w:after="0" w:line="276" w:lineRule="auto"/>
              <w:ind w:left="314" w:hanging="314"/>
              <w:contextualSpacing/>
              <w:rPr>
                <w:rFonts w:eastAsia="Calibri" w:cs="Times New Roman"/>
                <w:bCs/>
                <w:color w:val="000000"/>
                <w:szCs w:val="24"/>
              </w:rPr>
            </w:pPr>
            <w:r w:rsidRPr="001543D9">
              <w:rPr>
                <w:rFonts w:eastAsia="Calibri" w:cs="Times New Roman"/>
                <w:bCs/>
                <w:color w:val="000000"/>
                <w:szCs w:val="24"/>
              </w:rPr>
              <w:t>Tools and equipment may include but is not limited to:</w:t>
            </w:r>
          </w:p>
        </w:tc>
        <w:tc>
          <w:tcPr>
            <w:tcW w:w="3198" w:type="pct"/>
          </w:tcPr>
          <w:p w14:paraId="632CADA7"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Marking tools</w:t>
            </w:r>
          </w:p>
          <w:p w14:paraId="440ECB6A"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Measuring and testing tools</w:t>
            </w:r>
          </w:p>
          <w:p w14:paraId="069E82FE"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Driving tools</w:t>
            </w:r>
          </w:p>
          <w:p w14:paraId="0A1409D1"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Boring tools</w:t>
            </w:r>
          </w:p>
          <w:p w14:paraId="3DC94B9A"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Cutting tools</w:t>
            </w:r>
          </w:p>
          <w:p w14:paraId="6E662105"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Planning and shaping tools</w:t>
            </w:r>
          </w:p>
          <w:p w14:paraId="5F0DA0FE" w14:textId="77777777" w:rsidR="001543D9" w:rsidRPr="001543D9" w:rsidRDefault="001543D9" w:rsidP="001543D9">
            <w:pPr>
              <w:numPr>
                <w:ilvl w:val="0"/>
                <w:numId w:val="64"/>
              </w:numPr>
              <w:shd w:val="clear" w:color="auto" w:fill="FFFFFF"/>
              <w:spacing w:before="0" w:after="0" w:line="276" w:lineRule="auto"/>
              <w:contextualSpacing/>
              <w:rPr>
                <w:rFonts w:eastAsia="Calibri" w:cs="Times New Roman"/>
                <w:color w:val="000000"/>
                <w:szCs w:val="24"/>
              </w:rPr>
            </w:pPr>
            <w:r w:rsidRPr="001543D9">
              <w:rPr>
                <w:rFonts w:eastAsia="Calibri" w:cs="Times New Roman"/>
                <w:szCs w:val="24"/>
              </w:rPr>
              <w:t>Setting out tools</w:t>
            </w:r>
          </w:p>
        </w:tc>
      </w:tr>
      <w:tr w:rsidR="001543D9" w:rsidRPr="001543D9" w14:paraId="456D16E0" w14:textId="77777777" w:rsidTr="00C36D61">
        <w:tc>
          <w:tcPr>
            <w:tcW w:w="1802" w:type="pct"/>
          </w:tcPr>
          <w:p w14:paraId="2109D391" w14:textId="77777777" w:rsidR="001543D9" w:rsidRPr="001543D9" w:rsidRDefault="001543D9" w:rsidP="001543D9">
            <w:pPr>
              <w:numPr>
                <w:ilvl w:val="0"/>
                <w:numId w:val="163"/>
              </w:numPr>
              <w:shd w:val="clear" w:color="auto" w:fill="FFFFFF"/>
              <w:spacing w:before="0" w:after="0" w:line="276" w:lineRule="auto"/>
              <w:ind w:left="314" w:hanging="314"/>
              <w:contextualSpacing/>
              <w:rPr>
                <w:rFonts w:eastAsia="Calibri" w:cs="Times New Roman"/>
                <w:bCs/>
                <w:color w:val="000000"/>
                <w:szCs w:val="24"/>
              </w:rPr>
            </w:pPr>
            <w:r w:rsidRPr="001543D9">
              <w:rPr>
                <w:rFonts w:eastAsia="Calibri" w:cs="Times New Roman"/>
                <w:bCs/>
                <w:color w:val="000000"/>
                <w:szCs w:val="24"/>
              </w:rPr>
              <w:t>Cabinetry members may include but not limited to:</w:t>
            </w:r>
          </w:p>
        </w:tc>
        <w:tc>
          <w:tcPr>
            <w:tcW w:w="3198" w:type="pct"/>
          </w:tcPr>
          <w:p w14:paraId="110612C2"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Drawers</w:t>
            </w:r>
          </w:p>
          <w:p w14:paraId="310A4EFB"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Shelves</w:t>
            </w:r>
          </w:p>
          <w:p w14:paraId="7384B6FE"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Cabinet doors</w:t>
            </w:r>
          </w:p>
        </w:tc>
      </w:tr>
      <w:tr w:rsidR="001543D9" w:rsidRPr="001543D9" w14:paraId="4CA9406C" w14:textId="77777777" w:rsidTr="00C36D61">
        <w:tc>
          <w:tcPr>
            <w:tcW w:w="1802" w:type="pct"/>
          </w:tcPr>
          <w:p w14:paraId="051358BC" w14:textId="77777777" w:rsidR="001543D9" w:rsidRPr="001543D9" w:rsidRDefault="001543D9" w:rsidP="001543D9">
            <w:pPr>
              <w:numPr>
                <w:ilvl w:val="0"/>
                <w:numId w:val="163"/>
              </w:numPr>
              <w:shd w:val="clear" w:color="auto" w:fill="FFFFFF"/>
              <w:spacing w:before="0" w:after="0" w:line="276" w:lineRule="auto"/>
              <w:ind w:left="314" w:hanging="314"/>
              <w:contextualSpacing/>
              <w:rPr>
                <w:rFonts w:eastAsia="Calibri" w:cs="Times New Roman"/>
                <w:bCs/>
                <w:color w:val="000000"/>
                <w:szCs w:val="24"/>
              </w:rPr>
            </w:pPr>
            <w:r w:rsidRPr="001543D9">
              <w:rPr>
                <w:rFonts w:eastAsia="Calibri" w:cs="Times New Roman"/>
                <w:bCs/>
                <w:color w:val="000000"/>
                <w:szCs w:val="24"/>
              </w:rPr>
              <w:t>Templating may include but not limited to:</w:t>
            </w:r>
          </w:p>
        </w:tc>
        <w:tc>
          <w:tcPr>
            <w:tcW w:w="3198" w:type="pct"/>
          </w:tcPr>
          <w:p w14:paraId="523FD11A"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Pilot hole drilling</w:t>
            </w:r>
          </w:p>
          <w:p w14:paraId="7545C41C"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Plugging</w:t>
            </w:r>
          </w:p>
          <w:p w14:paraId="10815512"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lastRenderedPageBreak/>
              <w:t xml:space="preserve">Tracing </w:t>
            </w:r>
          </w:p>
        </w:tc>
      </w:tr>
      <w:tr w:rsidR="001543D9" w:rsidRPr="001543D9" w14:paraId="0BCAA3F2" w14:textId="77777777" w:rsidTr="00C36D61">
        <w:tc>
          <w:tcPr>
            <w:tcW w:w="1802" w:type="pct"/>
          </w:tcPr>
          <w:p w14:paraId="14194182" w14:textId="77777777" w:rsidR="001543D9" w:rsidRPr="001543D9" w:rsidRDefault="001543D9" w:rsidP="001543D9">
            <w:pPr>
              <w:numPr>
                <w:ilvl w:val="0"/>
                <w:numId w:val="163"/>
              </w:numPr>
              <w:shd w:val="clear" w:color="auto" w:fill="FFFFFF"/>
              <w:spacing w:before="0" w:after="0" w:line="276" w:lineRule="auto"/>
              <w:ind w:left="314" w:hanging="314"/>
              <w:contextualSpacing/>
              <w:rPr>
                <w:rFonts w:eastAsia="Calibri" w:cs="Times New Roman"/>
                <w:bCs/>
                <w:color w:val="000000"/>
                <w:szCs w:val="24"/>
              </w:rPr>
            </w:pPr>
            <w:r w:rsidRPr="001543D9">
              <w:rPr>
                <w:rFonts w:eastAsia="Calibri" w:cs="Times New Roman"/>
                <w:bCs/>
                <w:color w:val="000000"/>
                <w:szCs w:val="24"/>
              </w:rPr>
              <w:lastRenderedPageBreak/>
              <w:t>Cabinetry second fixtures include but are not limited to</w:t>
            </w:r>
          </w:p>
        </w:tc>
        <w:tc>
          <w:tcPr>
            <w:tcW w:w="3198" w:type="pct"/>
          </w:tcPr>
          <w:p w14:paraId="27F2DCA3"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Cornice</w:t>
            </w:r>
          </w:p>
          <w:p w14:paraId="2B072CD6"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Fixing Cabinets</w:t>
            </w:r>
          </w:p>
          <w:p w14:paraId="4D4FDC7E"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szCs w:val="24"/>
              </w:rPr>
              <w:t>Skirting</w:t>
            </w:r>
          </w:p>
        </w:tc>
      </w:tr>
      <w:tr w:rsidR="001543D9" w:rsidRPr="001543D9" w14:paraId="1C652F16" w14:textId="77777777" w:rsidTr="00C36D61">
        <w:tc>
          <w:tcPr>
            <w:tcW w:w="1802" w:type="pct"/>
          </w:tcPr>
          <w:p w14:paraId="78002A0A" w14:textId="77777777" w:rsidR="001543D9" w:rsidRPr="001543D9" w:rsidRDefault="001543D9" w:rsidP="001543D9">
            <w:pPr>
              <w:numPr>
                <w:ilvl w:val="0"/>
                <w:numId w:val="163"/>
              </w:numPr>
              <w:shd w:val="clear" w:color="auto" w:fill="FFFFFF"/>
              <w:spacing w:before="0" w:after="0" w:line="276" w:lineRule="auto"/>
              <w:ind w:left="314" w:hanging="314"/>
              <w:contextualSpacing/>
              <w:rPr>
                <w:rFonts w:eastAsia="Calibri" w:cs="Times New Roman"/>
                <w:bCs/>
                <w:color w:val="000000"/>
                <w:szCs w:val="24"/>
              </w:rPr>
            </w:pPr>
            <w:r w:rsidRPr="001543D9">
              <w:rPr>
                <w:rFonts w:eastAsia="Calibri" w:cs="Times New Roman"/>
                <w:bCs/>
                <w:szCs w:val="24"/>
              </w:rPr>
              <w:t>Surface preparation</w:t>
            </w:r>
          </w:p>
        </w:tc>
        <w:tc>
          <w:tcPr>
            <w:tcW w:w="3198" w:type="pct"/>
          </w:tcPr>
          <w:p w14:paraId="3959CB80"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Scrapping</w:t>
            </w:r>
          </w:p>
          <w:p w14:paraId="44E0CFBB"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proofErr w:type="spellStart"/>
            <w:r w:rsidRPr="001543D9">
              <w:rPr>
                <w:rFonts w:eastAsia="Calibri" w:cs="Times New Roman"/>
                <w:color w:val="000000"/>
                <w:szCs w:val="24"/>
              </w:rPr>
              <w:t>Planing</w:t>
            </w:r>
            <w:proofErr w:type="spellEnd"/>
          </w:p>
          <w:p w14:paraId="7F8E17CA"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Filling</w:t>
            </w:r>
          </w:p>
          <w:p w14:paraId="09339EF1" w14:textId="77777777" w:rsidR="001543D9" w:rsidRPr="001543D9" w:rsidRDefault="001543D9" w:rsidP="001543D9">
            <w:pPr>
              <w:numPr>
                <w:ilvl w:val="0"/>
                <w:numId w:val="45"/>
              </w:numPr>
              <w:shd w:val="clear" w:color="auto" w:fill="FFFFFF"/>
              <w:spacing w:before="0" w:after="0" w:line="240" w:lineRule="auto"/>
              <w:contextualSpacing/>
              <w:rPr>
                <w:rFonts w:eastAsia="Calibri" w:cs="Times New Roman"/>
                <w:szCs w:val="24"/>
              </w:rPr>
            </w:pPr>
            <w:r w:rsidRPr="001543D9">
              <w:rPr>
                <w:rFonts w:eastAsia="Calibri" w:cs="Times New Roman"/>
                <w:color w:val="000000"/>
                <w:szCs w:val="24"/>
              </w:rPr>
              <w:t>Sanding</w:t>
            </w:r>
          </w:p>
        </w:tc>
      </w:tr>
      <w:tr w:rsidR="001543D9" w:rsidRPr="001543D9" w14:paraId="7EDC177F" w14:textId="77777777" w:rsidTr="00C36D61">
        <w:tc>
          <w:tcPr>
            <w:tcW w:w="1802" w:type="pct"/>
          </w:tcPr>
          <w:p w14:paraId="70CC26EC" w14:textId="77777777" w:rsidR="001543D9" w:rsidRPr="001543D9" w:rsidRDefault="001543D9" w:rsidP="001543D9">
            <w:pPr>
              <w:numPr>
                <w:ilvl w:val="0"/>
                <w:numId w:val="163"/>
              </w:numPr>
              <w:shd w:val="clear" w:color="auto" w:fill="FFFFFF"/>
              <w:spacing w:before="0" w:after="0" w:line="276" w:lineRule="auto"/>
              <w:ind w:left="314" w:hanging="314"/>
              <w:contextualSpacing/>
              <w:rPr>
                <w:rFonts w:eastAsia="Calibri" w:cs="Times New Roman"/>
                <w:bCs/>
                <w:szCs w:val="24"/>
              </w:rPr>
            </w:pPr>
            <w:r w:rsidRPr="001543D9">
              <w:rPr>
                <w:rFonts w:eastAsia="Calibri" w:cs="Times New Roman"/>
                <w:bCs/>
                <w:szCs w:val="24"/>
              </w:rPr>
              <w:t>Surface coating</w:t>
            </w:r>
          </w:p>
        </w:tc>
        <w:tc>
          <w:tcPr>
            <w:tcW w:w="3198" w:type="pct"/>
          </w:tcPr>
          <w:p w14:paraId="62FE13F5"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Varnishing</w:t>
            </w:r>
          </w:p>
          <w:p w14:paraId="48509152"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Painting</w:t>
            </w:r>
          </w:p>
          <w:p w14:paraId="55E3BF2B"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Laminating</w:t>
            </w:r>
          </w:p>
          <w:p w14:paraId="1D29C04C"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Staining</w:t>
            </w:r>
          </w:p>
          <w:p w14:paraId="65C2D7C2" w14:textId="77777777" w:rsidR="001543D9" w:rsidRPr="001543D9" w:rsidRDefault="001543D9" w:rsidP="001543D9">
            <w:pPr>
              <w:numPr>
                <w:ilvl w:val="1"/>
                <w:numId w:val="36"/>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Epoxy application</w:t>
            </w:r>
          </w:p>
        </w:tc>
      </w:tr>
    </w:tbl>
    <w:p w14:paraId="5C7E6429"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p>
    <w:p w14:paraId="77D57100"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REQUIRED KNOWLEDGE</w:t>
      </w:r>
    </w:p>
    <w:p w14:paraId="525D13B8" w14:textId="77777777" w:rsidR="001543D9" w:rsidRPr="001543D9" w:rsidRDefault="001543D9" w:rsidP="001543D9">
      <w:pPr>
        <w:numPr>
          <w:ilvl w:val="0"/>
          <w:numId w:val="60"/>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Basic calculations</w:t>
      </w:r>
    </w:p>
    <w:p w14:paraId="57CA6A76" w14:textId="77777777" w:rsidR="001543D9" w:rsidRPr="001543D9" w:rsidRDefault="001543D9" w:rsidP="001543D9">
      <w:pPr>
        <w:numPr>
          <w:ilvl w:val="0"/>
          <w:numId w:val="60"/>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Selection of materials</w:t>
      </w:r>
    </w:p>
    <w:p w14:paraId="0B630AEF" w14:textId="77777777" w:rsidR="001543D9" w:rsidRPr="001543D9" w:rsidRDefault="001543D9" w:rsidP="001543D9">
      <w:pPr>
        <w:numPr>
          <w:ilvl w:val="0"/>
          <w:numId w:val="60"/>
        </w:numPr>
        <w:shd w:val="clear" w:color="auto" w:fill="FFFFFF"/>
        <w:spacing w:before="0" w:after="0" w:line="276" w:lineRule="auto"/>
        <w:contextualSpacing/>
        <w:rPr>
          <w:rFonts w:eastAsia="Calibri" w:cs="Times New Roman"/>
          <w:bCs/>
          <w:noProof/>
          <w:color w:val="000000"/>
          <w:szCs w:val="24"/>
        </w:rPr>
      </w:pPr>
      <w:r w:rsidRPr="001543D9">
        <w:rPr>
          <w:rFonts w:eastAsia="Calibri" w:cs="Times New Roman"/>
          <w:bCs/>
          <w:noProof/>
          <w:color w:val="000000"/>
          <w:szCs w:val="24"/>
        </w:rPr>
        <w:t>Various types of timber</w:t>
      </w:r>
    </w:p>
    <w:p w14:paraId="71A73309" w14:textId="77777777" w:rsidR="001543D9" w:rsidRPr="001543D9" w:rsidRDefault="001543D9" w:rsidP="001543D9">
      <w:pPr>
        <w:numPr>
          <w:ilvl w:val="0"/>
          <w:numId w:val="60"/>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Joining materials</w:t>
      </w:r>
    </w:p>
    <w:p w14:paraId="365DD3A9" w14:textId="77777777" w:rsidR="001543D9" w:rsidRPr="001543D9" w:rsidRDefault="001543D9" w:rsidP="001543D9">
      <w:pPr>
        <w:shd w:val="clear" w:color="auto" w:fill="FFFFFF"/>
        <w:spacing w:before="0" w:after="0" w:line="276" w:lineRule="auto"/>
        <w:rPr>
          <w:rFonts w:eastAsia="Calibri" w:cs="Times New Roman"/>
          <w:bCs/>
          <w:caps/>
          <w:noProof/>
          <w:color w:val="000000"/>
          <w:szCs w:val="24"/>
        </w:rPr>
      </w:pPr>
    </w:p>
    <w:p w14:paraId="488DC9BE" w14:textId="77777777" w:rsidR="001543D9" w:rsidRPr="001543D9" w:rsidRDefault="001543D9" w:rsidP="001543D9">
      <w:pPr>
        <w:shd w:val="clear" w:color="auto" w:fill="FFFFFF"/>
        <w:spacing w:before="0" w:after="0" w:line="276" w:lineRule="auto"/>
        <w:rPr>
          <w:rFonts w:eastAsia="Calibri" w:cs="Times New Roman"/>
          <w:b/>
          <w:bCs/>
          <w:caps/>
          <w:noProof/>
          <w:color w:val="000000"/>
          <w:szCs w:val="24"/>
        </w:rPr>
      </w:pPr>
      <w:r w:rsidRPr="001543D9">
        <w:rPr>
          <w:rFonts w:eastAsia="Calibri" w:cs="Times New Roman"/>
          <w:b/>
          <w:bCs/>
          <w:caps/>
          <w:noProof/>
          <w:color w:val="000000"/>
          <w:szCs w:val="24"/>
        </w:rPr>
        <w:t>SKILLS</w:t>
      </w:r>
    </w:p>
    <w:p w14:paraId="02816594" w14:textId="77777777" w:rsidR="001543D9" w:rsidRPr="001543D9" w:rsidRDefault="001543D9" w:rsidP="001543D9">
      <w:pPr>
        <w:numPr>
          <w:ilvl w:val="0"/>
          <w:numId w:val="65"/>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Interpretation of working drawing</w:t>
      </w:r>
    </w:p>
    <w:p w14:paraId="3922934B" w14:textId="77777777" w:rsidR="001543D9" w:rsidRPr="001543D9" w:rsidRDefault="001543D9" w:rsidP="001543D9">
      <w:pPr>
        <w:numPr>
          <w:ilvl w:val="0"/>
          <w:numId w:val="65"/>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Handling of tools and equipments</w:t>
      </w:r>
    </w:p>
    <w:p w14:paraId="7E796462" w14:textId="77777777" w:rsidR="001543D9" w:rsidRPr="001543D9" w:rsidRDefault="001543D9" w:rsidP="001543D9">
      <w:pPr>
        <w:numPr>
          <w:ilvl w:val="0"/>
          <w:numId w:val="65"/>
        </w:numPr>
        <w:shd w:val="clear" w:color="auto" w:fill="FFFFFF"/>
        <w:spacing w:before="0" w:after="0" w:line="276" w:lineRule="auto"/>
        <w:contextualSpacing/>
        <w:rPr>
          <w:rFonts w:eastAsia="Calibri" w:cs="Times New Roman"/>
          <w:bCs/>
          <w:caps/>
          <w:noProof/>
          <w:color w:val="000000"/>
          <w:szCs w:val="24"/>
        </w:rPr>
      </w:pPr>
      <w:r w:rsidRPr="001543D9">
        <w:rPr>
          <w:rFonts w:eastAsia="Calibri" w:cs="Times New Roman"/>
          <w:bCs/>
          <w:noProof/>
          <w:color w:val="000000"/>
          <w:szCs w:val="24"/>
        </w:rPr>
        <w:t>Measuring, cutting, marking skills</w:t>
      </w:r>
    </w:p>
    <w:p w14:paraId="120D0707" w14:textId="77777777" w:rsidR="001543D9" w:rsidRPr="001543D9" w:rsidRDefault="001543D9" w:rsidP="001543D9">
      <w:pPr>
        <w:spacing w:before="0" w:after="0" w:line="276" w:lineRule="auto"/>
        <w:rPr>
          <w:rFonts w:eastAsia="Calibri" w:cs="Times New Roman"/>
          <w:b/>
          <w:color w:val="000000"/>
          <w:szCs w:val="24"/>
          <w:lang w:val="en-US"/>
        </w:rPr>
      </w:pPr>
    </w:p>
    <w:p w14:paraId="18D36219" w14:textId="77777777" w:rsidR="001543D9" w:rsidRPr="001543D9" w:rsidRDefault="001543D9" w:rsidP="001543D9">
      <w:pPr>
        <w:spacing w:before="0" w:after="0" w:line="276" w:lineRule="auto"/>
        <w:rPr>
          <w:rFonts w:eastAsia="Calibri" w:cs="Times New Roman"/>
          <w:b/>
          <w:color w:val="000000"/>
          <w:szCs w:val="24"/>
          <w:lang w:val="en-US"/>
        </w:rPr>
      </w:pPr>
      <w:r w:rsidRPr="001543D9">
        <w:rPr>
          <w:rFonts w:eastAsia="Calibri" w:cs="Times New Roman"/>
          <w:b/>
          <w:color w:val="000000"/>
          <w:szCs w:val="24"/>
          <w:lang w:val="en-US"/>
        </w:rPr>
        <w:t>EVIDENCE GUIDE</w:t>
      </w:r>
    </w:p>
    <w:p w14:paraId="006728A9"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color w:val="000000"/>
          <w:szCs w:val="24"/>
          <w:lang w:val="en-US"/>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5"/>
        <w:gridCol w:w="6631"/>
      </w:tblGrid>
      <w:tr w:rsidR="001543D9" w:rsidRPr="001543D9" w14:paraId="73DC39F5" w14:textId="77777777" w:rsidTr="00C36D61">
        <w:tc>
          <w:tcPr>
            <w:tcW w:w="0" w:type="auto"/>
          </w:tcPr>
          <w:p w14:paraId="108F8B21" w14:textId="77777777" w:rsidR="001543D9" w:rsidRPr="001543D9" w:rsidRDefault="001543D9" w:rsidP="001543D9">
            <w:pPr>
              <w:numPr>
                <w:ilvl w:val="0"/>
                <w:numId w:val="164"/>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Critical Aspects of Competency</w:t>
            </w:r>
          </w:p>
        </w:tc>
        <w:tc>
          <w:tcPr>
            <w:tcW w:w="0" w:type="auto"/>
          </w:tcPr>
          <w:p w14:paraId="6DD91926" w14:textId="77777777" w:rsidR="001543D9" w:rsidRPr="001543D9" w:rsidRDefault="001543D9" w:rsidP="001543D9">
            <w:p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Assessment requires evidence that the candidate:</w:t>
            </w:r>
          </w:p>
          <w:p w14:paraId="3CA6BCCC"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Handled cabinetry tools and equipment as per the manufacturer’s specifications</w:t>
            </w:r>
          </w:p>
          <w:p w14:paraId="63A5C309"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Marked out cabinetry members as per the working drawings</w:t>
            </w:r>
          </w:p>
          <w:p w14:paraId="693823CF"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Cut out cabinetry members as per the working drawings</w:t>
            </w:r>
          </w:p>
          <w:p w14:paraId="29C2997D"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Prepared cabinetry background as per the job requirements</w:t>
            </w:r>
          </w:p>
          <w:p w14:paraId="2987095B"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Fixed cabinetry members as per the working drawings</w:t>
            </w:r>
          </w:p>
          <w:p w14:paraId="3C7EC3B2"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Erected cabinetry second fixtures as per the job requirements</w:t>
            </w:r>
          </w:p>
          <w:p w14:paraId="6626631F"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Performed cabinetry surface preparation as per the job requirements</w:t>
            </w:r>
          </w:p>
          <w:p w14:paraId="69B585D5" w14:textId="77777777" w:rsidR="001543D9" w:rsidRPr="001543D9" w:rsidRDefault="001543D9" w:rsidP="001543D9">
            <w:pPr>
              <w:numPr>
                <w:ilvl w:val="0"/>
                <w:numId w:val="165"/>
              </w:numPr>
              <w:shd w:val="clear" w:color="auto" w:fill="FFFFFF"/>
              <w:spacing w:before="0" w:after="0" w:line="276" w:lineRule="auto"/>
              <w:contextualSpacing/>
              <w:rPr>
                <w:rFonts w:eastAsia="Calibri" w:cs="Times New Roman"/>
                <w:color w:val="000000"/>
                <w:szCs w:val="24"/>
              </w:rPr>
            </w:pPr>
            <w:r w:rsidRPr="001543D9">
              <w:rPr>
                <w:rFonts w:eastAsia="Calibri" w:cs="Times New Roman"/>
                <w:color w:val="000000"/>
                <w:szCs w:val="24"/>
              </w:rPr>
              <w:t>Performed cabinetry surface coating as per the job requirements</w:t>
            </w:r>
          </w:p>
        </w:tc>
      </w:tr>
      <w:tr w:rsidR="001543D9" w:rsidRPr="001543D9" w14:paraId="324E688B" w14:textId="77777777" w:rsidTr="00C36D61">
        <w:tc>
          <w:tcPr>
            <w:tcW w:w="0" w:type="auto"/>
          </w:tcPr>
          <w:p w14:paraId="62A85653" w14:textId="77777777" w:rsidR="001543D9" w:rsidRPr="001543D9" w:rsidRDefault="001543D9" w:rsidP="001543D9">
            <w:pPr>
              <w:numPr>
                <w:ilvl w:val="0"/>
                <w:numId w:val="164"/>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lastRenderedPageBreak/>
              <w:t>Resource Implications</w:t>
            </w:r>
          </w:p>
        </w:tc>
        <w:tc>
          <w:tcPr>
            <w:tcW w:w="0" w:type="auto"/>
          </w:tcPr>
          <w:p w14:paraId="6F04A4C3" w14:textId="77777777" w:rsidR="001543D9" w:rsidRPr="001543D9" w:rsidRDefault="001543D9" w:rsidP="001543D9">
            <w:pPr>
              <w:spacing w:before="0" w:after="0" w:line="240" w:lineRule="auto"/>
              <w:ind w:hanging="18"/>
              <w:jc w:val="both"/>
              <w:rPr>
                <w:rFonts w:eastAsia="Calibri" w:cs="Times New Roman"/>
                <w:szCs w:val="24"/>
              </w:rPr>
            </w:pPr>
            <w:r w:rsidRPr="001543D9">
              <w:rPr>
                <w:rFonts w:eastAsia="Calibri" w:cs="Times New Roman"/>
                <w:szCs w:val="24"/>
              </w:rPr>
              <w:t xml:space="preserve">The following resources should be provided: </w:t>
            </w:r>
          </w:p>
          <w:p w14:paraId="2031BB49" w14:textId="77777777" w:rsidR="001543D9" w:rsidRPr="001543D9" w:rsidRDefault="001543D9" w:rsidP="001543D9">
            <w:pPr>
              <w:numPr>
                <w:ilvl w:val="1"/>
                <w:numId w:val="135"/>
              </w:numPr>
              <w:spacing w:before="0" w:after="0" w:line="240" w:lineRule="auto"/>
              <w:contextualSpacing/>
              <w:jc w:val="both"/>
              <w:rPr>
                <w:rFonts w:eastAsia="Calibri" w:cs="Times New Roman"/>
                <w:szCs w:val="24"/>
              </w:rPr>
            </w:pPr>
            <w:r w:rsidRPr="001543D9">
              <w:rPr>
                <w:rFonts w:eastAsia="Calibri" w:cs="Times New Roman"/>
                <w:szCs w:val="24"/>
              </w:rPr>
              <w:t xml:space="preserve">appropriately simulated environment where assessment can take place </w:t>
            </w:r>
          </w:p>
          <w:p w14:paraId="2EEAAF78" w14:textId="77777777" w:rsidR="001543D9" w:rsidRPr="001543D9" w:rsidRDefault="001543D9" w:rsidP="001543D9">
            <w:pPr>
              <w:numPr>
                <w:ilvl w:val="1"/>
                <w:numId w:val="135"/>
              </w:numPr>
              <w:spacing w:before="0" w:after="0" w:line="240" w:lineRule="auto"/>
              <w:contextualSpacing/>
              <w:jc w:val="both"/>
              <w:rPr>
                <w:rFonts w:eastAsia="Calibri" w:cs="Times New Roman"/>
                <w:szCs w:val="24"/>
              </w:rPr>
            </w:pPr>
            <w:r w:rsidRPr="001543D9">
              <w:rPr>
                <w:rFonts w:eastAsia="Calibri" w:cs="Times New Roman"/>
                <w:szCs w:val="24"/>
              </w:rPr>
              <w:t>Access to relevant work environment</w:t>
            </w:r>
          </w:p>
          <w:p w14:paraId="7C5A6129" w14:textId="77777777" w:rsidR="001543D9" w:rsidRPr="001543D9" w:rsidRDefault="001543D9" w:rsidP="001543D9">
            <w:pPr>
              <w:numPr>
                <w:ilvl w:val="1"/>
                <w:numId w:val="135"/>
              </w:numPr>
              <w:spacing w:before="0" w:after="0" w:line="240" w:lineRule="auto"/>
              <w:contextualSpacing/>
              <w:jc w:val="both"/>
              <w:rPr>
                <w:rFonts w:eastAsia="Calibri" w:cs="Times New Roman"/>
                <w:szCs w:val="24"/>
              </w:rPr>
            </w:pPr>
            <w:r w:rsidRPr="001543D9">
              <w:rPr>
                <w:rFonts w:eastAsia="Calibri" w:cs="Times New Roman"/>
                <w:szCs w:val="24"/>
              </w:rPr>
              <w:t>Resources relevant to the proposed activity or tasks</w:t>
            </w:r>
          </w:p>
        </w:tc>
      </w:tr>
      <w:tr w:rsidR="001543D9" w:rsidRPr="001543D9" w14:paraId="56B2450D" w14:textId="77777777" w:rsidTr="00C36D61">
        <w:tc>
          <w:tcPr>
            <w:tcW w:w="0" w:type="auto"/>
          </w:tcPr>
          <w:p w14:paraId="050D5FB6" w14:textId="77777777" w:rsidR="001543D9" w:rsidRPr="001543D9" w:rsidRDefault="001543D9" w:rsidP="001543D9">
            <w:pPr>
              <w:numPr>
                <w:ilvl w:val="0"/>
                <w:numId w:val="164"/>
              </w:numPr>
              <w:shd w:val="clear" w:color="auto" w:fill="FFFFFF"/>
              <w:spacing w:before="0" w:after="0" w:line="276" w:lineRule="auto"/>
              <w:ind w:left="357" w:hanging="357"/>
              <w:rPr>
                <w:rFonts w:eastAsia="Calibri" w:cs="Times New Roman"/>
                <w:color w:val="000000"/>
                <w:szCs w:val="24"/>
              </w:rPr>
            </w:pPr>
            <w:r w:rsidRPr="001543D9">
              <w:rPr>
                <w:rFonts w:eastAsia="Calibri" w:cs="Times New Roman"/>
                <w:color w:val="000000"/>
                <w:szCs w:val="24"/>
              </w:rPr>
              <w:t>Methods of Assessment</w:t>
            </w:r>
          </w:p>
        </w:tc>
        <w:tc>
          <w:tcPr>
            <w:tcW w:w="0" w:type="auto"/>
          </w:tcPr>
          <w:p w14:paraId="6D1D79F8" w14:textId="77777777" w:rsidR="001543D9" w:rsidRPr="001543D9" w:rsidRDefault="001543D9" w:rsidP="001543D9">
            <w:pPr>
              <w:tabs>
                <w:tab w:val="left" w:pos="702"/>
              </w:tabs>
              <w:spacing w:before="0" w:after="0" w:line="240" w:lineRule="auto"/>
              <w:jc w:val="both"/>
              <w:rPr>
                <w:rFonts w:eastAsia="Calibri" w:cs="Times New Roman"/>
                <w:szCs w:val="24"/>
              </w:rPr>
            </w:pPr>
            <w:r w:rsidRPr="001543D9">
              <w:rPr>
                <w:rFonts w:eastAsia="Calibri" w:cs="Times New Roman"/>
                <w:szCs w:val="24"/>
              </w:rPr>
              <w:t xml:space="preserve">Competency in this unit may be assessed through: </w:t>
            </w:r>
          </w:p>
          <w:p w14:paraId="1EDD096B" w14:textId="77777777" w:rsidR="001543D9" w:rsidRPr="001543D9" w:rsidRDefault="001543D9" w:rsidP="001543D9">
            <w:pPr>
              <w:numPr>
                <w:ilvl w:val="1"/>
                <w:numId w:val="136"/>
              </w:numPr>
              <w:spacing w:before="0" w:after="0"/>
              <w:contextualSpacing/>
              <w:rPr>
                <w:rFonts w:eastAsia="Calibri" w:cs="Times New Roman"/>
                <w:szCs w:val="24"/>
              </w:rPr>
            </w:pPr>
            <w:r w:rsidRPr="001543D9">
              <w:rPr>
                <w:rFonts w:eastAsia="Calibri" w:cs="Times New Roman"/>
                <w:szCs w:val="24"/>
              </w:rPr>
              <w:t>Practical</w:t>
            </w:r>
          </w:p>
          <w:p w14:paraId="20BF1E1F" w14:textId="77777777" w:rsidR="001543D9" w:rsidRPr="001543D9" w:rsidRDefault="001543D9" w:rsidP="001543D9">
            <w:pPr>
              <w:numPr>
                <w:ilvl w:val="1"/>
                <w:numId w:val="136"/>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Projects</w:t>
            </w:r>
          </w:p>
          <w:p w14:paraId="5EF35357" w14:textId="77777777" w:rsidR="001543D9" w:rsidRPr="001543D9" w:rsidRDefault="001543D9" w:rsidP="001543D9">
            <w:pPr>
              <w:numPr>
                <w:ilvl w:val="1"/>
                <w:numId w:val="136"/>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Written tests</w:t>
            </w:r>
          </w:p>
          <w:p w14:paraId="37D126C5" w14:textId="77777777" w:rsidR="001543D9" w:rsidRPr="001543D9" w:rsidRDefault="001543D9" w:rsidP="001543D9">
            <w:pPr>
              <w:numPr>
                <w:ilvl w:val="1"/>
                <w:numId w:val="136"/>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Portfolio of evidence</w:t>
            </w:r>
          </w:p>
          <w:p w14:paraId="6DC91833" w14:textId="77777777" w:rsidR="001543D9" w:rsidRPr="001543D9" w:rsidRDefault="001543D9" w:rsidP="001543D9">
            <w:pPr>
              <w:numPr>
                <w:ilvl w:val="1"/>
                <w:numId w:val="136"/>
              </w:numPr>
              <w:tabs>
                <w:tab w:val="left" w:pos="432"/>
              </w:tabs>
              <w:spacing w:before="0" w:after="0" w:line="240" w:lineRule="auto"/>
              <w:contextualSpacing/>
              <w:jc w:val="both"/>
              <w:rPr>
                <w:rFonts w:eastAsia="Calibri" w:cs="Times New Roman"/>
                <w:szCs w:val="24"/>
              </w:rPr>
            </w:pPr>
            <w:r w:rsidRPr="001543D9">
              <w:rPr>
                <w:rFonts w:eastAsia="Calibri" w:cs="Times New Roman"/>
                <w:szCs w:val="24"/>
              </w:rPr>
              <w:t>Third party reports</w:t>
            </w:r>
          </w:p>
        </w:tc>
      </w:tr>
      <w:tr w:rsidR="001543D9" w:rsidRPr="001543D9" w14:paraId="6E4F8D11" w14:textId="77777777" w:rsidTr="00C36D61">
        <w:tc>
          <w:tcPr>
            <w:tcW w:w="0" w:type="auto"/>
          </w:tcPr>
          <w:p w14:paraId="100FEC8D" w14:textId="77777777" w:rsidR="001543D9" w:rsidRPr="001543D9" w:rsidRDefault="001543D9" w:rsidP="001543D9">
            <w:pPr>
              <w:numPr>
                <w:ilvl w:val="0"/>
                <w:numId w:val="164"/>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Context of Assessment</w:t>
            </w:r>
          </w:p>
        </w:tc>
        <w:tc>
          <w:tcPr>
            <w:tcW w:w="0" w:type="auto"/>
          </w:tcPr>
          <w:p w14:paraId="4DF2951E"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szCs w:val="24"/>
                <w:lang w:val="en-US"/>
              </w:rPr>
              <w:t xml:space="preserve">The competency may be assessed in a </w:t>
            </w:r>
            <w:r w:rsidRPr="001543D9">
              <w:rPr>
                <w:rFonts w:eastAsia="Calibri" w:cs="Times New Roman"/>
                <w:noProof/>
                <w:lang w:val="en-US"/>
              </w:rPr>
              <w:t>workplace or a simulated workplace</w:t>
            </w:r>
          </w:p>
        </w:tc>
      </w:tr>
      <w:tr w:rsidR="001543D9" w:rsidRPr="001543D9" w14:paraId="1A8618AF" w14:textId="77777777" w:rsidTr="00C36D61">
        <w:tc>
          <w:tcPr>
            <w:tcW w:w="0" w:type="auto"/>
          </w:tcPr>
          <w:p w14:paraId="7CE3B7F6" w14:textId="77777777" w:rsidR="001543D9" w:rsidRPr="001543D9" w:rsidRDefault="001543D9" w:rsidP="001543D9">
            <w:pPr>
              <w:numPr>
                <w:ilvl w:val="0"/>
                <w:numId w:val="164"/>
              </w:numPr>
              <w:shd w:val="clear" w:color="auto" w:fill="FFFFFF"/>
              <w:spacing w:before="0" w:after="0" w:line="276" w:lineRule="auto"/>
              <w:ind w:left="357" w:hanging="357"/>
              <w:contextualSpacing/>
              <w:rPr>
                <w:rFonts w:eastAsia="Calibri" w:cs="Times New Roman"/>
                <w:color w:val="000000"/>
                <w:szCs w:val="24"/>
              </w:rPr>
            </w:pPr>
            <w:r w:rsidRPr="001543D9">
              <w:rPr>
                <w:rFonts w:eastAsia="Calibri" w:cs="Times New Roman"/>
                <w:color w:val="000000"/>
                <w:szCs w:val="24"/>
              </w:rPr>
              <w:t>Guidance information for assessment</w:t>
            </w:r>
          </w:p>
        </w:tc>
        <w:tc>
          <w:tcPr>
            <w:tcW w:w="0" w:type="auto"/>
          </w:tcPr>
          <w:p w14:paraId="4715630F" w14:textId="77777777" w:rsidR="001543D9" w:rsidRPr="001543D9" w:rsidRDefault="001543D9" w:rsidP="001543D9">
            <w:pPr>
              <w:spacing w:before="0" w:after="0" w:line="276" w:lineRule="auto"/>
              <w:rPr>
                <w:rFonts w:eastAsia="Calibri" w:cs="Times New Roman"/>
                <w:color w:val="000000"/>
                <w:szCs w:val="24"/>
                <w:lang w:val="en-US"/>
              </w:rPr>
            </w:pPr>
            <w:r w:rsidRPr="001543D9">
              <w:rPr>
                <w:rFonts w:eastAsia="Calibri" w:cs="Times New Roman"/>
                <w:szCs w:val="24"/>
                <w:lang w:val="en-US"/>
              </w:rPr>
              <w:t>Holistic assessment with other units relevant to the industry sector, workplace and job role is recommended.</w:t>
            </w:r>
          </w:p>
        </w:tc>
      </w:tr>
    </w:tbl>
    <w:p w14:paraId="134C0E33" w14:textId="7D5AD66E" w:rsidR="00556604" w:rsidRPr="00CD740B" w:rsidRDefault="00556604" w:rsidP="00556604">
      <w:pPr>
        <w:spacing w:before="0" w:after="0" w:line="240" w:lineRule="auto"/>
        <w:rPr>
          <w:rFonts w:cs="Times New Roman"/>
          <w:szCs w:val="24"/>
        </w:rPr>
      </w:pPr>
    </w:p>
    <w:p w14:paraId="20E127E2" w14:textId="77777777" w:rsidR="00556604" w:rsidRPr="00CD740B" w:rsidRDefault="00556604">
      <w:pPr>
        <w:spacing w:before="0" w:after="0" w:line="240" w:lineRule="auto"/>
        <w:rPr>
          <w:rFonts w:cs="Times New Roman"/>
          <w:szCs w:val="24"/>
        </w:rPr>
      </w:pPr>
      <w:r w:rsidRPr="00CD740B">
        <w:rPr>
          <w:rFonts w:cs="Times New Roman"/>
          <w:szCs w:val="24"/>
        </w:rPr>
        <w:br w:type="page"/>
      </w:r>
    </w:p>
    <w:p w14:paraId="1984A0F5" w14:textId="77777777" w:rsidR="00B979D5" w:rsidRPr="00CD740B" w:rsidRDefault="00B979D5" w:rsidP="00B979D5">
      <w:pPr>
        <w:pStyle w:val="Heading1"/>
      </w:pPr>
      <w:bookmarkStart w:id="70" w:name="_Toc196988095"/>
      <w:r w:rsidRPr="00CD740B">
        <w:lastRenderedPageBreak/>
        <w:t>CONSTRUCT TIMBER ROOFS</w:t>
      </w:r>
      <w:bookmarkEnd w:id="70"/>
    </w:p>
    <w:p w14:paraId="101FA036" w14:textId="77777777" w:rsidR="00B979D5" w:rsidRPr="00CD740B" w:rsidRDefault="00B979D5" w:rsidP="00B979D5">
      <w:pPr>
        <w:pStyle w:val="NoSpacing"/>
        <w:rPr>
          <w:rFonts w:cs="Times New Roman"/>
          <w:szCs w:val="24"/>
          <w:lang w:val="en-GB"/>
        </w:rPr>
      </w:pPr>
    </w:p>
    <w:p w14:paraId="2851FCDA" w14:textId="68888D81" w:rsidR="00B979D5" w:rsidRPr="00CD740B" w:rsidRDefault="00B979D5" w:rsidP="00B979D5">
      <w:pPr>
        <w:shd w:val="clear" w:color="auto" w:fill="FFFFFF" w:themeFill="background1"/>
        <w:spacing w:before="0" w:line="240" w:lineRule="auto"/>
        <w:ind w:left="357" w:hanging="357"/>
        <w:jc w:val="both"/>
        <w:rPr>
          <w:rFonts w:cs="Times New Roman"/>
          <w:b/>
          <w:szCs w:val="24"/>
        </w:rPr>
      </w:pPr>
      <w:r w:rsidRPr="00CD740B">
        <w:rPr>
          <w:rFonts w:cs="Times New Roman"/>
          <w:b/>
          <w:color w:val="000000" w:themeColor="text1"/>
          <w:szCs w:val="24"/>
          <w:lang w:val="en-US"/>
        </w:rPr>
        <w:t xml:space="preserve">UNIT CODE: </w:t>
      </w:r>
      <w:r w:rsidRPr="00285415">
        <w:rPr>
          <w:rFonts w:eastAsia="Calibri" w:cs="Times New Roman"/>
          <w:b/>
          <w:szCs w:val="24"/>
          <w:lang w:val="en-ZW"/>
        </w:rPr>
        <w:t>0732 451 13A</w:t>
      </w:r>
    </w:p>
    <w:p w14:paraId="6ECEE2CD" w14:textId="77777777" w:rsidR="00B979D5" w:rsidRPr="00CD740B" w:rsidRDefault="00B979D5" w:rsidP="00B979D5">
      <w:pPr>
        <w:shd w:val="clear" w:color="auto" w:fill="FFFFFF" w:themeFill="background1"/>
        <w:spacing w:before="0" w:line="240" w:lineRule="auto"/>
        <w:ind w:left="357" w:hanging="357"/>
        <w:jc w:val="both"/>
        <w:rPr>
          <w:rFonts w:cs="Times New Roman"/>
          <w:b/>
          <w:color w:val="000000" w:themeColor="text1"/>
          <w:szCs w:val="24"/>
          <w:lang w:val="en-US"/>
        </w:rPr>
      </w:pPr>
    </w:p>
    <w:p w14:paraId="11DFD347" w14:textId="77777777" w:rsidR="00B979D5" w:rsidRPr="00CD740B" w:rsidRDefault="00B979D5" w:rsidP="00B979D5">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UNIT DESCRIPTION</w:t>
      </w:r>
    </w:p>
    <w:p w14:paraId="47DE8854" w14:textId="3BB7A906" w:rsidR="00B979D5" w:rsidRPr="00CD740B" w:rsidRDefault="00B979D5" w:rsidP="00B979D5">
      <w:pPr>
        <w:spacing w:after="0" w:line="360" w:lineRule="auto"/>
        <w:rPr>
          <w:rFonts w:eastAsia="Calibri" w:cs="Times New Roman"/>
          <w:szCs w:val="24"/>
        </w:rPr>
      </w:pPr>
      <w:r w:rsidRPr="00CD740B">
        <w:rPr>
          <w:rFonts w:eastAsia="Calibri" w:cs="Times New Roman"/>
          <w:szCs w:val="24"/>
        </w:rPr>
        <w:t xml:space="preserve">This unit describes the competences required to construct timber roofs. It involves preparing construction materials, assembling truss members, erecting roof trusses, fixing timber roof members and fixing roof cover. </w:t>
      </w:r>
    </w:p>
    <w:p w14:paraId="1F63DEB4" w14:textId="77777777" w:rsidR="00B979D5" w:rsidRPr="00CD740B" w:rsidRDefault="00B979D5" w:rsidP="00B979D5">
      <w:pPr>
        <w:shd w:val="clear" w:color="auto" w:fill="FFFFFF" w:themeFill="background1"/>
        <w:spacing w:before="0" w:after="0" w:line="240" w:lineRule="auto"/>
        <w:ind w:left="357" w:hanging="357"/>
        <w:jc w:val="both"/>
        <w:rPr>
          <w:rFonts w:cs="Times New Roman"/>
          <w:color w:val="000000" w:themeColor="text1"/>
          <w:szCs w:val="24"/>
        </w:rPr>
      </w:pPr>
    </w:p>
    <w:p w14:paraId="55636C7E"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color w:val="000000" w:themeColor="text1"/>
          <w:szCs w:val="24"/>
        </w:rPr>
      </w:pPr>
      <w:r w:rsidRPr="00CD740B">
        <w:rPr>
          <w:rFonts w:cs="Times New Roman"/>
          <w:b/>
          <w:bCs/>
          <w:caps/>
          <w:color w:val="000000" w:themeColor="text1"/>
          <w:szCs w:val="24"/>
        </w:rPr>
        <w:t xml:space="preserve">ELEMENTS AND PERFORMANCE CRITERIA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7371"/>
      </w:tblGrid>
      <w:tr w:rsidR="00B979D5" w:rsidRPr="00CD740B" w14:paraId="18E934C1" w14:textId="77777777" w:rsidTr="004B1EEE">
        <w:trPr>
          <w:tblHeader/>
        </w:trPr>
        <w:tc>
          <w:tcPr>
            <w:tcW w:w="2127" w:type="dxa"/>
            <w:shd w:val="clear" w:color="auto" w:fill="auto"/>
          </w:tcPr>
          <w:p w14:paraId="6245F417" w14:textId="77777777" w:rsidR="00B979D5" w:rsidRPr="00CD740B" w:rsidRDefault="00B979D5" w:rsidP="004B1EEE">
            <w:pPr>
              <w:shd w:val="clear" w:color="auto" w:fill="FFFFFF" w:themeFill="background1"/>
              <w:spacing w:before="0" w:after="0" w:line="240" w:lineRule="auto"/>
              <w:ind w:left="180"/>
              <w:jc w:val="both"/>
              <w:rPr>
                <w:rFonts w:cs="Times New Roman"/>
                <w:b/>
                <w:color w:val="000000" w:themeColor="text1"/>
                <w:szCs w:val="24"/>
              </w:rPr>
            </w:pPr>
            <w:r w:rsidRPr="00CD740B">
              <w:rPr>
                <w:rFonts w:cs="Times New Roman"/>
                <w:b/>
                <w:color w:val="000000" w:themeColor="text1"/>
                <w:szCs w:val="24"/>
              </w:rPr>
              <w:t>ELEMENTS</w:t>
            </w:r>
          </w:p>
          <w:p w14:paraId="30B1F9C9" w14:textId="77777777" w:rsidR="00B979D5" w:rsidRPr="00CD740B" w:rsidRDefault="00B979D5" w:rsidP="00285415">
            <w:pPr>
              <w:shd w:val="clear" w:color="auto" w:fill="FFFFFF" w:themeFill="background1"/>
              <w:spacing w:before="0" w:after="0" w:line="240" w:lineRule="auto"/>
              <w:rPr>
                <w:rFonts w:cs="Times New Roman"/>
                <w:b/>
                <w:color w:val="000000" w:themeColor="text1"/>
                <w:szCs w:val="24"/>
              </w:rPr>
            </w:pPr>
            <w:r w:rsidRPr="00CD740B">
              <w:rPr>
                <w:rFonts w:cs="Times New Roman"/>
                <w:szCs w:val="24"/>
              </w:rPr>
              <w:t>These describe the key outcomes which make up workplace function</w:t>
            </w:r>
          </w:p>
        </w:tc>
        <w:tc>
          <w:tcPr>
            <w:tcW w:w="7371" w:type="dxa"/>
            <w:shd w:val="clear" w:color="auto" w:fill="auto"/>
          </w:tcPr>
          <w:p w14:paraId="36C86F48" w14:textId="77777777" w:rsidR="00B979D5" w:rsidRPr="00CD740B" w:rsidRDefault="00B979D5" w:rsidP="004B1EEE">
            <w:pPr>
              <w:shd w:val="clear" w:color="auto" w:fill="FFFFFF" w:themeFill="background1"/>
              <w:spacing w:before="0" w:after="0" w:line="240" w:lineRule="auto"/>
              <w:ind w:left="105"/>
              <w:jc w:val="both"/>
              <w:rPr>
                <w:rFonts w:cs="Times New Roman"/>
                <w:b/>
                <w:color w:val="000000" w:themeColor="text1"/>
                <w:szCs w:val="24"/>
              </w:rPr>
            </w:pPr>
            <w:r w:rsidRPr="00CD740B">
              <w:rPr>
                <w:rFonts w:cs="Times New Roman"/>
                <w:b/>
                <w:color w:val="000000" w:themeColor="text1"/>
                <w:szCs w:val="24"/>
              </w:rPr>
              <w:t>PERFORMANCE CRITERIA</w:t>
            </w:r>
          </w:p>
          <w:p w14:paraId="42620023" w14:textId="77777777" w:rsidR="00B979D5" w:rsidRPr="00CD740B" w:rsidRDefault="00B979D5" w:rsidP="004B1EEE">
            <w:pPr>
              <w:shd w:val="clear" w:color="auto" w:fill="FFFFFF" w:themeFill="background1"/>
              <w:spacing w:before="0" w:after="0" w:line="240" w:lineRule="auto"/>
              <w:jc w:val="both"/>
              <w:rPr>
                <w:rFonts w:cs="Times New Roman"/>
                <w:color w:val="000000" w:themeColor="text1"/>
                <w:szCs w:val="24"/>
              </w:rPr>
            </w:pPr>
            <w:r w:rsidRPr="00CD740B">
              <w:rPr>
                <w:rFonts w:cs="Times New Roman"/>
                <w:color w:val="000000" w:themeColor="text1"/>
                <w:szCs w:val="24"/>
              </w:rPr>
              <w:t>These are assessable statements which specify the required level of performance for each of the elements.</w:t>
            </w:r>
          </w:p>
          <w:p w14:paraId="44AC1688" w14:textId="77777777" w:rsidR="00B979D5" w:rsidRPr="00CD740B" w:rsidRDefault="00B979D5" w:rsidP="004B1EEE">
            <w:pPr>
              <w:shd w:val="clear" w:color="auto" w:fill="FFFFFF" w:themeFill="background1"/>
              <w:spacing w:before="0" w:after="0" w:line="240" w:lineRule="auto"/>
              <w:ind w:left="357" w:hanging="357"/>
              <w:jc w:val="both"/>
              <w:rPr>
                <w:rFonts w:cs="Times New Roman"/>
                <w:bCs/>
                <w:color w:val="000000" w:themeColor="text1"/>
                <w:szCs w:val="24"/>
              </w:rPr>
            </w:pPr>
            <w:r w:rsidRPr="00CD740B">
              <w:rPr>
                <w:rFonts w:cs="Times New Roman"/>
                <w:b/>
                <w:i/>
                <w:color w:val="000000" w:themeColor="text1"/>
                <w:szCs w:val="24"/>
              </w:rPr>
              <w:t>(Bold terms are elaborated in the Range)</w:t>
            </w:r>
          </w:p>
        </w:tc>
      </w:tr>
      <w:tr w:rsidR="00B979D5" w:rsidRPr="00CD740B" w14:paraId="594644EA" w14:textId="77777777" w:rsidTr="004B1EEE">
        <w:tc>
          <w:tcPr>
            <w:tcW w:w="2127" w:type="dxa"/>
          </w:tcPr>
          <w:p w14:paraId="45997F51" w14:textId="77777777" w:rsidR="00B979D5" w:rsidRPr="00CD740B" w:rsidRDefault="00B979D5">
            <w:pPr>
              <w:pStyle w:val="ListParagraph"/>
              <w:numPr>
                <w:ilvl w:val="0"/>
                <w:numId w:val="50"/>
              </w:numPr>
              <w:shd w:val="clear" w:color="auto" w:fill="FFFFFF" w:themeFill="background1"/>
              <w:spacing w:before="0" w:line="240" w:lineRule="auto"/>
              <w:ind w:left="284" w:hanging="284"/>
              <w:contextualSpacing w:val="0"/>
              <w:rPr>
                <w:rFonts w:cs="Times New Roman"/>
                <w:color w:val="000000" w:themeColor="text1"/>
                <w:szCs w:val="24"/>
              </w:rPr>
            </w:pPr>
            <w:r w:rsidRPr="00CD740B">
              <w:rPr>
                <w:rFonts w:cs="Times New Roman"/>
                <w:color w:val="000000" w:themeColor="text1"/>
                <w:szCs w:val="24"/>
              </w:rPr>
              <w:t>Prepare Construction materials</w:t>
            </w:r>
          </w:p>
        </w:tc>
        <w:tc>
          <w:tcPr>
            <w:tcW w:w="7371" w:type="dxa"/>
          </w:tcPr>
          <w:p w14:paraId="2CB630E6" w14:textId="77777777" w:rsidR="00B979D5" w:rsidRPr="00CD740B" w:rsidRDefault="00B979D5">
            <w:pPr>
              <w:pStyle w:val="ListParagraph"/>
              <w:numPr>
                <w:ilvl w:val="1"/>
                <w:numId w:val="50"/>
              </w:numPr>
              <w:spacing w:before="0" w:line="240" w:lineRule="auto"/>
              <w:ind w:left="480"/>
              <w:rPr>
                <w:rFonts w:cs="Times New Roman"/>
                <w:color w:val="FF0000"/>
                <w:szCs w:val="24"/>
              </w:rPr>
            </w:pPr>
            <w:r w:rsidRPr="00CD740B">
              <w:rPr>
                <w:rFonts w:cs="Times New Roman"/>
                <w:color w:val="000000" w:themeColor="text1"/>
                <w:szCs w:val="24"/>
              </w:rPr>
              <w:t>Personal protective equipment (PPE) is donned as per job requirements</w:t>
            </w:r>
          </w:p>
          <w:p w14:paraId="647EC5AA"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Working drawings is prepared as per the job requirements.</w:t>
            </w:r>
          </w:p>
          <w:p w14:paraId="6E71E9FD"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Timber roof material preparation tools and equipment are handled as per the manufacturers' specifications</w:t>
            </w:r>
          </w:p>
          <w:p w14:paraId="232A89F2"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Timber roof materials’ cutting list is prepared as per working drawings.</w:t>
            </w:r>
          </w:p>
          <w:p w14:paraId="31FAC648"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 xml:space="preserve">Timber roof material cutting plan is prepared as per the cutting list </w:t>
            </w:r>
          </w:p>
          <w:p w14:paraId="7C9588ED"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 xml:space="preserve">Timber roof materials are selected as per the cutting plan/ job requirement </w:t>
            </w:r>
          </w:p>
          <w:p w14:paraId="0FB2E4F6"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Timber roof materials are cut and planed to size as per the per the cutting plan.</w:t>
            </w:r>
          </w:p>
          <w:p w14:paraId="5D066464"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B979D5" w:rsidRPr="00CD740B" w14:paraId="470B97DE" w14:textId="77777777" w:rsidTr="004B1EEE">
        <w:tc>
          <w:tcPr>
            <w:tcW w:w="2127" w:type="dxa"/>
          </w:tcPr>
          <w:p w14:paraId="77CEB71F" w14:textId="77777777" w:rsidR="00B979D5" w:rsidRPr="00CD740B" w:rsidRDefault="00B979D5">
            <w:pPr>
              <w:pStyle w:val="ListParagraph"/>
              <w:numPr>
                <w:ilvl w:val="0"/>
                <w:numId w:val="50"/>
              </w:numPr>
              <w:shd w:val="clear" w:color="auto" w:fill="FFFFFF" w:themeFill="background1"/>
              <w:spacing w:before="0" w:line="240" w:lineRule="auto"/>
              <w:ind w:left="284" w:hanging="284"/>
              <w:contextualSpacing w:val="0"/>
              <w:rPr>
                <w:rFonts w:cs="Times New Roman"/>
                <w:color w:val="000000" w:themeColor="text1"/>
                <w:szCs w:val="24"/>
              </w:rPr>
            </w:pPr>
            <w:r w:rsidRPr="00CD740B">
              <w:rPr>
                <w:rFonts w:cs="Times New Roman"/>
                <w:color w:val="000000" w:themeColor="text1"/>
                <w:szCs w:val="24"/>
              </w:rPr>
              <w:t>Assemble truss members</w:t>
            </w:r>
          </w:p>
        </w:tc>
        <w:tc>
          <w:tcPr>
            <w:tcW w:w="7371" w:type="dxa"/>
          </w:tcPr>
          <w:p w14:paraId="5054129A" w14:textId="77777777" w:rsidR="00B979D5" w:rsidRPr="00CD740B" w:rsidRDefault="00B979D5">
            <w:pPr>
              <w:pStyle w:val="ListParagraph"/>
              <w:numPr>
                <w:ilvl w:val="1"/>
                <w:numId w:val="50"/>
              </w:numPr>
              <w:spacing w:before="0" w:line="240" w:lineRule="auto"/>
              <w:ind w:left="480"/>
              <w:rPr>
                <w:rFonts w:cs="Times New Roman"/>
                <w:color w:val="FF0000"/>
                <w:szCs w:val="24"/>
              </w:rPr>
            </w:pPr>
            <w:r w:rsidRPr="00CD740B">
              <w:rPr>
                <w:rFonts w:cs="Times New Roman"/>
                <w:color w:val="000000" w:themeColor="text1"/>
                <w:szCs w:val="24"/>
              </w:rPr>
              <w:t>Personal protective equipment (PPE) is donned as per job requirements</w:t>
            </w:r>
          </w:p>
          <w:p w14:paraId="445A7EFA"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Timber roof assembling tools and equipment are handled as per the manufacturers' specifications</w:t>
            </w:r>
          </w:p>
          <w:p w14:paraId="5EC61F46"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b/>
                <w:i/>
                <w:color w:val="000000" w:themeColor="text1"/>
                <w:szCs w:val="24"/>
              </w:rPr>
              <w:t>Types of trusses</w:t>
            </w:r>
            <w:r w:rsidRPr="00CD740B">
              <w:rPr>
                <w:rFonts w:cs="Times New Roman"/>
                <w:color w:val="000000" w:themeColor="text1"/>
                <w:szCs w:val="24"/>
              </w:rPr>
              <w:t xml:space="preserve"> are identified as per the working drawing</w:t>
            </w:r>
          </w:p>
          <w:p w14:paraId="71AAB431"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 xml:space="preserve">Setting out of </w:t>
            </w:r>
            <w:r w:rsidRPr="00CD740B">
              <w:rPr>
                <w:rFonts w:cs="Times New Roman"/>
                <w:b/>
                <w:i/>
                <w:color w:val="000000" w:themeColor="text1"/>
                <w:szCs w:val="24"/>
              </w:rPr>
              <w:t>truss members</w:t>
            </w:r>
            <w:r w:rsidRPr="00CD740B">
              <w:rPr>
                <w:rFonts w:cs="Times New Roman"/>
                <w:color w:val="000000" w:themeColor="text1"/>
                <w:szCs w:val="24"/>
              </w:rPr>
              <w:t xml:space="preserve"> is carried out as per the working drawings.</w:t>
            </w:r>
          </w:p>
          <w:p w14:paraId="3CCFADFE"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Marking is carried out according to the working drawing</w:t>
            </w:r>
          </w:p>
          <w:p w14:paraId="0652BC39"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b/>
                <w:i/>
                <w:color w:val="000000" w:themeColor="text1"/>
                <w:szCs w:val="24"/>
              </w:rPr>
              <w:t>Types of Joints</w:t>
            </w:r>
            <w:r w:rsidRPr="00CD740B">
              <w:rPr>
                <w:rFonts w:cs="Times New Roman"/>
                <w:color w:val="000000" w:themeColor="text1"/>
                <w:szCs w:val="24"/>
              </w:rPr>
              <w:t xml:space="preserve"> are cut out as per working drawing</w:t>
            </w:r>
          </w:p>
          <w:p w14:paraId="2F0B8D1B"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Plumb cuts on rafters are made as per the working drawing</w:t>
            </w:r>
          </w:p>
          <w:p w14:paraId="693119B3"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Heads of the two rafters are joined as per the working drawings</w:t>
            </w:r>
          </w:p>
          <w:p w14:paraId="1BB3E084"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Rafters are joined to the tie beam based on the working drawings</w:t>
            </w:r>
          </w:p>
          <w:p w14:paraId="5EB8DE6D"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Truss members are joined to the tie beam and rafters as per the working drawings</w:t>
            </w:r>
          </w:p>
          <w:p w14:paraId="7539D775"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B979D5" w:rsidRPr="00CD740B" w14:paraId="5C3C6EBC" w14:textId="77777777" w:rsidTr="004B1EEE">
        <w:tc>
          <w:tcPr>
            <w:tcW w:w="2127" w:type="dxa"/>
          </w:tcPr>
          <w:p w14:paraId="22CDFCF0" w14:textId="77777777" w:rsidR="00B979D5" w:rsidRPr="00CD740B" w:rsidRDefault="00B979D5">
            <w:pPr>
              <w:pStyle w:val="ListParagraph"/>
              <w:numPr>
                <w:ilvl w:val="0"/>
                <w:numId w:val="50"/>
              </w:numPr>
              <w:shd w:val="clear" w:color="auto" w:fill="FFFFFF" w:themeFill="background1"/>
              <w:spacing w:before="0" w:line="240" w:lineRule="auto"/>
              <w:ind w:left="318" w:hanging="284"/>
              <w:contextualSpacing w:val="0"/>
              <w:rPr>
                <w:rFonts w:cs="Times New Roman"/>
                <w:color w:val="000000" w:themeColor="text1"/>
                <w:szCs w:val="24"/>
              </w:rPr>
            </w:pPr>
            <w:r w:rsidRPr="00CD740B">
              <w:rPr>
                <w:rFonts w:cs="Times New Roman"/>
                <w:color w:val="000000" w:themeColor="text1"/>
                <w:szCs w:val="24"/>
              </w:rPr>
              <w:lastRenderedPageBreak/>
              <w:t>Erect roof trusses</w:t>
            </w:r>
          </w:p>
        </w:tc>
        <w:tc>
          <w:tcPr>
            <w:tcW w:w="7371" w:type="dxa"/>
          </w:tcPr>
          <w:p w14:paraId="536D3C22" w14:textId="77777777" w:rsidR="00B979D5" w:rsidRPr="00CD740B" w:rsidRDefault="00B979D5">
            <w:pPr>
              <w:pStyle w:val="ListParagraph"/>
              <w:numPr>
                <w:ilvl w:val="1"/>
                <w:numId w:val="50"/>
              </w:numPr>
              <w:spacing w:before="0" w:line="240" w:lineRule="auto"/>
              <w:ind w:left="480"/>
              <w:rPr>
                <w:rFonts w:cs="Times New Roman"/>
                <w:color w:val="FF0000"/>
                <w:szCs w:val="24"/>
              </w:rPr>
            </w:pPr>
            <w:r w:rsidRPr="00CD740B">
              <w:rPr>
                <w:rFonts w:cs="Times New Roman"/>
                <w:color w:val="000000" w:themeColor="text1"/>
                <w:szCs w:val="24"/>
              </w:rPr>
              <w:t>Personal protective equipment (PPE) is donned as per job requirements</w:t>
            </w:r>
          </w:p>
          <w:p w14:paraId="20A8BFFE"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Timber truss erecting tools and equipment are handled as per the manufacturers' specifications</w:t>
            </w:r>
          </w:p>
          <w:p w14:paraId="04DA2C5F"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Wall plates are fixed on the perimeter wall as per the working drawings</w:t>
            </w:r>
          </w:p>
          <w:p w14:paraId="40E4FBB9"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Trusses are placed on the wall plate based on the working drawings</w:t>
            </w:r>
          </w:p>
          <w:p w14:paraId="2B99BF6D"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The first and the last truss are plumbed and levelled on the wall and fixed to the wall plate based on the working drawings</w:t>
            </w:r>
          </w:p>
          <w:p w14:paraId="44517C8F" w14:textId="77777777" w:rsidR="00B979D5" w:rsidRPr="00CD740B" w:rsidRDefault="00B979D5">
            <w:pPr>
              <w:pStyle w:val="ListParagraph"/>
              <w:numPr>
                <w:ilvl w:val="1"/>
                <w:numId w:val="50"/>
              </w:numPr>
              <w:spacing w:before="0" w:line="240" w:lineRule="auto"/>
              <w:ind w:left="480"/>
              <w:rPr>
                <w:rFonts w:cs="Times New Roman"/>
                <w:color w:val="000000" w:themeColor="text1"/>
                <w:szCs w:val="24"/>
              </w:rPr>
            </w:pPr>
            <w:r w:rsidRPr="00CD740B">
              <w:rPr>
                <w:rFonts w:cs="Times New Roman"/>
                <w:color w:val="000000" w:themeColor="text1"/>
                <w:szCs w:val="24"/>
              </w:rPr>
              <w:t>The intermediate trusses are plumbed and levelled to the first and last truss and fixed to the wall plate as per the working drawing</w:t>
            </w:r>
          </w:p>
          <w:p w14:paraId="05244A20"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B979D5" w:rsidRPr="00CD740B" w14:paraId="59228CE5" w14:textId="77777777" w:rsidTr="004B1EEE">
        <w:tc>
          <w:tcPr>
            <w:tcW w:w="2127" w:type="dxa"/>
          </w:tcPr>
          <w:p w14:paraId="15711C95" w14:textId="77777777" w:rsidR="00B979D5" w:rsidRPr="00CD740B" w:rsidRDefault="00B979D5">
            <w:pPr>
              <w:pStyle w:val="ListParagraph"/>
              <w:numPr>
                <w:ilvl w:val="0"/>
                <w:numId w:val="50"/>
              </w:numPr>
              <w:shd w:val="clear" w:color="auto" w:fill="FFFFFF" w:themeFill="background1"/>
              <w:spacing w:before="0" w:line="240" w:lineRule="auto"/>
              <w:ind w:left="318" w:hanging="284"/>
              <w:contextualSpacing w:val="0"/>
              <w:jc w:val="both"/>
              <w:rPr>
                <w:rFonts w:cs="Times New Roman"/>
                <w:color w:val="000000" w:themeColor="text1"/>
                <w:szCs w:val="24"/>
              </w:rPr>
            </w:pPr>
            <w:r w:rsidRPr="00CD740B">
              <w:rPr>
                <w:rFonts w:cs="Times New Roman"/>
                <w:color w:val="000000" w:themeColor="text1"/>
                <w:szCs w:val="24"/>
              </w:rPr>
              <w:t>Fix timber roof members</w:t>
            </w:r>
          </w:p>
        </w:tc>
        <w:tc>
          <w:tcPr>
            <w:tcW w:w="7371" w:type="dxa"/>
          </w:tcPr>
          <w:p w14:paraId="2F624464"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color w:val="000000" w:themeColor="text1"/>
                <w:szCs w:val="24"/>
              </w:rPr>
              <w:t>Personal protective equipment (PPE) is donned as per job requirements</w:t>
            </w:r>
          </w:p>
          <w:p w14:paraId="67E67602"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color w:val="000000" w:themeColor="text1"/>
                <w:szCs w:val="24"/>
              </w:rPr>
              <w:t>Timber roof fixing tools and equipment are handled as per the manufacturers' specifications</w:t>
            </w:r>
          </w:p>
          <w:p w14:paraId="0F4A2816"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color w:val="000000" w:themeColor="text1"/>
                <w:szCs w:val="24"/>
              </w:rPr>
              <w:t>Roof member length is determined as per the architectural drawings</w:t>
            </w:r>
          </w:p>
          <w:p w14:paraId="2AF0830C"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b/>
                <w:i/>
                <w:color w:val="000000" w:themeColor="text1"/>
                <w:szCs w:val="24"/>
              </w:rPr>
              <w:t>Roof members</w:t>
            </w:r>
            <w:r w:rsidRPr="00CD740B">
              <w:rPr>
                <w:rFonts w:cs="Times New Roman"/>
                <w:color w:val="000000" w:themeColor="text1"/>
                <w:szCs w:val="24"/>
              </w:rPr>
              <w:t xml:space="preserve"> are connected using timber joints as per the structural design</w:t>
            </w:r>
          </w:p>
          <w:p w14:paraId="67E03FE5"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color w:val="000000" w:themeColor="text1"/>
                <w:szCs w:val="24"/>
              </w:rPr>
              <w:t>Roof members are fixed as per the design specifications</w:t>
            </w:r>
          </w:p>
          <w:p w14:paraId="21001A8C"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color w:val="000000" w:themeColor="text1"/>
                <w:szCs w:val="24"/>
              </w:rPr>
              <w:t>Roof members are trimmed as per the working drawings</w:t>
            </w:r>
          </w:p>
          <w:p w14:paraId="1C0724FC" w14:textId="77777777" w:rsidR="00B979D5" w:rsidRPr="00CD740B" w:rsidRDefault="00B979D5">
            <w:pPr>
              <w:pStyle w:val="ListParagraph"/>
              <w:numPr>
                <w:ilvl w:val="1"/>
                <w:numId w:val="50"/>
              </w:numPr>
              <w:shd w:val="clear" w:color="auto" w:fill="FFFFFF" w:themeFill="background1"/>
              <w:spacing w:before="0" w:line="240" w:lineRule="auto"/>
              <w:ind w:left="480"/>
              <w:jc w:val="both"/>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B979D5" w:rsidRPr="00CD740B" w14:paraId="18DA8B84" w14:textId="77777777" w:rsidTr="004B1EEE">
        <w:tc>
          <w:tcPr>
            <w:tcW w:w="2127" w:type="dxa"/>
          </w:tcPr>
          <w:p w14:paraId="1D84139F" w14:textId="77777777" w:rsidR="00B979D5" w:rsidRPr="00CD740B" w:rsidRDefault="00B979D5">
            <w:pPr>
              <w:pStyle w:val="ListParagraph"/>
              <w:numPr>
                <w:ilvl w:val="0"/>
                <w:numId w:val="50"/>
              </w:numPr>
              <w:shd w:val="clear" w:color="auto" w:fill="FFFFFF" w:themeFill="background1"/>
              <w:spacing w:before="0" w:line="240" w:lineRule="auto"/>
              <w:ind w:left="318" w:hanging="284"/>
              <w:contextualSpacing w:val="0"/>
              <w:jc w:val="both"/>
              <w:rPr>
                <w:rFonts w:cs="Times New Roman"/>
                <w:color w:val="000000" w:themeColor="text1"/>
                <w:szCs w:val="24"/>
              </w:rPr>
            </w:pPr>
            <w:r w:rsidRPr="00CD740B">
              <w:rPr>
                <w:rFonts w:cs="Times New Roman"/>
                <w:color w:val="000000" w:themeColor="text1"/>
                <w:szCs w:val="24"/>
              </w:rPr>
              <w:t>Fix roof cover</w:t>
            </w:r>
          </w:p>
        </w:tc>
        <w:tc>
          <w:tcPr>
            <w:tcW w:w="7371" w:type="dxa"/>
          </w:tcPr>
          <w:p w14:paraId="6EF179D9" w14:textId="77777777" w:rsidR="00B979D5" w:rsidRPr="00CD740B" w:rsidRDefault="00B979D5">
            <w:pPr>
              <w:pStyle w:val="ListParagraph"/>
              <w:numPr>
                <w:ilvl w:val="0"/>
                <w:numId w:val="74"/>
              </w:numPr>
              <w:spacing w:before="0" w:line="240" w:lineRule="auto"/>
              <w:ind w:left="360"/>
              <w:rPr>
                <w:rFonts w:eastAsia="Times New Roman" w:cs="Times New Roman"/>
                <w:color w:val="000000"/>
                <w:szCs w:val="24"/>
              </w:rPr>
            </w:pPr>
            <w:r w:rsidRPr="00CD740B">
              <w:rPr>
                <w:rFonts w:cs="Times New Roman"/>
                <w:color w:val="000000" w:themeColor="text1"/>
                <w:szCs w:val="24"/>
              </w:rPr>
              <w:t xml:space="preserve"> </w:t>
            </w:r>
            <w:r w:rsidRPr="00CD740B">
              <w:rPr>
                <w:rFonts w:eastAsia="Times New Roman" w:cs="Times New Roman"/>
                <w:color w:val="000000"/>
                <w:szCs w:val="24"/>
              </w:rPr>
              <w:t>Personal protective equipment (PPE) is donned as per job requirements</w:t>
            </w:r>
          </w:p>
          <w:p w14:paraId="40DC77C9" w14:textId="77777777" w:rsidR="00B979D5" w:rsidRPr="00CD740B" w:rsidRDefault="00B979D5">
            <w:pPr>
              <w:pStyle w:val="ListParagraph"/>
              <w:numPr>
                <w:ilvl w:val="0"/>
                <w:numId w:val="74"/>
              </w:numPr>
              <w:spacing w:before="0" w:line="240" w:lineRule="auto"/>
              <w:ind w:left="360"/>
              <w:rPr>
                <w:rFonts w:cs="Times New Roman"/>
                <w:color w:val="000000" w:themeColor="text1"/>
                <w:szCs w:val="24"/>
              </w:rPr>
            </w:pPr>
            <w:r w:rsidRPr="00CD740B">
              <w:rPr>
                <w:rFonts w:cs="Times New Roman"/>
                <w:color w:val="000000" w:themeColor="text1"/>
                <w:szCs w:val="24"/>
              </w:rPr>
              <w:t>Roof cover fixing tools and equipment are handled as per the manufacturers' specifications</w:t>
            </w:r>
          </w:p>
          <w:p w14:paraId="64EC40E5" w14:textId="77777777" w:rsidR="00B979D5" w:rsidRPr="00CD740B" w:rsidRDefault="00B979D5">
            <w:pPr>
              <w:pStyle w:val="ListParagraph"/>
              <w:numPr>
                <w:ilvl w:val="0"/>
                <w:numId w:val="74"/>
              </w:numPr>
              <w:spacing w:before="0" w:line="240" w:lineRule="auto"/>
              <w:ind w:left="360"/>
              <w:rPr>
                <w:rFonts w:cs="Times New Roman"/>
                <w:color w:val="000000" w:themeColor="text1"/>
                <w:szCs w:val="24"/>
              </w:rPr>
            </w:pPr>
            <w:r w:rsidRPr="00CD740B">
              <w:rPr>
                <w:rFonts w:cs="Times New Roman"/>
                <w:b/>
                <w:i/>
                <w:color w:val="000000" w:themeColor="text1"/>
                <w:szCs w:val="24"/>
              </w:rPr>
              <w:t>Roof covering materials</w:t>
            </w:r>
            <w:r w:rsidRPr="00CD740B">
              <w:rPr>
                <w:rFonts w:cs="Times New Roman"/>
                <w:color w:val="000000" w:themeColor="text1"/>
                <w:szCs w:val="24"/>
              </w:rPr>
              <w:t xml:space="preserve"> are assembled according to the job requirements</w:t>
            </w:r>
          </w:p>
          <w:p w14:paraId="56827A17" w14:textId="77777777" w:rsidR="00B979D5" w:rsidRPr="00CD740B" w:rsidRDefault="00B979D5">
            <w:pPr>
              <w:pStyle w:val="ListParagraph"/>
              <w:numPr>
                <w:ilvl w:val="0"/>
                <w:numId w:val="74"/>
              </w:numPr>
              <w:spacing w:before="0" w:line="240" w:lineRule="auto"/>
              <w:ind w:left="360"/>
              <w:rPr>
                <w:rFonts w:cs="Times New Roman"/>
                <w:color w:val="000000" w:themeColor="text1"/>
                <w:szCs w:val="24"/>
              </w:rPr>
            </w:pPr>
            <w:r w:rsidRPr="00CD740B">
              <w:rPr>
                <w:rFonts w:cs="Times New Roman"/>
                <w:color w:val="000000" w:themeColor="text1"/>
                <w:szCs w:val="24"/>
              </w:rPr>
              <w:t>Roof cover setting out is performed as per the job requirements</w:t>
            </w:r>
          </w:p>
          <w:p w14:paraId="6692A995" w14:textId="77777777" w:rsidR="00B979D5" w:rsidRPr="00CD740B" w:rsidRDefault="00B979D5">
            <w:pPr>
              <w:pStyle w:val="ListParagraph"/>
              <w:numPr>
                <w:ilvl w:val="0"/>
                <w:numId w:val="74"/>
              </w:numPr>
              <w:spacing w:before="0" w:line="240" w:lineRule="auto"/>
              <w:ind w:left="360"/>
              <w:rPr>
                <w:rFonts w:cs="Times New Roman"/>
                <w:color w:val="000000" w:themeColor="text1"/>
                <w:szCs w:val="24"/>
              </w:rPr>
            </w:pPr>
            <w:r w:rsidRPr="00CD740B">
              <w:rPr>
                <w:rFonts w:cs="Times New Roman"/>
                <w:color w:val="000000" w:themeColor="text1"/>
                <w:szCs w:val="24"/>
              </w:rPr>
              <w:t>Roof covering materials are fixed as per the working drawings</w:t>
            </w:r>
          </w:p>
          <w:p w14:paraId="2380A22E" w14:textId="77777777" w:rsidR="00B979D5" w:rsidRPr="00CD740B" w:rsidRDefault="00B979D5">
            <w:pPr>
              <w:pStyle w:val="ListParagraph"/>
              <w:numPr>
                <w:ilvl w:val="0"/>
                <w:numId w:val="74"/>
              </w:numPr>
              <w:spacing w:before="0" w:line="240" w:lineRule="auto"/>
              <w:ind w:left="360"/>
              <w:rPr>
                <w:rFonts w:eastAsia="Times New Roman" w:cs="Times New Roman"/>
                <w:color w:val="000000"/>
                <w:szCs w:val="24"/>
              </w:rPr>
            </w:pPr>
            <w:r w:rsidRPr="00CD740B">
              <w:rPr>
                <w:rFonts w:cs="Times New Roman"/>
                <w:color w:val="000000" w:themeColor="text1"/>
                <w:szCs w:val="24"/>
              </w:rPr>
              <w:t>Housekeeping practices are carried out as per workplace procedures</w:t>
            </w:r>
          </w:p>
        </w:tc>
      </w:tr>
    </w:tbl>
    <w:p w14:paraId="46EB349A"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color w:val="000000" w:themeColor="text1"/>
          <w:szCs w:val="24"/>
        </w:rPr>
      </w:pPr>
    </w:p>
    <w:p w14:paraId="484DC186"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color w:val="000000" w:themeColor="text1"/>
          <w:szCs w:val="24"/>
        </w:rPr>
      </w:pPr>
    </w:p>
    <w:p w14:paraId="6A0619C1"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color w:val="000000" w:themeColor="text1"/>
          <w:szCs w:val="24"/>
        </w:rPr>
      </w:pPr>
      <w:r w:rsidRPr="00CD740B">
        <w:rPr>
          <w:rFonts w:cs="Times New Roman"/>
          <w:b/>
          <w:bCs/>
          <w:caps/>
          <w:color w:val="000000" w:themeColor="text1"/>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6985"/>
      </w:tblGrid>
      <w:tr w:rsidR="00B979D5" w:rsidRPr="00CD740B" w14:paraId="4E8DE3B9" w14:textId="77777777" w:rsidTr="004B1EEE">
        <w:trPr>
          <w:trHeight w:val="422"/>
        </w:trPr>
        <w:tc>
          <w:tcPr>
            <w:tcW w:w="1353" w:type="pct"/>
            <w:shd w:val="clear" w:color="auto" w:fill="auto"/>
          </w:tcPr>
          <w:p w14:paraId="0716E66C" w14:textId="77777777" w:rsidR="00B979D5" w:rsidRPr="00CD740B" w:rsidRDefault="00B979D5" w:rsidP="004B1EEE">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Variable</w:t>
            </w:r>
          </w:p>
        </w:tc>
        <w:tc>
          <w:tcPr>
            <w:tcW w:w="3647" w:type="pct"/>
            <w:shd w:val="clear" w:color="auto" w:fill="auto"/>
            <w:vAlign w:val="center"/>
          </w:tcPr>
          <w:p w14:paraId="14926087" w14:textId="77777777" w:rsidR="00B979D5" w:rsidRPr="00CD740B" w:rsidRDefault="00B979D5" w:rsidP="004B1EEE">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Range</w:t>
            </w:r>
          </w:p>
        </w:tc>
      </w:tr>
      <w:tr w:rsidR="00B979D5" w:rsidRPr="00CD740B" w14:paraId="42CEE05C" w14:textId="77777777" w:rsidTr="004B1EEE">
        <w:tc>
          <w:tcPr>
            <w:tcW w:w="1353" w:type="pct"/>
          </w:tcPr>
          <w:p w14:paraId="34661164" w14:textId="77777777" w:rsidR="00B979D5" w:rsidRPr="00CD740B" w:rsidRDefault="00B979D5">
            <w:pPr>
              <w:pStyle w:val="ListParagraph"/>
              <w:numPr>
                <w:ilvl w:val="0"/>
                <w:numId w:val="51"/>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Types of trusses</w:t>
            </w:r>
          </w:p>
          <w:p w14:paraId="4AB5F35B" w14:textId="77777777" w:rsidR="00B979D5" w:rsidRPr="00CD740B" w:rsidRDefault="00B979D5" w:rsidP="004B1EEE">
            <w:pPr>
              <w:pStyle w:val="ListParagraph"/>
              <w:shd w:val="clear" w:color="auto" w:fill="FFFFFF" w:themeFill="background1"/>
              <w:spacing w:before="0" w:line="240" w:lineRule="auto"/>
              <w:ind w:left="360"/>
              <w:contextualSpacing w:val="0"/>
              <w:jc w:val="both"/>
              <w:rPr>
                <w:rFonts w:cs="Times New Roman"/>
                <w:bCs/>
                <w:color w:val="000000" w:themeColor="text1"/>
                <w:szCs w:val="24"/>
              </w:rPr>
            </w:pPr>
            <w:r w:rsidRPr="00CD740B">
              <w:rPr>
                <w:rFonts w:cs="Times New Roman"/>
                <w:color w:val="000000" w:themeColor="text1"/>
                <w:szCs w:val="24"/>
              </w:rPr>
              <w:t>may include but not limited to:</w:t>
            </w:r>
          </w:p>
        </w:tc>
        <w:tc>
          <w:tcPr>
            <w:tcW w:w="3647" w:type="pct"/>
          </w:tcPr>
          <w:p w14:paraId="4145D595"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King post</w:t>
            </w:r>
          </w:p>
          <w:p w14:paraId="2F1F81B5"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Queen post</w:t>
            </w:r>
          </w:p>
          <w:p w14:paraId="66BFC8A7"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Pratt</w:t>
            </w:r>
          </w:p>
          <w:p w14:paraId="6681AEF1"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Howe</w:t>
            </w:r>
          </w:p>
          <w:p w14:paraId="1821528F"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Warren</w:t>
            </w:r>
          </w:p>
          <w:p w14:paraId="5168E6DB"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lastRenderedPageBreak/>
              <w:t>Scissor</w:t>
            </w:r>
          </w:p>
          <w:p w14:paraId="406D2E29"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Fan</w:t>
            </w:r>
          </w:p>
          <w:p w14:paraId="3790A320" w14:textId="77777777" w:rsidR="00B979D5" w:rsidRPr="00CD740B" w:rsidRDefault="00B979D5">
            <w:pPr>
              <w:pStyle w:val="ListParagraph"/>
              <w:numPr>
                <w:ilvl w:val="0"/>
                <w:numId w:val="52"/>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Bowstring</w:t>
            </w:r>
          </w:p>
        </w:tc>
      </w:tr>
      <w:tr w:rsidR="00B979D5" w:rsidRPr="00CD740B" w14:paraId="7D6580BF" w14:textId="77777777" w:rsidTr="004B1EEE">
        <w:tc>
          <w:tcPr>
            <w:tcW w:w="1353" w:type="pct"/>
          </w:tcPr>
          <w:p w14:paraId="15820C2E" w14:textId="77777777" w:rsidR="00B979D5" w:rsidRPr="00CD740B" w:rsidRDefault="00B979D5">
            <w:pPr>
              <w:pStyle w:val="ListParagraph"/>
              <w:numPr>
                <w:ilvl w:val="0"/>
                <w:numId w:val="51"/>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bCs/>
                <w:color w:val="000000" w:themeColor="text1"/>
                <w:szCs w:val="24"/>
              </w:rPr>
              <w:lastRenderedPageBreak/>
              <w:t>Truss members may include but is not limited to:</w:t>
            </w:r>
          </w:p>
        </w:tc>
        <w:tc>
          <w:tcPr>
            <w:tcW w:w="3647" w:type="pct"/>
          </w:tcPr>
          <w:p w14:paraId="391A039F" w14:textId="77777777" w:rsidR="00B979D5" w:rsidRPr="00CD740B" w:rsidRDefault="00B979D5">
            <w:pPr>
              <w:pStyle w:val="ListParagraph"/>
              <w:numPr>
                <w:ilvl w:val="0"/>
                <w:numId w:val="52"/>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Rafters</w:t>
            </w:r>
          </w:p>
          <w:p w14:paraId="3609CC78" w14:textId="77777777" w:rsidR="00B979D5" w:rsidRPr="00CD740B" w:rsidRDefault="00B979D5">
            <w:pPr>
              <w:pStyle w:val="ListParagraph"/>
              <w:numPr>
                <w:ilvl w:val="0"/>
                <w:numId w:val="52"/>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Braces</w:t>
            </w:r>
          </w:p>
          <w:p w14:paraId="30F5EC0A" w14:textId="77777777" w:rsidR="00B979D5" w:rsidRPr="00CD740B" w:rsidRDefault="00B979D5">
            <w:pPr>
              <w:pStyle w:val="ListParagraph"/>
              <w:numPr>
                <w:ilvl w:val="0"/>
                <w:numId w:val="52"/>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 xml:space="preserve">Struts </w:t>
            </w:r>
          </w:p>
          <w:p w14:paraId="656D0A4E" w14:textId="77777777" w:rsidR="00B979D5" w:rsidRPr="00CD740B" w:rsidRDefault="00B979D5">
            <w:pPr>
              <w:pStyle w:val="ListParagraph"/>
              <w:numPr>
                <w:ilvl w:val="0"/>
                <w:numId w:val="52"/>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Ties</w:t>
            </w:r>
          </w:p>
          <w:p w14:paraId="233147E7" w14:textId="77777777" w:rsidR="00B979D5" w:rsidRPr="00CD740B" w:rsidRDefault="00B979D5">
            <w:pPr>
              <w:pStyle w:val="ListParagraph"/>
              <w:numPr>
                <w:ilvl w:val="0"/>
                <w:numId w:val="52"/>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Ridge board</w:t>
            </w:r>
          </w:p>
          <w:p w14:paraId="34A01C2C" w14:textId="77777777" w:rsidR="00B979D5" w:rsidRPr="00CD740B" w:rsidRDefault="00B979D5">
            <w:pPr>
              <w:pStyle w:val="ListParagraph"/>
              <w:numPr>
                <w:ilvl w:val="0"/>
                <w:numId w:val="52"/>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Cleats</w:t>
            </w:r>
          </w:p>
        </w:tc>
      </w:tr>
      <w:tr w:rsidR="00B979D5" w:rsidRPr="00CD740B" w14:paraId="7CD544DF" w14:textId="77777777" w:rsidTr="004B1EEE">
        <w:tc>
          <w:tcPr>
            <w:tcW w:w="1353" w:type="pct"/>
          </w:tcPr>
          <w:p w14:paraId="3A092B81" w14:textId="77777777" w:rsidR="00B979D5" w:rsidRPr="00CD740B" w:rsidRDefault="00B979D5">
            <w:pPr>
              <w:pStyle w:val="ListParagraph"/>
              <w:numPr>
                <w:ilvl w:val="0"/>
                <w:numId w:val="51"/>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color w:val="000000" w:themeColor="text1"/>
                <w:szCs w:val="24"/>
              </w:rPr>
              <w:t>Timber joints may include but not limited to:</w:t>
            </w:r>
          </w:p>
        </w:tc>
        <w:tc>
          <w:tcPr>
            <w:tcW w:w="3647" w:type="pct"/>
          </w:tcPr>
          <w:p w14:paraId="0CD6C11E"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Splice joint</w:t>
            </w:r>
          </w:p>
          <w:p w14:paraId="25BB59CB"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Halving joint</w:t>
            </w:r>
          </w:p>
          <w:p w14:paraId="1F707593"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Lap joint</w:t>
            </w:r>
          </w:p>
          <w:p w14:paraId="385B3E0D"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Scarf joint</w:t>
            </w:r>
          </w:p>
          <w:p w14:paraId="1F6854A9" w14:textId="77777777" w:rsidR="00B979D5" w:rsidRPr="00CD740B" w:rsidRDefault="00B979D5">
            <w:pPr>
              <w:pStyle w:val="ListParagraph"/>
              <w:numPr>
                <w:ilvl w:val="0"/>
                <w:numId w:val="55"/>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Splayed joint</w:t>
            </w:r>
          </w:p>
          <w:p w14:paraId="0084AC5E"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Bolted joint</w:t>
            </w:r>
          </w:p>
        </w:tc>
      </w:tr>
      <w:tr w:rsidR="00B979D5" w:rsidRPr="00CD740B" w14:paraId="1EC0EBA1" w14:textId="77777777" w:rsidTr="004B1EEE">
        <w:tc>
          <w:tcPr>
            <w:tcW w:w="1353" w:type="pct"/>
          </w:tcPr>
          <w:p w14:paraId="1CC01E18" w14:textId="77777777" w:rsidR="00B979D5" w:rsidRPr="00CD740B" w:rsidRDefault="00B979D5">
            <w:pPr>
              <w:pStyle w:val="ListParagraph"/>
              <w:numPr>
                <w:ilvl w:val="0"/>
                <w:numId w:val="51"/>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bCs/>
                <w:color w:val="000000" w:themeColor="text1"/>
                <w:szCs w:val="24"/>
              </w:rPr>
              <w:t>Roof members may include but is not limited to:</w:t>
            </w:r>
          </w:p>
        </w:tc>
        <w:tc>
          <w:tcPr>
            <w:tcW w:w="3647" w:type="pct"/>
          </w:tcPr>
          <w:p w14:paraId="114F4022"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King post</w:t>
            </w:r>
          </w:p>
          <w:p w14:paraId="285C21C8"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Purlins</w:t>
            </w:r>
          </w:p>
          <w:p w14:paraId="7188CFCB"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Wall plate</w:t>
            </w:r>
          </w:p>
          <w:p w14:paraId="28988C4B"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Rafters</w:t>
            </w:r>
          </w:p>
          <w:p w14:paraId="7F4AE24C"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Ridge plate</w:t>
            </w:r>
          </w:p>
          <w:p w14:paraId="76D881A1"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Hip rafter</w:t>
            </w:r>
          </w:p>
          <w:p w14:paraId="6AF1FFC9"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Valley rafter</w:t>
            </w:r>
          </w:p>
          <w:p w14:paraId="60EEBD6D"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Battens</w:t>
            </w:r>
          </w:p>
          <w:p w14:paraId="41E5DEBB"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Reapers</w:t>
            </w:r>
          </w:p>
          <w:p w14:paraId="2A9E877F" w14:textId="77777777" w:rsidR="00B979D5" w:rsidRPr="00CD740B" w:rsidRDefault="00B979D5">
            <w:pPr>
              <w:pStyle w:val="ListParagraph"/>
              <w:numPr>
                <w:ilvl w:val="0"/>
                <w:numId w:val="53"/>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Runners</w:t>
            </w:r>
          </w:p>
        </w:tc>
      </w:tr>
      <w:tr w:rsidR="00B979D5" w:rsidRPr="00CD740B" w14:paraId="1713E523" w14:textId="77777777" w:rsidTr="004B1EEE">
        <w:tc>
          <w:tcPr>
            <w:tcW w:w="1353" w:type="pct"/>
          </w:tcPr>
          <w:p w14:paraId="6A1C46D1" w14:textId="77777777" w:rsidR="00B979D5" w:rsidRPr="00CD740B" w:rsidRDefault="00B979D5">
            <w:pPr>
              <w:pStyle w:val="ListParagraph"/>
              <w:numPr>
                <w:ilvl w:val="0"/>
                <w:numId w:val="51"/>
              </w:numPr>
              <w:shd w:val="clear" w:color="auto" w:fill="FFFFFF" w:themeFill="background1"/>
              <w:spacing w:before="0" w:line="240" w:lineRule="auto"/>
              <w:contextualSpacing w:val="0"/>
              <w:rPr>
                <w:rFonts w:cs="Times New Roman"/>
                <w:bCs/>
                <w:color w:val="000000" w:themeColor="text1"/>
                <w:szCs w:val="24"/>
              </w:rPr>
            </w:pPr>
            <w:r w:rsidRPr="00CD740B">
              <w:rPr>
                <w:rFonts w:cs="Times New Roman"/>
                <w:bCs/>
                <w:color w:val="000000" w:themeColor="text1"/>
                <w:szCs w:val="24"/>
              </w:rPr>
              <w:t>Roof covering materials may include but is not limited to:</w:t>
            </w:r>
          </w:p>
        </w:tc>
        <w:tc>
          <w:tcPr>
            <w:tcW w:w="3647" w:type="pct"/>
          </w:tcPr>
          <w:p w14:paraId="59D5BD21" w14:textId="77777777" w:rsidR="00B979D5" w:rsidRPr="00CD740B" w:rsidRDefault="00B979D5">
            <w:pPr>
              <w:pStyle w:val="ListParagraph"/>
              <w:numPr>
                <w:ilvl w:val="0"/>
                <w:numId w:val="54"/>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Thatch covering</w:t>
            </w:r>
          </w:p>
          <w:p w14:paraId="77C588D4" w14:textId="77777777" w:rsidR="00B979D5" w:rsidRPr="00CD740B" w:rsidRDefault="00B979D5">
            <w:pPr>
              <w:pStyle w:val="ListParagraph"/>
              <w:numPr>
                <w:ilvl w:val="0"/>
                <w:numId w:val="54"/>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Wood shingles</w:t>
            </w:r>
          </w:p>
          <w:p w14:paraId="701F3828" w14:textId="77777777" w:rsidR="00B979D5" w:rsidRPr="00CD740B" w:rsidRDefault="00B979D5">
            <w:pPr>
              <w:pStyle w:val="ListParagraph"/>
              <w:numPr>
                <w:ilvl w:val="0"/>
                <w:numId w:val="54"/>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Tiles</w:t>
            </w:r>
          </w:p>
          <w:p w14:paraId="78BA3C35" w14:textId="77777777" w:rsidR="00B979D5" w:rsidRPr="00CD740B" w:rsidRDefault="00B979D5">
            <w:pPr>
              <w:pStyle w:val="ListParagraph"/>
              <w:numPr>
                <w:ilvl w:val="0"/>
                <w:numId w:val="54"/>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Asbestos cement sheets</w:t>
            </w:r>
          </w:p>
          <w:p w14:paraId="1BA4A9D4" w14:textId="77777777" w:rsidR="00B979D5" w:rsidRPr="00CD740B" w:rsidRDefault="00B979D5">
            <w:pPr>
              <w:pStyle w:val="ListParagraph"/>
              <w:numPr>
                <w:ilvl w:val="0"/>
                <w:numId w:val="54"/>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Galvanized corrugated Iron sheets</w:t>
            </w:r>
          </w:p>
        </w:tc>
      </w:tr>
    </w:tbl>
    <w:p w14:paraId="7F8422F1" w14:textId="77777777"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p>
    <w:p w14:paraId="3BCAF845" w14:textId="66F92819"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t>REQUIRED KNOWLEDGE</w:t>
      </w:r>
    </w:p>
    <w:p w14:paraId="74A332F3"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Construction Material</w:t>
      </w:r>
    </w:p>
    <w:p w14:paraId="33E683D9"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Joinery Tools and Equipment</w:t>
      </w:r>
    </w:p>
    <w:p w14:paraId="2D5CE124"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Temporary works</w:t>
      </w:r>
    </w:p>
    <w:p w14:paraId="5F35FC97"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Site Management</w:t>
      </w:r>
    </w:p>
    <w:p w14:paraId="352816E1"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Safety rules and precautions</w:t>
      </w:r>
    </w:p>
    <w:p w14:paraId="5E029066"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Roof covering materials</w:t>
      </w:r>
    </w:p>
    <w:p w14:paraId="236A9104"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Roof members</w:t>
      </w:r>
    </w:p>
    <w:p w14:paraId="4A4A18E0"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Truss members</w:t>
      </w:r>
    </w:p>
    <w:p w14:paraId="4D995396"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color w:val="000000" w:themeColor="text1"/>
          <w:szCs w:val="24"/>
        </w:rPr>
        <w:t xml:space="preserve">Types of roofs  </w:t>
      </w:r>
    </w:p>
    <w:p w14:paraId="0E2870FF" w14:textId="77777777" w:rsidR="00B979D5" w:rsidRPr="00CD740B" w:rsidRDefault="00B979D5">
      <w:pPr>
        <w:pStyle w:val="ListParagraph"/>
        <w:numPr>
          <w:ilvl w:val="0"/>
          <w:numId w:val="56"/>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Timber preservation</w:t>
      </w:r>
    </w:p>
    <w:p w14:paraId="40838F66" w14:textId="77777777"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p>
    <w:p w14:paraId="4E61CD4B" w14:textId="77777777"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p>
    <w:p w14:paraId="12210EB4" w14:textId="0B3D6BEB"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lastRenderedPageBreak/>
        <w:t>SKILLS</w:t>
      </w:r>
    </w:p>
    <w:p w14:paraId="193DD048" w14:textId="77777777" w:rsidR="00B979D5" w:rsidRPr="00CD740B" w:rsidRDefault="00B979D5">
      <w:pPr>
        <w:pStyle w:val="ListParagraph"/>
        <w:numPr>
          <w:ilvl w:val="0"/>
          <w:numId w:val="57"/>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Communication skills</w:t>
      </w:r>
    </w:p>
    <w:p w14:paraId="736C192B" w14:textId="77777777" w:rsidR="00B979D5" w:rsidRPr="00CD740B" w:rsidRDefault="00B979D5">
      <w:pPr>
        <w:pStyle w:val="ListParagraph"/>
        <w:numPr>
          <w:ilvl w:val="0"/>
          <w:numId w:val="57"/>
        </w:numPr>
        <w:shd w:val="clear" w:color="auto" w:fill="FFFFFF" w:themeFill="background1"/>
        <w:spacing w:before="0" w:line="240" w:lineRule="auto"/>
        <w:ind w:left="357" w:hanging="357"/>
        <w:contextualSpacing w:val="0"/>
        <w:jc w:val="both"/>
        <w:rPr>
          <w:rFonts w:cs="Times New Roman"/>
          <w:b/>
          <w:color w:val="000000" w:themeColor="text1"/>
          <w:szCs w:val="24"/>
        </w:rPr>
      </w:pPr>
      <w:r w:rsidRPr="00CD740B">
        <w:rPr>
          <w:rFonts w:cs="Times New Roman"/>
          <w:bCs/>
          <w:color w:val="000000" w:themeColor="text1"/>
          <w:szCs w:val="24"/>
        </w:rPr>
        <w:t>Using carpentry and joinery tools and equipment</w:t>
      </w:r>
    </w:p>
    <w:p w14:paraId="150E7D9C" w14:textId="77777777" w:rsidR="00B979D5" w:rsidRPr="00CD740B" w:rsidRDefault="00B979D5">
      <w:pPr>
        <w:pStyle w:val="ListParagraph"/>
        <w:numPr>
          <w:ilvl w:val="0"/>
          <w:numId w:val="57"/>
        </w:numPr>
        <w:shd w:val="clear" w:color="auto" w:fill="FFFFFF" w:themeFill="background1"/>
        <w:spacing w:before="0" w:line="240" w:lineRule="auto"/>
        <w:ind w:left="357" w:hanging="357"/>
        <w:contextualSpacing w:val="0"/>
        <w:jc w:val="both"/>
        <w:rPr>
          <w:rFonts w:cs="Times New Roman"/>
          <w:color w:val="000000" w:themeColor="text1"/>
          <w:szCs w:val="24"/>
        </w:rPr>
      </w:pPr>
      <w:r w:rsidRPr="00CD740B">
        <w:rPr>
          <w:rFonts w:cs="Times New Roman"/>
          <w:color w:val="000000" w:themeColor="text1"/>
          <w:szCs w:val="24"/>
        </w:rPr>
        <w:t>Safety</w:t>
      </w:r>
    </w:p>
    <w:p w14:paraId="67F58E3B" w14:textId="77777777" w:rsidR="00B979D5" w:rsidRPr="00CD740B" w:rsidRDefault="00B979D5" w:rsidP="00B979D5">
      <w:pPr>
        <w:shd w:val="clear" w:color="auto" w:fill="FFFFFF" w:themeFill="background1"/>
        <w:spacing w:before="0" w:after="0" w:line="240" w:lineRule="auto"/>
        <w:ind w:left="357" w:hanging="357"/>
        <w:jc w:val="both"/>
        <w:rPr>
          <w:rFonts w:cs="Times New Roman"/>
          <w:b/>
          <w:color w:val="000000" w:themeColor="text1"/>
          <w:szCs w:val="24"/>
        </w:rPr>
      </w:pPr>
    </w:p>
    <w:p w14:paraId="525E4EFD" w14:textId="77777777" w:rsidR="00B979D5" w:rsidRPr="00CD740B" w:rsidRDefault="00B979D5" w:rsidP="00B979D5">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EVIDENCE GUIDE</w:t>
      </w:r>
    </w:p>
    <w:p w14:paraId="07092CC9" w14:textId="77777777" w:rsidR="00B979D5" w:rsidRPr="00CD740B" w:rsidRDefault="00B979D5" w:rsidP="00B979D5">
      <w:pPr>
        <w:shd w:val="clear" w:color="auto" w:fill="FFFFFF" w:themeFill="background1"/>
        <w:spacing w:before="0" w:after="0" w:line="240" w:lineRule="auto"/>
        <w:jc w:val="both"/>
        <w:rPr>
          <w:rFonts w:cs="Times New Roman"/>
          <w:color w:val="000000" w:themeColor="text1"/>
          <w:szCs w:val="24"/>
        </w:rPr>
      </w:pPr>
      <w:r w:rsidRPr="00CD740B">
        <w:rPr>
          <w:rFonts w:cs="Times New Roman"/>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3"/>
        <w:gridCol w:w="6743"/>
      </w:tblGrid>
      <w:tr w:rsidR="00B979D5" w:rsidRPr="00CD740B" w14:paraId="0938CF99" w14:textId="77777777" w:rsidTr="004B1EEE">
        <w:trPr>
          <w:trHeight w:val="699"/>
        </w:trPr>
        <w:tc>
          <w:tcPr>
            <w:tcW w:w="0" w:type="auto"/>
          </w:tcPr>
          <w:p w14:paraId="0607CB94" w14:textId="77777777" w:rsidR="00B979D5" w:rsidRPr="00CD740B" w:rsidRDefault="00B979D5">
            <w:pPr>
              <w:numPr>
                <w:ilvl w:val="0"/>
                <w:numId w:val="58"/>
              </w:numPr>
              <w:shd w:val="clear" w:color="auto" w:fill="FFFFFF" w:themeFill="background1"/>
              <w:spacing w:before="0" w:after="0" w:line="240" w:lineRule="auto"/>
              <w:jc w:val="both"/>
              <w:rPr>
                <w:rFonts w:cs="Times New Roman"/>
                <w:color w:val="000000" w:themeColor="text1"/>
                <w:szCs w:val="24"/>
              </w:rPr>
            </w:pPr>
            <w:r w:rsidRPr="00CD740B">
              <w:rPr>
                <w:rFonts w:cs="Times New Roman"/>
                <w:color w:val="000000" w:themeColor="text1"/>
                <w:szCs w:val="24"/>
              </w:rPr>
              <w:t>Critical Aspects of Competency</w:t>
            </w:r>
          </w:p>
          <w:p w14:paraId="741994D9" w14:textId="77777777" w:rsidR="00B979D5" w:rsidRPr="00CD740B" w:rsidRDefault="00B979D5" w:rsidP="004B1EEE">
            <w:pPr>
              <w:spacing w:before="0" w:after="0" w:line="240" w:lineRule="auto"/>
              <w:jc w:val="both"/>
              <w:rPr>
                <w:rFonts w:cs="Times New Roman"/>
                <w:szCs w:val="24"/>
              </w:rPr>
            </w:pPr>
          </w:p>
          <w:p w14:paraId="14704FDB" w14:textId="77777777" w:rsidR="00B979D5" w:rsidRPr="00CD740B" w:rsidRDefault="00B979D5" w:rsidP="004B1EEE">
            <w:pPr>
              <w:spacing w:before="0" w:after="0" w:line="240" w:lineRule="auto"/>
              <w:jc w:val="both"/>
              <w:rPr>
                <w:rFonts w:cs="Times New Roman"/>
                <w:szCs w:val="24"/>
              </w:rPr>
            </w:pPr>
          </w:p>
        </w:tc>
        <w:tc>
          <w:tcPr>
            <w:tcW w:w="0" w:type="auto"/>
          </w:tcPr>
          <w:p w14:paraId="33B44453" w14:textId="77777777" w:rsidR="00B979D5" w:rsidRPr="00CD740B" w:rsidRDefault="00B979D5" w:rsidP="004B1EEE">
            <w:pPr>
              <w:shd w:val="clear" w:color="auto" w:fill="FFFFFF" w:themeFill="background1"/>
              <w:spacing w:before="0" w:after="0" w:line="240" w:lineRule="auto"/>
              <w:ind w:left="567" w:hanging="567"/>
              <w:jc w:val="both"/>
              <w:rPr>
                <w:rFonts w:cs="Times New Roman"/>
                <w:color w:val="000000" w:themeColor="text1"/>
                <w:szCs w:val="24"/>
              </w:rPr>
            </w:pPr>
            <w:r w:rsidRPr="00CD740B">
              <w:rPr>
                <w:rFonts w:cs="Times New Roman"/>
                <w:color w:val="000000" w:themeColor="text1"/>
                <w:szCs w:val="24"/>
              </w:rPr>
              <w:t>Assessment requires evidence that the candidate:</w:t>
            </w:r>
          </w:p>
          <w:p w14:paraId="25ADEDBC"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Prepared working drawings as per the job requirements.</w:t>
            </w:r>
          </w:p>
          <w:p w14:paraId="1C860703"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 xml:space="preserve">Prepared timber roof materials </w:t>
            </w:r>
            <w:proofErr w:type="gramStart"/>
            <w:r w:rsidRPr="00CD740B">
              <w:rPr>
                <w:rFonts w:eastAsia="Calibri" w:cs="Times New Roman"/>
                <w:color w:val="000000"/>
                <w:szCs w:val="24"/>
              </w:rPr>
              <w:t>as  per</w:t>
            </w:r>
            <w:proofErr w:type="gramEnd"/>
            <w:r w:rsidRPr="00CD740B">
              <w:rPr>
                <w:rFonts w:eastAsia="Calibri" w:cs="Times New Roman"/>
                <w:color w:val="000000"/>
                <w:szCs w:val="24"/>
              </w:rPr>
              <w:t xml:space="preserve"> the cutting plan.</w:t>
            </w:r>
          </w:p>
          <w:p w14:paraId="5CC7BD07"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Set out of truss members is as per the working drawings.</w:t>
            </w:r>
          </w:p>
          <w:p w14:paraId="75ABA58F"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Carried out setting out of truss members as per the working drawings.</w:t>
            </w:r>
          </w:p>
          <w:p w14:paraId="54FB4DFE"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Cut out joints as per working drawing</w:t>
            </w:r>
          </w:p>
          <w:p w14:paraId="47EBEA9B"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Joined truss members to the tie beam and rafters as per the working drawings</w:t>
            </w:r>
          </w:p>
          <w:p w14:paraId="40941446"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Fixed wall plates on the perimeter wall as per the working drawings</w:t>
            </w:r>
          </w:p>
          <w:p w14:paraId="0BDAA4B7"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Placed trusses on the wall plate based on the working drawings</w:t>
            </w:r>
          </w:p>
          <w:p w14:paraId="5DEDA771" w14:textId="77777777" w:rsidR="00B979D5" w:rsidRPr="00CD740B" w:rsidRDefault="00B979D5">
            <w:pPr>
              <w:pStyle w:val="ListParagraph"/>
              <w:numPr>
                <w:ilvl w:val="1"/>
                <w:numId w:val="58"/>
              </w:numPr>
              <w:rPr>
                <w:rFonts w:eastAsia="Calibri" w:cs="Times New Roman"/>
                <w:color w:val="000000"/>
                <w:szCs w:val="24"/>
              </w:rPr>
            </w:pPr>
            <w:r w:rsidRPr="00CD740B">
              <w:rPr>
                <w:rFonts w:eastAsia="Calibri" w:cs="Times New Roman"/>
                <w:color w:val="000000"/>
                <w:szCs w:val="24"/>
              </w:rPr>
              <w:t>Plumbed and levelled first and the last truss on the wall and fixed to the wall plate based on the working drawings</w:t>
            </w:r>
          </w:p>
          <w:p w14:paraId="013D8547" w14:textId="77777777" w:rsidR="00B979D5" w:rsidRPr="00CD740B" w:rsidRDefault="00B979D5">
            <w:pPr>
              <w:pStyle w:val="ListParagraph"/>
              <w:numPr>
                <w:ilvl w:val="1"/>
                <w:numId w:val="58"/>
              </w:numPr>
              <w:tabs>
                <w:tab w:val="left" w:pos="583"/>
              </w:tabs>
              <w:rPr>
                <w:rFonts w:eastAsia="Calibri" w:cs="Times New Roman"/>
                <w:color w:val="000000"/>
                <w:szCs w:val="24"/>
              </w:rPr>
            </w:pPr>
            <w:r w:rsidRPr="00CD740B">
              <w:rPr>
                <w:rFonts w:eastAsia="Calibri" w:cs="Times New Roman"/>
                <w:color w:val="000000"/>
                <w:szCs w:val="24"/>
              </w:rPr>
              <w:t>Connected roof members using timber joints as per the structural design</w:t>
            </w:r>
          </w:p>
          <w:p w14:paraId="302EA57F" w14:textId="77777777" w:rsidR="00B979D5" w:rsidRPr="00CD740B" w:rsidRDefault="00B979D5">
            <w:pPr>
              <w:pStyle w:val="ListParagraph"/>
              <w:numPr>
                <w:ilvl w:val="1"/>
                <w:numId w:val="58"/>
              </w:numPr>
              <w:tabs>
                <w:tab w:val="left" w:pos="583"/>
              </w:tabs>
              <w:rPr>
                <w:rFonts w:eastAsia="Calibri" w:cs="Times New Roman"/>
                <w:color w:val="000000"/>
                <w:szCs w:val="24"/>
              </w:rPr>
            </w:pPr>
            <w:r w:rsidRPr="00CD740B">
              <w:rPr>
                <w:rFonts w:eastAsia="Calibri" w:cs="Times New Roman"/>
                <w:color w:val="000000"/>
                <w:szCs w:val="24"/>
              </w:rPr>
              <w:t>Fixed roof members are fixed as per the design specifications</w:t>
            </w:r>
          </w:p>
          <w:p w14:paraId="088FD587" w14:textId="77777777" w:rsidR="00B979D5" w:rsidRPr="00CD740B" w:rsidRDefault="00B979D5">
            <w:pPr>
              <w:pStyle w:val="ListParagraph"/>
              <w:numPr>
                <w:ilvl w:val="1"/>
                <w:numId w:val="58"/>
              </w:numPr>
              <w:tabs>
                <w:tab w:val="left" w:pos="583"/>
              </w:tabs>
              <w:rPr>
                <w:rFonts w:eastAsia="Calibri" w:cs="Times New Roman"/>
                <w:color w:val="000000"/>
                <w:szCs w:val="24"/>
              </w:rPr>
            </w:pPr>
            <w:r w:rsidRPr="00CD740B">
              <w:rPr>
                <w:rFonts w:eastAsia="Calibri" w:cs="Times New Roman"/>
                <w:color w:val="000000"/>
                <w:szCs w:val="24"/>
              </w:rPr>
              <w:t>Trimmed roof members as per the working drawings</w:t>
            </w:r>
          </w:p>
          <w:p w14:paraId="2F1D1198" w14:textId="582E1EB2" w:rsidR="00B979D5" w:rsidRPr="00CD740B" w:rsidRDefault="00B979D5">
            <w:pPr>
              <w:pStyle w:val="ListParagraph"/>
              <w:numPr>
                <w:ilvl w:val="1"/>
                <w:numId w:val="58"/>
              </w:numPr>
              <w:tabs>
                <w:tab w:val="left" w:pos="583"/>
              </w:tabs>
              <w:rPr>
                <w:rFonts w:eastAsia="Calibri" w:cs="Times New Roman"/>
                <w:color w:val="000000"/>
                <w:szCs w:val="24"/>
              </w:rPr>
            </w:pPr>
            <w:r w:rsidRPr="00CD740B">
              <w:rPr>
                <w:rFonts w:eastAsia="Calibri" w:cs="Times New Roman"/>
                <w:color w:val="000000"/>
                <w:szCs w:val="24"/>
              </w:rPr>
              <w:t>Fixed roof covering materials as per the working drawings</w:t>
            </w:r>
          </w:p>
        </w:tc>
      </w:tr>
      <w:tr w:rsidR="00B979D5" w:rsidRPr="00CD740B" w14:paraId="551C72A5" w14:textId="77777777" w:rsidTr="004B1EEE">
        <w:tc>
          <w:tcPr>
            <w:tcW w:w="0" w:type="auto"/>
          </w:tcPr>
          <w:p w14:paraId="6380D478" w14:textId="77777777" w:rsidR="00B979D5" w:rsidRPr="00CD740B" w:rsidRDefault="00B979D5">
            <w:pPr>
              <w:pStyle w:val="ListParagraph"/>
              <w:numPr>
                <w:ilvl w:val="0"/>
                <w:numId w:val="58"/>
              </w:numPr>
              <w:spacing w:before="0" w:line="240" w:lineRule="auto"/>
              <w:jc w:val="both"/>
              <w:rPr>
                <w:rFonts w:cs="Times New Roman"/>
                <w:szCs w:val="24"/>
              </w:rPr>
            </w:pPr>
            <w:r w:rsidRPr="00CD740B">
              <w:rPr>
                <w:rFonts w:cs="Times New Roman"/>
                <w:szCs w:val="24"/>
              </w:rPr>
              <w:t>Resource Implications</w:t>
            </w:r>
          </w:p>
        </w:tc>
        <w:tc>
          <w:tcPr>
            <w:tcW w:w="0" w:type="auto"/>
          </w:tcPr>
          <w:p w14:paraId="6063E468" w14:textId="77777777" w:rsidR="00B979D5" w:rsidRPr="00CD740B" w:rsidRDefault="00B979D5" w:rsidP="004B1EEE">
            <w:pPr>
              <w:spacing w:before="0" w:after="0" w:line="240" w:lineRule="auto"/>
              <w:ind w:hanging="18"/>
              <w:jc w:val="both"/>
              <w:rPr>
                <w:rFonts w:cs="Times New Roman"/>
                <w:szCs w:val="24"/>
              </w:rPr>
            </w:pPr>
            <w:r w:rsidRPr="00CD740B">
              <w:rPr>
                <w:rFonts w:cs="Times New Roman"/>
                <w:szCs w:val="24"/>
              </w:rPr>
              <w:t xml:space="preserve">The following resources should be provided: </w:t>
            </w:r>
          </w:p>
          <w:p w14:paraId="733E6602" w14:textId="77777777" w:rsidR="00B979D5" w:rsidRPr="00CD740B" w:rsidRDefault="00B979D5">
            <w:pPr>
              <w:pStyle w:val="ListParagraph"/>
              <w:numPr>
                <w:ilvl w:val="1"/>
                <w:numId w:val="58"/>
              </w:numPr>
              <w:spacing w:before="0" w:line="240" w:lineRule="auto"/>
              <w:jc w:val="both"/>
              <w:rPr>
                <w:rFonts w:cs="Times New Roman"/>
                <w:szCs w:val="24"/>
              </w:rPr>
            </w:pPr>
            <w:r w:rsidRPr="00CD740B">
              <w:rPr>
                <w:rFonts w:cs="Times New Roman"/>
                <w:szCs w:val="24"/>
              </w:rPr>
              <w:t xml:space="preserve">Appropriately simulated environment where assessment can take place </w:t>
            </w:r>
          </w:p>
          <w:p w14:paraId="3BDC6113" w14:textId="77777777" w:rsidR="00B979D5" w:rsidRPr="00CD740B" w:rsidRDefault="00B979D5">
            <w:pPr>
              <w:pStyle w:val="ListParagraph"/>
              <w:numPr>
                <w:ilvl w:val="1"/>
                <w:numId w:val="58"/>
              </w:numPr>
              <w:spacing w:before="0" w:line="240" w:lineRule="auto"/>
              <w:jc w:val="both"/>
              <w:rPr>
                <w:rFonts w:cs="Times New Roman"/>
                <w:szCs w:val="24"/>
              </w:rPr>
            </w:pPr>
            <w:r w:rsidRPr="00CD740B">
              <w:rPr>
                <w:rFonts w:cs="Times New Roman"/>
                <w:szCs w:val="24"/>
              </w:rPr>
              <w:t>Access to relevant work environment</w:t>
            </w:r>
          </w:p>
          <w:p w14:paraId="1084E39B" w14:textId="77777777" w:rsidR="00B979D5" w:rsidRPr="00CD740B" w:rsidRDefault="00B979D5">
            <w:pPr>
              <w:numPr>
                <w:ilvl w:val="1"/>
                <w:numId w:val="58"/>
              </w:numPr>
              <w:tabs>
                <w:tab w:val="left" w:pos="342"/>
              </w:tabs>
              <w:spacing w:before="0" w:after="0" w:line="240" w:lineRule="auto"/>
              <w:jc w:val="both"/>
              <w:rPr>
                <w:rFonts w:cs="Times New Roman"/>
                <w:szCs w:val="24"/>
              </w:rPr>
            </w:pPr>
            <w:r w:rsidRPr="00CD740B">
              <w:rPr>
                <w:rFonts w:cs="Times New Roman"/>
                <w:szCs w:val="24"/>
              </w:rPr>
              <w:t>Resources relevant to the proposed activity or tasks</w:t>
            </w:r>
          </w:p>
        </w:tc>
      </w:tr>
      <w:tr w:rsidR="00B979D5" w:rsidRPr="00CD740B" w14:paraId="6C93A6F3" w14:textId="77777777" w:rsidTr="004B1EEE">
        <w:tc>
          <w:tcPr>
            <w:tcW w:w="0" w:type="auto"/>
          </w:tcPr>
          <w:p w14:paraId="3F670CC4" w14:textId="77777777" w:rsidR="00B979D5" w:rsidRPr="00CD740B" w:rsidRDefault="00B979D5">
            <w:pPr>
              <w:pStyle w:val="ListParagraph"/>
              <w:numPr>
                <w:ilvl w:val="0"/>
                <w:numId w:val="58"/>
              </w:numPr>
              <w:tabs>
                <w:tab w:val="left" w:pos="0"/>
              </w:tabs>
              <w:spacing w:before="0" w:line="240" w:lineRule="auto"/>
              <w:contextualSpacing w:val="0"/>
              <w:jc w:val="both"/>
              <w:rPr>
                <w:rFonts w:cs="Times New Roman"/>
                <w:szCs w:val="24"/>
              </w:rPr>
            </w:pPr>
            <w:r w:rsidRPr="00CD740B">
              <w:rPr>
                <w:rFonts w:cs="Times New Roman"/>
                <w:szCs w:val="24"/>
              </w:rPr>
              <w:t>Methods of Assessment</w:t>
            </w:r>
          </w:p>
        </w:tc>
        <w:tc>
          <w:tcPr>
            <w:tcW w:w="0" w:type="auto"/>
          </w:tcPr>
          <w:p w14:paraId="6F619976" w14:textId="77777777" w:rsidR="00B979D5" w:rsidRPr="00CD740B" w:rsidRDefault="00B979D5" w:rsidP="004B1EEE">
            <w:pPr>
              <w:tabs>
                <w:tab w:val="left" w:pos="702"/>
              </w:tabs>
              <w:spacing w:before="0" w:after="0" w:line="240" w:lineRule="auto"/>
              <w:jc w:val="both"/>
              <w:rPr>
                <w:rFonts w:cs="Times New Roman"/>
                <w:szCs w:val="24"/>
              </w:rPr>
            </w:pPr>
            <w:r w:rsidRPr="00CD740B">
              <w:rPr>
                <w:rFonts w:cs="Times New Roman"/>
                <w:szCs w:val="24"/>
              </w:rPr>
              <w:t xml:space="preserve">Competency in this unit may be assessed through: </w:t>
            </w:r>
          </w:p>
          <w:p w14:paraId="0E49310B" w14:textId="77777777" w:rsidR="00B979D5" w:rsidRPr="00CD740B" w:rsidRDefault="00B979D5">
            <w:pPr>
              <w:pStyle w:val="ListParagraph"/>
              <w:numPr>
                <w:ilvl w:val="1"/>
                <w:numId w:val="58"/>
              </w:numPr>
              <w:tabs>
                <w:tab w:val="left" w:pos="427"/>
              </w:tabs>
              <w:spacing w:before="0" w:line="240" w:lineRule="auto"/>
              <w:ind w:hanging="630"/>
              <w:jc w:val="both"/>
              <w:rPr>
                <w:rFonts w:cs="Times New Roman"/>
                <w:szCs w:val="24"/>
              </w:rPr>
            </w:pPr>
            <w:r w:rsidRPr="00CD740B">
              <w:rPr>
                <w:rFonts w:cs="Times New Roman"/>
                <w:szCs w:val="24"/>
              </w:rPr>
              <w:t>Practical</w:t>
            </w:r>
          </w:p>
          <w:p w14:paraId="28EB1923" w14:textId="77777777" w:rsidR="00B979D5" w:rsidRPr="00CD740B" w:rsidRDefault="00B979D5">
            <w:pPr>
              <w:pStyle w:val="ListParagraph"/>
              <w:numPr>
                <w:ilvl w:val="1"/>
                <w:numId w:val="58"/>
              </w:numPr>
              <w:tabs>
                <w:tab w:val="left" w:pos="432"/>
              </w:tabs>
              <w:spacing w:before="0" w:line="240" w:lineRule="auto"/>
              <w:ind w:hanging="630"/>
              <w:jc w:val="both"/>
              <w:rPr>
                <w:rFonts w:cs="Times New Roman"/>
                <w:szCs w:val="24"/>
              </w:rPr>
            </w:pPr>
            <w:r w:rsidRPr="00CD740B">
              <w:rPr>
                <w:rFonts w:cs="Times New Roman"/>
                <w:szCs w:val="24"/>
              </w:rPr>
              <w:t>Projects</w:t>
            </w:r>
          </w:p>
          <w:p w14:paraId="5E3018A6" w14:textId="77777777" w:rsidR="00B979D5" w:rsidRPr="00CD740B" w:rsidRDefault="00B979D5">
            <w:pPr>
              <w:pStyle w:val="ListParagraph"/>
              <w:numPr>
                <w:ilvl w:val="1"/>
                <w:numId w:val="58"/>
              </w:numPr>
              <w:tabs>
                <w:tab w:val="left" w:pos="432"/>
              </w:tabs>
              <w:spacing w:before="0" w:line="240" w:lineRule="auto"/>
              <w:ind w:hanging="630"/>
              <w:jc w:val="both"/>
              <w:rPr>
                <w:rFonts w:cs="Times New Roman"/>
                <w:szCs w:val="24"/>
              </w:rPr>
            </w:pPr>
            <w:r w:rsidRPr="00CD740B">
              <w:rPr>
                <w:rFonts w:cs="Times New Roman"/>
                <w:szCs w:val="24"/>
              </w:rPr>
              <w:t xml:space="preserve">Portfolio of evidence </w:t>
            </w:r>
          </w:p>
          <w:p w14:paraId="762E7656" w14:textId="77777777" w:rsidR="00B979D5" w:rsidRPr="00CD740B" w:rsidRDefault="00B979D5">
            <w:pPr>
              <w:pStyle w:val="ListParagraph"/>
              <w:numPr>
                <w:ilvl w:val="1"/>
                <w:numId w:val="58"/>
              </w:numPr>
              <w:tabs>
                <w:tab w:val="left" w:pos="432"/>
              </w:tabs>
              <w:spacing w:before="0" w:line="240" w:lineRule="auto"/>
              <w:ind w:hanging="630"/>
              <w:jc w:val="both"/>
              <w:rPr>
                <w:rFonts w:cs="Times New Roman"/>
                <w:szCs w:val="24"/>
              </w:rPr>
            </w:pPr>
            <w:r w:rsidRPr="00CD740B">
              <w:rPr>
                <w:rFonts w:cs="Times New Roman"/>
                <w:szCs w:val="24"/>
              </w:rPr>
              <w:t>Third party reports</w:t>
            </w:r>
          </w:p>
          <w:p w14:paraId="6F7EBFDE" w14:textId="77777777" w:rsidR="00B979D5" w:rsidRPr="00CD740B" w:rsidRDefault="00B979D5">
            <w:pPr>
              <w:pStyle w:val="ListParagraph"/>
              <w:numPr>
                <w:ilvl w:val="1"/>
                <w:numId w:val="58"/>
              </w:numPr>
              <w:tabs>
                <w:tab w:val="left" w:pos="432"/>
              </w:tabs>
              <w:spacing w:before="0" w:line="240" w:lineRule="auto"/>
              <w:ind w:hanging="630"/>
              <w:jc w:val="both"/>
              <w:rPr>
                <w:rFonts w:cs="Times New Roman"/>
                <w:szCs w:val="24"/>
              </w:rPr>
            </w:pPr>
            <w:r w:rsidRPr="00CD740B">
              <w:rPr>
                <w:rFonts w:cs="Times New Roman"/>
                <w:szCs w:val="24"/>
              </w:rPr>
              <w:t>Written tests</w:t>
            </w:r>
          </w:p>
        </w:tc>
      </w:tr>
      <w:tr w:rsidR="00B979D5" w:rsidRPr="00CD740B" w14:paraId="27955A43" w14:textId="77777777" w:rsidTr="004B1EEE">
        <w:tc>
          <w:tcPr>
            <w:tcW w:w="0" w:type="auto"/>
          </w:tcPr>
          <w:p w14:paraId="7778A97E" w14:textId="77777777" w:rsidR="00B979D5" w:rsidRPr="00CD740B" w:rsidRDefault="00B979D5">
            <w:pPr>
              <w:numPr>
                <w:ilvl w:val="0"/>
                <w:numId w:val="58"/>
              </w:numPr>
              <w:tabs>
                <w:tab w:val="left" w:pos="-5508"/>
              </w:tabs>
              <w:spacing w:before="0" w:after="0" w:line="240" w:lineRule="auto"/>
              <w:jc w:val="both"/>
              <w:rPr>
                <w:rFonts w:cs="Times New Roman"/>
                <w:szCs w:val="24"/>
              </w:rPr>
            </w:pPr>
            <w:r w:rsidRPr="00CD740B">
              <w:rPr>
                <w:rFonts w:cs="Times New Roman"/>
                <w:szCs w:val="24"/>
              </w:rPr>
              <w:t>Context of Assessment</w:t>
            </w:r>
          </w:p>
        </w:tc>
        <w:tc>
          <w:tcPr>
            <w:tcW w:w="0" w:type="auto"/>
          </w:tcPr>
          <w:p w14:paraId="6B0B324B" w14:textId="77777777" w:rsidR="00B979D5" w:rsidRPr="00CD740B" w:rsidRDefault="00B979D5" w:rsidP="004B1EEE">
            <w:pPr>
              <w:tabs>
                <w:tab w:val="left" w:pos="702"/>
              </w:tabs>
              <w:spacing w:before="0" w:after="0" w:line="240" w:lineRule="auto"/>
              <w:ind w:hanging="18"/>
              <w:jc w:val="both"/>
              <w:rPr>
                <w:rFonts w:cs="Times New Roman"/>
                <w:szCs w:val="24"/>
              </w:rPr>
            </w:pPr>
            <w:r w:rsidRPr="00CD740B">
              <w:rPr>
                <w:rFonts w:cs="Times New Roman"/>
                <w:szCs w:val="24"/>
              </w:rPr>
              <w:t xml:space="preserve">The competency may be assessed in a </w:t>
            </w:r>
            <w:r w:rsidRPr="00CD740B">
              <w:rPr>
                <w:rFonts w:cs="Times New Roman"/>
                <w:noProof/>
                <w:szCs w:val="24"/>
              </w:rPr>
              <w:t>workplace or a simulated workplace</w:t>
            </w:r>
          </w:p>
        </w:tc>
      </w:tr>
      <w:tr w:rsidR="00B979D5" w:rsidRPr="00CD740B" w14:paraId="728547D7" w14:textId="77777777" w:rsidTr="004B1EEE">
        <w:tc>
          <w:tcPr>
            <w:tcW w:w="0" w:type="auto"/>
          </w:tcPr>
          <w:p w14:paraId="27B48F4A" w14:textId="77777777" w:rsidR="00B979D5" w:rsidRPr="00CD740B" w:rsidRDefault="00B979D5">
            <w:pPr>
              <w:numPr>
                <w:ilvl w:val="0"/>
                <w:numId w:val="58"/>
              </w:numPr>
              <w:tabs>
                <w:tab w:val="left" w:pos="-5508"/>
              </w:tabs>
              <w:spacing w:before="0" w:after="0" w:line="240" w:lineRule="auto"/>
              <w:jc w:val="both"/>
              <w:rPr>
                <w:rFonts w:cs="Times New Roman"/>
                <w:szCs w:val="24"/>
              </w:rPr>
            </w:pPr>
            <w:r w:rsidRPr="00CD740B">
              <w:rPr>
                <w:rFonts w:cs="Times New Roman"/>
                <w:szCs w:val="24"/>
              </w:rPr>
              <w:t>Guidance information for assessment</w:t>
            </w:r>
          </w:p>
        </w:tc>
        <w:tc>
          <w:tcPr>
            <w:tcW w:w="0" w:type="auto"/>
          </w:tcPr>
          <w:p w14:paraId="54E9C048" w14:textId="77777777" w:rsidR="00B979D5" w:rsidRPr="00CD740B" w:rsidRDefault="00B979D5" w:rsidP="004B1EEE">
            <w:pPr>
              <w:spacing w:before="0" w:after="0" w:line="240" w:lineRule="auto"/>
              <w:ind w:hanging="18"/>
              <w:jc w:val="both"/>
              <w:rPr>
                <w:rFonts w:cs="Times New Roman"/>
                <w:szCs w:val="24"/>
              </w:rPr>
            </w:pPr>
            <w:r w:rsidRPr="00CD740B">
              <w:rPr>
                <w:rFonts w:cs="Times New Roman"/>
                <w:szCs w:val="24"/>
              </w:rPr>
              <w:t>Holistic assessment with other units relevant to the industry sector, workplace and job role is recommended.</w:t>
            </w:r>
          </w:p>
          <w:p w14:paraId="26825F0D" w14:textId="77777777" w:rsidR="00B979D5" w:rsidRPr="00CD740B" w:rsidRDefault="00B979D5" w:rsidP="004B1EEE">
            <w:pPr>
              <w:tabs>
                <w:tab w:val="left" w:pos="702"/>
              </w:tabs>
              <w:spacing w:before="0" w:after="0" w:line="240" w:lineRule="auto"/>
              <w:ind w:hanging="18"/>
              <w:jc w:val="both"/>
              <w:rPr>
                <w:rFonts w:cs="Times New Roman"/>
                <w:szCs w:val="24"/>
              </w:rPr>
            </w:pPr>
          </w:p>
        </w:tc>
      </w:tr>
    </w:tbl>
    <w:p w14:paraId="262BE772" w14:textId="77777777" w:rsidR="00AC1378" w:rsidRPr="00CD740B" w:rsidRDefault="00AC1378" w:rsidP="00556604">
      <w:pPr>
        <w:spacing w:before="0" w:after="0" w:line="240" w:lineRule="auto"/>
        <w:jc w:val="center"/>
        <w:rPr>
          <w:rFonts w:eastAsia="Calibri" w:cs="Times New Roman"/>
          <w:b/>
          <w:caps/>
          <w:color w:val="000000" w:themeColor="text1"/>
          <w:szCs w:val="24"/>
          <w:lang w:val="fr-FR"/>
        </w:rPr>
      </w:pPr>
    </w:p>
    <w:p w14:paraId="4278EEA7" w14:textId="3745B1CA" w:rsidR="00B979D5" w:rsidRPr="00CD740B" w:rsidRDefault="00B979D5" w:rsidP="00B979D5">
      <w:pPr>
        <w:pStyle w:val="Heading1"/>
      </w:pPr>
      <w:bookmarkStart w:id="71" w:name="_Toc196988096"/>
      <w:r w:rsidRPr="00CD740B">
        <w:lastRenderedPageBreak/>
        <w:t>CONSTRUCT AND INSTALL UPHOLSTERY FURNITURE</w:t>
      </w:r>
      <w:bookmarkEnd w:id="71"/>
    </w:p>
    <w:p w14:paraId="34685DA0" w14:textId="77777777" w:rsidR="00B979D5" w:rsidRPr="00CD740B" w:rsidRDefault="00B979D5" w:rsidP="00B979D5">
      <w:pPr>
        <w:pStyle w:val="NoSpacing"/>
        <w:rPr>
          <w:rFonts w:cs="Times New Roman"/>
          <w:szCs w:val="24"/>
        </w:rPr>
      </w:pPr>
    </w:p>
    <w:p w14:paraId="22DC9E9D" w14:textId="2FB5C76E" w:rsidR="00B979D5" w:rsidRPr="00CD740B" w:rsidRDefault="00B979D5" w:rsidP="00B979D5">
      <w:pPr>
        <w:shd w:val="clear" w:color="auto" w:fill="FFFFFF" w:themeFill="background1"/>
        <w:spacing w:before="0" w:line="240" w:lineRule="auto"/>
        <w:ind w:left="357" w:hanging="357"/>
        <w:jc w:val="both"/>
        <w:rPr>
          <w:rFonts w:cs="Times New Roman"/>
          <w:bCs/>
          <w:szCs w:val="24"/>
        </w:rPr>
      </w:pPr>
      <w:r w:rsidRPr="00CD740B">
        <w:rPr>
          <w:rFonts w:cs="Times New Roman"/>
          <w:b/>
          <w:color w:val="000000" w:themeColor="text1"/>
          <w:szCs w:val="24"/>
          <w:lang w:val="en-US"/>
        </w:rPr>
        <w:t xml:space="preserve">UNIT CODE: </w:t>
      </w:r>
      <w:r w:rsidR="00623EFB" w:rsidRPr="00CD740B">
        <w:rPr>
          <w:rFonts w:eastAsia="Overlock" w:cs="Times New Roman"/>
          <w:bCs/>
          <w:szCs w:val="24"/>
        </w:rPr>
        <w:t>0732 451 14A</w:t>
      </w:r>
    </w:p>
    <w:p w14:paraId="7E443F66" w14:textId="77777777" w:rsidR="00B979D5" w:rsidRPr="00CD740B" w:rsidRDefault="00B979D5" w:rsidP="00B979D5">
      <w:pPr>
        <w:shd w:val="clear" w:color="auto" w:fill="FFFFFF" w:themeFill="background1"/>
        <w:spacing w:before="0" w:line="240" w:lineRule="auto"/>
        <w:ind w:left="357" w:hanging="357"/>
        <w:jc w:val="both"/>
        <w:rPr>
          <w:rFonts w:cs="Times New Roman"/>
          <w:b/>
          <w:color w:val="000000" w:themeColor="text1"/>
          <w:szCs w:val="24"/>
          <w:lang w:val="en-US"/>
        </w:rPr>
      </w:pPr>
    </w:p>
    <w:p w14:paraId="1B4128E3" w14:textId="77777777" w:rsidR="00B979D5" w:rsidRPr="00CD740B" w:rsidRDefault="00B979D5" w:rsidP="00B979D5">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UNIT DESCRIPTION</w:t>
      </w:r>
    </w:p>
    <w:p w14:paraId="2DCA579F"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color w:val="000000" w:themeColor="text1"/>
          <w:szCs w:val="24"/>
        </w:rPr>
      </w:pPr>
    </w:p>
    <w:p w14:paraId="700648B6" w14:textId="77777777" w:rsidR="00AB7698" w:rsidRPr="00CD740B" w:rsidRDefault="00AB7698" w:rsidP="00AB7698">
      <w:pPr>
        <w:spacing w:line="360" w:lineRule="auto"/>
        <w:jc w:val="both"/>
        <w:rPr>
          <w:rFonts w:cs="Times New Roman"/>
          <w:szCs w:val="24"/>
        </w:rPr>
      </w:pPr>
      <w:r w:rsidRPr="00CD740B">
        <w:rPr>
          <w:rFonts w:eastAsia="Calibri" w:cs="Times New Roman"/>
          <w:szCs w:val="24"/>
        </w:rPr>
        <w:t xml:space="preserve">This unit describes </w:t>
      </w:r>
      <w:r w:rsidRPr="00CD740B">
        <w:rPr>
          <w:rFonts w:eastAsia="Calibri" w:cs="Times New Roman"/>
          <w:szCs w:val="24"/>
          <w:lang w:val="en-ZA" w:eastAsia="fr-FR"/>
        </w:rPr>
        <w:t xml:space="preserve">the competences </w:t>
      </w:r>
      <w:r w:rsidRPr="00CD740B">
        <w:rPr>
          <w:rFonts w:eastAsia="Calibri" w:cs="Times New Roman"/>
          <w:szCs w:val="24"/>
        </w:rPr>
        <w:t xml:space="preserve">required to </w:t>
      </w:r>
      <w:r w:rsidRPr="00CD740B">
        <w:rPr>
          <w:rFonts w:eastAsia="Calibri" w:cs="Times New Roman"/>
          <w:szCs w:val="24"/>
          <w:lang w:val="en-ZW"/>
        </w:rPr>
        <w:t>construct and install upholstery furniture</w:t>
      </w:r>
      <w:r w:rsidRPr="00CD740B">
        <w:rPr>
          <w:rFonts w:eastAsia="Calibri" w:cs="Times New Roman"/>
          <w:szCs w:val="24"/>
        </w:rPr>
        <w:t xml:space="preserve">. It involves; </w:t>
      </w:r>
      <w:r w:rsidRPr="00CD740B">
        <w:rPr>
          <w:rFonts w:eastAsia="Calibri" w:cs="Times New Roman"/>
          <w:szCs w:val="24"/>
          <w:lang w:val="en-ZW"/>
        </w:rPr>
        <w:t>interpreting design specifications for upholstery furniture</w:t>
      </w:r>
      <w:r w:rsidRPr="00CD740B">
        <w:rPr>
          <w:rFonts w:eastAsia="Calibri" w:cs="Times New Roman"/>
          <w:szCs w:val="24"/>
        </w:rPr>
        <w:t xml:space="preserve">, </w:t>
      </w:r>
      <w:r w:rsidRPr="00CD740B">
        <w:rPr>
          <w:rFonts w:eastAsia="Calibri" w:cs="Times New Roman"/>
          <w:szCs w:val="24"/>
          <w:lang w:val="en-ZW"/>
        </w:rPr>
        <w:t xml:space="preserve">preparing and assembling upholstery furniture frames, </w:t>
      </w:r>
      <w:r w:rsidRPr="00CD740B">
        <w:rPr>
          <w:rFonts w:eastAsia="Calibri" w:cs="Times New Roman"/>
          <w:bCs/>
          <w:szCs w:val="24"/>
          <w:lang w:val="en-ZW"/>
        </w:rPr>
        <w:t>preparing and attaching upholstery padding and cushioning</w:t>
      </w:r>
      <w:r w:rsidRPr="00CD740B">
        <w:rPr>
          <w:rFonts w:eastAsia="Calibri" w:cs="Times New Roman"/>
          <w:szCs w:val="24"/>
          <w:lang w:val="en-ZW"/>
        </w:rPr>
        <w:t xml:space="preserve">, </w:t>
      </w:r>
      <w:r w:rsidRPr="00CD740B">
        <w:rPr>
          <w:rFonts w:eastAsia="Calibri" w:cs="Times New Roman"/>
          <w:bCs/>
          <w:szCs w:val="24"/>
          <w:lang w:val="en-ZW"/>
        </w:rPr>
        <w:t>cutting, sewing, and fitting upholstery coverings</w:t>
      </w:r>
      <w:r w:rsidRPr="00CD740B">
        <w:rPr>
          <w:rFonts w:eastAsia="Calibri" w:cs="Times New Roman"/>
          <w:szCs w:val="24"/>
        </w:rPr>
        <w:t xml:space="preserve">, </w:t>
      </w:r>
      <w:r w:rsidRPr="00CD740B">
        <w:rPr>
          <w:rFonts w:eastAsia="Calibri" w:cs="Times New Roman"/>
          <w:bCs/>
          <w:szCs w:val="24"/>
        </w:rPr>
        <w:t>installing and securing upholstery components</w:t>
      </w:r>
      <w:r w:rsidRPr="00CD740B">
        <w:rPr>
          <w:rFonts w:eastAsia="Calibri" w:cs="Times New Roman"/>
          <w:szCs w:val="24"/>
        </w:rPr>
        <w:t xml:space="preserve">, </w:t>
      </w:r>
      <w:r w:rsidRPr="00CD740B">
        <w:rPr>
          <w:rFonts w:eastAsia="Calibri" w:cs="Times New Roman"/>
          <w:bCs/>
          <w:szCs w:val="24"/>
        </w:rPr>
        <w:t>finishing and inspecting upholstered furniture.</w:t>
      </w:r>
    </w:p>
    <w:p w14:paraId="238F638C"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color w:val="000000" w:themeColor="text1"/>
          <w:szCs w:val="24"/>
        </w:rPr>
      </w:pPr>
    </w:p>
    <w:p w14:paraId="4EEAC361"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color w:val="000000" w:themeColor="text1"/>
          <w:szCs w:val="24"/>
        </w:rPr>
      </w:pPr>
      <w:r w:rsidRPr="00CD740B">
        <w:rPr>
          <w:rFonts w:cs="Times New Roman"/>
          <w:b/>
          <w:bCs/>
          <w:caps/>
          <w:color w:val="000000" w:themeColor="text1"/>
          <w:szCs w:val="24"/>
        </w:rPr>
        <w:t xml:space="preserve">ELEMENTS AND PERFORMANCE CRITERIA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946"/>
      </w:tblGrid>
      <w:tr w:rsidR="00B979D5" w:rsidRPr="00CD740B" w14:paraId="40C325A0" w14:textId="77777777" w:rsidTr="004B1EEE">
        <w:trPr>
          <w:tblHeader/>
        </w:trPr>
        <w:tc>
          <w:tcPr>
            <w:tcW w:w="2660" w:type="dxa"/>
            <w:shd w:val="clear" w:color="auto" w:fill="auto"/>
          </w:tcPr>
          <w:p w14:paraId="1F56520F" w14:textId="77777777" w:rsidR="00B979D5" w:rsidRPr="00CD740B" w:rsidRDefault="00B979D5" w:rsidP="004B1EEE">
            <w:pPr>
              <w:shd w:val="clear" w:color="auto" w:fill="FFFFFF" w:themeFill="background1"/>
              <w:spacing w:before="0" w:after="0" w:line="240" w:lineRule="auto"/>
              <w:ind w:left="180"/>
              <w:jc w:val="both"/>
              <w:rPr>
                <w:rFonts w:cs="Times New Roman"/>
                <w:b/>
                <w:color w:val="000000" w:themeColor="text1"/>
                <w:szCs w:val="24"/>
              </w:rPr>
            </w:pPr>
            <w:r w:rsidRPr="00CD740B">
              <w:rPr>
                <w:rFonts w:cs="Times New Roman"/>
                <w:b/>
                <w:color w:val="000000" w:themeColor="text1"/>
                <w:szCs w:val="24"/>
              </w:rPr>
              <w:t xml:space="preserve">ELEMENTS </w:t>
            </w:r>
          </w:p>
          <w:p w14:paraId="4D96B98D" w14:textId="77777777" w:rsidR="00B979D5" w:rsidRPr="00CD740B" w:rsidRDefault="00B979D5" w:rsidP="004B1EEE">
            <w:pPr>
              <w:shd w:val="clear" w:color="auto" w:fill="FFFFFF" w:themeFill="background1"/>
              <w:spacing w:before="0" w:after="0" w:line="240" w:lineRule="auto"/>
              <w:jc w:val="both"/>
              <w:rPr>
                <w:rFonts w:cs="Times New Roman"/>
                <w:b/>
                <w:color w:val="000000" w:themeColor="text1"/>
                <w:szCs w:val="24"/>
              </w:rPr>
            </w:pPr>
            <w:r w:rsidRPr="00CD740B">
              <w:rPr>
                <w:rFonts w:cs="Times New Roman"/>
                <w:szCs w:val="24"/>
              </w:rPr>
              <w:t>These describe the key outcomes which make up workplace function</w:t>
            </w:r>
          </w:p>
        </w:tc>
        <w:tc>
          <w:tcPr>
            <w:tcW w:w="6946" w:type="dxa"/>
            <w:shd w:val="clear" w:color="auto" w:fill="auto"/>
          </w:tcPr>
          <w:p w14:paraId="2A594797" w14:textId="77777777" w:rsidR="00B979D5" w:rsidRPr="00CD740B" w:rsidRDefault="00B979D5" w:rsidP="004B1EEE">
            <w:pPr>
              <w:shd w:val="clear" w:color="auto" w:fill="FFFFFF" w:themeFill="background1"/>
              <w:spacing w:before="0" w:after="0" w:line="240" w:lineRule="auto"/>
              <w:ind w:left="105"/>
              <w:jc w:val="both"/>
              <w:rPr>
                <w:rFonts w:cs="Times New Roman"/>
                <w:b/>
                <w:color w:val="000000" w:themeColor="text1"/>
                <w:szCs w:val="24"/>
              </w:rPr>
            </w:pPr>
            <w:r w:rsidRPr="00CD740B">
              <w:rPr>
                <w:rFonts w:cs="Times New Roman"/>
                <w:b/>
                <w:color w:val="000000" w:themeColor="text1"/>
                <w:szCs w:val="24"/>
              </w:rPr>
              <w:t>PERFORMANCE CRITERIA</w:t>
            </w:r>
          </w:p>
          <w:p w14:paraId="3E1C3EE0" w14:textId="77777777" w:rsidR="00B979D5" w:rsidRPr="00CD740B" w:rsidRDefault="00B979D5" w:rsidP="004B1EEE">
            <w:pPr>
              <w:shd w:val="clear" w:color="auto" w:fill="FFFFFF" w:themeFill="background1"/>
              <w:spacing w:before="0" w:after="0" w:line="240" w:lineRule="auto"/>
              <w:jc w:val="both"/>
              <w:rPr>
                <w:rFonts w:cs="Times New Roman"/>
                <w:color w:val="000000" w:themeColor="text1"/>
                <w:szCs w:val="24"/>
              </w:rPr>
            </w:pPr>
            <w:r w:rsidRPr="00CD740B">
              <w:rPr>
                <w:rFonts w:cs="Times New Roman"/>
                <w:color w:val="000000" w:themeColor="text1"/>
                <w:szCs w:val="24"/>
              </w:rPr>
              <w:t>These are assessable statements which specify the required level of performance for each of the elements.</w:t>
            </w:r>
          </w:p>
          <w:p w14:paraId="5CA4FB1A" w14:textId="77777777" w:rsidR="00B979D5" w:rsidRPr="00CD740B" w:rsidRDefault="00B979D5" w:rsidP="004B1EEE">
            <w:pPr>
              <w:shd w:val="clear" w:color="auto" w:fill="FFFFFF"/>
              <w:spacing w:before="0" w:after="0" w:line="240" w:lineRule="auto"/>
              <w:ind w:left="357" w:hanging="357"/>
              <w:jc w:val="both"/>
              <w:rPr>
                <w:rFonts w:cs="Times New Roman"/>
                <w:b/>
                <w:i/>
                <w:color w:val="000000" w:themeColor="text1"/>
                <w:szCs w:val="24"/>
              </w:rPr>
            </w:pPr>
            <w:r w:rsidRPr="00CD740B">
              <w:rPr>
                <w:rFonts w:cs="Times New Roman"/>
                <w:b/>
                <w:i/>
                <w:color w:val="000000" w:themeColor="text1"/>
                <w:szCs w:val="24"/>
              </w:rPr>
              <w:t>(Bold terms are elaborated in the Range)</w:t>
            </w:r>
          </w:p>
          <w:p w14:paraId="40420B95" w14:textId="77777777" w:rsidR="00B979D5" w:rsidRPr="00CD740B" w:rsidRDefault="00B979D5" w:rsidP="004B1EEE">
            <w:pPr>
              <w:shd w:val="clear" w:color="auto" w:fill="FFFFFF"/>
              <w:spacing w:before="0" w:after="0" w:line="240" w:lineRule="auto"/>
              <w:ind w:left="357" w:hanging="357"/>
              <w:jc w:val="both"/>
              <w:rPr>
                <w:rFonts w:cs="Times New Roman"/>
                <w:color w:val="000000"/>
                <w:szCs w:val="24"/>
              </w:rPr>
            </w:pPr>
          </w:p>
        </w:tc>
      </w:tr>
      <w:tr w:rsidR="00B979D5" w:rsidRPr="00CD740B" w14:paraId="1303D89F" w14:textId="77777777" w:rsidTr="004B1EEE">
        <w:tc>
          <w:tcPr>
            <w:tcW w:w="2660" w:type="dxa"/>
          </w:tcPr>
          <w:p w14:paraId="680A0EF4" w14:textId="77777777" w:rsidR="0011113F" w:rsidRPr="00CD740B" w:rsidRDefault="0011113F">
            <w:pPr>
              <w:numPr>
                <w:ilvl w:val="0"/>
                <w:numId w:val="39"/>
              </w:numPr>
              <w:spacing w:before="0" w:after="0" w:line="240" w:lineRule="auto"/>
              <w:rPr>
                <w:rFonts w:cs="Times New Roman"/>
                <w:color w:val="000000"/>
                <w:szCs w:val="24"/>
              </w:rPr>
            </w:pPr>
            <w:r w:rsidRPr="00CD740B">
              <w:rPr>
                <w:rFonts w:cs="Times New Roman"/>
                <w:szCs w:val="24"/>
              </w:rPr>
              <w:t>Interpret Design Specifications for Upholstery Furniture</w:t>
            </w:r>
          </w:p>
          <w:p w14:paraId="19874471" w14:textId="3D7B3D50" w:rsidR="0011113F" w:rsidRPr="00CD740B" w:rsidRDefault="0011113F" w:rsidP="0011113F">
            <w:pPr>
              <w:spacing w:before="0" w:after="0" w:line="240" w:lineRule="auto"/>
              <w:ind w:left="360"/>
              <w:rPr>
                <w:rFonts w:cs="Times New Roman"/>
                <w:color w:val="000000"/>
                <w:szCs w:val="24"/>
              </w:rPr>
            </w:pPr>
          </w:p>
        </w:tc>
        <w:tc>
          <w:tcPr>
            <w:tcW w:w="6946" w:type="dxa"/>
          </w:tcPr>
          <w:p w14:paraId="4E892A65" w14:textId="40BAA988" w:rsidR="002E01B5" w:rsidRPr="00CD740B" w:rsidRDefault="002E01B5">
            <w:pPr>
              <w:pStyle w:val="ListParagraph"/>
              <w:numPr>
                <w:ilvl w:val="0"/>
                <w:numId w:val="40"/>
              </w:numPr>
              <w:shd w:val="clear" w:color="auto" w:fill="FFFFFF" w:themeFill="background1"/>
              <w:spacing w:before="0" w:line="240" w:lineRule="auto"/>
              <w:ind w:left="360"/>
              <w:jc w:val="both"/>
              <w:rPr>
                <w:rFonts w:cs="Times New Roman"/>
                <w:bCs/>
                <w:iCs/>
                <w:color w:val="000000" w:themeColor="text1"/>
                <w:szCs w:val="24"/>
              </w:rPr>
            </w:pPr>
            <w:r w:rsidRPr="00CD740B">
              <w:rPr>
                <w:rFonts w:cs="Times New Roman"/>
                <w:bCs/>
                <w:iCs/>
                <w:color w:val="000000" w:themeColor="text1"/>
                <w:szCs w:val="24"/>
              </w:rPr>
              <w:t>Personal protective equipment (PPE) is donned as per job requirements.</w:t>
            </w:r>
          </w:p>
          <w:p w14:paraId="55993714" w14:textId="7C46BC81" w:rsidR="002E01B5" w:rsidRPr="00CD740B" w:rsidRDefault="002E01B5">
            <w:pPr>
              <w:pStyle w:val="ListParagraph"/>
              <w:numPr>
                <w:ilvl w:val="0"/>
                <w:numId w:val="40"/>
              </w:numPr>
              <w:shd w:val="clear" w:color="auto" w:fill="FFFFFF" w:themeFill="background1"/>
              <w:spacing w:before="0" w:line="240" w:lineRule="auto"/>
              <w:ind w:left="360"/>
              <w:jc w:val="both"/>
              <w:rPr>
                <w:rFonts w:cs="Times New Roman"/>
                <w:bCs/>
                <w:iCs/>
                <w:color w:val="000000" w:themeColor="text1"/>
                <w:szCs w:val="24"/>
              </w:rPr>
            </w:pPr>
            <w:r w:rsidRPr="00CD740B">
              <w:rPr>
                <w:rFonts w:cs="Times New Roman"/>
                <w:bCs/>
                <w:iCs/>
                <w:color w:val="000000" w:themeColor="text1"/>
                <w:szCs w:val="24"/>
              </w:rPr>
              <w:t>Design specifications are reviewed for compliance with client and job requirements.</w:t>
            </w:r>
          </w:p>
          <w:p w14:paraId="3C8DF359" w14:textId="42DC7760" w:rsidR="002E01B5" w:rsidRPr="00CD740B" w:rsidRDefault="002E01B5">
            <w:pPr>
              <w:pStyle w:val="ListParagraph"/>
              <w:numPr>
                <w:ilvl w:val="0"/>
                <w:numId w:val="40"/>
              </w:numPr>
              <w:shd w:val="clear" w:color="auto" w:fill="FFFFFF" w:themeFill="background1"/>
              <w:spacing w:before="0" w:line="240" w:lineRule="auto"/>
              <w:ind w:left="360"/>
              <w:jc w:val="both"/>
              <w:rPr>
                <w:rFonts w:cs="Times New Roman"/>
                <w:bCs/>
                <w:iCs/>
                <w:color w:val="000000" w:themeColor="text1"/>
                <w:szCs w:val="24"/>
              </w:rPr>
            </w:pPr>
            <w:r w:rsidRPr="00CD740B">
              <w:rPr>
                <w:rFonts w:cs="Times New Roman"/>
                <w:b/>
                <w:i/>
                <w:iCs/>
                <w:color w:val="000000" w:themeColor="text1"/>
                <w:szCs w:val="24"/>
              </w:rPr>
              <w:t>Furniture style</w:t>
            </w:r>
            <w:r w:rsidRPr="00CD740B">
              <w:rPr>
                <w:rFonts w:cs="Times New Roman"/>
                <w:bCs/>
                <w:iCs/>
                <w:color w:val="000000" w:themeColor="text1"/>
                <w:szCs w:val="24"/>
              </w:rPr>
              <w:t>, dimensions, and features are interpreted as per drawings and documentation.</w:t>
            </w:r>
          </w:p>
          <w:p w14:paraId="18131B3F" w14:textId="277A8D32" w:rsidR="002E01B5" w:rsidRPr="00CD740B" w:rsidRDefault="002E01B5">
            <w:pPr>
              <w:pStyle w:val="ListParagraph"/>
              <w:numPr>
                <w:ilvl w:val="0"/>
                <w:numId w:val="40"/>
              </w:numPr>
              <w:shd w:val="clear" w:color="auto" w:fill="FFFFFF" w:themeFill="background1"/>
              <w:spacing w:before="0" w:line="240" w:lineRule="auto"/>
              <w:ind w:left="360"/>
              <w:jc w:val="both"/>
              <w:rPr>
                <w:rFonts w:cs="Times New Roman"/>
                <w:bCs/>
                <w:iCs/>
                <w:color w:val="000000" w:themeColor="text1"/>
                <w:szCs w:val="24"/>
              </w:rPr>
            </w:pPr>
            <w:r w:rsidRPr="00CD740B">
              <w:rPr>
                <w:rFonts w:cs="Times New Roman"/>
                <w:bCs/>
                <w:iCs/>
                <w:color w:val="000000" w:themeColor="text1"/>
                <w:szCs w:val="24"/>
              </w:rPr>
              <w:t>Upholstery materials and components are identified as per the design brief.</w:t>
            </w:r>
          </w:p>
          <w:p w14:paraId="5BF2F73D" w14:textId="003AF6B6" w:rsidR="00B979D5" w:rsidRPr="00CD740B" w:rsidRDefault="002E01B5">
            <w:pPr>
              <w:pStyle w:val="ListParagraph"/>
              <w:numPr>
                <w:ilvl w:val="0"/>
                <w:numId w:val="40"/>
              </w:numPr>
              <w:shd w:val="clear" w:color="auto" w:fill="FFFFFF" w:themeFill="background1"/>
              <w:spacing w:before="0" w:line="240" w:lineRule="auto"/>
              <w:ind w:left="360"/>
              <w:jc w:val="both"/>
              <w:rPr>
                <w:rFonts w:cs="Times New Roman"/>
                <w:bCs/>
                <w:iCs/>
                <w:color w:val="000000" w:themeColor="text1"/>
                <w:szCs w:val="24"/>
              </w:rPr>
            </w:pPr>
            <w:r w:rsidRPr="00CD740B">
              <w:rPr>
                <w:rFonts w:cs="Times New Roman"/>
                <w:bCs/>
                <w:iCs/>
                <w:color w:val="000000" w:themeColor="text1"/>
                <w:szCs w:val="24"/>
              </w:rPr>
              <w:t>Construction and assembly methods are confirmed based on specifications.</w:t>
            </w:r>
          </w:p>
        </w:tc>
      </w:tr>
      <w:tr w:rsidR="00B979D5" w:rsidRPr="00CD740B" w14:paraId="2869E46E" w14:textId="77777777" w:rsidTr="004B1EEE">
        <w:tc>
          <w:tcPr>
            <w:tcW w:w="2660" w:type="dxa"/>
          </w:tcPr>
          <w:p w14:paraId="159A1019" w14:textId="65F4B81D" w:rsidR="0011113F" w:rsidRPr="00CD740B" w:rsidRDefault="0011113F">
            <w:pPr>
              <w:numPr>
                <w:ilvl w:val="0"/>
                <w:numId w:val="39"/>
              </w:numPr>
              <w:spacing w:before="0" w:after="0" w:line="240" w:lineRule="auto"/>
              <w:rPr>
                <w:rFonts w:eastAsia="Times New Roman" w:cs="Times New Roman"/>
                <w:szCs w:val="24"/>
              </w:rPr>
            </w:pPr>
            <w:r w:rsidRPr="00CD740B">
              <w:rPr>
                <w:rFonts w:eastAsia="Times New Roman" w:cs="Times New Roman"/>
                <w:szCs w:val="24"/>
              </w:rPr>
              <w:t>Prepare and Assemble Upholstery Furniture Frames</w:t>
            </w:r>
          </w:p>
        </w:tc>
        <w:tc>
          <w:tcPr>
            <w:tcW w:w="6946" w:type="dxa"/>
          </w:tcPr>
          <w:p w14:paraId="09974D6E" w14:textId="49F4A200" w:rsidR="00970454" w:rsidRPr="00CD740B" w:rsidRDefault="00970454">
            <w:pPr>
              <w:pStyle w:val="ListParagraph"/>
              <w:numPr>
                <w:ilvl w:val="1"/>
                <w:numId w:val="39"/>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Personal protective equipment (PPE) is donned as per job requirements</w:t>
            </w:r>
          </w:p>
          <w:p w14:paraId="5227836E" w14:textId="77777777" w:rsidR="00970454" w:rsidRPr="00CD740B" w:rsidRDefault="00970454">
            <w:pPr>
              <w:pStyle w:val="ListParagraph"/>
              <w:numPr>
                <w:ilvl w:val="1"/>
                <w:numId w:val="39"/>
              </w:numPr>
              <w:shd w:val="clear" w:color="auto" w:fill="FFFFFF" w:themeFill="background1"/>
              <w:spacing w:before="0" w:line="240" w:lineRule="auto"/>
              <w:ind w:left="360"/>
              <w:jc w:val="both"/>
              <w:rPr>
                <w:rFonts w:cs="Times New Roman"/>
                <w:color w:val="000000" w:themeColor="text1"/>
                <w:szCs w:val="24"/>
              </w:rPr>
            </w:pPr>
            <w:r w:rsidRPr="00CD740B">
              <w:rPr>
                <w:rFonts w:cs="Times New Roman"/>
                <w:b/>
                <w:bCs/>
                <w:i/>
                <w:iCs/>
                <w:color w:val="000000" w:themeColor="text1"/>
                <w:szCs w:val="24"/>
              </w:rPr>
              <w:t>Frame materials</w:t>
            </w:r>
            <w:r w:rsidRPr="00CD740B">
              <w:rPr>
                <w:rFonts w:cs="Times New Roman"/>
                <w:color w:val="000000" w:themeColor="text1"/>
                <w:szCs w:val="24"/>
              </w:rPr>
              <w:t xml:space="preserve"> and components are selected according to job specifications.</w:t>
            </w:r>
          </w:p>
          <w:p w14:paraId="146FFBD2" w14:textId="3D051EB0" w:rsidR="00970454" w:rsidRPr="00CD740B" w:rsidRDefault="00970454">
            <w:pPr>
              <w:pStyle w:val="ListParagraph"/>
              <w:numPr>
                <w:ilvl w:val="1"/>
                <w:numId w:val="39"/>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Frame construction tools and equipment are selected and checked for serviceability as per the job requirement.</w:t>
            </w:r>
          </w:p>
          <w:p w14:paraId="52D37B90" w14:textId="77777777" w:rsidR="00970454" w:rsidRPr="00CD740B" w:rsidRDefault="00970454">
            <w:pPr>
              <w:pStyle w:val="ListParagraph"/>
              <w:numPr>
                <w:ilvl w:val="1"/>
                <w:numId w:val="39"/>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Frame components are measured, marked, and cut as per working drawings.</w:t>
            </w:r>
          </w:p>
          <w:p w14:paraId="3DF5A118" w14:textId="4D077CC9" w:rsidR="00970454" w:rsidRPr="00CD740B" w:rsidRDefault="00970454">
            <w:pPr>
              <w:pStyle w:val="ListParagraph"/>
              <w:numPr>
                <w:ilvl w:val="1"/>
                <w:numId w:val="39"/>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Frame joints are prepared and assembled as per the construction plans.</w:t>
            </w:r>
          </w:p>
          <w:p w14:paraId="3CA9C835" w14:textId="01A810F4" w:rsidR="00970454" w:rsidRPr="00CD740B" w:rsidRDefault="00970454">
            <w:pPr>
              <w:pStyle w:val="ListParagraph"/>
              <w:numPr>
                <w:ilvl w:val="1"/>
                <w:numId w:val="39"/>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Frames are checked for squareness, alignment, and structural integrity as per the job requirement.</w:t>
            </w:r>
          </w:p>
          <w:p w14:paraId="7C1ABA4C" w14:textId="5872799C" w:rsidR="00B979D5" w:rsidRPr="00CD740B" w:rsidRDefault="00970454">
            <w:pPr>
              <w:pStyle w:val="ListParagraph"/>
              <w:numPr>
                <w:ilvl w:val="1"/>
                <w:numId w:val="39"/>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B979D5" w:rsidRPr="00CD740B" w14:paraId="0D741847" w14:textId="77777777" w:rsidTr="004B1EEE">
        <w:trPr>
          <w:trHeight w:val="2231"/>
        </w:trPr>
        <w:tc>
          <w:tcPr>
            <w:tcW w:w="2660" w:type="dxa"/>
          </w:tcPr>
          <w:p w14:paraId="016D27DB" w14:textId="20D43489" w:rsidR="0011113F" w:rsidRPr="00CD740B" w:rsidRDefault="0011113F">
            <w:pPr>
              <w:numPr>
                <w:ilvl w:val="0"/>
                <w:numId w:val="39"/>
              </w:numPr>
              <w:spacing w:before="0" w:after="0" w:line="240" w:lineRule="auto"/>
              <w:rPr>
                <w:rFonts w:cs="Times New Roman"/>
                <w:color w:val="000000"/>
                <w:szCs w:val="24"/>
              </w:rPr>
            </w:pPr>
            <w:r w:rsidRPr="00CD740B">
              <w:rPr>
                <w:rFonts w:cs="Times New Roman"/>
                <w:szCs w:val="24"/>
              </w:rPr>
              <w:lastRenderedPageBreak/>
              <w:t>Prepare and Attach Upholstery Padding and Cushioning</w:t>
            </w:r>
          </w:p>
        </w:tc>
        <w:tc>
          <w:tcPr>
            <w:tcW w:w="6946" w:type="dxa"/>
          </w:tcPr>
          <w:p w14:paraId="01EE0C13" w14:textId="77777777" w:rsidR="00970454" w:rsidRPr="00CD740B" w:rsidRDefault="00B979D5">
            <w:pPr>
              <w:numPr>
                <w:ilvl w:val="0"/>
                <w:numId w:val="41"/>
              </w:numPr>
              <w:shd w:val="clear" w:color="auto" w:fill="FFFFFF"/>
              <w:spacing w:before="0" w:after="0" w:line="240" w:lineRule="auto"/>
              <w:ind w:left="360"/>
              <w:jc w:val="both"/>
              <w:rPr>
                <w:rFonts w:cs="Times New Roman"/>
                <w:color w:val="000000"/>
                <w:szCs w:val="24"/>
              </w:rPr>
            </w:pPr>
            <w:r w:rsidRPr="00CD740B">
              <w:rPr>
                <w:rFonts w:cs="Times New Roman"/>
                <w:color w:val="000000"/>
                <w:szCs w:val="24"/>
              </w:rPr>
              <w:t>Personal protective equipment (PPE) is donned as per job requirements</w:t>
            </w:r>
            <w:r w:rsidR="00970454" w:rsidRPr="00CD740B">
              <w:rPr>
                <w:rFonts w:cs="Times New Roman"/>
                <w:color w:val="000000"/>
                <w:szCs w:val="24"/>
              </w:rPr>
              <w:t>.</w:t>
            </w:r>
          </w:p>
          <w:p w14:paraId="248F30A6" w14:textId="77777777" w:rsidR="00970454" w:rsidRPr="00CD740B" w:rsidRDefault="00970454">
            <w:pPr>
              <w:numPr>
                <w:ilvl w:val="0"/>
                <w:numId w:val="41"/>
              </w:numPr>
              <w:shd w:val="clear" w:color="auto" w:fill="FFFFFF"/>
              <w:spacing w:before="0" w:after="0" w:line="240" w:lineRule="auto"/>
              <w:ind w:left="360"/>
              <w:jc w:val="both"/>
              <w:rPr>
                <w:rFonts w:cs="Times New Roman"/>
                <w:color w:val="000000"/>
                <w:szCs w:val="24"/>
              </w:rPr>
            </w:pPr>
            <w:r w:rsidRPr="00CD740B">
              <w:rPr>
                <w:rFonts w:cs="Times New Roman"/>
                <w:b/>
                <w:bCs/>
                <w:i/>
                <w:iCs/>
                <w:color w:val="000000"/>
                <w:szCs w:val="24"/>
              </w:rPr>
              <w:t>Padding and cushioning materials</w:t>
            </w:r>
            <w:r w:rsidRPr="00CD740B">
              <w:rPr>
                <w:rFonts w:cs="Times New Roman"/>
                <w:color w:val="000000"/>
                <w:szCs w:val="24"/>
              </w:rPr>
              <w:t xml:space="preserve"> are selected as per design specifications.</w:t>
            </w:r>
          </w:p>
          <w:p w14:paraId="13D9D3A0" w14:textId="3BEB5AD6" w:rsidR="00970454" w:rsidRPr="00CD740B" w:rsidRDefault="00970454">
            <w:pPr>
              <w:numPr>
                <w:ilvl w:val="0"/>
                <w:numId w:val="41"/>
              </w:numPr>
              <w:shd w:val="clear" w:color="auto" w:fill="FFFFFF"/>
              <w:spacing w:before="0" w:after="0" w:line="240" w:lineRule="auto"/>
              <w:ind w:left="360"/>
              <w:jc w:val="both"/>
              <w:rPr>
                <w:rFonts w:cs="Times New Roman"/>
                <w:color w:val="000000"/>
                <w:szCs w:val="24"/>
              </w:rPr>
            </w:pPr>
            <w:r w:rsidRPr="00CD740B">
              <w:rPr>
                <w:rFonts w:cs="Times New Roman"/>
                <w:color w:val="000000"/>
                <w:szCs w:val="24"/>
              </w:rPr>
              <w:t>Tools and equipment for fixing padding are selected and checked as per the job requirement.</w:t>
            </w:r>
          </w:p>
          <w:p w14:paraId="7BEEA3DB" w14:textId="0D10F7E8" w:rsidR="00970454" w:rsidRPr="00CD740B" w:rsidRDefault="00970454">
            <w:pPr>
              <w:numPr>
                <w:ilvl w:val="0"/>
                <w:numId w:val="41"/>
              </w:numPr>
              <w:shd w:val="clear" w:color="auto" w:fill="FFFFFF"/>
              <w:spacing w:before="0" w:after="0" w:line="240" w:lineRule="auto"/>
              <w:ind w:left="360"/>
              <w:jc w:val="both"/>
              <w:rPr>
                <w:rFonts w:cs="Times New Roman"/>
                <w:color w:val="000000"/>
                <w:szCs w:val="24"/>
              </w:rPr>
            </w:pPr>
            <w:r w:rsidRPr="00CD740B">
              <w:rPr>
                <w:rFonts w:cs="Times New Roman"/>
                <w:color w:val="000000"/>
                <w:szCs w:val="24"/>
              </w:rPr>
              <w:t>Padding and cushioning are measured, cut, and shaped as per furniture dimensions.</w:t>
            </w:r>
          </w:p>
          <w:p w14:paraId="5A6A3065" w14:textId="34D0F4EA" w:rsidR="00970454" w:rsidRPr="00CD740B" w:rsidRDefault="00970454">
            <w:pPr>
              <w:numPr>
                <w:ilvl w:val="0"/>
                <w:numId w:val="41"/>
              </w:numPr>
              <w:shd w:val="clear" w:color="auto" w:fill="FFFFFF"/>
              <w:spacing w:before="0" w:after="0" w:line="240" w:lineRule="auto"/>
              <w:ind w:left="360"/>
              <w:jc w:val="both"/>
              <w:rPr>
                <w:rFonts w:cs="Times New Roman"/>
                <w:color w:val="000000"/>
                <w:szCs w:val="24"/>
              </w:rPr>
            </w:pPr>
            <w:r w:rsidRPr="00CD740B">
              <w:rPr>
                <w:rFonts w:cs="Times New Roman"/>
                <w:color w:val="000000"/>
                <w:szCs w:val="24"/>
              </w:rPr>
              <w:t>Padding is securely attached to the frame using appropriate methods as per the job requirement.</w:t>
            </w:r>
          </w:p>
          <w:p w14:paraId="513E2055" w14:textId="77777777" w:rsidR="00970454" w:rsidRPr="00CD740B" w:rsidRDefault="00970454">
            <w:pPr>
              <w:numPr>
                <w:ilvl w:val="0"/>
                <w:numId w:val="41"/>
              </w:numPr>
              <w:shd w:val="clear" w:color="auto" w:fill="FFFFFF"/>
              <w:spacing w:before="0" w:after="0" w:line="240" w:lineRule="auto"/>
              <w:ind w:left="360"/>
              <w:jc w:val="both"/>
              <w:rPr>
                <w:rFonts w:cs="Times New Roman"/>
                <w:color w:val="000000"/>
                <w:szCs w:val="24"/>
              </w:rPr>
            </w:pPr>
            <w:r w:rsidRPr="00CD740B">
              <w:rPr>
                <w:rFonts w:cs="Times New Roman"/>
                <w:color w:val="000000"/>
                <w:szCs w:val="24"/>
              </w:rPr>
              <w:t>Cushioning layers are built up and shaped according to design contours.</w:t>
            </w:r>
          </w:p>
          <w:p w14:paraId="5E26B17E" w14:textId="08E35A8E" w:rsidR="002E01B5" w:rsidRPr="00CD740B" w:rsidRDefault="00970454">
            <w:pPr>
              <w:numPr>
                <w:ilvl w:val="0"/>
                <w:numId w:val="41"/>
              </w:numPr>
              <w:shd w:val="clear" w:color="auto" w:fill="FFFFFF"/>
              <w:spacing w:before="0" w:after="0" w:line="240" w:lineRule="auto"/>
              <w:ind w:left="360"/>
              <w:jc w:val="both"/>
              <w:rPr>
                <w:rFonts w:cs="Times New Roman"/>
                <w:color w:val="000000"/>
                <w:szCs w:val="24"/>
              </w:rPr>
            </w:pPr>
            <w:r w:rsidRPr="00CD740B">
              <w:rPr>
                <w:rFonts w:cs="Times New Roman"/>
                <w:color w:val="000000"/>
                <w:szCs w:val="24"/>
              </w:rPr>
              <w:t>Work area is cleaned and maintained according to workplace practices</w:t>
            </w:r>
            <w:r w:rsidR="008C064D" w:rsidRPr="00CD740B">
              <w:rPr>
                <w:rFonts w:cs="Times New Roman"/>
                <w:color w:val="000000"/>
                <w:szCs w:val="24"/>
              </w:rPr>
              <w:t>.</w:t>
            </w:r>
          </w:p>
        </w:tc>
      </w:tr>
      <w:tr w:rsidR="00B979D5" w:rsidRPr="00CD740B" w14:paraId="7E698236" w14:textId="77777777" w:rsidTr="004B1EEE">
        <w:tc>
          <w:tcPr>
            <w:tcW w:w="2660" w:type="dxa"/>
          </w:tcPr>
          <w:p w14:paraId="39D405AE" w14:textId="2BB6510E" w:rsidR="0011113F" w:rsidRPr="00CD740B" w:rsidRDefault="0011113F">
            <w:pPr>
              <w:numPr>
                <w:ilvl w:val="0"/>
                <w:numId w:val="39"/>
              </w:numPr>
              <w:spacing w:before="0" w:after="0" w:line="240" w:lineRule="auto"/>
              <w:rPr>
                <w:rFonts w:cs="Times New Roman"/>
                <w:color w:val="000000"/>
                <w:szCs w:val="24"/>
              </w:rPr>
            </w:pPr>
            <w:r w:rsidRPr="00CD740B">
              <w:rPr>
                <w:rFonts w:cs="Times New Roman"/>
                <w:szCs w:val="24"/>
              </w:rPr>
              <w:t>Cut, Sew, and Fit Upholstery Coverings</w:t>
            </w:r>
          </w:p>
        </w:tc>
        <w:tc>
          <w:tcPr>
            <w:tcW w:w="6946" w:type="dxa"/>
          </w:tcPr>
          <w:p w14:paraId="56B40A14" w14:textId="77777777" w:rsidR="008C064D" w:rsidRPr="00CD740B" w:rsidRDefault="00B979D5">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color w:val="000000" w:themeColor="text1"/>
                <w:szCs w:val="24"/>
              </w:rPr>
              <w:t>Personal protective equipment (PPE) is donned as per job requirements</w:t>
            </w:r>
            <w:r w:rsidR="008C064D" w:rsidRPr="00CD740B">
              <w:rPr>
                <w:rFonts w:cs="Times New Roman"/>
                <w:color w:val="000000" w:themeColor="text1"/>
                <w:szCs w:val="24"/>
              </w:rPr>
              <w:t>.</w:t>
            </w:r>
          </w:p>
          <w:p w14:paraId="17F72732" w14:textId="77777777" w:rsidR="008C064D" w:rsidRPr="00CD740B" w:rsidRDefault="008C064D">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b/>
                <w:bCs/>
                <w:i/>
                <w:iCs/>
                <w:color w:val="000000" w:themeColor="text1"/>
                <w:szCs w:val="24"/>
              </w:rPr>
              <w:t>Upholstery fabrics</w:t>
            </w:r>
            <w:r w:rsidRPr="00CD740B">
              <w:rPr>
                <w:rFonts w:cs="Times New Roman"/>
                <w:color w:val="000000" w:themeColor="text1"/>
                <w:szCs w:val="24"/>
              </w:rPr>
              <w:t xml:space="preserve"> are identified and selected as per job specifications.</w:t>
            </w:r>
          </w:p>
          <w:p w14:paraId="01038637" w14:textId="677B847C" w:rsidR="008C064D" w:rsidRPr="00CD740B" w:rsidRDefault="008C064D">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color w:val="000000" w:themeColor="text1"/>
                <w:szCs w:val="24"/>
              </w:rPr>
              <w:t>Fabric cutting tools and sewing equipment are selected and checked</w:t>
            </w:r>
            <w:r w:rsidR="00431675" w:rsidRPr="00CD740B">
              <w:rPr>
                <w:rFonts w:cs="Times New Roman"/>
                <w:color w:val="000000" w:themeColor="text1"/>
                <w:szCs w:val="24"/>
              </w:rPr>
              <w:t xml:space="preserve"> as per the job requirement</w:t>
            </w:r>
            <w:r w:rsidRPr="00CD740B">
              <w:rPr>
                <w:rFonts w:cs="Times New Roman"/>
                <w:color w:val="000000" w:themeColor="text1"/>
                <w:szCs w:val="24"/>
              </w:rPr>
              <w:t>.</w:t>
            </w:r>
          </w:p>
          <w:p w14:paraId="66AF041D" w14:textId="77777777" w:rsidR="008C064D" w:rsidRPr="00CD740B" w:rsidRDefault="008C064D">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color w:val="000000" w:themeColor="text1"/>
                <w:szCs w:val="24"/>
              </w:rPr>
              <w:t>Fabric patterns are measured and marked based on design and shape of furniture.</w:t>
            </w:r>
          </w:p>
          <w:p w14:paraId="7241FA0E" w14:textId="77777777" w:rsidR="008C064D" w:rsidRPr="00CD740B" w:rsidRDefault="008C064D">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color w:val="000000" w:themeColor="text1"/>
                <w:szCs w:val="24"/>
              </w:rPr>
              <w:t>Fabric panels are cut and sewn as per job requirements.</w:t>
            </w:r>
          </w:p>
          <w:p w14:paraId="11C10DB3" w14:textId="77777777" w:rsidR="008C064D" w:rsidRPr="00CD740B" w:rsidRDefault="008C064D">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color w:val="000000" w:themeColor="text1"/>
                <w:szCs w:val="24"/>
              </w:rPr>
              <w:t>Seams, trims, and details are aligned according to design specifications.</w:t>
            </w:r>
          </w:p>
          <w:p w14:paraId="75F88179" w14:textId="7E03FB22" w:rsidR="00431675" w:rsidRPr="00CD740B" w:rsidRDefault="008C064D">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color w:val="000000" w:themeColor="text1"/>
                <w:szCs w:val="24"/>
              </w:rPr>
              <w:t>Upholstery coverings are trial-fitted for accuracy and finish</w:t>
            </w:r>
            <w:r w:rsidR="00431675" w:rsidRPr="00CD740B">
              <w:rPr>
                <w:rFonts w:cs="Times New Roman"/>
                <w:color w:val="000000" w:themeColor="text1"/>
                <w:szCs w:val="24"/>
              </w:rPr>
              <w:t xml:space="preserve"> as per job specifications.</w:t>
            </w:r>
          </w:p>
          <w:p w14:paraId="54A94FDC" w14:textId="0A193B3A" w:rsidR="00B979D5" w:rsidRPr="00CD740B" w:rsidRDefault="00431675">
            <w:pPr>
              <w:pStyle w:val="ListParagraph"/>
              <w:numPr>
                <w:ilvl w:val="0"/>
                <w:numId w:val="42"/>
              </w:numPr>
              <w:shd w:val="clear" w:color="auto" w:fill="FFFFFF" w:themeFill="background1"/>
              <w:spacing w:before="0" w:line="276" w:lineRule="auto"/>
              <w:ind w:left="360"/>
              <w:jc w:val="both"/>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11113F" w:rsidRPr="00CD740B" w14:paraId="3087053E" w14:textId="77777777" w:rsidTr="004B1EEE">
        <w:tc>
          <w:tcPr>
            <w:tcW w:w="2660" w:type="dxa"/>
          </w:tcPr>
          <w:p w14:paraId="35760943" w14:textId="77777777" w:rsidR="0011113F" w:rsidRPr="00CD740B" w:rsidRDefault="0011113F">
            <w:pPr>
              <w:numPr>
                <w:ilvl w:val="0"/>
                <w:numId w:val="39"/>
              </w:numPr>
              <w:spacing w:before="0" w:after="0" w:line="360" w:lineRule="auto"/>
              <w:rPr>
                <w:rFonts w:eastAsia="Calibri" w:cs="Times New Roman"/>
                <w:b/>
                <w:szCs w:val="24"/>
                <w:lang w:val="en-ZA"/>
              </w:rPr>
            </w:pPr>
            <w:r w:rsidRPr="00CD740B">
              <w:rPr>
                <w:rFonts w:cs="Times New Roman"/>
                <w:bCs/>
                <w:kern w:val="2"/>
                <w:szCs w:val="24"/>
                <w14:ligatures w14:val="standardContextual"/>
              </w:rPr>
              <w:t>Install and Secure Upholstery Components</w:t>
            </w:r>
          </w:p>
          <w:p w14:paraId="6F9706BD" w14:textId="77777777" w:rsidR="0011113F" w:rsidRPr="00CD740B" w:rsidRDefault="0011113F" w:rsidP="0011113F">
            <w:pPr>
              <w:spacing w:before="0" w:after="0" w:line="240" w:lineRule="auto"/>
              <w:rPr>
                <w:rFonts w:cs="Times New Roman"/>
                <w:szCs w:val="24"/>
              </w:rPr>
            </w:pPr>
          </w:p>
        </w:tc>
        <w:tc>
          <w:tcPr>
            <w:tcW w:w="6946" w:type="dxa"/>
          </w:tcPr>
          <w:p w14:paraId="74F61DF2" w14:textId="77777777" w:rsidR="0065275C" w:rsidRPr="00CD740B" w:rsidRDefault="0065275C">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Personal protective equipment (PPE) is donned as per job requirements.</w:t>
            </w:r>
          </w:p>
          <w:p w14:paraId="052DF611" w14:textId="3F402B47" w:rsidR="00431675" w:rsidRPr="00CD740B" w:rsidRDefault="00431675">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Final upholstery coverings are fitted and adjusted for correct placement</w:t>
            </w:r>
            <w:r w:rsidR="0065275C" w:rsidRPr="00CD740B">
              <w:rPr>
                <w:rFonts w:cs="Times New Roman"/>
                <w:color w:val="000000" w:themeColor="text1"/>
                <w:szCs w:val="24"/>
              </w:rPr>
              <w:t xml:space="preserve"> as per the job specifications</w:t>
            </w:r>
            <w:r w:rsidRPr="00CD740B">
              <w:rPr>
                <w:rFonts w:cs="Times New Roman"/>
                <w:color w:val="000000" w:themeColor="text1"/>
                <w:szCs w:val="24"/>
              </w:rPr>
              <w:t>.</w:t>
            </w:r>
          </w:p>
          <w:p w14:paraId="0EAD7DBA" w14:textId="279106E5" w:rsidR="00431675" w:rsidRPr="00CD740B" w:rsidRDefault="00431675">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b/>
                <w:bCs/>
                <w:i/>
                <w:iCs/>
                <w:color w:val="000000" w:themeColor="text1"/>
                <w:szCs w:val="24"/>
              </w:rPr>
              <w:t>Tacking, stapling, or fastening</w:t>
            </w:r>
            <w:r w:rsidRPr="00CD740B">
              <w:rPr>
                <w:rFonts w:cs="Times New Roman"/>
                <w:color w:val="000000" w:themeColor="text1"/>
                <w:szCs w:val="24"/>
              </w:rPr>
              <w:t xml:space="preserve"> tools are used safely and appropriately</w:t>
            </w:r>
            <w:r w:rsidR="0065275C" w:rsidRPr="00CD740B">
              <w:rPr>
                <w:rFonts w:cs="Times New Roman"/>
                <w:color w:val="000000" w:themeColor="text1"/>
                <w:szCs w:val="24"/>
              </w:rPr>
              <w:t xml:space="preserve"> as per job requirement</w:t>
            </w:r>
            <w:r w:rsidRPr="00CD740B">
              <w:rPr>
                <w:rFonts w:cs="Times New Roman"/>
                <w:color w:val="000000" w:themeColor="text1"/>
                <w:szCs w:val="24"/>
              </w:rPr>
              <w:t>.</w:t>
            </w:r>
          </w:p>
          <w:p w14:paraId="57AB9363" w14:textId="55D024C4" w:rsidR="00431675" w:rsidRPr="00CD740B" w:rsidRDefault="00431675">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 xml:space="preserve">Components such as cushions, backrests, and armrests are installed </w:t>
            </w:r>
            <w:r w:rsidR="0065275C" w:rsidRPr="00CD740B">
              <w:rPr>
                <w:rFonts w:cs="Times New Roman"/>
                <w:color w:val="000000" w:themeColor="text1"/>
                <w:szCs w:val="24"/>
              </w:rPr>
              <w:t>as per job</w:t>
            </w:r>
            <w:r w:rsidRPr="00CD740B">
              <w:rPr>
                <w:rFonts w:cs="Times New Roman"/>
                <w:color w:val="000000" w:themeColor="text1"/>
                <w:szCs w:val="24"/>
              </w:rPr>
              <w:t xml:space="preserve"> specifications.</w:t>
            </w:r>
          </w:p>
          <w:p w14:paraId="712FD09A" w14:textId="1124028E" w:rsidR="00431675" w:rsidRPr="00CD740B" w:rsidRDefault="00431675">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Attachments and fittings are checked for firmness and alignment</w:t>
            </w:r>
            <w:r w:rsidR="0065275C" w:rsidRPr="00CD740B">
              <w:rPr>
                <w:rFonts w:cs="Times New Roman"/>
                <w:color w:val="000000" w:themeColor="text1"/>
                <w:szCs w:val="24"/>
              </w:rPr>
              <w:t xml:space="preserve"> </w:t>
            </w:r>
            <w:r w:rsidR="0065275C" w:rsidRPr="00CD740B">
              <w:rPr>
                <w:rFonts w:cs="Times New Roman"/>
                <w:color w:val="000000" w:themeColor="text1"/>
                <w:szCs w:val="24"/>
              </w:rPr>
              <w:lastRenderedPageBreak/>
              <w:t>as per job requirement</w:t>
            </w:r>
            <w:r w:rsidRPr="00CD740B">
              <w:rPr>
                <w:rFonts w:cs="Times New Roman"/>
                <w:color w:val="000000" w:themeColor="text1"/>
                <w:szCs w:val="24"/>
              </w:rPr>
              <w:t>.</w:t>
            </w:r>
          </w:p>
          <w:p w14:paraId="47C90107" w14:textId="77777777" w:rsidR="00431675" w:rsidRPr="00CD740B" w:rsidRDefault="00431675">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Upholstery is trimmed and finished according to design requirements.</w:t>
            </w:r>
          </w:p>
          <w:p w14:paraId="0FEA7494" w14:textId="42A6363D" w:rsidR="0011113F" w:rsidRPr="00CD740B" w:rsidRDefault="00431675">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11113F" w:rsidRPr="00CD740B" w14:paraId="211B62B8" w14:textId="77777777" w:rsidTr="0085133E">
        <w:trPr>
          <w:trHeight w:val="3482"/>
        </w:trPr>
        <w:tc>
          <w:tcPr>
            <w:tcW w:w="2660" w:type="dxa"/>
          </w:tcPr>
          <w:p w14:paraId="0273B41E" w14:textId="6B9766D9" w:rsidR="0011113F" w:rsidRPr="00CD740B" w:rsidRDefault="0011113F">
            <w:pPr>
              <w:numPr>
                <w:ilvl w:val="0"/>
                <w:numId w:val="39"/>
              </w:numPr>
              <w:spacing w:before="0" w:after="0" w:line="360" w:lineRule="auto"/>
              <w:rPr>
                <w:rFonts w:cs="Times New Roman"/>
                <w:bCs/>
                <w:kern w:val="2"/>
                <w:szCs w:val="24"/>
                <w14:ligatures w14:val="standardContextual"/>
              </w:rPr>
            </w:pPr>
            <w:r w:rsidRPr="00CD740B">
              <w:rPr>
                <w:rFonts w:cs="Times New Roman"/>
                <w:bCs/>
                <w:kern w:val="2"/>
                <w:szCs w:val="24"/>
                <w14:ligatures w14:val="standardContextual"/>
              </w:rPr>
              <w:lastRenderedPageBreak/>
              <w:t>Finish and Inspect Upholstered Furniture</w:t>
            </w:r>
          </w:p>
        </w:tc>
        <w:tc>
          <w:tcPr>
            <w:tcW w:w="6946" w:type="dxa"/>
          </w:tcPr>
          <w:p w14:paraId="2C509B1B" w14:textId="77777777" w:rsidR="0085133E" w:rsidRPr="00CD740B" w:rsidRDefault="0085133E">
            <w:pPr>
              <w:pStyle w:val="ListParagraph"/>
              <w:numPr>
                <w:ilvl w:val="0"/>
                <w:numId w:val="58"/>
              </w:numPr>
              <w:shd w:val="clear" w:color="auto" w:fill="FFFFFF" w:themeFill="background1"/>
              <w:spacing w:before="0" w:line="276" w:lineRule="auto"/>
              <w:jc w:val="both"/>
              <w:rPr>
                <w:rFonts w:cs="Times New Roman"/>
                <w:vanish/>
                <w:color w:val="000000" w:themeColor="text1"/>
                <w:szCs w:val="24"/>
              </w:rPr>
            </w:pPr>
          </w:p>
          <w:p w14:paraId="0896603A" w14:textId="464460CA" w:rsidR="0085133E" w:rsidRPr="00CD740B" w:rsidRDefault="0085133E">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Completed furniture is inspected for alignment, finish, and defects as per the job specification.</w:t>
            </w:r>
          </w:p>
          <w:p w14:paraId="14D2449E" w14:textId="1B05797B" w:rsidR="0085133E" w:rsidRPr="00CD740B" w:rsidRDefault="0085133E">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Upholstery surfaces are cleaned and any protective treatments are applied as per job specification.</w:t>
            </w:r>
          </w:p>
          <w:p w14:paraId="598D5DA0" w14:textId="16D440B2" w:rsidR="0085133E" w:rsidRPr="00CD740B" w:rsidRDefault="0085133E">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Touch-ups and corrections are carried out to meet quality standards</w:t>
            </w:r>
            <w:r w:rsidR="00EE3600" w:rsidRPr="00CD740B">
              <w:rPr>
                <w:rFonts w:cs="Times New Roman"/>
                <w:color w:val="000000" w:themeColor="text1"/>
                <w:szCs w:val="24"/>
              </w:rPr>
              <w:t xml:space="preserve"> as per the specifications</w:t>
            </w:r>
            <w:r w:rsidRPr="00CD740B">
              <w:rPr>
                <w:rFonts w:cs="Times New Roman"/>
                <w:color w:val="000000" w:themeColor="text1"/>
                <w:szCs w:val="24"/>
              </w:rPr>
              <w:t>.</w:t>
            </w:r>
          </w:p>
          <w:p w14:paraId="0F93BFF4" w14:textId="3ECB63D4" w:rsidR="0085133E" w:rsidRPr="00CD740B" w:rsidRDefault="0085133E">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Workplace documentation is completed and recorded as</w:t>
            </w:r>
            <w:r w:rsidR="00EE3600" w:rsidRPr="00CD740B">
              <w:rPr>
                <w:rFonts w:cs="Times New Roman"/>
                <w:color w:val="000000" w:themeColor="text1"/>
                <w:szCs w:val="24"/>
              </w:rPr>
              <w:t xml:space="preserve"> per</w:t>
            </w:r>
            <w:r w:rsidRPr="00CD740B">
              <w:rPr>
                <w:rFonts w:cs="Times New Roman"/>
                <w:color w:val="000000" w:themeColor="text1"/>
                <w:szCs w:val="24"/>
              </w:rPr>
              <w:t xml:space="preserve"> require</w:t>
            </w:r>
            <w:r w:rsidR="00EE3600" w:rsidRPr="00CD740B">
              <w:rPr>
                <w:rFonts w:cs="Times New Roman"/>
                <w:color w:val="000000" w:themeColor="text1"/>
                <w:szCs w:val="24"/>
              </w:rPr>
              <w:t>ment</w:t>
            </w:r>
            <w:r w:rsidRPr="00CD740B">
              <w:rPr>
                <w:rFonts w:cs="Times New Roman"/>
                <w:color w:val="000000" w:themeColor="text1"/>
                <w:szCs w:val="24"/>
              </w:rPr>
              <w:t>.</w:t>
            </w:r>
          </w:p>
          <w:p w14:paraId="2BD18D02" w14:textId="58E447BA" w:rsidR="0085133E" w:rsidRPr="00CD740B" w:rsidRDefault="0085133E">
            <w:pPr>
              <w:pStyle w:val="ListParagraph"/>
              <w:numPr>
                <w:ilvl w:val="1"/>
                <w:numId w:val="58"/>
              </w:numPr>
              <w:shd w:val="clear" w:color="auto" w:fill="FFFFFF" w:themeFill="background1"/>
              <w:spacing w:before="0" w:line="276" w:lineRule="auto"/>
              <w:jc w:val="both"/>
              <w:rPr>
                <w:rFonts w:cs="Times New Roman"/>
                <w:color w:val="000000" w:themeColor="text1"/>
                <w:szCs w:val="24"/>
              </w:rPr>
            </w:pPr>
            <w:r w:rsidRPr="00CD740B">
              <w:rPr>
                <w:rFonts w:cs="Times New Roman"/>
                <w:color w:val="000000" w:themeColor="text1"/>
                <w:szCs w:val="24"/>
              </w:rPr>
              <w:t>Final housekeeping is performed as per workplace procedures</w:t>
            </w:r>
          </w:p>
        </w:tc>
      </w:tr>
    </w:tbl>
    <w:p w14:paraId="30B542E9" w14:textId="77777777" w:rsidR="00B979D5" w:rsidRPr="00CD740B" w:rsidRDefault="00B979D5" w:rsidP="00B979D5">
      <w:pPr>
        <w:shd w:val="clear" w:color="auto" w:fill="FFFFFF" w:themeFill="background1"/>
        <w:spacing w:before="0" w:after="0" w:line="240" w:lineRule="auto"/>
        <w:jc w:val="both"/>
        <w:rPr>
          <w:rFonts w:cs="Times New Roman"/>
          <w:b/>
          <w:bCs/>
          <w:caps/>
          <w:szCs w:val="24"/>
        </w:rPr>
      </w:pPr>
    </w:p>
    <w:p w14:paraId="34D4B0B3" w14:textId="77777777" w:rsidR="00B979D5" w:rsidRPr="00CD740B" w:rsidRDefault="00B979D5" w:rsidP="00B979D5">
      <w:pPr>
        <w:spacing w:before="0" w:after="0" w:line="240" w:lineRule="auto"/>
        <w:rPr>
          <w:rFonts w:cs="Times New Roman"/>
          <w:b/>
          <w:bCs/>
          <w:caps/>
          <w:szCs w:val="24"/>
        </w:rPr>
      </w:pPr>
    </w:p>
    <w:p w14:paraId="5E8B8483"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szCs w:val="24"/>
        </w:rPr>
      </w:pPr>
      <w:r w:rsidRPr="00CD740B">
        <w:rPr>
          <w:rFonts w:cs="Times New Roman"/>
          <w:b/>
          <w:bCs/>
          <w:caps/>
          <w:szCs w:val="24"/>
        </w:rPr>
        <w:t>RANGE</w:t>
      </w:r>
    </w:p>
    <w:p w14:paraId="29678C5A" w14:textId="77777777" w:rsidR="00B979D5" w:rsidRPr="00CD740B" w:rsidRDefault="00B979D5" w:rsidP="00B979D5">
      <w:pPr>
        <w:shd w:val="clear" w:color="auto" w:fill="FFFFFF" w:themeFill="background1"/>
        <w:spacing w:before="0" w:after="0" w:line="240" w:lineRule="auto"/>
        <w:ind w:left="357" w:hanging="357"/>
        <w:jc w:val="both"/>
        <w:rPr>
          <w:rFonts w:cs="Times New Roman"/>
          <w:b/>
          <w:bCs/>
          <w:caps/>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6247"/>
      </w:tblGrid>
      <w:tr w:rsidR="00B979D5" w:rsidRPr="00CD740B" w14:paraId="6CFB4704" w14:textId="77777777" w:rsidTr="004B1EEE">
        <w:trPr>
          <w:trHeight w:val="422"/>
          <w:tblHeader/>
        </w:trPr>
        <w:tc>
          <w:tcPr>
            <w:tcW w:w="1738" w:type="pct"/>
            <w:shd w:val="clear" w:color="auto" w:fill="auto"/>
          </w:tcPr>
          <w:p w14:paraId="04802EB8" w14:textId="77777777" w:rsidR="00B979D5" w:rsidRPr="00CD740B" w:rsidRDefault="00B979D5" w:rsidP="004B1EEE">
            <w:pPr>
              <w:shd w:val="clear" w:color="auto" w:fill="FFFFFF" w:themeFill="background1"/>
              <w:spacing w:before="0" w:after="0" w:line="240" w:lineRule="auto"/>
              <w:ind w:left="357" w:hanging="357"/>
              <w:jc w:val="both"/>
              <w:rPr>
                <w:rFonts w:cs="Times New Roman"/>
                <w:b/>
                <w:szCs w:val="24"/>
              </w:rPr>
            </w:pPr>
            <w:r w:rsidRPr="00CD740B">
              <w:rPr>
                <w:rFonts w:cs="Times New Roman"/>
                <w:b/>
                <w:szCs w:val="24"/>
              </w:rPr>
              <w:t>Variable</w:t>
            </w:r>
          </w:p>
        </w:tc>
        <w:tc>
          <w:tcPr>
            <w:tcW w:w="3262" w:type="pct"/>
            <w:shd w:val="clear" w:color="auto" w:fill="auto"/>
            <w:vAlign w:val="center"/>
          </w:tcPr>
          <w:p w14:paraId="448CEA09" w14:textId="77777777" w:rsidR="00B979D5" w:rsidRPr="00CD740B" w:rsidRDefault="00B979D5" w:rsidP="004B1EEE">
            <w:pPr>
              <w:shd w:val="clear" w:color="auto" w:fill="FFFFFF" w:themeFill="background1"/>
              <w:spacing w:before="0" w:after="0" w:line="240" w:lineRule="auto"/>
              <w:ind w:left="357" w:hanging="357"/>
              <w:jc w:val="both"/>
              <w:rPr>
                <w:rFonts w:cs="Times New Roman"/>
                <w:b/>
                <w:szCs w:val="24"/>
              </w:rPr>
            </w:pPr>
            <w:r w:rsidRPr="00CD740B">
              <w:rPr>
                <w:rFonts w:cs="Times New Roman"/>
                <w:b/>
                <w:szCs w:val="24"/>
              </w:rPr>
              <w:t>Range</w:t>
            </w:r>
          </w:p>
        </w:tc>
      </w:tr>
      <w:tr w:rsidR="00B979D5" w:rsidRPr="00CD740B" w14:paraId="506C0F04" w14:textId="77777777" w:rsidTr="004B1EEE">
        <w:tc>
          <w:tcPr>
            <w:tcW w:w="1738" w:type="pct"/>
          </w:tcPr>
          <w:p w14:paraId="7EE045EE" w14:textId="1B945CA2" w:rsidR="00B979D5" w:rsidRPr="00CD740B" w:rsidRDefault="00B979D5">
            <w:pPr>
              <w:pStyle w:val="ListParagraph"/>
              <w:numPr>
                <w:ilvl w:val="0"/>
                <w:numId w:val="190"/>
              </w:numPr>
              <w:shd w:val="clear" w:color="auto" w:fill="FFFFFF" w:themeFill="background1"/>
              <w:spacing w:before="0" w:line="240" w:lineRule="auto"/>
              <w:contextualSpacing w:val="0"/>
              <w:jc w:val="both"/>
              <w:rPr>
                <w:rFonts w:cs="Times New Roman"/>
                <w:bCs/>
                <w:szCs w:val="24"/>
              </w:rPr>
            </w:pPr>
            <w:r w:rsidRPr="00CD740B">
              <w:rPr>
                <w:rFonts w:cs="Times New Roman"/>
                <w:bCs/>
                <w:szCs w:val="24"/>
              </w:rPr>
              <w:t xml:space="preserve">Furniture </w:t>
            </w:r>
            <w:r w:rsidR="00EE3600" w:rsidRPr="00CD740B">
              <w:rPr>
                <w:rFonts w:cs="Times New Roman"/>
                <w:bCs/>
                <w:szCs w:val="24"/>
              </w:rPr>
              <w:t>style</w:t>
            </w:r>
            <w:r w:rsidRPr="00CD740B">
              <w:rPr>
                <w:rFonts w:cs="Times New Roman"/>
                <w:bCs/>
                <w:szCs w:val="24"/>
              </w:rPr>
              <w:t xml:space="preserve"> may include but not limited to;</w:t>
            </w:r>
          </w:p>
        </w:tc>
        <w:tc>
          <w:tcPr>
            <w:tcW w:w="3262" w:type="pct"/>
          </w:tcPr>
          <w:p w14:paraId="546AF968" w14:textId="35DEF42F" w:rsidR="00EE3600" w:rsidRPr="00CD740B" w:rsidRDefault="00EE3600">
            <w:pPr>
              <w:pStyle w:val="ListParagraph"/>
              <w:numPr>
                <w:ilvl w:val="0"/>
                <w:numId w:val="46"/>
              </w:numPr>
              <w:shd w:val="clear" w:color="auto" w:fill="FFFFFF" w:themeFill="background1"/>
              <w:spacing w:before="0"/>
              <w:jc w:val="both"/>
              <w:rPr>
                <w:rFonts w:cs="Times New Roman"/>
                <w:szCs w:val="24"/>
                <w:lang w:val="en-US"/>
              </w:rPr>
            </w:pPr>
            <w:r w:rsidRPr="00CD740B">
              <w:rPr>
                <w:rFonts w:cs="Times New Roman"/>
                <w:szCs w:val="24"/>
                <w:lang w:val="en-US"/>
              </w:rPr>
              <w:t xml:space="preserve">Modern </w:t>
            </w:r>
          </w:p>
          <w:p w14:paraId="26EEE7EB" w14:textId="4C6F97B3" w:rsidR="00EE3600" w:rsidRPr="00CD740B" w:rsidRDefault="00EE3600">
            <w:pPr>
              <w:pStyle w:val="ListParagraph"/>
              <w:numPr>
                <w:ilvl w:val="0"/>
                <w:numId w:val="46"/>
              </w:numPr>
              <w:shd w:val="clear" w:color="auto" w:fill="FFFFFF" w:themeFill="background1"/>
              <w:spacing w:before="0"/>
              <w:jc w:val="both"/>
              <w:rPr>
                <w:rFonts w:cs="Times New Roman"/>
                <w:szCs w:val="24"/>
                <w:lang w:val="en-US"/>
              </w:rPr>
            </w:pPr>
            <w:r w:rsidRPr="00CD740B">
              <w:rPr>
                <w:rFonts w:cs="Times New Roman"/>
                <w:szCs w:val="24"/>
                <w:lang w:val="en-US"/>
              </w:rPr>
              <w:t xml:space="preserve">Contemporary </w:t>
            </w:r>
          </w:p>
          <w:p w14:paraId="3643F3BE" w14:textId="6BE376A4" w:rsidR="00EE3600" w:rsidRPr="00CD740B" w:rsidRDefault="00EE3600">
            <w:pPr>
              <w:pStyle w:val="ListParagraph"/>
              <w:numPr>
                <w:ilvl w:val="0"/>
                <w:numId w:val="46"/>
              </w:numPr>
              <w:shd w:val="clear" w:color="auto" w:fill="FFFFFF" w:themeFill="background1"/>
              <w:spacing w:before="0"/>
              <w:jc w:val="both"/>
              <w:rPr>
                <w:rFonts w:cs="Times New Roman"/>
                <w:szCs w:val="24"/>
                <w:lang w:val="en-US"/>
              </w:rPr>
            </w:pPr>
            <w:r w:rsidRPr="00CD740B">
              <w:rPr>
                <w:rFonts w:cs="Times New Roman"/>
                <w:szCs w:val="24"/>
                <w:lang w:val="en-US"/>
              </w:rPr>
              <w:t xml:space="preserve">Traditional </w:t>
            </w:r>
          </w:p>
          <w:p w14:paraId="67EAA3E7" w14:textId="585EB10A" w:rsidR="00EE3600" w:rsidRPr="00CD740B" w:rsidRDefault="00EE3600">
            <w:pPr>
              <w:pStyle w:val="ListParagraph"/>
              <w:numPr>
                <w:ilvl w:val="0"/>
                <w:numId w:val="46"/>
              </w:numPr>
              <w:shd w:val="clear" w:color="auto" w:fill="FFFFFF" w:themeFill="background1"/>
              <w:spacing w:before="0"/>
              <w:jc w:val="both"/>
              <w:rPr>
                <w:rFonts w:cs="Times New Roman"/>
                <w:szCs w:val="24"/>
                <w:lang w:val="en-US"/>
              </w:rPr>
            </w:pPr>
            <w:r w:rsidRPr="00CD740B">
              <w:rPr>
                <w:rFonts w:cs="Times New Roman"/>
                <w:szCs w:val="24"/>
                <w:lang w:val="en-US"/>
              </w:rPr>
              <w:t xml:space="preserve">Mid-Century Modern </w:t>
            </w:r>
          </w:p>
          <w:p w14:paraId="2F9EB3A1" w14:textId="4AB1C8D6" w:rsidR="00EE3600" w:rsidRPr="00CD740B" w:rsidRDefault="00EE3600">
            <w:pPr>
              <w:pStyle w:val="ListParagraph"/>
              <w:numPr>
                <w:ilvl w:val="0"/>
                <w:numId w:val="46"/>
              </w:numPr>
              <w:shd w:val="clear" w:color="auto" w:fill="FFFFFF" w:themeFill="background1"/>
              <w:spacing w:before="0"/>
              <w:jc w:val="both"/>
              <w:rPr>
                <w:rFonts w:cs="Times New Roman"/>
                <w:szCs w:val="24"/>
                <w:lang w:val="en-US"/>
              </w:rPr>
            </w:pPr>
            <w:r w:rsidRPr="00CD740B">
              <w:rPr>
                <w:rFonts w:cs="Times New Roman"/>
                <w:szCs w:val="24"/>
                <w:lang w:val="en-US"/>
              </w:rPr>
              <w:t xml:space="preserve">Industrial </w:t>
            </w:r>
          </w:p>
          <w:p w14:paraId="3FE507E1" w14:textId="020D868A" w:rsidR="00B979D5" w:rsidRPr="00CD740B" w:rsidRDefault="00EE3600">
            <w:pPr>
              <w:pStyle w:val="ListParagraph"/>
              <w:numPr>
                <w:ilvl w:val="0"/>
                <w:numId w:val="46"/>
              </w:numPr>
              <w:shd w:val="clear" w:color="auto" w:fill="FFFFFF" w:themeFill="background1"/>
              <w:spacing w:before="0"/>
              <w:jc w:val="both"/>
              <w:rPr>
                <w:rFonts w:cs="Times New Roman"/>
                <w:szCs w:val="24"/>
                <w:lang w:val="en-US"/>
              </w:rPr>
            </w:pPr>
            <w:r w:rsidRPr="00CD740B">
              <w:rPr>
                <w:rFonts w:cs="Times New Roman"/>
                <w:szCs w:val="24"/>
                <w:lang w:val="en-US"/>
              </w:rPr>
              <w:t xml:space="preserve">Rustic </w:t>
            </w:r>
          </w:p>
        </w:tc>
      </w:tr>
      <w:tr w:rsidR="00B979D5" w:rsidRPr="00CD740B" w14:paraId="04AD916F" w14:textId="77777777" w:rsidTr="004B1EEE">
        <w:tc>
          <w:tcPr>
            <w:tcW w:w="1738" w:type="pct"/>
          </w:tcPr>
          <w:p w14:paraId="5C88E2D8" w14:textId="6F359643" w:rsidR="00B979D5" w:rsidRPr="00CD740B" w:rsidRDefault="00C41F7A">
            <w:pPr>
              <w:pStyle w:val="ListParagraph"/>
              <w:numPr>
                <w:ilvl w:val="0"/>
                <w:numId w:val="190"/>
              </w:numPr>
              <w:shd w:val="clear" w:color="auto" w:fill="FFFFFF" w:themeFill="background1"/>
              <w:spacing w:before="0" w:line="240" w:lineRule="auto"/>
              <w:contextualSpacing w:val="0"/>
              <w:rPr>
                <w:rFonts w:cs="Times New Roman"/>
                <w:bCs/>
                <w:szCs w:val="24"/>
              </w:rPr>
            </w:pPr>
            <w:r w:rsidRPr="00CD740B">
              <w:rPr>
                <w:rFonts w:cs="Times New Roman"/>
                <w:bCs/>
                <w:szCs w:val="24"/>
              </w:rPr>
              <w:t>Frame</w:t>
            </w:r>
            <w:r w:rsidR="00B979D5" w:rsidRPr="00CD740B">
              <w:rPr>
                <w:rFonts w:cs="Times New Roman"/>
                <w:bCs/>
                <w:szCs w:val="24"/>
              </w:rPr>
              <w:t xml:space="preserve"> materials may include but is not limited to:</w:t>
            </w:r>
          </w:p>
        </w:tc>
        <w:tc>
          <w:tcPr>
            <w:tcW w:w="3262" w:type="pct"/>
          </w:tcPr>
          <w:p w14:paraId="4D6DB736" w14:textId="2658C2D5"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 xml:space="preserve">Hardwood </w:t>
            </w:r>
          </w:p>
          <w:p w14:paraId="051A69B0" w14:textId="3CD369CC"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 xml:space="preserve">Softwood </w:t>
            </w:r>
          </w:p>
          <w:p w14:paraId="61553AF6" w14:textId="1D9F7CC5"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Plywood</w:t>
            </w:r>
          </w:p>
          <w:p w14:paraId="1DC3C7C9" w14:textId="6F01BC35"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MDF (Medium Density Fiberboard)</w:t>
            </w:r>
          </w:p>
          <w:p w14:paraId="7AD42A61" w14:textId="4631FF1D"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Particle board</w:t>
            </w:r>
          </w:p>
          <w:p w14:paraId="386ACC91" w14:textId="04BA3D6B"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 xml:space="preserve">Metal </w:t>
            </w:r>
          </w:p>
          <w:p w14:paraId="74369DEE" w14:textId="26B80FF8"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Plastic</w:t>
            </w:r>
          </w:p>
          <w:p w14:paraId="6E55A9B2" w14:textId="66A1D60C"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Engineered wood</w:t>
            </w:r>
          </w:p>
          <w:p w14:paraId="675C03C7" w14:textId="76C6C069" w:rsidR="00C41F7A"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t>Bamboo</w:t>
            </w:r>
          </w:p>
          <w:p w14:paraId="66D496E4" w14:textId="40963D2F" w:rsidR="00B979D5" w:rsidRPr="00CD740B" w:rsidRDefault="00C41F7A">
            <w:pPr>
              <w:pStyle w:val="ListParagraph"/>
              <w:numPr>
                <w:ilvl w:val="0"/>
                <w:numId w:val="44"/>
              </w:numPr>
              <w:shd w:val="clear" w:color="auto" w:fill="FFFFFF" w:themeFill="background1"/>
              <w:spacing w:before="0"/>
              <w:jc w:val="both"/>
              <w:rPr>
                <w:rFonts w:cs="Times New Roman"/>
                <w:szCs w:val="24"/>
                <w:lang w:val="en-US"/>
              </w:rPr>
            </w:pPr>
            <w:r w:rsidRPr="00CD740B">
              <w:rPr>
                <w:rFonts w:cs="Times New Roman"/>
                <w:szCs w:val="24"/>
                <w:lang w:val="en-US"/>
              </w:rPr>
              <w:lastRenderedPageBreak/>
              <w:t>Wrought iron</w:t>
            </w:r>
          </w:p>
        </w:tc>
      </w:tr>
      <w:tr w:rsidR="00B979D5" w:rsidRPr="00CD740B" w14:paraId="275A1037" w14:textId="77777777" w:rsidTr="004B1EEE">
        <w:tc>
          <w:tcPr>
            <w:tcW w:w="1738" w:type="pct"/>
          </w:tcPr>
          <w:p w14:paraId="11B0F252" w14:textId="5F8F2505" w:rsidR="00B979D5" w:rsidRPr="00CD740B" w:rsidRDefault="00C41F7A">
            <w:pPr>
              <w:pStyle w:val="ListParagraph"/>
              <w:numPr>
                <w:ilvl w:val="0"/>
                <w:numId w:val="190"/>
              </w:numPr>
              <w:shd w:val="clear" w:color="auto" w:fill="FFFFFF" w:themeFill="background1"/>
              <w:spacing w:before="0" w:line="240" w:lineRule="auto"/>
              <w:contextualSpacing w:val="0"/>
              <w:rPr>
                <w:rFonts w:cs="Times New Roman"/>
                <w:bCs/>
                <w:szCs w:val="24"/>
              </w:rPr>
            </w:pPr>
            <w:r w:rsidRPr="00CD740B">
              <w:rPr>
                <w:rFonts w:cs="Times New Roman"/>
                <w:color w:val="000000"/>
                <w:szCs w:val="24"/>
              </w:rPr>
              <w:lastRenderedPageBreak/>
              <w:t xml:space="preserve">Padding and cushioning materials </w:t>
            </w:r>
            <w:r w:rsidR="00B979D5" w:rsidRPr="00CD740B">
              <w:rPr>
                <w:rFonts w:cs="Times New Roman"/>
                <w:bCs/>
                <w:szCs w:val="24"/>
              </w:rPr>
              <w:t>may include but not limited to:</w:t>
            </w:r>
          </w:p>
        </w:tc>
        <w:tc>
          <w:tcPr>
            <w:tcW w:w="3262" w:type="pct"/>
          </w:tcPr>
          <w:p w14:paraId="7791CE5D" w14:textId="5379DFAD"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Polyurethane foam</w:t>
            </w:r>
          </w:p>
          <w:p w14:paraId="2FA6C8C3" w14:textId="2D421806"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Memory foam</w:t>
            </w:r>
          </w:p>
          <w:p w14:paraId="2C70A7CC" w14:textId="66CB0C81"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Latex foam</w:t>
            </w:r>
          </w:p>
          <w:p w14:paraId="78E21778" w14:textId="440C38C1"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Polyester fiberfill</w:t>
            </w:r>
          </w:p>
          <w:p w14:paraId="14AB590C" w14:textId="1781B324"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Cotton batting</w:t>
            </w:r>
          </w:p>
          <w:p w14:paraId="0C83DDFB" w14:textId="262B48C3"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Wool</w:t>
            </w:r>
          </w:p>
          <w:p w14:paraId="39E797A3" w14:textId="1082CD65"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Down feathers</w:t>
            </w:r>
          </w:p>
          <w:p w14:paraId="04B11D90" w14:textId="1D517F1F"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Coil springs</w:t>
            </w:r>
          </w:p>
          <w:p w14:paraId="19C7CC85" w14:textId="2F981CA7"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Rubberized hair</w:t>
            </w:r>
          </w:p>
          <w:p w14:paraId="4D49D45E" w14:textId="77777777" w:rsidR="00B979D5"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Dacron</w:t>
            </w:r>
          </w:p>
          <w:p w14:paraId="430EBC49" w14:textId="4A2F6E40" w:rsidR="00C41F7A" w:rsidRPr="00CD740B" w:rsidRDefault="00C41F7A">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Textile waste</w:t>
            </w:r>
          </w:p>
        </w:tc>
      </w:tr>
      <w:tr w:rsidR="00B979D5" w:rsidRPr="00CD740B" w14:paraId="4CCAD8DC" w14:textId="77777777" w:rsidTr="004B1EEE">
        <w:tc>
          <w:tcPr>
            <w:tcW w:w="1738" w:type="pct"/>
          </w:tcPr>
          <w:p w14:paraId="452CE3B3" w14:textId="7A085464" w:rsidR="00B979D5" w:rsidRPr="00CD740B" w:rsidRDefault="00D63E5E">
            <w:pPr>
              <w:pStyle w:val="ListParagraph"/>
              <w:numPr>
                <w:ilvl w:val="0"/>
                <w:numId w:val="190"/>
              </w:numPr>
              <w:shd w:val="clear" w:color="auto" w:fill="FFFFFF" w:themeFill="background1"/>
              <w:spacing w:before="0" w:line="240" w:lineRule="auto"/>
              <w:contextualSpacing w:val="0"/>
              <w:jc w:val="both"/>
              <w:rPr>
                <w:rFonts w:cs="Times New Roman"/>
                <w:bCs/>
                <w:szCs w:val="24"/>
              </w:rPr>
            </w:pPr>
            <w:r w:rsidRPr="00CD740B">
              <w:rPr>
                <w:rFonts w:cs="Times New Roman"/>
                <w:color w:val="000000" w:themeColor="text1"/>
                <w:szCs w:val="24"/>
              </w:rPr>
              <w:t>Upholstery fabrics</w:t>
            </w:r>
            <w:r w:rsidR="00B979D5" w:rsidRPr="00CD740B">
              <w:rPr>
                <w:rFonts w:cs="Times New Roman"/>
                <w:bCs/>
                <w:szCs w:val="24"/>
              </w:rPr>
              <w:t xml:space="preserve"> may</w:t>
            </w:r>
            <w:r w:rsidRPr="00CD740B">
              <w:rPr>
                <w:rFonts w:cs="Times New Roman"/>
                <w:bCs/>
                <w:szCs w:val="24"/>
              </w:rPr>
              <w:t xml:space="preserve"> </w:t>
            </w:r>
            <w:r w:rsidR="00B979D5" w:rsidRPr="00CD740B">
              <w:rPr>
                <w:rFonts w:cs="Times New Roman"/>
                <w:bCs/>
                <w:szCs w:val="24"/>
              </w:rPr>
              <w:t>include but is not limited to:</w:t>
            </w:r>
          </w:p>
        </w:tc>
        <w:tc>
          <w:tcPr>
            <w:tcW w:w="3262" w:type="pct"/>
          </w:tcPr>
          <w:p w14:paraId="18353888" w14:textId="6CA8BFD6"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Cotton</w:t>
            </w:r>
          </w:p>
          <w:p w14:paraId="4CC67CB1" w14:textId="4C920FA9"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Linen</w:t>
            </w:r>
          </w:p>
          <w:p w14:paraId="75AA707C" w14:textId="0031C636"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Velvet</w:t>
            </w:r>
          </w:p>
          <w:p w14:paraId="26AA2B40" w14:textId="177C5922"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Leather</w:t>
            </w:r>
          </w:p>
          <w:p w14:paraId="694A06CC" w14:textId="2800F20A"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Faux leather</w:t>
            </w:r>
          </w:p>
          <w:p w14:paraId="57F3A410" w14:textId="2A27B458"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Polyester</w:t>
            </w:r>
          </w:p>
          <w:p w14:paraId="38E9DF7E" w14:textId="25C57CB1"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Chenille</w:t>
            </w:r>
          </w:p>
          <w:p w14:paraId="7F2FAAE7" w14:textId="7467F691"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Microfiber</w:t>
            </w:r>
          </w:p>
          <w:p w14:paraId="62BC60B8" w14:textId="0AA048AD" w:rsidR="00D63E5E"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Wool</w:t>
            </w:r>
          </w:p>
          <w:p w14:paraId="40350342" w14:textId="28FD6BA0" w:rsidR="00B979D5" w:rsidRPr="00CD740B" w:rsidRDefault="00D63E5E">
            <w:pPr>
              <w:pStyle w:val="ListParagraph"/>
              <w:numPr>
                <w:ilvl w:val="0"/>
                <w:numId w:val="45"/>
              </w:numPr>
              <w:shd w:val="clear" w:color="auto" w:fill="FFFFFF" w:themeFill="background1"/>
              <w:spacing w:before="0"/>
              <w:jc w:val="both"/>
              <w:rPr>
                <w:rFonts w:cs="Times New Roman"/>
                <w:szCs w:val="24"/>
                <w:lang w:val="en-US"/>
              </w:rPr>
            </w:pPr>
            <w:r w:rsidRPr="00CD740B">
              <w:rPr>
                <w:rFonts w:cs="Times New Roman"/>
                <w:szCs w:val="24"/>
                <w:lang w:val="en-US"/>
              </w:rPr>
              <w:t>Acrylic</w:t>
            </w:r>
          </w:p>
        </w:tc>
      </w:tr>
      <w:tr w:rsidR="00B979D5" w:rsidRPr="00CD740B" w14:paraId="680DFCED" w14:textId="77777777" w:rsidTr="004B1EEE">
        <w:tc>
          <w:tcPr>
            <w:tcW w:w="1738" w:type="pct"/>
          </w:tcPr>
          <w:p w14:paraId="1CEE609E" w14:textId="75486358" w:rsidR="00B979D5" w:rsidRPr="00CD740B" w:rsidRDefault="00D63E5E">
            <w:pPr>
              <w:pStyle w:val="ListParagraph"/>
              <w:numPr>
                <w:ilvl w:val="0"/>
                <w:numId w:val="190"/>
              </w:numPr>
              <w:shd w:val="clear" w:color="auto" w:fill="FFFFFF" w:themeFill="background1"/>
              <w:spacing w:before="0" w:line="240" w:lineRule="auto"/>
              <w:contextualSpacing w:val="0"/>
              <w:jc w:val="both"/>
              <w:rPr>
                <w:rFonts w:cs="Times New Roman"/>
                <w:bCs/>
                <w:szCs w:val="24"/>
              </w:rPr>
            </w:pPr>
            <w:r w:rsidRPr="00CD740B">
              <w:rPr>
                <w:rFonts w:eastAsia="Calibri" w:cs="Times New Roman"/>
                <w:bCs/>
                <w:iCs/>
                <w:szCs w:val="24"/>
                <w:lang w:val="en-US"/>
              </w:rPr>
              <w:t xml:space="preserve">Tacking, stapling, or fastening tools </w:t>
            </w:r>
            <w:r w:rsidR="00B979D5" w:rsidRPr="00CD740B">
              <w:rPr>
                <w:rFonts w:cs="Times New Roman"/>
                <w:bCs/>
                <w:color w:val="000000" w:themeColor="text1"/>
                <w:szCs w:val="24"/>
              </w:rPr>
              <w:t>may include but is not limited to:</w:t>
            </w:r>
          </w:p>
        </w:tc>
        <w:tc>
          <w:tcPr>
            <w:tcW w:w="3262" w:type="pct"/>
          </w:tcPr>
          <w:p w14:paraId="707BBCC0" w14:textId="22EF3204"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Staple gun</w:t>
            </w:r>
          </w:p>
          <w:p w14:paraId="560503B7" w14:textId="33E32F51"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Manual tacker</w:t>
            </w:r>
          </w:p>
          <w:p w14:paraId="196C67F6" w14:textId="28C6CB04"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Pneumatic stapler</w:t>
            </w:r>
          </w:p>
          <w:p w14:paraId="6EDD1218" w14:textId="33E3C38A"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Upholstery hammer (tack hammer)</w:t>
            </w:r>
          </w:p>
          <w:p w14:paraId="320C18BB" w14:textId="200A643E"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Upholstery tacks</w:t>
            </w:r>
          </w:p>
          <w:p w14:paraId="151D9B13" w14:textId="78F40620"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Nail gun</w:t>
            </w:r>
          </w:p>
          <w:p w14:paraId="2BD2D2EA" w14:textId="6178C785"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 xml:space="preserve">Brad </w:t>
            </w:r>
            <w:proofErr w:type="spellStart"/>
            <w:r w:rsidRPr="00CD740B">
              <w:rPr>
                <w:rFonts w:cs="Times New Roman"/>
                <w:color w:val="000000" w:themeColor="text1"/>
                <w:szCs w:val="24"/>
                <w:lang w:val="en-US"/>
              </w:rPr>
              <w:t>nailer</w:t>
            </w:r>
            <w:proofErr w:type="spellEnd"/>
          </w:p>
          <w:p w14:paraId="51F21886" w14:textId="0CAA2641"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Hog ring pliers</w:t>
            </w:r>
          </w:p>
          <w:p w14:paraId="4FA3AB63" w14:textId="3B0480C6" w:rsidR="00A67918"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Screwdriver</w:t>
            </w:r>
          </w:p>
          <w:p w14:paraId="6612532E" w14:textId="648EFB64" w:rsidR="00B979D5" w:rsidRPr="00CD740B" w:rsidRDefault="00A67918">
            <w:pPr>
              <w:pStyle w:val="ListParagraph"/>
              <w:numPr>
                <w:ilvl w:val="1"/>
                <w:numId w:val="36"/>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Rivet gun</w:t>
            </w:r>
          </w:p>
        </w:tc>
      </w:tr>
    </w:tbl>
    <w:p w14:paraId="6A3846E0" w14:textId="77777777" w:rsidR="00B979D5" w:rsidRPr="00CD740B" w:rsidRDefault="00B979D5" w:rsidP="00B979D5">
      <w:pPr>
        <w:shd w:val="clear" w:color="auto" w:fill="FFFFFF" w:themeFill="background1"/>
        <w:spacing w:before="100" w:beforeAutospacing="1" w:after="0" w:line="240" w:lineRule="auto"/>
        <w:jc w:val="both"/>
        <w:rPr>
          <w:rFonts w:cs="Times New Roman"/>
          <w:b/>
          <w:bCs/>
          <w:caps/>
          <w:color w:val="000000" w:themeColor="text1"/>
          <w:szCs w:val="24"/>
        </w:rPr>
      </w:pPr>
    </w:p>
    <w:p w14:paraId="0C03EB6D" w14:textId="77777777" w:rsidR="00B979D5" w:rsidRPr="00CD740B" w:rsidRDefault="00B979D5" w:rsidP="00B979D5">
      <w:pPr>
        <w:shd w:val="clear" w:color="auto" w:fill="FFFFFF" w:themeFill="background1"/>
        <w:spacing w:before="100" w:beforeAutospacing="1" w:after="0" w:line="240" w:lineRule="auto"/>
        <w:jc w:val="both"/>
        <w:rPr>
          <w:rFonts w:cs="Times New Roman"/>
          <w:b/>
          <w:bCs/>
          <w:caps/>
          <w:color w:val="000000" w:themeColor="text1"/>
          <w:szCs w:val="24"/>
        </w:rPr>
      </w:pPr>
      <w:r w:rsidRPr="00CD740B">
        <w:rPr>
          <w:rFonts w:cs="Times New Roman"/>
          <w:b/>
          <w:bCs/>
          <w:caps/>
          <w:color w:val="000000" w:themeColor="text1"/>
          <w:szCs w:val="24"/>
        </w:rPr>
        <w:t>REQUIRED KNOWLEDGE</w:t>
      </w:r>
    </w:p>
    <w:p w14:paraId="0D6B653B" w14:textId="77777777" w:rsidR="00B979D5" w:rsidRPr="00CD740B" w:rsidRDefault="00B979D5">
      <w:pPr>
        <w:pStyle w:val="ListParagraph"/>
        <w:numPr>
          <w:ilvl w:val="0"/>
          <w:numId w:val="47"/>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Types of timber</w:t>
      </w:r>
    </w:p>
    <w:p w14:paraId="6C17377C" w14:textId="77777777" w:rsidR="00B979D5" w:rsidRPr="00CD740B" w:rsidRDefault="00B979D5">
      <w:pPr>
        <w:pStyle w:val="ListParagraph"/>
        <w:numPr>
          <w:ilvl w:val="0"/>
          <w:numId w:val="47"/>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Simple arithmetic calculations</w:t>
      </w:r>
    </w:p>
    <w:p w14:paraId="51B892F2" w14:textId="77777777" w:rsidR="00B979D5" w:rsidRPr="00CD740B" w:rsidRDefault="00B979D5">
      <w:pPr>
        <w:pStyle w:val="ListParagraph"/>
        <w:numPr>
          <w:ilvl w:val="0"/>
          <w:numId w:val="47"/>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Carpentry and joinery tools and equipment</w:t>
      </w:r>
    </w:p>
    <w:p w14:paraId="30EA3458" w14:textId="77777777" w:rsidR="00B979D5" w:rsidRPr="00CD740B" w:rsidRDefault="00B979D5">
      <w:pPr>
        <w:pStyle w:val="ListParagraph"/>
        <w:numPr>
          <w:ilvl w:val="0"/>
          <w:numId w:val="47"/>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Furniture construction</w:t>
      </w:r>
    </w:p>
    <w:p w14:paraId="23E6D30F" w14:textId="77777777" w:rsidR="00B979D5" w:rsidRPr="00CD740B" w:rsidRDefault="00B979D5">
      <w:pPr>
        <w:pStyle w:val="ListParagraph"/>
        <w:numPr>
          <w:ilvl w:val="0"/>
          <w:numId w:val="47"/>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bCs/>
          <w:color w:val="000000" w:themeColor="text1"/>
          <w:szCs w:val="24"/>
        </w:rPr>
        <w:lastRenderedPageBreak/>
        <w:t>Architectural drawing/working drawing</w:t>
      </w:r>
    </w:p>
    <w:p w14:paraId="693BBE0A" w14:textId="77777777" w:rsidR="00B979D5" w:rsidRPr="00CD740B" w:rsidRDefault="00B979D5">
      <w:pPr>
        <w:pStyle w:val="ListParagraph"/>
        <w:numPr>
          <w:ilvl w:val="0"/>
          <w:numId w:val="47"/>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bCs/>
          <w:color w:val="000000" w:themeColor="text1"/>
          <w:szCs w:val="24"/>
        </w:rPr>
        <w:t>Furniture components</w:t>
      </w:r>
    </w:p>
    <w:p w14:paraId="33F66C6F" w14:textId="77777777" w:rsidR="00B979D5" w:rsidRPr="00CD740B" w:rsidRDefault="00B979D5">
      <w:pPr>
        <w:pStyle w:val="ListParagraph"/>
        <w:numPr>
          <w:ilvl w:val="0"/>
          <w:numId w:val="47"/>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bCs/>
          <w:color w:val="000000" w:themeColor="text1"/>
          <w:szCs w:val="24"/>
        </w:rPr>
        <w:t>Safety</w:t>
      </w:r>
    </w:p>
    <w:p w14:paraId="0FAAC042" w14:textId="77777777"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p>
    <w:p w14:paraId="249E66F7" w14:textId="77777777" w:rsidR="00B979D5" w:rsidRPr="00CD740B" w:rsidRDefault="00B979D5" w:rsidP="00B979D5">
      <w:pPr>
        <w:spacing w:before="0" w:after="0" w:line="240" w:lineRule="auto"/>
        <w:rPr>
          <w:rFonts w:cs="Times New Roman"/>
          <w:b/>
          <w:bCs/>
          <w:caps/>
          <w:color w:val="000000" w:themeColor="text1"/>
          <w:szCs w:val="24"/>
        </w:rPr>
      </w:pPr>
      <w:r w:rsidRPr="00CD740B">
        <w:rPr>
          <w:rFonts w:cs="Times New Roman"/>
          <w:b/>
          <w:bCs/>
          <w:caps/>
          <w:color w:val="000000" w:themeColor="text1"/>
          <w:szCs w:val="24"/>
        </w:rPr>
        <w:br w:type="page"/>
      </w:r>
    </w:p>
    <w:p w14:paraId="6BE0D40A" w14:textId="77777777"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lastRenderedPageBreak/>
        <w:t>SKILLS</w:t>
      </w:r>
    </w:p>
    <w:p w14:paraId="2B337A52" w14:textId="77777777" w:rsidR="00B979D5" w:rsidRPr="00CD740B" w:rsidRDefault="00B979D5">
      <w:pPr>
        <w:pStyle w:val="ListParagraph"/>
        <w:numPr>
          <w:ilvl w:val="0"/>
          <w:numId w:val="48"/>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Interpret working drawing</w:t>
      </w:r>
    </w:p>
    <w:p w14:paraId="70E86AD6" w14:textId="77777777" w:rsidR="00B979D5" w:rsidRPr="00CD740B" w:rsidRDefault="00B979D5">
      <w:pPr>
        <w:pStyle w:val="ListParagraph"/>
        <w:numPr>
          <w:ilvl w:val="0"/>
          <w:numId w:val="48"/>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 xml:space="preserve">Jointing </w:t>
      </w:r>
    </w:p>
    <w:p w14:paraId="1F5785C9" w14:textId="77777777" w:rsidR="00B979D5" w:rsidRPr="00CD740B" w:rsidRDefault="00B979D5">
      <w:pPr>
        <w:pStyle w:val="ListParagraph"/>
        <w:numPr>
          <w:ilvl w:val="0"/>
          <w:numId w:val="48"/>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Communication skills</w:t>
      </w:r>
    </w:p>
    <w:p w14:paraId="7BB4352D" w14:textId="77777777" w:rsidR="00B979D5" w:rsidRPr="00CD740B" w:rsidRDefault="00B979D5">
      <w:pPr>
        <w:pStyle w:val="ListParagraph"/>
        <w:numPr>
          <w:ilvl w:val="0"/>
          <w:numId w:val="48"/>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bCs/>
          <w:color w:val="000000" w:themeColor="text1"/>
          <w:szCs w:val="24"/>
        </w:rPr>
        <w:t>Design</w:t>
      </w:r>
    </w:p>
    <w:p w14:paraId="4B68F24A" w14:textId="77777777" w:rsidR="00B979D5" w:rsidRPr="00CD740B" w:rsidRDefault="00B979D5">
      <w:pPr>
        <w:pStyle w:val="ListParagraph"/>
        <w:numPr>
          <w:ilvl w:val="0"/>
          <w:numId w:val="48"/>
        </w:numPr>
        <w:shd w:val="clear" w:color="auto" w:fill="FFFFFF" w:themeFill="background1"/>
        <w:spacing w:before="0" w:line="240" w:lineRule="auto"/>
        <w:contextualSpacing w:val="0"/>
        <w:jc w:val="both"/>
        <w:rPr>
          <w:rFonts w:cs="Times New Roman"/>
          <w:bCs/>
          <w:color w:val="000000" w:themeColor="text1"/>
          <w:szCs w:val="24"/>
        </w:rPr>
      </w:pPr>
      <w:r w:rsidRPr="00CD740B">
        <w:rPr>
          <w:rFonts w:cs="Times New Roman"/>
          <w:bCs/>
          <w:color w:val="000000" w:themeColor="text1"/>
          <w:szCs w:val="24"/>
        </w:rPr>
        <w:t>Computer literacy</w:t>
      </w:r>
    </w:p>
    <w:p w14:paraId="1423CCF0" w14:textId="77777777" w:rsidR="00B979D5" w:rsidRPr="00CD740B" w:rsidRDefault="00B979D5">
      <w:pPr>
        <w:pStyle w:val="ListParagraph"/>
        <w:numPr>
          <w:ilvl w:val="0"/>
          <w:numId w:val="48"/>
        </w:numPr>
        <w:shd w:val="clear" w:color="auto" w:fill="FFFFFF" w:themeFill="background1"/>
        <w:spacing w:before="0" w:line="240" w:lineRule="auto"/>
        <w:contextualSpacing w:val="0"/>
        <w:jc w:val="both"/>
        <w:rPr>
          <w:rFonts w:cs="Times New Roman"/>
          <w:bCs/>
          <w:caps/>
          <w:color w:val="000000" w:themeColor="text1"/>
          <w:szCs w:val="24"/>
        </w:rPr>
      </w:pPr>
      <w:r w:rsidRPr="00CD740B">
        <w:rPr>
          <w:rFonts w:cs="Times New Roman"/>
          <w:bCs/>
          <w:color w:val="000000" w:themeColor="text1"/>
          <w:szCs w:val="24"/>
        </w:rPr>
        <w:t>Power tools operation and use</w:t>
      </w:r>
    </w:p>
    <w:p w14:paraId="3C79D4AD" w14:textId="77777777"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p>
    <w:p w14:paraId="28E0C13F" w14:textId="77777777" w:rsidR="00B979D5" w:rsidRPr="00CD740B" w:rsidRDefault="00B979D5" w:rsidP="00B979D5">
      <w:pPr>
        <w:spacing w:before="0" w:after="0" w:line="240" w:lineRule="auto"/>
        <w:rPr>
          <w:rFonts w:cs="Times New Roman"/>
          <w:b/>
          <w:bCs/>
          <w:caps/>
          <w:color w:val="000000" w:themeColor="text1"/>
          <w:szCs w:val="24"/>
        </w:rPr>
      </w:pPr>
    </w:p>
    <w:p w14:paraId="516263E7" w14:textId="77777777" w:rsidR="00B979D5" w:rsidRPr="00CD740B" w:rsidRDefault="00B979D5" w:rsidP="00B979D5">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t>EVIDENCE GUIDE</w:t>
      </w:r>
    </w:p>
    <w:p w14:paraId="469F82D6" w14:textId="77777777" w:rsidR="00B979D5" w:rsidRPr="00CD740B" w:rsidRDefault="00B979D5" w:rsidP="00B979D5">
      <w:pPr>
        <w:pStyle w:val="NoSpacing"/>
        <w:jc w:val="both"/>
        <w:rPr>
          <w:rFonts w:cs="Times New Roman"/>
          <w:color w:val="000000" w:themeColor="text1"/>
          <w:szCs w:val="24"/>
        </w:rPr>
      </w:pPr>
      <w:r w:rsidRPr="00CD740B">
        <w:rPr>
          <w:rFonts w:cs="Times New Roman"/>
          <w:color w:val="000000" w:themeColor="text1"/>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6594"/>
      </w:tblGrid>
      <w:tr w:rsidR="00B979D5" w:rsidRPr="00CD740B" w14:paraId="56B87843" w14:textId="77777777" w:rsidTr="004B1EEE">
        <w:tc>
          <w:tcPr>
            <w:tcW w:w="1557" w:type="pct"/>
            <w:tcBorders>
              <w:top w:val="single" w:sz="4" w:space="0" w:color="auto"/>
              <w:left w:val="single" w:sz="4" w:space="0" w:color="auto"/>
              <w:bottom w:val="single" w:sz="4" w:space="0" w:color="auto"/>
              <w:right w:val="single" w:sz="4" w:space="0" w:color="auto"/>
            </w:tcBorders>
          </w:tcPr>
          <w:p w14:paraId="706B377D" w14:textId="77777777" w:rsidR="00B979D5" w:rsidRPr="00CD740B" w:rsidRDefault="00B979D5">
            <w:pPr>
              <w:pStyle w:val="ListParagraph"/>
              <w:numPr>
                <w:ilvl w:val="0"/>
                <w:numId w:val="191"/>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Critical Aspects of Competency</w:t>
            </w:r>
          </w:p>
        </w:tc>
        <w:tc>
          <w:tcPr>
            <w:tcW w:w="3443" w:type="pct"/>
            <w:tcBorders>
              <w:top w:val="single" w:sz="4" w:space="0" w:color="auto"/>
              <w:left w:val="single" w:sz="4" w:space="0" w:color="auto"/>
              <w:bottom w:val="single" w:sz="4" w:space="0" w:color="auto"/>
              <w:right w:val="single" w:sz="4" w:space="0" w:color="auto"/>
            </w:tcBorders>
          </w:tcPr>
          <w:p w14:paraId="5C3C97E4" w14:textId="77777777" w:rsidR="00B979D5" w:rsidRPr="00CD740B" w:rsidRDefault="00B979D5" w:rsidP="004B1EEE">
            <w:pPr>
              <w:pStyle w:val="BodyText"/>
              <w:shd w:val="clear" w:color="auto" w:fill="FFFFFF" w:themeFill="background1"/>
              <w:tabs>
                <w:tab w:val="left" w:pos="702"/>
              </w:tabs>
              <w:spacing w:after="0" w:line="240" w:lineRule="auto"/>
              <w:ind w:left="357" w:hanging="357"/>
              <w:jc w:val="both"/>
              <w:rPr>
                <w:rFonts w:ascii="Times New Roman" w:hAnsi="Times New Roman"/>
                <w:color w:val="000000" w:themeColor="text1"/>
                <w:szCs w:val="24"/>
                <w:lang w:val="en-US"/>
              </w:rPr>
            </w:pPr>
            <w:r w:rsidRPr="00CD740B">
              <w:rPr>
                <w:rFonts w:ascii="Times New Roman" w:hAnsi="Times New Roman"/>
                <w:color w:val="000000" w:themeColor="text1"/>
                <w:szCs w:val="24"/>
                <w:lang w:val="en-US"/>
              </w:rPr>
              <w:t>Assessment requires evidence that the candidate:</w:t>
            </w:r>
          </w:p>
          <w:p w14:paraId="553DEB35" w14:textId="21AFB748" w:rsidR="00AB7698" w:rsidRPr="00CD740B" w:rsidRDefault="00AB7698">
            <w:pPr>
              <w:pStyle w:val="ListParagraph"/>
              <w:numPr>
                <w:ilvl w:val="1"/>
                <w:numId w:val="102"/>
              </w:numPr>
              <w:shd w:val="clear" w:color="auto" w:fill="FFFFFF" w:themeFill="background1"/>
              <w:spacing w:before="0" w:line="240" w:lineRule="auto"/>
              <w:jc w:val="both"/>
              <w:rPr>
                <w:rFonts w:cs="Times New Roman"/>
                <w:bCs/>
                <w:iCs/>
                <w:szCs w:val="24"/>
              </w:rPr>
            </w:pPr>
            <w:r w:rsidRPr="00CD740B">
              <w:rPr>
                <w:rFonts w:cs="Times New Roman"/>
                <w:bCs/>
                <w:iCs/>
                <w:szCs w:val="24"/>
              </w:rPr>
              <w:t>Design specifications are reviewed for compliance with client and job requirements.</w:t>
            </w:r>
          </w:p>
          <w:p w14:paraId="0313B4C1" w14:textId="77777777" w:rsidR="00AB7698" w:rsidRPr="00CD740B" w:rsidRDefault="00AB7698">
            <w:pPr>
              <w:pStyle w:val="ListParagraph"/>
              <w:numPr>
                <w:ilvl w:val="1"/>
                <w:numId w:val="102"/>
              </w:numPr>
              <w:rPr>
                <w:rFonts w:cs="Times New Roman"/>
                <w:szCs w:val="24"/>
              </w:rPr>
            </w:pPr>
            <w:r w:rsidRPr="00CD740B">
              <w:rPr>
                <w:rFonts w:cs="Times New Roman"/>
                <w:szCs w:val="24"/>
              </w:rPr>
              <w:t>Frame joints are prepared and assembled as per the construction plans.</w:t>
            </w:r>
          </w:p>
          <w:p w14:paraId="68EBDEE0" w14:textId="77777777" w:rsidR="00AB7698" w:rsidRPr="00CD740B" w:rsidRDefault="00AB7698">
            <w:pPr>
              <w:pStyle w:val="ListParagraph"/>
              <w:numPr>
                <w:ilvl w:val="1"/>
                <w:numId w:val="102"/>
              </w:numPr>
              <w:rPr>
                <w:rFonts w:cs="Times New Roman"/>
                <w:szCs w:val="24"/>
              </w:rPr>
            </w:pPr>
            <w:r w:rsidRPr="00CD740B">
              <w:rPr>
                <w:rFonts w:cs="Times New Roman"/>
                <w:szCs w:val="24"/>
              </w:rPr>
              <w:t>Frames are checked for squareness, alignment, and structural integrity as per the job requirement.</w:t>
            </w:r>
          </w:p>
          <w:p w14:paraId="5E35539B" w14:textId="77777777" w:rsidR="00AB7698" w:rsidRPr="00CD740B" w:rsidRDefault="00AB7698">
            <w:pPr>
              <w:pStyle w:val="ListParagraph"/>
              <w:numPr>
                <w:ilvl w:val="1"/>
                <w:numId w:val="102"/>
              </w:numPr>
              <w:shd w:val="clear" w:color="auto" w:fill="FFFFFF" w:themeFill="background1"/>
              <w:spacing w:before="0" w:line="240" w:lineRule="auto"/>
              <w:jc w:val="both"/>
              <w:rPr>
                <w:rFonts w:cs="Times New Roman"/>
                <w:szCs w:val="24"/>
              </w:rPr>
            </w:pPr>
            <w:r w:rsidRPr="00CD740B">
              <w:rPr>
                <w:rFonts w:cs="Times New Roman"/>
                <w:szCs w:val="24"/>
              </w:rPr>
              <w:t>Padding is securely attached to the frame using appropriate methods as per the job requirement.</w:t>
            </w:r>
          </w:p>
          <w:p w14:paraId="3ED548B6" w14:textId="77777777" w:rsidR="00AB7698" w:rsidRPr="00CD740B" w:rsidRDefault="00AB7698">
            <w:pPr>
              <w:pStyle w:val="ListParagraph"/>
              <w:numPr>
                <w:ilvl w:val="1"/>
                <w:numId w:val="102"/>
              </w:numPr>
              <w:shd w:val="clear" w:color="auto" w:fill="FFFFFF" w:themeFill="background1"/>
              <w:spacing w:before="0" w:line="240" w:lineRule="auto"/>
              <w:jc w:val="both"/>
              <w:rPr>
                <w:rFonts w:cs="Times New Roman"/>
                <w:szCs w:val="24"/>
              </w:rPr>
            </w:pPr>
            <w:r w:rsidRPr="00CD740B">
              <w:rPr>
                <w:rFonts w:cs="Times New Roman"/>
                <w:szCs w:val="24"/>
              </w:rPr>
              <w:t>Cushioning layers are built up and shaped according to design contours.</w:t>
            </w:r>
          </w:p>
          <w:p w14:paraId="4EF31F6A" w14:textId="77777777" w:rsidR="00AB7698" w:rsidRPr="00CD740B" w:rsidRDefault="00AB7698">
            <w:pPr>
              <w:pStyle w:val="ListParagraph"/>
              <w:numPr>
                <w:ilvl w:val="1"/>
                <w:numId w:val="102"/>
              </w:numPr>
              <w:shd w:val="clear" w:color="auto" w:fill="FFFFFF" w:themeFill="background1"/>
              <w:spacing w:before="0" w:line="240" w:lineRule="auto"/>
              <w:jc w:val="both"/>
              <w:rPr>
                <w:rFonts w:cs="Times New Roman"/>
                <w:szCs w:val="24"/>
              </w:rPr>
            </w:pPr>
            <w:r w:rsidRPr="00CD740B">
              <w:rPr>
                <w:rFonts w:cs="Times New Roman"/>
                <w:szCs w:val="24"/>
              </w:rPr>
              <w:t>Fabric panels are cut and sewn as per job requirements.</w:t>
            </w:r>
          </w:p>
          <w:p w14:paraId="5635941D" w14:textId="77777777" w:rsidR="00AB7698" w:rsidRPr="00CD740B" w:rsidRDefault="00AB7698">
            <w:pPr>
              <w:pStyle w:val="ListParagraph"/>
              <w:numPr>
                <w:ilvl w:val="1"/>
                <w:numId w:val="102"/>
              </w:numPr>
              <w:shd w:val="clear" w:color="auto" w:fill="FFFFFF" w:themeFill="background1"/>
              <w:spacing w:before="0" w:line="240" w:lineRule="auto"/>
              <w:jc w:val="both"/>
              <w:rPr>
                <w:rFonts w:cs="Times New Roman"/>
                <w:szCs w:val="24"/>
              </w:rPr>
            </w:pPr>
            <w:r w:rsidRPr="00CD740B">
              <w:rPr>
                <w:rFonts w:cs="Times New Roman"/>
                <w:szCs w:val="24"/>
              </w:rPr>
              <w:t>Upholstery coverings are trial-fitted for accuracy and finish as per job specifications.</w:t>
            </w:r>
          </w:p>
          <w:p w14:paraId="645BD6FA" w14:textId="77777777" w:rsidR="00CF5051" w:rsidRPr="00CD740B" w:rsidRDefault="00CF5051">
            <w:pPr>
              <w:pStyle w:val="ListParagraph"/>
              <w:numPr>
                <w:ilvl w:val="1"/>
                <w:numId w:val="102"/>
              </w:numPr>
              <w:shd w:val="clear" w:color="auto" w:fill="FFFFFF" w:themeFill="background1"/>
              <w:spacing w:before="0" w:line="240" w:lineRule="auto"/>
              <w:jc w:val="both"/>
              <w:rPr>
                <w:rFonts w:cs="Times New Roman"/>
                <w:szCs w:val="24"/>
              </w:rPr>
            </w:pPr>
            <w:r w:rsidRPr="00CD740B">
              <w:rPr>
                <w:rFonts w:cs="Times New Roman"/>
                <w:szCs w:val="24"/>
              </w:rPr>
              <w:t>Tacking, stapling, or fastening tools are used safely and appropriately as per job requirement.</w:t>
            </w:r>
          </w:p>
          <w:p w14:paraId="3CA49EAC" w14:textId="77777777" w:rsidR="00CF5051" w:rsidRPr="00CD740B" w:rsidRDefault="00CF5051">
            <w:pPr>
              <w:pStyle w:val="ListParagraph"/>
              <w:numPr>
                <w:ilvl w:val="1"/>
                <w:numId w:val="102"/>
              </w:numPr>
              <w:shd w:val="clear" w:color="auto" w:fill="FFFFFF" w:themeFill="background1"/>
              <w:spacing w:before="0" w:line="240" w:lineRule="auto"/>
              <w:jc w:val="both"/>
              <w:rPr>
                <w:rFonts w:cs="Times New Roman"/>
                <w:szCs w:val="24"/>
              </w:rPr>
            </w:pPr>
            <w:r w:rsidRPr="00CD740B">
              <w:rPr>
                <w:rFonts w:cs="Times New Roman"/>
                <w:szCs w:val="24"/>
              </w:rPr>
              <w:t>Attachments and fittings are checked for firmness and alignment as per job requirement.</w:t>
            </w:r>
          </w:p>
          <w:p w14:paraId="32072237" w14:textId="465FC8F6" w:rsidR="00B979D5" w:rsidRPr="00CD740B" w:rsidRDefault="00CF5051">
            <w:pPr>
              <w:pStyle w:val="ListParagraph"/>
              <w:numPr>
                <w:ilvl w:val="1"/>
                <w:numId w:val="102"/>
              </w:numPr>
              <w:rPr>
                <w:rFonts w:cs="Times New Roman"/>
                <w:szCs w:val="24"/>
              </w:rPr>
            </w:pPr>
            <w:r w:rsidRPr="00CD740B">
              <w:rPr>
                <w:rFonts w:cs="Times New Roman"/>
                <w:szCs w:val="24"/>
              </w:rPr>
              <w:t>Completed furniture is inspected for alignment, finish, and defects as per the job specification.</w:t>
            </w:r>
          </w:p>
        </w:tc>
      </w:tr>
      <w:tr w:rsidR="00B979D5" w:rsidRPr="00CD740B" w14:paraId="56AFA33D" w14:textId="77777777" w:rsidTr="004B1EEE">
        <w:tc>
          <w:tcPr>
            <w:tcW w:w="1557" w:type="pct"/>
            <w:tcBorders>
              <w:top w:val="single" w:sz="4" w:space="0" w:color="auto"/>
              <w:left w:val="single" w:sz="4" w:space="0" w:color="auto"/>
              <w:bottom w:val="single" w:sz="4" w:space="0" w:color="auto"/>
              <w:right w:val="single" w:sz="4" w:space="0" w:color="auto"/>
            </w:tcBorders>
          </w:tcPr>
          <w:p w14:paraId="7DEA8BD6" w14:textId="77777777" w:rsidR="00B979D5" w:rsidRPr="00CD740B" w:rsidRDefault="00B979D5">
            <w:pPr>
              <w:pStyle w:val="ListParagraph"/>
              <w:numPr>
                <w:ilvl w:val="0"/>
                <w:numId w:val="191"/>
              </w:numPr>
              <w:spacing w:before="0" w:line="240" w:lineRule="auto"/>
              <w:jc w:val="both"/>
              <w:rPr>
                <w:rFonts w:cs="Times New Roman"/>
                <w:szCs w:val="24"/>
              </w:rPr>
            </w:pPr>
            <w:r w:rsidRPr="00CD740B">
              <w:rPr>
                <w:rFonts w:cs="Times New Roman"/>
                <w:szCs w:val="24"/>
              </w:rPr>
              <w:t>Resource Implications</w:t>
            </w:r>
          </w:p>
        </w:tc>
        <w:tc>
          <w:tcPr>
            <w:tcW w:w="3443" w:type="pct"/>
            <w:tcBorders>
              <w:top w:val="single" w:sz="4" w:space="0" w:color="auto"/>
              <w:left w:val="single" w:sz="4" w:space="0" w:color="auto"/>
              <w:bottom w:val="single" w:sz="4" w:space="0" w:color="auto"/>
              <w:right w:val="single" w:sz="4" w:space="0" w:color="auto"/>
            </w:tcBorders>
          </w:tcPr>
          <w:p w14:paraId="2A03875B" w14:textId="77777777" w:rsidR="00B979D5" w:rsidRPr="00CD740B" w:rsidRDefault="00B979D5" w:rsidP="004B1EEE">
            <w:pPr>
              <w:spacing w:before="0" w:after="0" w:line="240" w:lineRule="auto"/>
              <w:ind w:hanging="18"/>
              <w:jc w:val="both"/>
              <w:rPr>
                <w:rFonts w:cs="Times New Roman"/>
                <w:szCs w:val="24"/>
              </w:rPr>
            </w:pPr>
            <w:r w:rsidRPr="00CD740B">
              <w:rPr>
                <w:rFonts w:cs="Times New Roman"/>
                <w:szCs w:val="24"/>
              </w:rPr>
              <w:t xml:space="preserve">The following resources should be provided: </w:t>
            </w:r>
          </w:p>
          <w:p w14:paraId="646C7636" w14:textId="77777777" w:rsidR="00B979D5" w:rsidRPr="00CD740B" w:rsidRDefault="00B979D5">
            <w:pPr>
              <w:pStyle w:val="ListParagraph"/>
              <w:numPr>
                <w:ilvl w:val="1"/>
                <w:numId w:val="72"/>
              </w:numPr>
              <w:spacing w:before="0" w:line="240" w:lineRule="auto"/>
              <w:jc w:val="both"/>
              <w:rPr>
                <w:rFonts w:cs="Times New Roman"/>
                <w:szCs w:val="24"/>
              </w:rPr>
            </w:pPr>
            <w:r w:rsidRPr="00CD740B">
              <w:rPr>
                <w:rFonts w:cs="Times New Roman"/>
                <w:szCs w:val="24"/>
              </w:rPr>
              <w:t xml:space="preserve">appropriately simulated environment where assessment can take place </w:t>
            </w:r>
          </w:p>
          <w:p w14:paraId="2FFFF2C0" w14:textId="77777777" w:rsidR="00B979D5" w:rsidRPr="00CD740B" w:rsidRDefault="00B979D5">
            <w:pPr>
              <w:pStyle w:val="ListParagraph"/>
              <w:numPr>
                <w:ilvl w:val="1"/>
                <w:numId w:val="72"/>
              </w:numPr>
              <w:spacing w:before="0" w:line="240" w:lineRule="auto"/>
              <w:jc w:val="both"/>
              <w:rPr>
                <w:rFonts w:cs="Times New Roman"/>
                <w:szCs w:val="24"/>
              </w:rPr>
            </w:pPr>
            <w:r w:rsidRPr="00CD740B">
              <w:rPr>
                <w:rFonts w:cs="Times New Roman"/>
                <w:szCs w:val="24"/>
              </w:rPr>
              <w:t>Access to relevant work environment</w:t>
            </w:r>
          </w:p>
          <w:p w14:paraId="09107044" w14:textId="77777777" w:rsidR="00B979D5" w:rsidRPr="00CD740B" w:rsidRDefault="00B979D5">
            <w:pPr>
              <w:pStyle w:val="ListParagraph"/>
              <w:numPr>
                <w:ilvl w:val="1"/>
                <w:numId w:val="72"/>
              </w:numPr>
              <w:tabs>
                <w:tab w:val="left" w:pos="342"/>
              </w:tabs>
              <w:spacing w:before="0" w:line="240" w:lineRule="auto"/>
              <w:jc w:val="both"/>
              <w:rPr>
                <w:rFonts w:cs="Times New Roman"/>
                <w:szCs w:val="24"/>
              </w:rPr>
            </w:pPr>
            <w:r w:rsidRPr="00CD740B">
              <w:rPr>
                <w:rFonts w:cs="Times New Roman"/>
                <w:szCs w:val="24"/>
              </w:rPr>
              <w:t>Resources relevant to the proposed activity or tasks</w:t>
            </w:r>
          </w:p>
        </w:tc>
      </w:tr>
      <w:tr w:rsidR="00B979D5" w:rsidRPr="00CD740B" w14:paraId="4E6C32B8" w14:textId="77777777" w:rsidTr="004B1EEE">
        <w:tc>
          <w:tcPr>
            <w:tcW w:w="1557" w:type="pct"/>
            <w:tcBorders>
              <w:top w:val="single" w:sz="4" w:space="0" w:color="auto"/>
              <w:left w:val="single" w:sz="4" w:space="0" w:color="auto"/>
              <w:bottom w:val="single" w:sz="4" w:space="0" w:color="auto"/>
              <w:right w:val="single" w:sz="4" w:space="0" w:color="auto"/>
            </w:tcBorders>
          </w:tcPr>
          <w:p w14:paraId="2B164064" w14:textId="77777777" w:rsidR="00B979D5" w:rsidRPr="00CD740B" w:rsidRDefault="00B979D5">
            <w:pPr>
              <w:pStyle w:val="ListParagraph"/>
              <w:numPr>
                <w:ilvl w:val="0"/>
                <w:numId w:val="191"/>
              </w:numPr>
              <w:tabs>
                <w:tab w:val="left" w:pos="0"/>
              </w:tabs>
              <w:spacing w:before="0" w:line="240" w:lineRule="auto"/>
              <w:jc w:val="both"/>
              <w:rPr>
                <w:rFonts w:cs="Times New Roman"/>
                <w:szCs w:val="24"/>
              </w:rPr>
            </w:pPr>
            <w:r w:rsidRPr="00CD740B">
              <w:rPr>
                <w:rFonts w:cs="Times New Roman"/>
                <w:szCs w:val="24"/>
              </w:rPr>
              <w:t>Methods of Assessment</w:t>
            </w:r>
          </w:p>
        </w:tc>
        <w:tc>
          <w:tcPr>
            <w:tcW w:w="3443" w:type="pct"/>
            <w:tcBorders>
              <w:top w:val="single" w:sz="4" w:space="0" w:color="auto"/>
              <w:left w:val="single" w:sz="4" w:space="0" w:color="auto"/>
              <w:bottom w:val="single" w:sz="4" w:space="0" w:color="auto"/>
              <w:right w:val="single" w:sz="4" w:space="0" w:color="auto"/>
            </w:tcBorders>
          </w:tcPr>
          <w:p w14:paraId="0FB0FF05" w14:textId="77777777" w:rsidR="00B979D5" w:rsidRPr="00CD740B" w:rsidRDefault="00B979D5" w:rsidP="004B1EEE">
            <w:pPr>
              <w:tabs>
                <w:tab w:val="left" w:pos="702"/>
              </w:tabs>
              <w:spacing w:before="0" w:after="0" w:line="240" w:lineRule="auto"/>
              <w:jc w:val="both"/>
              <w:rPr>
                <w:rFonts w:cs="Times New Roman"/>
                <w:szCs w:val="24"/>
              </w:rPr>
            </w:pPr>
            <w:r w:rsidRPr="00CD740B">
              <w:rPr>
                <w:rFonts w:cs="Times New Roman"/>
                <w:szCs w:val="24"/>
              </w:rPr>
              <w:t xml:space="preserve">Competency in this unit may be assessed through: </w:t>
            </w:r>
          </w:p>
          <w:p w14:paraId="14340942" w14:textId="77777777" w:rsidR="00B979D5" w:rsidRPr="00CD740B" w:rsidRDefault="00B979D5">
            <w:pPr>
              <w:pStyle w:val="ListParagraph"/>
              <w:numPr>
                <w:ilvl w:val="1"/>
                <w:numId w:val="73"/>
              </w:numPr>
              <w:tabs>
                <w:tab w:val="left" w:pos="432"/>
              </w:tabs>
              <w:spacing w:before="0" w:line="240" w:lineRule="auto"/>
              <w:jc w:val="both"/>
              <w:rPr>
                <w:rFonts w:cs="Times New Roman"/>
                <w:szCs w:val="24"/>
              </w:rPr>
            </w:pPr>
            <w:r w:rsidRPr="00CD740B">
              <w:rPr>
                <w:rFonts w:cs="Times New Roman"/>
                <w:szCs w:val="24"/>
              </w:rPr>
              <w:t>Written tests</w:t>
            </w:r>
          </w:p>
          <w:p w14:paraId="2B53E36C" w14:textId="77777777" w:rsidR="00B979D5" w:rsidRPr="00CD740B" w:rsidRDefault="00B979D5">
            <w:pPr>
              <w:pStyle w:val="ListParagraph"/>
              <w:numPr>
                <w:ilvl w:val="1"/>
                <w:numId w:val="73"/>
              </w:numPr>
              <w:tabs>
                <w:tab w:val="left" w:pos="432"/>
              </w:tabs>
              <w:spacing w:before="0" w:line="240" w:lineRule="auto"/>
              <w:jc w:val="both"/>
              <w:rPr>
                <w:rFonts w:cs="Times New Roman"/>
                <w:szCs w:val="24"/>
              </w:rPr>
            </w:pPr>
            <w:r w:rsidRPr="00CD740B">
              <w:rPr>
                <w:rFonts w:cs="Times New Roman"/>
                <w:szCs w:val="24"/>
              </w:rPr>
              <w:t>Practical</w:t>
            </w:r>
          </w:p>
          <w:p w14:paraId="4C4873C9" w14:textId="77777777" w:rsidR="00B979D5" w:rsidRPr="00CD740B" w:rsidRDefault="00B979D5">
            <w:pPr>
              <w:pStyle w:val="ListParagraph"/>
              <w:numPr>
                <w:ilvl w:val="1"/>
                <w:numId w:val="73"/>
              </w:numPr>
              <w:tabs>
                <w:tab w:val="left" w:pos="432"/>
              </w:tabs>
              <w:spacing w:before="0" w:line="240" w:lineRule="auto"/>
              <w:jc w:val="both"/>
              <w:rPr>
                <w:rFonts w:cs="Times New Roman"/>
                <w:szCs w:val="24"/>
              </w:rPr>
            </w:pPr>
            <w:r w:rsidRPr="00CD740B">
              <w:rPr>
                <w:rFonts w:cs="Times New Roman"/>
                <w:szCs w:val="24"/>
              </w:rPr>
              <w:t>Projects</w:t>
            </w:r>
          </w:p>
          <w:p w14:paraId="128EBFC9" w14:textId="77777777" w:rsidR="00B979D5" w:rsidRPr="00CD740B" w:rsidRDefault="00B979D5">
            <w:pPr>
              <w:pStyle w:val="ListParagraph"/>
              <w:numPr>
                <w:ilvl w:val="1"/>
                <w:numId w:val="73"/>
              </w:numPr>
              <w:tabs>
                <w:tab w:val="left" w:pos="432"/>
              </w:tabs>
              <w:spacing w:before="0" w:line="240" w:lineRule="auto"/>
              <w:jc w:val="both"/>
              <w:rPr>
                <w:rFonts w:cs="Times New Roman"/>
                <w:szCs w:val="24"/>
              </w:rPr>
            </w:pPr>
            <w:r w:rsidRPr="00CD740B">
              <w:rPr>
                <w:rFonts w:cs="Times New Roman"/>
                <w:szCs w:val="24"/>
              </w:rPr>
              <w:t xml:space="preserve">Portfolio of evidence </w:t>
            </w:r>
          </w:p>
          <w:p w14:paraId="09604CBA" w14:textId="77777777" w:rsidR="00B979D5" w:rsidRPr="00CD740B" w:rsidRDefault="00B979D5">
            <w:pPr>
              <w:pStyle w:val="ListParagraph"/>
              <w:numPr>
                <w:ilvl w:val="1"/>
                <w:numId w:val="73"/>
              </w:numPr>
              <w:tabs>
                <w:tab w:val="left" w:pos="432"/>
              </w:tabs>
              <w:spacing w:before="0" w:line="240" w:lineRule="auto"/>
              <w:jc w:val="both"/>
              <w:rPr>
                <w:rFonts w:cs="Times New Roman"/>
                <w:szCs w:val="24"/>
              </w:rPr>
            </w:pPr>
            <w:r w:rsidRPr="00CD740B">
              <w:rPr>
                <w:rFonts w:cs="Times New Roman"/>
                <w:szCs w:val="24"/>
              </w:rPr>
              <w:t>Third party reports</w:t>
            </w:r>
          </w:p>
        </w:tc>
      </w:tr>
      <w:tr w:rsidR="00B979D5" w:rsidRPr="00CD740B" w14:paraId="5B8AE0C5" w14:textId="77777777" w:rsidTr="004B1EEE">
        <w:tc>
          <w:tcPr>
            <w:tcW w:w="1557" w:type="pct"/>
            <w:tcBorders>
              <w:top w:val="single" w:sz="4" w:space="0" w:color="auto"/>
              <w:left w:val="single" w:sz="4" w:space="0" w:color="auto"/>
              <w:bottom w:val="single" w:sz="4" w:space="0" w:color="auto"/>
              <w:right w:val="single" w:sz="4" w:space="0" w:color="auto"/>
            </w:tcBorders>
          </w:tcPr>
          <w:p w14:paraId="27E28AB2" w14:textId="77777777" w:rsidR="00B979D5" w:rsidRPr="00CD740B" w:rsidRDefault="00B979D5">
            <w:pPr>
              <w:pStyle w:val="ListParagraph"/>
              <w:numPr>
                <w:ilvl w:val="0"/>
                <w:numId w:val="191"/>
              </w:numPr>
              <w:tabs>
                <w:tab w:val="left" w:pos="-5508"/>
              </w:tabs>
              <w:spacing w:before="0" w:line="240" w:lineRule="auto"/>
              <w:jc w:val="both"/>
              <w:rPr>
                <w:rFonts w:cs="Times New Roman"/>
                <w:szCs w:val="24"/>
              </w:rPr>
            </w:pPr>
            <w:r w:rsidRPr="00CD740B">
              <w:rPr>
                <w:rFonts w:cs="Times New Roman"/>
                <w:szCs w:val="24"/>
              </w:rPr>
              <w:t>Context of Assessment</w:t>
            </w:r>
          </w:p>
        </w:tc>
        <w:tc>
          <w:tcPr>
            <w:tcW w:w="3443" w:type="pct"/>
            <w:tcBorders>
              <w:top w:val="single" w:sz="4" w:space="0" w:color="auto"/>
              <w:left w:val="single" w:sz="4" w:space="0" w:color="auto"/>
              <w:bottom w:val="single" w:sz="4" w:space="0" w:color="auto"/>
              <w:right w:val="single" w:sz="4" w:space="0" w:color="auto"/>
            </w:tcBorders>
          </w:tcPr>
          <w:p w14:paraId="38EF9DF0" w14:textId="77777777" w:rsidR="00B979D5" w:rsidRPr="00CD740B" w:rsidRDefault="00B979D5" w:rsidP="004B1EEE">
            <w:pPr>
              <w:tabs>
                <w:tab w:val="left" w:pos="702"/>
              </w:tabs>
              <w:spacing w:before="0" w:after="0" w:line="240" w:lineRule="auto"/>
              <w:ind w:hanging="18"/>
              <w:jc w:val="both"/>
              <w:rPr>
                <w:rFonts w:cs="Times New Roman"/>
                <w:szCs w:val="24"/>
              </w:rPr>
            </w:pPr>
            <w:r w:rsidRPr="00CD740B">
              <w:rPr>
                <w:rFonts w:cs="Times New Roman"/>
                <w:szCs w:val="24"/>
              </w:rPr>
              <w:t xml:space="preserve">The competency may be assessed in a </w:t>
            </w:r>
            <w:r w:rsidRPr="00CD740B">
              <w:rPr>
                <w:rFonts w:cs="Times New Roman"/>
                <w:noProof/>
                <w:szCs w:val="24"/>
              </w:rPr>
              <w:t>workplace or a simulated workplace</w:t>
            </w:r>
          </w:p>
        </w:tc>
      </w:tr>
      <w:tr w:rsidR="00B979D5" w:rsidRPr="00CD740B" w14:paraId="7B57B67D" w14:textId="77777777" w:rsidTr="004B1EEE">
        <w:tc>
          <w:tcPr>
            <w:tcW w:w="1557" w:type="pct"/>
            <w:tcBorders>
              <w:top w:val="single" w:sz="4" w:space="0" w:color="auto"/>
              <w:left w:val="single" w:sz="4" w:space="0" w:color="auto"/>
              <w:bottom w:val="single" w:sz="4" w:space="0" w:color="auto"/>
              <w:right w:val="single" w:sz="4" w:space="0" w:color="auto"/>
            </w:tcBorders>
          </w:tcPr>
          <w:p w14:paraId="79DDC493" w14:textId="77777777" w:rsidR="00B979D5" w:rsidRPr="00CD740B" w:rsidRDefault="00B979D5">
            <w:pPr>
              <w:pStyle w:val="ListParagraph"/>
              <w:numPr>
                <w:ilvl w:val="0"/>
                <w:numId w:val="191"/>
              </w:numPr>
              <w:tabs>
                <w:tab w:val="left" w:pos="-5508"/>
              </w:tabs>
              <w:spacing w:before="0" w:line="240" w:lineRule="auto"/>
              <w:jc w:val="both"/>
              <w:rPr>
                <w:rFonts w:cs="Times New Roman"/>
                <w:szCs w:val="24"/>
              </w:rPr>
            </w:pPr>
            <w:r w:rsidRPr="00CD740B">
              <w:rPr>
                <w:rFonts w:cs="Times New Roman"/>
                <w:szCs w:val="24"/>
              </w:rPr>
              <w:lastRenderedPageBreak/>
              <w:t>Guidance information for assessment</w:t>
            </w:r>
          </w:p>
        </w:tc>
        <w:tc>
          <w:tcPr>
            <w:tcW w:w="3443" w:type="pct"/>
            <w:tcBorders>
              <w:top w:val="single" w:sz="4" w:space="0" w:color="auto"/>
              <w:left w:val="single" w:sz="4" w:space="0" w:color="auto"/>
              <w:bottom w:val="single" w:sz="4" w:space="0" w:color="auto"/>
              <w:right w:val="single" w:sz="4" w:space="0" w:color="auto"/>
            </w:tcBorders>
          </w:tcPr>
          <w:p w14:paraId="4BCB2187" w14:textId="77777777" w:rsidR="00B979D5" w:rsidRPr="00CD740B" w:rsidRDefault="00B979D5" w:rsidP="004B1EEE">
            <w:pPr>
              <w:spacing w:before="0" w:after="0" w:line="240" w:lineRule="auto"/>
              <w:ind w:hanging="18"/>
              <w:jc w:val="both"/>
              <w:rPr>
                <w:rFonts w:cs="Times New Roman"/>
                <w:szCs w:val="24"/>
              </w:rPr>
            </w:pPr>
            <w:r w:rsidRPr="00CD740B">
              <w:rPr>
                <w:rFonts w:cs="Times New Roman"/>
                <w:szCs w:val="24"/>
              </w:rPr>
              <w:t>Holistic assessment with other units relevant to the industry sector, workplace and job role is recommended.</w:t>
            </w:r>
          </w:p>
          <w:p w14:paraId="4AD2280F" w14:textId="77777777" w:rsidR="00B979D5" w:rsidRPr="00CD740B" w:rsidRDefault="00B979D5" w:rsidP="004B1EEE">
            <w:pPr>
              <w:tabs>
                <w:tab w:val="left" w:pos="702"/>
              </w:tabs>
              <w:spacing w:before="0" w:after="0" w:line="240" w:lineRule="auto"/>
              <w:ind w:hanging="18"/>
              <w:jc w:val="both"/>
              <w:rPr>
                <w:rFonts w:cs="Times New Roman"/>
                <w:szCs w:val="24"/>
              </w:rPr>
            </w:pPr>
          </w:p>
        </w:tc>
      </w:tr>
    </w:tbl>
    <w:p w14:paraId="67C96E60" w14:textId="77777777" w:rsidR="00AC1378" w:rsidRPr="00CD740B" w:rsidRDefault="00AC1378" w:rsidP="00732055">
      <w:pPr>
        <w:spacing w:before="0" w:after="0" w:line="240" w:lineRule="auto"/>
        <w:rPr>
          <w:rFonts w:cs="Times New Roman"/>
          <w:b/>
          <w:szCs w:val="24"/>
        </w:rPr>
      </w:pPr>
    </w:p>
    <w:p w14:paraId="4BEA5366" w14:textId="77777777" w:rsidR="007F31ED" w:rsidRPr="00CD740B" w:rsidRDefault="007F31ED">
      <w:pPr>
        <w:spacing w:before="0" w:after="0" w:line="240" w:lineRule="auto"/>
        <w:rPr>
          <w:rFonts w:eastAsiaTheme="majorEastAsia" w:cs="Times New Roman"/>
          <w:b/>
          <w:szCs w:val="24"/>
        </w:rPr>
      </w:pPr>
      <w:r w:rsidRPr="00CD740B">
        <w:rPr>
          <w:rFonts w:cs="Times New Roman"/>
          <w:szCs w:val="24"/>
        </w:rPr>
        <w:br w:type="page"/>
      </w:r>
    </w:p>
    <w:p w14:paraId="13F0BE75" w14:textId="77777777" w:rsidR="00CE40AB" w:rsidRPr="00CD740B" w:rsidRDefault="00CE40AB" w:rsidP="00CE40AB">
      <w:pPr>
        <w:pStyle w:val="Heading1"/>
      </w:pPr>
      <w:bookmarkStart w:id="72" w:name="_Hlk140935126"/>
      <w:bookmarkStart w:id="73" w:name="_Toc196988097"/>
      <w:r w:rsidRPr="00CD740B">
        <w:lastRenderedPageBreak/>
        <w:t>CONSTRUCT TIMBER STAIRS</w:t>
      </w:r>
      <w:bookmarkEnd w:id="72"/>
      <w:bookmarkEnd w:id="73"/>
    </w:p>
    <w:p w14:paraId="15C75923" w14:textId="77777777" w:rsidR="00CE40AB" w:rsidRPr="00CD740B" w:rsidRDefault="00CE40AB" w:rsidP="00CE40AB">
      <w:pPr>
        <w:pStyle w:val="NoSpacing"/>
        <w:rPr>
          <w:rFonts w:cs="Times New Roman"/>
          <w:szCs w:val="24"/>
          <w:lang w:val="en-GB"/>
        </w:rPr>
      </w:pPr>
    </w:p>
    <w:p w14:paraId="1BB343E5" w14:textId="053C0BA3" w:rsidR="00CE40AB" w:rsidRPr="00CD740B" w:rsidRDefault="00CE40AB" w:rsidP="00CE40AB">
      <w:pPr>
        <w:shd w:val="clear" w:color="auto" w:fill="FFFFFF" w:themeFill="background1"/>
        <w:spacing w:before="0" w:line="240" w:lineRule="auto"/>
        <w:ind w:left="357" w:hanging="357"/>
        <w:jc w:val="both"/>
        <w:rPr>
          <w:rFonts w:cs="Times New Roman"/>
          <w:b/>
          <w:szCs w:val="24"/>
        </w:rPr>
      </w:pPr>
      <w:r w:rsidRPr="00CD740B">
        <w:rPr>
          <w:rFonts w:cs="Times New Roman"/>
          <w:b/>
          <w:color w:val="000000" w:themeColor="text1"/>
          <w:szCs w:val="24"/>
          <w:lang w:val="en-US"/>
        </w:rPr>
        <w:t xml:space="preserve">UNIT CODE: </w:t>
      </w:r>
      <w:bookmarkStart w:id="74" w:name="_Hlk140935149"/>
      <w:r w:rsidRPr="00CD740B">
        <w:rPr>
          <w:rFonts w:cs="Times New Roman"/>
          <w:bCs/>
          <w:szCs w:val="24"/>
        </w:rPr>
        <w:t>0732 451 15</w:t>
      </w:r>
      <w:bookmarkEnd w:id="74"/>
      <w:r w:rsidRPr="00CD740B">
        <w:rPr>
          <w:rFonts w:cs="Times New Roman"/>
          <w:bCs/>
          <w:szCs w:val="24"/>
        </w:rPr>
        <w:t>A</w:t>
      </w:r>
    </w:p>
    <w:p w14:paraId="0F9B6C29" w14:textId="77777777" w:rsidR="00CE40AB" w:rsidRPr="00CD740B" w:rsidRDefault="00CE40AB" w:rsidP="00CE40AB">
      <w:pPr>
        <w:shd w:val="clear" w:color="auto" w:fill="FFFFFF" w:themeFill="background1"/>
        <w:spacing w:before="0" w:line="240" w:lineRule="auto"/>
        <w:ind w:left="357" w:hanging="357"/>
        <w:jc w:val="both"/>
        <w:rPr>
          <w:rFonts w:cs="Times New Roman"/>
          <w:b/>
          <w:color w:val="000000" w:themeColor="text1"/>
          <w:szCs w:val="24"/>
          <w:lang w:val="en-US"/>
        </w:rPr>
      </w:pPr>
    </w:p>
    <w:p w14:paraId="58911EA2" w14:textId="77777777" w:rsidR="00CE40AB" w:rsidRPr="00CD740B" w:rsidRDefault="00CE40AB" w:rsidP="00CE40AB">
      <w:pPr>
        <w:shd w:val="clear" w:color="auto" w:fill="FFFFFF" w:themeFill="background1"/>
        <w:spacing w:before="0" w:after="0" w:line="240" w:lineRule="auto"/>
        <w:jc w:val="both"/>
        <w:rPr>
          <w:rFonts w:cs="Times New Roman"/>
          <w:b/>
          <w:color w:val="000000" w:themeColor="text1"/>
          <w:szCs w:val="24"/>
        </w:rPr>
      </w:pPr>
      <w:r w:rsidRPr="00CD740B">
        <w:rPr>
          <w:rFonts w:cs="Times New Roman"/>
          <w:b/>
          <w:color w:val="000000" w:themeColor="text1"/>
          <w:szCs w:val="24"/>
        </w:rPr>
        <w:t>UNIT DESCRIPTION</w:t>
      </w:r>
    </w:p>
    <w:p w14:paraId="52512077" w14:textId="77777777" w:rsidR="00CE40AB" w:rsidRPr="00CD740B" w:rsidRDefault="00CE40AB" w:rsidP="00CE40AB">
      <w:pPr>
        <w:shd w:val="clear" w:color="auto" w:fill="FFFFFF" w:themeFill="background1"/>
        <w:spacing w:before="0" w:after="0" w:line="240" w:lineRule="auto"/>
        <w:jc w:val="both"/>
        <w:rPr>
          <w:rFonts w:cs="Times New Roman"/>
          <w:b/>
          <w:color w:val="000000" w:themeColor="text1"/>
          <w:szCs w:val="24"/>
        </w:rPr>
      </w:pPr>
    </w:p>
    <w:p w14:paraId="0D57597D" w14:textId="73212B5C" w:rsidR="00CE40AB" w:rsidRPr="00CD740B" w:rsidRDefault="00CE40AB" w:rsidP="00CE40AB">
      <w:pPr>
        <w:spacing w:before="0" w:after="0" w:line="240" w:lineRule="auto"/>
        <w:jc w:val="both"/>
        <w:rPr>
          <w:rFonts w:cs="Times New Roman"/>
          <w:szCs w:val="24"/>
        </w:rPr>
      </w:pPr>
      <w:r w:rsidRPr="00CD740B">
        <w:rPr>
          <w:rFonts w:cs="Times New Roman"/>
          <w:szCs w:val="24"/>
        </w:rPr>
        <w:t>This unit describes the competences required to construct timber stairs. It entails preparing materials, tools and equipment, cutting out timber joints, fixing staircase members</w:t>
      </w:r>
      <w:r w:rsidR="00BF0B49">
        <w:rPr>
          <w:rFonts w:cs="Times New Roman"/>
          <w:szCs w:val="24"/>
        </w:rPr>
        <w:t xml:space="preserve"> and </w:t>
      </w:r>
      <w:r w:rsidRPr="00CD740B">
        <w:rPr>
          <w:rFonts w:cs="Times New Roman"/>
          <w:szCs w:val="24"/>
        </w:rPr>
        <w:t>performing finishing processes.</w:t>
      </w:r>
    </w:p>
    <w:p w14:paraId="6B10C53B" w14:textId="77777777" w:rsidR="00CE40AB" w:rsidRPr="00CD740B" w:rsidRDefault="00CE40AB" w:rsidP="00CE40AB">
      <w:pPr>
        <w:shd w:val="clear" w:color="auto" w:fill="FFFFFF" w:themeFill="background1"/>
        <w:spacing w:before="0" w:after="0" w:line="240" w:lineRule="auto"/>
        <w:ind w:left="357" w:hanging="357"/>
        <w:jc w:val="both"/>
        <w:rPr>
          <w:rFonts w:cs="Times New Roman"/>
          <w:b/>
          <w:bCs/>
          <w:color w:val="000000" w:themeColor="text1"/>
          <w:szCs w:val="24"/>
        </w:rPr>
      </w:pPr>
    </w:p>
    <w:p w14:paraId="7D6B6ACE" w14:textId="77777777" w:rsidR="00CE40AB" w:rsidRPr="00CD740B" w:rsidRDefault="00CE40AB" w:rsidP="00CE40AB">
      <w:pPr>
        <w:shd w:val="clear" w:color="auto" w:fill="FFFFFF" w:themeFill="background1"/>
        <w:spacing w:before="0" w:after="0" w:line="240" w:lineRule="auto"/>
        <w:ind w:left="357" w:hanging="357"/>
        <w:jc w:val="both"/>
        <w:rPr>
          <w:rFonts w:cs="Times New Roman"/>
          <w:b/>
          <w:bCs/>
          <w:color w:val="000000" w:themeColor="text1"/>
          <w:szCs w:val="24"/>
        </w:rPr>
      </w:pPr>
      <w:r w:rsidRPr="00CD740B">
        <w:rPr>
          <w:rFonts w:cs="Times New Roman"/>
          <w:b/>
          <w:bCs/>
          <w:color w:val="000000" w:themeColor="text1"/>
          <w:szCs w:val="24"/>
        </w:rPr>
        <w:t xml:space="preserve">ELEMENTS AND PERFORMANCE CRITERIA </w:t>
      </w:r>
    </w:p>
    <w:p w14:paraId="1CED6324" w14:textId="77777777" w:rsidR="00CE40AB" w:rsidRPr="00CD740B" w:rsidRDefault="00CE40AB" w:rsidP="00CE40AB">
      <w:pPr>
        <w:shd w:val="clear" w:color="auto" w:fill="FFFFFF" w:themeFill="background1"/>
        <w:spacing w:before="0" w:after="0" w:line="240" w:lineRule="auto"/>
        <w:ind w:left="357" w:hanging="357"/>
        <w:jc w:val="both"/>
        <w:rPr>
          <w:rFonts w:cs="Times New Roman"/>
          <w:b/>
          <w:bCs/>
          <w:color w:val="000000" w:themeColor="text1"/>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708"/>
      </w:tblGrid>
      <w:tr w:rsidR="00CE40AB" w:rsidRPr="00CD740B" w14:paraId="6CFD5357" w14:textId="77777777" w:rsidTr="004B1EEE">
        <w:trPr>
          <w:tblHeader/>
        </w:trPr>
        <w:tc>
          <w:tcPr>
            <w:tcW w:w="2898" w:type="dxa"/>
            <w:shd w:val="clear" w:color="auto" w:fill="auto"/>
          </w:tcPr>
          <w:p w14:paraId="5A010AC2" w14:textId="77777777" w:rsidR="00CE40AB" w:rsidRPr="00CD740B" w:rsidRDefault="00CE40AB" w:rsidP="004B1EEE">
            <w:pPr>
              <w:shd w:val="clear" w:color="auto" w:fill="FFFFFF" w:themeFill="background1"/>
              <w:spacing w:before="0" w:after="0" w:line="240" w:lineRule="auto"/>
              <w:ind w:left="180"/>
              <w:jc w:val="both"/>
              <w:rPr>
                <w:rFonts w:cs="Times New Roman"/>
                <w:b/>
                <w:color w:val="000000" w:themeColor="text1"/>
                <w:szCs w:val="24"/>
              </w:rPr>
            </w:pPr>
            <w:r w:rsidRPr="00CD740B">
              <w:rPr>
                <w:rFonts w:cs="Times New Roman"/>
                <w:b/>
                <w:color w:val="000000" w:themeColor="text1"/>
                <w:szCs w:val="24"/>
              </w:rPr>
              <w:t>ELEMENTS</w:t>
            </w:r>
          </w:p>
          <w:p w14:paraId="75069488" w14:textId="77777777" w:rsidR="00CE40AB" w:rsidRPr="00CD740B" w:rsidRDefault="00CE40AB" w:rsidP="004B1EEE">
            <w:pPr>
              <w:shd w:val="clear" w:color="auto" w:fill="FFFFFF" w:themeFill="background1"/>
              <w:spacing w:before="0" w:after="0" w:line="240" w:lineRule="auto"/>
              <w:jc w:val="both"/>
              <w:rPr>
                <w:rFonts w:cs="Times New Roman"/>
                <w:b/>
                <w:color w:val="000000" w:themeColor="text1"/>
                <w:szCs w:val="24"/>
              </w:rPr>
            </w:pPr>
            <w:r w:rsidRPr="00CD740B">
              <w:rPr>
                <w:rFonts w:cs="Times New Roman"/>
                <w:szCs w:val="24"/>
              </w:rPr>
              <w:t>These describe the key outcomes which make up workplace function</w:t>
            </w:r>
          </w:p>
        </w:tc>
        <w:tc>
          <w:tcPr>
            <w:tcW w:w="6708" w:type="dxa"/>
            <w:shd w:val="clear" w:color="auto" w:fill="auto"/>
          </w:tcPr>
          <w:p w14:paraId="187D205E" w14:textId="77777777" w:rsidR="00CE40AB" w:rsidRPr="00CD740B" w:rsidRDefault="00CE40AB" w:rsidP="004B1EEE">
            <w:pPr>
              <w:shd w:val="clear" w:color="auto" w:fill="FFFFFF" w:themeFill="background1"/>
              <w:spacing w:before="0" w:after="0" w:line="240" w:lineRule="auto"/>
              <w:ind w:left="105"/>
              <w:jc w:val="both"/>
              <w:rPr>
                <w:rFonts w:cs="Times New Roman"/>
                <w:b/>
                <w:color w:val="000000" w:themeColor="text1"/>
                <w:szCs w:val="24"/>
              </w:rPr>
            </w:pPr>
            <w:r w:rsidRPr="00CD740B">
              <w:rPr>
                <w:rFonts w:cs="Times New Roman"/>
                <w:b/>
                <w:color w:val="000000" w:themeColor="text1"/>
                <w:szCs w:val="24"/>
              </w:rPr>
              <w:t>PERFORMANCE CRITERIA</w:t>
            </w:r>
          </w:p>
          <w:p w14:paraId="134F6C79" w14:textId="77777777" w:rsidR="00CE40AB" w:rsidRPr="00CD740B" w:rsidRDefault="00CE40AB" w:rsidP="004B1EEE">
            <w:pPr>
              <w:shd w:val="clear" w:color="auto" w:fill="FFFFFF" w:themeFill="background1"/>
              <w:spacing w:before="0" w:after="0" w:line="240" w:lineRule="auto"/>
              <w:jc w:val="both"/>
              <w:rPr>
                <w:rFonts w:cs="Times New Roman"/>
                <w:color w:val="000000" w:themeColor="text1"/>
                <w:szCs w:val="24"/>
              </w:rPr>
            </w:pPr>
            <w:r w:rsidRPr="00CD740B">
              <w:rPr>
                <w:rFonts w:cs="Times New Roman"/>
                <w:color w:val="000000" w:themeColor="text1"/>
                <w:szCs w:val="24"/>
              </w:rPr>
              <w:t>These are assessable statements which specify the required level of performance for each of the elements.</w:t>
            </w:r>
          </w:p>
          <w:p w14:paraId="69012BE1" w14:textId="77777777" w:rsidR="00CE40AB" w:rsidRPr="00CD740B" w:rsidRDefault="00CE40AB" w:rsidP="004B1EEE">
            <w:pPr>
              <w:shd w:val="clear" w:color="auto" w:fill="FFFFFF" w:themeFill="background1"/>
              <w:spacing w:before="0" w:after="0" w:line="240" w:lineRule="auto"/>
              <w:ind w:left="357" w:hanging="357"/>
              <w:jc w:val="both"/>
              <w:rPr>
                <w:rFonts w:cs="Times New Roman"/>
                <w:bCs/>
                <w:color w:val="000000" w:themeColor="text1"/>
                <w:szCs w:val="24"/>
              </w:rPr>
            </w:pPr>
            <w:r w:rsidRPr="00CD740B">
              <w:rPr>
                <w:rFonts w:cs="Times New Roman"/>
                <w:b/>
                <w:i/>
                <w:color w:val="000000" w:themeColor="text1"/>
                <w:szCs w:val="24"/>
              </w:rPr>
              <w:t>(Bold terms are elaborated in the Range)</w:t>
            </w:r>
          </w:p>
        </w:tc>
      </w:tr>
      <w:tr w:rsidR="00CE40AB" w:rsidRPr="00CD740B" w14:paraId="4743D1FC" w14:textId="77777777" w:rsidTr="004B1EEE">
        <w:tc>
          <w:tcPr>
            <w:tcW w:w="2898" w:type="dxa"/>
          </w:tcPr>
          <w:p w14:paraId="4D73336E" w14:textId="77777777" w:rsidR="00CE40AB" w:rsidRPr="00CD740B" w:rsidRDefault="00CE40AB">
            <w:pPr>
              <w:numPr>
                <w:ilvl w:val="0"/>
                <w:numId w:val="67"/>
              </w:numPr>
              <w:shd w:val="clear" w:color="auto" w:fill="FFFFFF" w:themeFill="background1"/>
              <w:spacing w:before="0" w:after="0" w:line="240" w:lineRule="auto"/>
              <w:ind w:left="357" w:hanging="357"/>
              <w:jc w:val="both"/>
              <w:rPr>
                <w:rFonts w:cs="Times New Roman"/>
                <w:color w:val="000000" w:themeColor="text1"/>
                <w:szCs w:val="24"/>
              </w:rPr>
            </w:pPr>
            <w:r w:rsidRPr="00CD740B">
              <w:rPr>
                <w:rFonts w:eastAsia="Calibri" w:cs="Times New Roman"/>
                <w:color w:val="000000"/>
                <w:szCs w:val="24"/>
                <w:lang w:val="en-US"/>
              </w:rPr>
              <w:t>Prepare materials, tools and equipment</w:t>
            </w:r>
          </w:p>
        </w:tc>
        <w:tc>
          <w:tcPr>
            <w:tcW w:w="6708" w:type="dxa"/>
          </w:tcPr>
          <w:p w14:paraId="5788E27E" w14:textId="77777777" w:rsidR="00CE40AB" w:rsidRPr="00CD740B" w:rsidRDefault="00CE40AB">
            <w:pPr>
              <w:pStyle w:val="ListParagraph"/>
              <w:numPr>
                <w:ilvl w:val="1"/>
                <w:numId w:val="67"/>
              </w:numPr>
              <w:spacing w:before="0" w:line="240" w:lineRule="auto"/>
              <w:ind w:left="504"/>
              <w:rPr>
                <w:rFonts w:cs="Times New Roman"/>
                <w:color w:val="FF0000"/>
                <w:szCs w:val="24"/>
              </w:rPr>
            </w:pPr>
            <w:r w:rsidRPr="00CD740B">
              <w:rPr>
                <w:rFonts w:cs="Times New Roman"/>
                <w:color w:val="000000" w:themeColor="text1"/>
                <w:szCs w:val="24"/>
              </w:rPr>
              <w:t>Personal protective equipment (PPE) is donned as per job requirements</w:t>
            </w:r>
          </w:p>
          <w:p w14:paraId="3965EC51" w14:textId="77777777" w:rsidR="00CE40AB" w:rsidRPr="00CD740B" w:rsidRDefault="00CE40AB">
            <w:pPr>
              <w:pStyle w:val="ListParagraph"/>
              <w:numPr>
                <w:ilvl w:val="1"/>
                <w:numId w:val="67"/>
              </w:numPr>
              <w:spacing w:before="0" w:line="240" w:lineRule="auto"/>
              <w:ind w:left="504"/>
              <w:rPr>
                <w:rFonts w:cs="Times New Roman"/>
                <w:color w:val="000000" w:themeColor="text1"/>
                <w:szCs w:val="24"/>
              </w:rPr>
            </w:pPr>
            <w:r w:rsidRPr="00CD740B">
              <w:rPr>
                <w:rFonts w:cs="Times New Roman"/>
                <w:color w:val="000000" w:themeColor="text1"/>
                <w:szCs w:val="24"/>
              </w:rPr>
              <w:t>Working drawings is prepared as per the job requirements.</w:t>
            </w:r>
          </w:p>
          <w:p w14:paraId="1627B286" w14:textId="77777777" w:rsidR="00CE40AB" w:rsidRPr="00CD740B" w:rsidRDefault="00CE40AB">
            <w:pPr>
              <w:pStyle w:val="ListParagraph"/>
              <w:numPr>
                <w:ilvl w:val="1"/>
                <w:numId w:val="67"/>
              </w:numPr>
              <w:spacing w:before="0" w:line="240" w:lineRule="auto"/>
              <w:ind w:left="504"/>
              <w:rPr>
                <w:rFonts w:cs="Times New Roman"/>
                <w:color w:val="000000" w:themeColor="text1"/>
                <w:szCs w:val="24"/>
              </w:rPr>
            </w:pPr>
            <w:r w:rsidRPr="00CD740B">
              <w:rPr>
                <w:rFonts w:cs="Times New Roman"/>
                <w:color w:val="000000" w:themeColor="text1"/>
                <w:szCs w:val="24"/>
              </w:rPr>
              <w:t xml:space="preserve">Timber stair material </w:t>
            </w:r>
            <w:r w:rsidRPr="00CD740B">
              <w:rPr>
                <w:rFonts w:cs="Times New Roman"/>
                <w:b/>
                <w:i/>
                <w:color w:val="000000" w:themeColor="text1"/>
                <w:szCs w:val="24"/>
              </w:rPr>
              <w:t>preparation tools and equipment</w:t>
            </w:r>
            <w:r w:rsidRPr="00CD740B">
              <w:rPr>
                <w:rFonts w:cs="Times New Roman"/>
                <w:color w:val="000000" w:themeColor="text1"/>
                <w:szCs w:val="24"/>
              </w:rPr>
              <w:t xml:space="preserve"> are handled as per the manufacturers' specifications</w:t>
            </w:r>
          </w:p>
          <w:p w14:paraId="0BF88305" w14:textId="77777777" w:rsidR="00CE40AB" w:rsidRPr="00CD740B" w:rsidRDefault="00CE40AB">
            <w:pPr>
              <w:pStyle w:val="ListParagraph"/>
              <w:numPr>
                <w:ilvl w:val="1"/>
                <w:numId w:val="67"/>
              </w:numPr>
              <w:spacing w:before="0" w:line="240" w:lineRule="auto"/>
              <w:ind w:left="504"/>
              <w:rPr>
                <w:rFonts w:cs="Times New Roman"/>
                <w:color w:val="000000" w:themeColor="text1"/>
                <w:szCs w:val="24"/>
              </w:rPr>
            </w:pPr>
            <w:r w:rsidRPr="00CD740B">
              <w:rPr>
                <w:rFonts w:cs="Times New Roman"/>
                <w:color w:val="000000" w:themeColor="text1"/>
                <w:szCs w:val="24"/>
              </w:rPr>
              <w:t>Timber stair materials’ cutting list is prepared as per working drawings.</w:t>
            </w:r>
          </w:p>
          <w:p w14:paraId="57C6FD1B" w14:textId="77777777" w:rsidR="00CE40AB" w:rsidRPr="00CD740B" w:rsidRDefault="00CE40AB">
            <w:pPr>
              <w:pStyle w:val="ListParagraph"/>
              <w:numPr>
                <w:ilvl w:val="1"/>
                <w:numId w:val="67"/>
              </w:numPr>
              <w:spacing w:before="0" w:line="240" w:lineRule="auto"/>
              <w:ind w:left="504"/>
              <w:rPr>
                <w:rFonts w:cs="Times New Roman"/>
                <w:color w:val="000000" w:themeColor="text1"/>
                <w:szCs w:val="24"/>
              </w:rPr>
            </w:pPr>
            <w:r w:rsidRPr="00CD740B">
              <w:rPr>
                <w:rFonts w:cs="Times New Roman"/>
                <w:color w:val="000000" w:themeColor="text1"/>
                <w:szCs w:val="24"/>
              </w:rPr>
              <w:t>Timber stair material cutting plan is prepared as per the cutting list</w:t>
            </w:r>
          </w:p>
          <w:p w14:paraId="07E8C7AF" w14:textId="77777777" w:rsidR="00CE40AB" w:rsidRPr="00CD740B" w:rsidRDefault="00CE40AB">
            <w:pPr>
              <w:pStyle w:val="ListParagraph"/>
              <w:numPr>
                <w:ilvl w:val="1"/>
                <w:numId w:val="67"/>
              </w:numPr>
              <w:spacing w:before="0" w:line="240" w:lineRule="auto"/>
              <w:ind w:left="504"/>
              <w:rPr>
                <w:rFonts w:cs="Times New Roman"/>
                <w:color w:val="000000" w:themeColor="text1"/>
                <w:szCs w:val="24"/>
              </w:rPr>
            </w:pPr>
            <w:r w:rsidRPr="00CD740B">
              <w:rPr>
                <w:rFonts w:cs="Times New Roman"/>
                <w:color w:val="000000" w:themeColor="text1"/>
                <w:szCs w:val="24"/>
              </w:rPr>
              <w:t xml:space="preserve">Timber stair materials are selected as per the cutting plan/ job requirement </w:t>
            </w:r>
          </w:p>
          <w:p w14:paraId="08413402" w14:textId="77777777" w:rsidR="00CE40AB" w:rsidRPr="00CD740B" w:rsidRDefault="00CE40AB">
            <w:pPr>
              <w:pStyle w:val="ListParagraph"/>
              <w:numPr>
                <w:ilvl w:val="1"/>
                <w:numId w:val="67"/>
              </w:numPr>
              <w:spacing w:before="0" w:line="240" w:lineRule="auto"/>
              <w:ind w:left="504"/>
              <w:rPr>
                <w:rFonts w:cs="Times New Roman"/>
                <w:color w:val="000000" w:themeColor="text1"/>
                <w:szCs w:val="24"/>
              </w:rPr>
            </w:pPr>
            <w:r w:rsidRPr="00CD740B">
              <w:rPr>
                <w:rFonts w:cs="Times New Roman"/>
                <w:color w:val="000000" w:themeColor="text1"/>
                <w:szCs w:val="24"/>
              </w:rPr>
              <w:t>Timber stairs materials are cut and planed to size as per the cutting plan.</w:t>
            </w:r>
          </w:p>
          <w:p w14:paraId="4874E361" w14:textId="77777777" w:rsidR="00CE40AB" w:rsidRPr="00CD740B" w:rsidRDefault="00CE40AB">
            <w:pPr>
              <w:pStyle w:val="ListParagraph"/>
              <w:numPr>
                <w:ilvl w:val="1"/>
                <w:numId w:val="67"/>
              </w:numPr>
              <w:spacing w:before="0" w:line="240" w:lineRule="auto"/>
              <w:ind w:left="504"/>
              <w:rPr>
                <w:rFonts w:cs="Times New Roman"/>
                <w:color w:val="000000" w:themeColor="text1"/>
                <w:szCs w:val="24"/>
              </w:rPr>
            </w:pPr>
            <w:r w:rsidRPr="00CD740B">
              <w:rPr>
                <w:rFonts w:cs="Times New Roman"/>
                <w:color w:val="000000" w:themeColor="text1"/>
                <w:szCs w:val="24"/>
              </w:rPr>
              <w:t>Housekeeping practices are carried out as per workplace procedures</w:t>
            </w:r>
          </w:p>
        </w:tc>
      </w:tr>
      <w:tr w:rsidR="00CE40AB" w:rsidRPr="00CD740B" w14:paraId="3636092B" w14:textId="77777777" w:rsidTr="004B1EEE">
        <w:trPr>
          <w:trHeight w:val="858"/>
        </w:trPr>
        <w:tc>
          <w:tcPr>
            <w:tcW w:w="2898" w:type="dxa"/>
          </w:tcPr>
          <w:p w14:paraId="0FDB90E8" w14:textId="77777777" w:rsidR="00CE40AB" w:rsidRPr="00CD740B" w:rsidRDefault="00CE40AB">
            <w:pPr>
              <w:numPr>
                <w:ilvl w:val="0"/>
                <w:numId w:val="67"/>
              </w:numPr>
              <w:shd w:val="clear" w:color="auto" w:fill="FFFFFF" w:themeFill="background1"/>
              <w:spacing w:before="0" w:after="0" w:line="240" w:lineRule="auto"/>
              <w:ind w:left="357" w:hanging="357"/>
              <w:jc w:val="both"/>
              <w:rPr>
                <w:rFonts w:cs="Times New Roman"/>
                <w:color w:val="000000" w:themeColor="text1"/>
                <w:szCs w:val="24"/>
              </w:rPr>
            </w:pPr>
            <w:r w:rsidRPr="00CD740B">
              <w:rPr>
                <w:rFonts w:eastAsia="Calibri" w:cs="Times New Roman"/>
                <w:color w:val="000000"/>
                <w:szCs w:val="24"/>
                <w:lang w:val="en-US"/>
              </w:rPr>
              <w:t>Cut-out timber joints</w:t>
            </w:r>
          </w:p>
        </w:tc>
        <w:tc>
          <w:tcPr>
            <w:tcW w:w="6708" w:type="dxa"/>
          </w:tcPr>
          <w:p w14:paraId="7552DE62" w14:textId="77777777" w:rsidR="00CE40AB" w:rsidRPr="00CD740B" w:rsidRDefault="00CE40AB">
            <w:pPr>
              <w:pStyle w:val="ListParagraph"/>
              <w:numPr>
                <w:ilvl w:val="1"/>
                <w:numId w:val="67"/>
              </w:numPr>
              <w:spacing w:before="0" w:line="240" w:lineRule="auto"/>
              <w:rPr>
                <w:rFonts w:cs="Times New Roman"/>
                <w:color w:val="FF0000"/>
                <w:szCs w:val="24"/>
              </w:rPr>
            </w:pPr>
            <w:r w:rsidRPr="00CD740B">
              <w:rPr>
                <w:rFonts w:cs="Times New Roman"/>
                <w:color w:val="000000" w:themeColor="text1"/>
                <w:szCs w:val="24"/>
              </w:rPr>
              <w:t>Personal protective equipment (PPE) is donned as per job requirements</w:t>
            </w:r>
          </w:p>
          <w:p w14:paraId="072A4819" w14:textId="77777777" w:rsidR="00CE40AB" w:rsidRPr="00CD740B" w:rsidRDefault="00CE40AB">
            <w:pPr>
              <w:pStyle w:val="ListParagraph"/>
              <w:numPr>
                <w:ilvl w:val="1"/>
                <w:numId w:val="67"/>
              </w:numPr>
              <w:spacing w:before="0" w:line="240" w:lineRule="auto"/>
              <w:rPr>
                <w:rFonts w:cs="Times New Roman"/>
                <w:szCs w:val="24"/>
              </w:rPr>
            </w:pPr>
            <w:r w:rsidRPr="00CD740B">
              <w:rPr>
                <w:rFonts w:cs="Times New Roman"/>
                <w:szCs w:val="24"/>
              </w:rPr>
              <w:t>Cutting-out tools and equipment are handled as per the manufacturers' specifications</w:t>
            </w:r>
          </w:p>
          <w:p w14:paraId="7C1C892C" w14:textId="77777777" w:rsidR="00CE40AB" w:rsidRPr="00CD740B" w:rsidRDefault="00CE40AB">
            <w:pPr>
              <w:pStyle w:val="ListParagraph"/>
              <w:numPr>
                <w:ilvl w:val="1"/>
                <w:numId w:val="67"/>
              </w:numPr>
              <w:spacing w:before="0" w:line="240" w:lineRule="auto"/>
              <w:rPr>
                <w:rFonts w:cs="Times New Roman"/>
                <w:szCs w:val="24"/>
              </w:rPr>
            </w:pPr>
            <w:r w:rsidRPr="00CD740B">
              <w:rPr>
                <w:rFonts w:cs="Times New Roman"/>
                <w:szCs w:val="24"/>
              </w:rPr>
              <w:t>Marking of timber joints is carried out according to the working drawing</w:t>
            </w:r>
          </w:p>
          <w:p w14:paraId="6DC74F9F" w14:textId="77777777" w:rsidR="00CE40AB" w:rsidRPr="00CD740B" w:rsidRDefault="00CE40AB">
            <w:pPr>
              <w:pStyle w:val="ListParagraph"/>
              <w:numPr>
                <w:ilvl w:val="1"/>
                <w:numId w:val="67"/>
              </w:numPr>
              <w:spacing w:before="0" w:line="240" w:lineRule="auto"/>
              <w:rPr>
                <w:rFonts w:cs="Times New Roman"/>
                <w:szCs w:val="24"/>
              </w:rPr>
            </w:pPr>
            <w:r w:rsidRPr="00CD740B">
              <w:rPr>
                <w:rFonts w:cs="Times New Roman"/>
                <w:szCs w:val="24"/>
              </w:rPr>
              <w:t>Cutting out of timber joints is carried out as per the working drawing</w:t>
            </w:r>
          </w:p>
          <w:p w14:paraId="124683AC" w14:textId="77777777" w:rsidR="00CE40AB" w:rsidRPr="00CD740B" w:rsidRDefault="00CE40AB">
            <w:pPr>
              <w:pStyle w:val="ListParagraph"/>
              <w:numPr>
                <w:ilvl w:val="1"/>
                <w:numId w:val="67"/>
              </w:numPr>
              <w:shd w:val="clear" w:color="auto" w:fill="FFFFFF" w:themeFill="background1"/>
              <w:spacing w:before="0" w:line="240" w:lineRule="auto"/>
              <w:jc w:val="both"/>
              <w:rPr>
                <w:rFonts w:cs="Times New Roman"/>
                <w:color w:val="000000" w:themeColor="text1"/>
                <w:szCs w:val="24"/>
              </w:rPr>
            </w:pPr>
            <w:r w:rsidRPr="00CD740B">
              <w:rPr>
                <w:rFonts w:cs="Times New Roman"/>
                <w:szCs w:val="24"/>
              </w:rPr>
              <w:t>Housekeeping practices are</w:t>
            </w:r>
            <w:r w:rsidRPr="00CD740B">
              <w:rPr>
                <w:rFonts w:cs="Times New Roman"/>
                <w:color w:val="000000" w:themeColor="text1"/>
                <w:szCs w:val="24"/>
              </w:rPr>
              <w:t xml:space="preserve"> carried out </w:t>
            </w:r>
            <w:r w:rsidRPr="00CD740B">
              <w:rPr>
                <w:rFonts w:cs="Times New Roman"/>
                <w:szCs w:val="24"/>
              </w:rPr>
              <w:t>as per workplace procedures</w:t>
            </w:r>
          </w:p>
        </w:tc>
      </w:tr>
      <w:tr w:rsidR="00CE40AB" w:rsidRPr="00CD740B" w14:paraId="6E23A429" w14:textId="77777777" w:rsidTr="004B1EEE">
        <w:trPr>
          <w:trHeight w:val="844"/>
        </w:trPr>
        <w:tc>
          <w:tcPr>
            <w:tcW w:w="2898" w:type="dxa"/>
          </w:tcPr>
          <w:p w14:paraId="520A8C7D" w14:textId="77777777" w:rsidR="00CE40AB" w:rsidRPr="00CD740B" w:rsidRDefault="00CE40AB">
            <w:pPr>
              <w:pStyle w:val="ListParagraph"/>
              <w:numPr>
                <w:ilvl w:val="0"/>
                <w:numId w:val="67"/>
              </w:numPr>
              <w:spacing w:before="0" w:line="240" w:lineRule="auto"/>
              <w:ind w:left="360"/>
              <w:jc w:val="both"/>
              <w:rPr>
                <w:rFonts w:cs="Times New Roman"/>
                <w:szCs w:val="24"/>
              </w:rPr>
            </w:pPr>
            <w:r w:rsidRPr="00CD740B">
              <w:rPr>
                <w:rFonts w:eastAsia="Calibri" w:cs="Times New Roman"/>
                <w:color w:val="000000"/>
                <w:szCs w:val="24"/>
                <w:lang w:val="en-US"/>
              </w:rPr>
              <w:t>Fix staircase members</w:t>
            </w:r>
          </w:p>
        </w:tc>
        <w:tc>
          <w:tcPr>
            <w:tcW w:w="6708" w:type="dxa"/>
          </w:tcPr>
          <w:p w14:paraId="79BC7764" w14:textId="77777777" w:rsidR="00CE40AB" w:rsidRPr="00CD740B" w:rsidRDefault="00CE40AB">
            <w:pPr>
              <w:pStyle w:val="ListParagraph"/>
              <w:numPr>
                <w:ilvl w:val="1"/>
                <w:numId w:val="67"/>
              </w:numPr>
              <w:spacing w:before="0" w:line="240" w:lineRule="auto"/>
              <w:rPr>
                <w:rFonts w:cs="Times New Roman"/>
                <w:color w:val="000000" w:themeColor="text1"/>
                <w:szCs w:val="24"/>
              </w:rPr>
            </w:pPr>
            <w:r w:rsidRPr="00CD740B">
              <w:rPr>
                <w:rFonts w:cs="Times New Roman"/>
                <w:color w:val="000000" w:themeColor="text1"/>
                <w:szCs w:val="24"/>
              </w:rPr>
              <w:t>Personal protective equipment (PPE) is donned as per job requirements</w:t>
            </w:r>
          </w:p>
          <w:p w14:paraId="4E3D2B51" w14:textId="77777777" w:rsidR="00CE40AB" w:rsidRPr="00CD740B" w:rsidRDefault="00CE40AB">
            <w:pPr>
              <w:pStyle w:val="ListParagraph"/>
              <w:numPr>
                <w:ilvl w:val="1"/>
                <w:numId w:val="67"/>
              </w:numPr>
              <w:spacing w:before="0" w:line="240" w:lineRule="auto"/>
              <w:rPr>
                <w:rFonts w:cs="Times New Roman"/>
                <w:szCs w:val="24"/>
              </w:rPr>
            </w:pPr>
            <w:r w:rsidRPr="00CD740B">
              <w:rPr>
                <w:rFonts w:cs="Times New Roman"/>
                <w:szCs w:val="24"/>
              </w:rPr>
              <w:t>Staircase fixing tools and equipment are handled as per the manufacturers' specifications</w:t>
            </w:r>
          </w:p>
          <w:p w14:paraId="1BB3A329" w14:textId="77777777" w:rsidR="00CE40AB" w:rsidRPr="00CD740B" w:rsidRDefault="00CE40AB">
            <w:pPr>
              <w:pStyle w:val="ListParagraph"/>
              <w:numPr>
                <w:ilvl w:val="1"/>
                <w:numId w:val="67"/>
              </w:numPr>
              <w:shd w:val="clear" w:color="auto" w:fill="FFFFFF" w:themeFill="background1"/>
              <w:spacing w:before="0" w:line="240" w:lineRule="auto"/>
              <w:jc w:val="both"/>
              <w:rPr>
                <w:rFonts w:cs="Times New Roman"/>
                <w:color w:val="000000" w:themeColor="text1"/>
                <w:szCs w:val="24"/>
              </w:rPr>
            </w:pPr>
            <w:r w:rsidRPr="00CD740B">
              <w:rPr>
                <w:rFonts w:cs="Times New Roman"/>
                <w:color w:val="000000" w:themeColor="text1"/>
                <w:szCs w:val="24"/>
              </w:rPr>
              <w:lastRenderedPageBreak/>
              <w:t>Setting out of the staircase is carried out as per the working drawings</w:t>
            </w:r>
          </w:p>
          <w:p w14:paraId="5587227A" w14:textId="77777777" w:rsidR="00CE40AB" w:rsidRPr="00CD740B" w:rsidRDefault="00CE40AB">
            <w:pPr>
              <w:pStyle w:val="ListParagraph"/>
              <w:numPr>
                <w:ilvl w:val="1"/>
                <w:numId w:val="67"/>
              </w:numPr>
              <w:shd w:val="clear" w:color="auto" w:fill="FFFFFF" w:themeFill="background1"/>
              <w:spacing w:before="0" w:line="240" w:lineRule="auto"/>
              <w:jc w:val="both"/>
              <w:rPr>
                <w:rFonts w:cs="Times New Roman"/>
                <w:color w:val="000000" w:themeColor="text1"/>
                <w:szCs w:val="24"/>
              </w:rPr>
            </w:pPr>
            <w:r w:rsidRPr="00CD740B">
              <w:rPr>
                <w:rFonts w:cs="Times New Roman"/>
                <w:color w:val="000000" w:themeColor="text1"/>
                <w:szCs w:val="24"/>
              </w:rPr>
              <w:t>Staircase members are assembled as per the working drawings</w:t>
            </w:r>
          </w:p>
          <w:p w14:paraId="3C428035" w14:textId="77777777" w:rsidR="00CE40AB" w:rsidRPr="00CD740B" w:rsidRDefault="00CE40AB">
            <w:pPr>
              <w:pStyle w:val="ListParagraph"/>
              <w:numPr>
                <w:ilvl w:val="1"/>
                <w:numId w:val="67"/>
              </w:numPr>
              <w:shd w:val="clear" w:color="auto" w:fill="FFFFFF" w:themeFill="background1"/>
              <w:spacing w:before="0" w:line="240" w:lineRule="auto"/>
              <w:jc w:val="both"/>
              <w:rPr>
                <w:rFonts w:cs="Times New Roman"/>
                <w:color w:val="000000" w:themeColor="text1"/>
                <w:szCs w:val="24"/>
              </w:rPr>
            </w:pPr>
            <w:r w:rsidRPr="00CD740B">
              <w:rPr>
                <w:rFonts w:cs="Times New Roman"/>
                <w:color w:val="000000" w:themeColor="text1"/>
                <w:szCs w:val="24"/>
              </w:rPr>
              <w:t>Staircase members are fixed as per job requirement</w:t>
            </w:r>
          </w:p>
          <w:p w14:paraId="5E3D3B95" w14:textId="77777777" w:rsidR="00CE40AB" w:rsidRPr="00CD740B" w:rsidRDefault="00CE40AB">
            <w:pPr>
              <w:pStyle w:val="ListParagraph"/>
              <w:numPr>
                <w:ilvl w:val="1"/>
                <w:numId w:val="67"/>
              </w:numPr>
              <w:shd w:val="clear" w:color="auto" w:fill="FFFFFF" w:themeFill="background1"/>
              <w:spacing w:before="0" w:line="240" w:lineRule="auto"/>
              <w:jc w:val="both"/>
              <w:rPr>
                <w:rFonts w:cs="Times New Roman"/>
                <w:szCs w:val="24"/>
              </w:rPr>
            </w:pPr>
            <w:r w:rsidRPr="00CD740B">
              <w:rPr>
                <w:rFonts w:cs="Times New Roman"/>
                <w:szCs w:val="24"/>
              </w:rPr>
              <w:t>Housekeeping practices are</w:t>
            </w:r>
            <w:r w:rsidRPr="00CD740B">
              <w:rPr>
                <w:rFonts w:cs="Times New Roman"/>
                <w:color w:val="000000" w:themeColor="text1"/>
                <w:szCs w:val="24"/>
              </w:rPr>
              <w:t xml:space="preserve"> carried out </w:t>
            </w:r>
            <w:r w:rsidRPr="00CD740B">
              <w:rPr>
                <w:rFonts w:cs="Times New Roman"/>
                <w:szCs w:val="24"/>
              </w:rPr>
              <w:t>as per workplace procedures</w:t>
            </w:r>
          </w:p>
        </w:tc>
      </w:tr>
      <w:tr w:rsidR="00CE40AB" w:rsidRPr="00CD740B" w14:paraId="3EB89A08" w14:textId="77777777" w:rsidTr="004B1EEE">
        <w:tc>
          <w:tcPr>
            <w:tcW w:w="2898" w:type="dxa"/>
          </w:tcPr>
          <w:p w14:paraId="685D9B59" w14:textId="77777777" w:rsidR="00CE40AB" w:rsidRPr="00CD740B" w:rsidRDefault="00CE40AB">
            <w:pPr>
              <w:pStyle w:val="ListParagraph"/>
              <w:numPr>
                <w:ilvl w:val="0"/>
                <w:numId w:val="67"/>
              </w:numPr>
              <w:spacing w:before="0" w:line="240" w:lineRule="auto"/>
              <w:ind w:left="360"/>
              <w:rPr>
                <w:rFonts w:cs="Times New Roman"/>
                <w:color w:val="000000" w:themeColor="text1"/>
                <w:szCs w:val="24"/>
              </w:rPr>
            </w:pPr>
            <w:r w:rsidRPr="00CD740B">
              <w:rPr>
                <w:rFonts w:cs="Times New Roman"/>
                <w:color w:val="000000" w:themeColor="text1"/>
                <w:szCs w:val="24"/>
              </w:rPr>
              <w:lastRenderedPageBreak/>
              <w:t xml:space="preserve"> </w:t>
            </w:r>
            <w:r w:rsidRPr="00CD740B">
              <w:rPr>
                <w:rFonts w:eastAsia="Calibri" w:cs="Times New Roman"/>
                <w:color w:val="000000"/>
                <w:szCs w:val="24"/>
                <w:lang w:val="en-US"/>
              </w:rPr>
              <w:t>Perform staircase finishes</w:t>
            </w:r>
          </w:p>
        </w:tc>
        <w:tc>
          <w:tcPr>
            <w:tcW w:w="6708" w:type="dxa"/>
          </w:tcPr>
          <w:p w14:paraId="6A1D993E" w14:textId="77777777" w:rsidR="00CE40AB" w:rsidRPr="00CD740B" w:rsidRDefault="00CE40AB">
            <w:pPr>
              <w:pStyle w:val="ListParagraph"/>
              <w:numPr>
                <w:ilvl w:val="1"/>
                <w:numId w:val="67"/>
              </w:numPr>
              <w:spacing w:before="0" w:line="240" w:lineRule="auto"/>
              <w:rPr>
                <w:rFonts w:cs="Times New Roman"/>
                <w:szCs w:val="24"/>
              </w:rPr>
            </w:pPr>
            <w:r w:rsidRPr="00CD740B">
              <w:rPr>
                <w:rFonts w:cs="Times New Roman"/>
                <w:szCs w:val="24"/>
              </w:rPr>
              <w:t>Personal protective equipment (PPE) is donned as per job requirements</w:t>
            </w:r>
          </w:p>
          <w:p w14:paraId="0C8CDFA7" w14:textId="77777777" w:rsidR="00CE40AB" w:rsidRPr="00CD740B" w:rsidRDefault="00CE40AB">
            <w:pPr>
              <w:pStyle w:val="ListParagraph"/>
              <w:numPr>
                <w:ilvl w:val="1"/>
                <w:numId w:val="67"/>
              </w:numPr>
              <w:spacing w:before="0" w:line="240" w:lineRule="auto"/>
              <w:rPr>
                <w:rFonts w:cs="Times New Roman"/>
                <w:szCs w:val="24"/>
              </w:rPr>
            </w:pPr>
            <w:r w:rsidRPr="00CD740B">
              <w:rPr>
                <w:rFonts w:cs="Times New Roman"/>
                <w:szCs w:val="24"/>
              </w:rPr>
              <w:t>Surface preparation is carried out as per the job requirement</w:t>
            </w:r>
          </w:p>
          <w:p w14:paraId="136CD460" w14:textId="77777777" w:rsidR="00CE40AB" w:rsidRPr="00CD740B" w:rsidRDefault="00CE40AB">
            <w:pPr>
              <w:pStyle w:val="ListParagraph"/>
              <w:numPr>
                <w:ilvl w:val="1"/>
                <w:numId w:val="67"/>
              </w:numPr>
              <w:spacing w:before="0" w:line="240" w:lineRule="auto"/>
              <w:rPr>
                <w:rFonts w:cs="Times New Roman"/>
                <w:szCs w:val="24"/>
              </w:rPr>
            </w:pPr>
            <w:r w:rsidRPr="00CD740B">
              <w:rPr>
                <w:rFonts w:cs="Times New Roman"/>
                <w:szCs w:val="24"/>
              </w:rPr>
              <w:t>Surface coating is carried out as per the job requirement</w:t>
            </w:r>
          </w:p>
          <w:p w14:paraId="511C1E06" w14:textId="77777777" w:rsidR="00CE40AB" w:rsidRPr="00CD740B" w:rsidRDefault="00CE40AB">
            <w:pPr>
              <w:pStyle w:val="ListParagraph"/>
              <w:numPr>
                <w:ilvl w:val="1"/>
                <w:numId w:val="67"/>
              </w:numPr>
              <w:shd w:val="clear" w:color="auto" w:fill="FFFFFF" w:themeFill="background1"/>
              <w:spacing w:before="0" w:line="240" w:lineRule="auto"/>
              <w:jc w:val="both"/>
              <w:rPr>
                <w:rFonts w:cs="Times New Roman"/>
                <w:color w:val="000000" w:themeColor="text1"/>
                <w:szCs w:val="24"/>
              </w:rPr>
            </w:pPr>
            <w:r w:rsidRPr="00CD740B">
              <w:rPr>
                <w:rFonts w:cs="Times New Roman"/>
                <w:szCs w:val="24"/>
              </w:rPr>
              <w:t xml:space="preserve">Housekeeping practices are </w:t>
            </w:r>
            <w:r w:rsidRPr="00CD740B">
              <w:rPr>
                <w:rFonts w:cs="Times New Roman"/>
                <w:color w:val="000000" w:themeColor="text1"/>
                <w:szCs w:val="24"/>
              </w:rPr>
              <w:t xml:space="preserve">carried out </w:t>
            </w:r>
            <w:r w:rsidRPr="00CD740B">
              <w:rPr>
                <w:rFonts w:cs="Times New Roman"/>
                <w:szCs w:val="24"/>
              </w:rPr>
              <w:t>as per workplace procedures</w:t>
            </w:r>
          </w:p>
        </w:tc>
      </w:tr>
    </w:tbl>
    <w:p w14:paraId="4AF9F42E" w14:textId="77777777" w:rsidR="00CE40AB" w:rsidRPr="00CD740B" w:rsidRDefault="00CE40AB" w:rsidP="00CE40AB">
      <w:pPr>
        <w:shd w:val="clear" w:color="auto" w:fill="FFFFFF" w:themeFill="background1"/>
        <w:spacing w:before="0" w:after="0" w:line="240" w:lineRule="auto"/>
        <w:ind w:left="357" w:hanging="357"/>
        <w:jc w:val="both"/>
        <w:rPr>
          <w:rFonts w:cs="Times New Roman"/>
          <w:b/>
          <w:bCs/>
          <w:caps/>
          <w:color w:val="000000" w:themeColor="text1"/>
          <w:szCs w:val="24"/>
        </w:rPr>
      </w:pPr>
    </w:p>
    <w:p w14:paraId="7219694A" w14:textId="77777777" w:rsidR="00CE40AB" w:rsidRPr="00CD740B" w:rsidRDefault="00CE40AB" w:rsidP="00CE40AB">
      <w:pPr>
        <w:shd w:val="clear" w:color="auto" w:fill="FFFFFF" w:themeFill="background1"/>
        <w:spacing w:before="0" w:after="0" w:line="240" w:lineRule="auto"/>
        <w:ind w:left="357" w:hanging="357"/>
        <w:jc w:val="both"/>
        <w:rPr>
          <w:rFonts w:cs="Times New Roman"/>
          <w:b/>
          <w:bCs/>
          <w:caps/>
          <w:color w:val="000000" w:themeColor="text1"/>
          <w:szCs w:val="24"/>
        </w:rPr>
      </w:pPr>
    </w:p>
    <w:p w14:paraId="53E94141" w14:textId="77777777" w:rsidR="00CE40AB" w:rsidRPr="00CD740B" w:rsidRDefault="00CE40AB" w:rsidP="00CE40AB">
      <w:pPr>
        <w:spacing w:before="0" w:after="160"/>
        <w:jc w:val="both"/>
        <w:rPr>
          <w:rFonts w:cs="Times New Roman"/>
          <w:b/>
          <w:bCs/>
          <w:caps/>
          <w:color w:val="000000" w:themeColor="text1"/>
          <w:szCs w:val="24"/>
        </w:rPr>
      </w:pPr>
      <w:r w:rsidRPr="00CD740B">
        <w:rPr>
          <w:rFonts w:cs="Times New Roman"/>
          <w:b/>
          <w:bCs/>
          <w:caps/>
          <w:color w:val="000000" w:themeColor="text1"/>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6087"/>
      </w:tblGrid>
      <w:tr w:rsidR="00CE40AB" w:rsidRPr="00CD740B" w14:paraId="22603606" w14:textId="77777777" w:rsidTr="004B1EEE">
        <w:trPr>
          <w:trHeight w:val="422"/>
        </w:trPr>
        <w:tc>
          <w:tcPr>
            <w:tcW w:w="1822" w:type="pct"/>
            <w:shd w:val="clear" w:color="auto" w:fill="auto"/>
          </w:tcPr>
          <w:p w14:paraId="367940BE" w14:textId="77777777" w:rsidR="00CE40AB" w:rsidRPr="00CD740B" w:rsidRDefault="00CE40AB" w:rsidP="004B1EEE">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Variable</w:t>
            </w:r>
          </w:p>
        </w:tc>
        <w:tc>
          <w:tcPr>
            <w:tcW w:w="3178" w:type="pct"/>
            <w:shd w:val="clear" w:color="auto" w:fill="auto"/>
            <w:vAlign w:val="center"/>
          </w:tcPr>
          <w:p w14:paraId="64B5829A" w14:textId="77777777" w:rsidR="00CE40AB" w:rsidRPr="00CD740B" w:rsidRDefault="00CE40AB" w:rsidP="004B1EEE">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Range</w:t>
            </w:r>
          </w:p>
        </w:tc>
      </w:tr>
      <w:tr w:rsidR="00CE40AB" w:rsidRPr="00CD740B" w14:paraId="16CFA4C6" w14:textId="77777777" w:rsidTr="004B1EEE">
        <w:tc>
          <w:tcPr>
            <w:tcW w:w="1822" w:type="pct"/>
          </w:tcPr>
          <w:p w14:paraId="6005431E" w14:textId="77777777" w:rsidR="00CE40AB" w:rsidRPr="00CD740B" w:rsidRDefault="00CE40AB">
            <w:pPr>
              <w:pStyle w:val="ListParagraph"/>
              <w:numPr>
                <w:ilvl w:val="0"/>
                <w:numId w:val="68"/>
              </w:numPr>
              <w:shd w:val="clear" w:color="auto" w:fill="FFFFFF" w:themeFill="background1"/>
              <w:spacing w:before="0" w:line="240" w:lineRule="auto"/>
              <w:ind w:left="360"/>
              <w:contextualSpacing w:val="0"/>
              <w:rPr>
                <w:rFonts w:cs="Times New Roman"/>
                <w:bCs/>
                <w:color w:val="000000" w:themeColor="text1"/>
                <w:szCs w:val="24"/>
              </w:rPr>
            </w:pPr>
            <w:r w:rsidRPr="00CD740B">
              <w:rPr>
                <w:rFonts w:cs="Times New Roman"/>
                <w:bCs/>
                <w:color w:val="000000" w:themeColor="text1"/>
                <w:szCs w:val="24"/>
              </w:rPr>
              <w:t>Preparation tools and equipment may include but is not limited to:</w:t>
            </w:r>
          </w:p>
        </w:tc>
        <w:tc>
          <w:tcPr>
            <w:tcW w:w="3178" w:type="pct"/>
          </w:tcPr>
          <w:p w14:paraId="44ECC5EB"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Planes</w:t>
            </w:r>
          </w:p>
          <w:p w14:paraId="4A71910D"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Square</w:t>
            </w:r>
          </w:p>
          <w:p w14:paraId="01D680E9"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Saws</w:t>
            </w:r>
          </w:p>
          <w:p w14:paraId="1D1C0E50"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chisel saws</w:t>
            </w:r>
          </w:p>
          <w:p w14:paraId="585DD839"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claw hammer</w:t>
            </w:r>
          </w:p>
          <w:p w14:paraId="233CE64A"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mallet</w:t>
            </w:r>
          </w:p>
          <w:p w14:paraId="725B67B7"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tape measure</w:t>
            </w:r>
          </w:p>
          <w:p w14:paraId="37A6D895"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color w:val="000000" w:themeColor="text1"/>
                <w:szCs w:val="24"/>
              </w:rPr>
            </w:pPr>
            <w:r w:rsidRPr="00CD740B">
              <w:rPr>
                <w:rFonts w:cs="Times New Roman"/>
                <w:color w:val="000000" w:themeColor="text1"/>
                <w:szCs w:val="24"/>
              </w:rPr>
              <w:t>screw driver</w:t>
            </w:r>
          </w:p>
        </w:tc>
      </w:tr>
      <w:tr w:rsidR="00CE40AB" w:rsidRPr="00CD740B" w14:paraId="457FBAFE" w14:textId="77777777" w:rsidTr="004B1EEE">
        <w:tc>
          <w:tcPr>
            <w:tcW w:w="1822" w:type="pct"/>
          </w:tcPr>
          <w:p w14:paraId="36F0EED6" w14:textId="77777777" w:rsidR="00CE40AB" w:rsidRPr="00CD740B" w:rsidRDefault="00CE40AB">
            <w:pPr>
              <w:pStyle w:val="ListParagraph"/>
              <w:numPr>
                <w:ilvl w:val="0"/>
                <w:numId w:val="68"/>
              </w:numPr>
              <w:shd w:val="clear" w:color="auto" w:fill="FFFFFF" w:themeFill="background1"/>
              <w:spacing w:before="0" w:line="240" w:lineRule="auto"/>
              <w:ind w:left="360"/>
              <w:contextualSpacing w:val="0"/>
              <w:rPr>
                <w:rFonts w:cs="Times New Roman"/>
                <w:bCs/>
                <w:szCs w:val="24"/>
              </w:rPr>
            </w:pPr>
            <w:r w:rsidRPr="00CD740B">
              <w:rPr>
                <w:rFonts w:cs="Times New Roman"/>
                <w:szCs w:val="24"/>
              </w:rPr>
              <w:t>Type of stair</w:t>
            </w:r>
            <w:r w:rsidRPr="00CD740B">
              <w:rPr>
                <w:rFonts w:cs="Times New Roman"/>
                <w:bCs/>
                <w:szCs w:val="24"/>
              </w:rPr>
              <w:t xml:space="preserve"> may include but is not limited to:</w:t>
            </w:r>
          </w:p>
        </w:tc>
        <w:tc>
          <w:tcPr>
            <w:tcW w:w="3178" w:type="pct"/>
          </w:tcPr>
          <w:p w14:paraId="54075657"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Straight flight</w:t>
            </w:r>
          </w:p>
          <w:p w14:paraId="38883633"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Quarter-turn</w:t>
            </w:r>
          </w:p>
          <w:p w14:paraId="5C942043"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Half-turn</w:t>
            </w:r>
          </w:p>
          <w:p w14:paraId="39A68D19" w14:textId="77777777" w:rsidR="00CE40AB" w:rsidRPr="00CD740B" w:rsidRDefault="00CE40AB">
            <w:pPr>
              <w:pStyle w:val="ListParagraph"/>
              <w:numPr>
                <w:ilvl w:val="0"/>
                <w:numId w:val="69"/>
              </w:numPr>
              <w:shd w:val="clear" w:color="auto" w:fill="FFFFFF" w:themeFill="background1"/>
              <w:spacing w:before="0" w:line="240" w:lineRule="auto"/>
              <w:contextualSpacing w:val="0"/>
              <w:jc w:val="both"/>
              <w:rPr>
                <w:rFonts w:cs="Times New Roman"/>
                <w:szCs w:val="24"/>
              </w:rPr>
            </w:pPr>
            <w:r w:rsidRPr="00CD740B">
              <w:rPr>
                <w:rFonts w:cs="Times New Roman"/>
                <w:szCs w:val="24"/>
              </w:rPr>
              <w:t>Geometrical</w:t>
            </w:r>
          </w:p>
        </w:tc>
      </w:tr>
      <w:tr w:rsidR="00CE40AB" w:rsidRPr="00CD740B" w14:paraId="28B4B4DB" w14:textId="77777777" w:rsidTr="004B1EEE">
        <w:tc>
          <w:tcPr>
            <w:tcW w:w="1822" w:type="pct"/>
          </w:tcPr>
          <w:p w14:paraId="503583FB" w14:textId="77777777" w:rsidR="00CE40AB" w:rsidRPr="00CD740B" w:rsidRDefault="00CE40AB">
            <w:pPr>
              <w:pStyle w:val="ListParagraph"/>
              <w:numPr>
                <w:ilvl w:val="0"/>
                <w:numId w:val="68"/>
              </w:numPr>
              <w:shd w:val="clear" w:color="auto" w:fill="FFFFFF" w:themeFill="background1"/>
              <w:spacing w:before="0" w:line="240" w:lineRule="auto"/>
              <w:ind w:left="360"/>
              <w:contextualSpacing w:val="0"/>
              <w:rPr>
                <w:rFonts w:cs="Times New Roman"/>
                <w:szCs w:val="24"/>
              </w:rPr>
            </w:pPr>
            <w:r w:rsidRPr="00CD740B">
              <w:rPr>
                <w:rFonts w:cs="Times New Roman"/>
                <w:szCs w:val="24"/>
              </w:rPr>
              <w:t>Stair members may include but are not limited to:</w:t>
            </w:r>
          </w:p>
        </w:tc>
        <w:tc>
          <w:tcPr>
            <w:tcW w:w="3178" w:type="pct"/>
          </w:tcPr>
          <w:p w14:paraId="301508A1"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Stringers</w:t>
            </w:r>
          </w:p>
          <w:p w14:paraId="31F8D72A"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Treads</w:t>
            </w:r>
          </w:p>
          <w:p w14:paraId="32633575"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Risers</w:t>
            </w:r>
          </w:p>
          <w:p w14:paraId="2306A31F"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Newel Posts</w:t>
            </w:r>
          </w:p>
          <w:p w14:paraId="50AC9907"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Handrails</w:t>
            </w:r>
          </w:p>
          <w:p w14:paraId="0877874D"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Balusters</w:t>
            </w:r>
          </w:p>
          <w:p w14:paraId="6C8E3BB5"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Nosing</w:t>
            </w:r>
          </w:p>
          <w:p w14:paraId="27958B70"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Stringer Trims</w:t>
            </w:r>
          </w:p>
          <w:p w14:paraId="2F1304C1"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t>Landing</w:t>
            </w:r>
          </w:p>
          <w:p w14:paraId="07AA3B61" w14:textId="77777777" w:rsidR="00CE40AB" w:rsidRPr="00CD740B" w:rsidRDefault="00CE40AB">
            <w:pPr>
              <w:pStyle w:val="ListParagraph"/>
              <w:numPr>
                <w:ilvl w:val="0"/>
                <w:numId w:val="115"/>
              </w:numPr>
              <w:shd w:val="clear" w:color="auto" w:fill="FFFFFF" w:themeFill="background1"/>
              <w:spacing w:line="276" w:lineRule="auto"/>
              <w:rPr>
                <w:rFonts w:cs="Times New Roman"/>
                <w:szCs w:val="24"/>
              </w:rPr>
            </w:pPr>
            <w:r w:rsidRPr="00CD740B">
              <w:rPr>
                <w:rFonts w:cs="Times New Roman"/>
                <w:szCs w:val="24"/>
              </w:rPr>
              <w:lastRenderedPageBreak/>
              <w:t>Winders</w:t>
            </w:r>
          </w:p>
        </w:tc>
      </w:tr>
    </w:tbl>
    <w:p w14:paraId="378B0D60" w14:textId="77777777" w:rsidR="00CE40AB" w:rsidRPr="00CD740B" w:rsidRDefault="00CE40AB" w:rsidP="00CE40AB">
      <w:pPr>
        <w:shd w:val="clear" w:color="auto" w:fill="FFFFFF" w:themeFill="background1"/>
        <w:spacing w:before="0" w:after="0" w:line="240" w:lineRule="auto"/>
        <w:jc w:val="both"/>
        <w:rPr>
          <w:rFonts w:cs="Times New Roman"/>
          <w:b/>
          <w:bCs/>
          <w:caps/>
          <w:color w:val="000000" w:themeColor="text1"/>
          <w:szCs w:val="24"/>
        </w:rPr>
      </w:pPr>
    </w:p>
    <w:p w14:paraId="6C8CF137" w14:textId="77777777" w:rsidR="00CE40AB" w:rsidRPr="00CD740B" w:rsidRDefault="00CE40AB" w:rsidP="00CE40AB">
      <w:pPr>
        <w:shd w:val="clear" w:color="auto" w:fill="FFFFFF" w:themeFill="background1"/>
        <w:spacing w:before="0" w:after="0" w:line="240" w:lineRule="auto"/>
        <w:jc w:val="both"/>
        <w:rPr>
          <w:rFonts w:cs="Times New Roman"/>
          <w:b/>
          <w:bCs/>
          <w:caps/>
          <w:color w:val="000000" w:themeColor="text1"/>
          <w:szCs w:val="24"/>
        </w:rPr>
      </w:pPr>
    </w:p>
    <w:p w14:paraId="760EC6E9" w14:textId="77777777" w:rsidR="00CE40AB" w:rsidRPr="00CD740B" w:rsidRDefault="00CE40AB" w:rsidP="00CE40AB">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t>REQUIRED KNOWLEDGE</w:t>
      </w:r>
    </w:p>
    <w:p w14:paraId="2FF1C345" w14:textId="77777777" w:rsidR="00CE40AB" w:rsidRPr="00CD740B" w:rsidRDefault="00CE40AB">
      <w:pPr>
        <w:numPr>
          <w:ilvl w:val="0"/>
          <w:numId w:val="60"/>
        </w:numPr>
        <w:shd w:val="clear" w:color="auto" w:fill="FFFFFF" w:themeFill="background1"/>
        <w:spacing w:before="0" w:after="0" w:line="240" w:lineRule="auto"/>
        <w:jc w:val="both"/>
        <w:rPr>
          <w:rFonts w:cs="Times New Roman"/>
          <w:bCs/>
          <w:color w:val="000000" w:themeColor="text1"/>
          <w:szCs w:val="24"/>
        </w:rPr>
      </w:pPr>
      <w:r w:rsidRPr="00CD740B">
        <w:rPr>
          <w:rFonts w:cs="Times New Roman"/>
          <w:bCs/>
          <w:color w:val="000000" w:themeColor="text1"/>
          <w:szCs w:val="24"/>
        </w:rPr>
        <w:t>Basic calculations</w:t>
      </w:r>
    </w:p>
    <w:p w14:paraId="68DCF3D3" w14:textId="77777777" w:rsidR="00CE40AB" w:rsidRPr="00CD740B" w:rsidRDefault="00CE40AB">
      <w:pPr>
        <w:numPr>
          <w:ilvl w:val="0"/>
          <w:numId w:val="60"/>
        </w:numPr>
        <w:shd w:val="clear" w:color="auto" w:fill="FFFFFF" w:themeFill="background1"/>
        <w:spacing w:before="0" w:after="0" w:line="240" w:lineRule="auto"/>
        <w:jc w:val="both"/>
        <w:rPr>
          <w:rFonts w:cs="Times New Roman"/>
          <w:bCs/>
          <w:color w:val="000000" w:themeColor="text1"/>
          <w:szCs w:val="24"/>
        </w:rPr>
      </w:pPr>
      <w:r w:rsidRPr="00CD740B">
        <w:rPr>
          <w:rFonts w:cs="Times New Roman"/>
          <w:bCs/>
          <w:color w:val="000000" w:themeColor="text1"/>
          <w:szCs w:val="24"/>
        </w:rPr>
        <w:t>Selection of materials</w:t>
      </w:r>
    </w:p>
    <w:p w14:paraId="7F82C39C" w14:textId="77777777" w:rsidR="00CE40AB" w:rsidRPr="00CD740B" w:rsidRDefault="00CE40AB">
      <w:pPr>
        <w:numPr>
          <w:ilvl w:val="0"/>
          <w:numId w:val="60"/>
        </w:numPr>
        <w:shd w:val="clear" w:color="auto" w:fill="FFFFFF" w:themeFill="background1"/>
        <w:spacing w:before="0" w:after="0" w:line="240" w:lineRule="auto"/>
        <w:jc w:val="both"/>
        <w:rPr>
          <w:rFonts w:cs="Times New Roman"/>
          <w:bCs/>
          <w:color w:val="000000" w:themeColor="text1"/>
          <w:szCs w:val="24"/>
        </w:rPr>
      </w:pPr>
      <w:r w:rsidRPr="00CD740B">
        <w:rPr>
          <w:rFonts w:cs="Times New Roman"/>
          <w:bCs/>
          <w:color w:val="000000" w:themeColor="text1"/>
          <w:szCs w:val="24"/>
        </w:rPr>
        <w:t>Various types of timber</w:t>
      </w:r>
    </w:p>
    <w:p w14:paraId="56972F55" w14:textId="77777777" w:rsidR="00CE40AB" w:rsidRPr="00CD740B" w:rsidRDefault="00CE40AB">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Joining materials</w:t>
      </w:r>
    </w:p>
    <w:p w14:paraId="00FFACDE" w14:textId="77777777" w:rsidR="00CE40AB" w:rsidRPr="00CD740B" w:rsidRDefault="00CE40AB">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Design</w:t>
      </w:r>
    </w:p>
    <w:p w14:paraId="6B978415" w14:textId="77777777" w:rsidR="00CE40AB" w:rsidRPr="00CD740B" w:rsidRDefault="00CE40AB">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Types of stairs</w:t>
      </w:r>
    </w:p>
    <w:p w14:paraId="2EB305C1" w14:textId="77777777" w:rsidR="00CE40AB" w:rsidRPr="00CD740B" w:rsidRDefault="00CE40AB">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 xml:space="preserve">Safety </w:t>
      </w:r>
    </w:p>
    <w:p w14:paraId="24F08053" w14:textId="77777777" w:rsidR="00CE40AB" w:rsidRPr="00CD740B" w:rsidRDefault="00CE40AB" w:rsidP="00CE40AB">
      <w:pPr>
        <w:shd w:val="clear" w:color="auto" w:fill="FFFFFF" w:themeFill="background1"/>
        <w:spacing w:before="0" w:after="0" w:line="240" w:lineRule="auto"/>
        <w:jc w:val="both"/>
        <w:rPr>
          <w:rFonts w:cs="Times New Roman"/>
          <w:b/>
          <w:bCs/>
          <w:caps/>
          <w:color w:val="000000" w:themeColor="text1"/>
          <w:szCs w:val="24"/>
        </w:rPr>
      </w:pPr>
    </w:p>
    <w:p w14:paraId="3977C75F" w14:textId="77777777" w:rsidR="00CE40AB" w:rsidRPr="00CD740B" w:rsidRDefault="00CE40AB" w:rsidP="00CE40AB">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t>SKILLS</w:t>
      </w:r>
    </w:p>
    <w:p w14:paraId="43284B79" w14:textId="77777777" w:rsidR="00CE40AB" w:rsidRPr="00CD740B" w:rsidRDefault="00CE40AB">
      <w:pPr>
        <w:numPr>
          <w:ilvl w:val="0"/>
          <w:numId w:val="65"/>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Interpretation of working drawing</w:t>
      </w:r>
    </w:p>
    <w:p w14:paraId="7BE43121" w14:textId="77777777" w:rsidR="00CE40AB" w:rsidRPr="00CD740B" w:rsidRDefault="00CE40AB">
      <w:pPr>
        <w:numPr>
          <w:ilvl w:val="0"/>
          <w:numId w:val="65"/>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Handling of tools and equipment</w:t>
      </w:r>
    </w:p>
    <w:p w14:paraId="7C3DA676" w14:textId="77777777" w:rsidR="00CE40AB" w:rsidRPr="00CD740B" w:rsidRDefault="00CE40AB">
      <w:pPr>
        <w:numPr>
          <w:ilvl w:val="0"/>
          <w:numId w:val="65"/>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Measuring, marking &amp; cutting skills</w:t>
      </w:r>
    </w:p>
    <w:p w14:paraId="6427F739" w14:textId="77777777" w:rsidR="00CE40AB" w:rsidRPr="00CD740B" w:rsidRDefault="00CE40AB" w:rsidP="00CE40AB">
      <w:pPr>
        <w:spacing w:before="0" w:after="0" w:line="240" w:lineRule="auto"/>
        <w:jc w:val="both"/>
        <w:rPr>
          <w:rFonts w:cs="Times New Roman"/>
          <w:bCs/>
          <w:caps/>
          <w:color w:val="000000" w:themeColor="text1"/>
          <w:szCs w:val="24"/>
        </w:rPr>
      </w:pPr>
    </w:p>
    <w:p w14:paraId="6C44375F" w14:textId="77777777" w:rsidR="00CE40AB" w:rsidRPr="00CD740B" w:rsidRDefault="00CE40AB" w:rsidP="00CE40AB">
      <w:pPr>
        <w:spacing w:before="0" w:after="0" w:line="240" w:lineRule="auto"/>
        <w:jc w:val="both"/>
        <w:rPr>
          <w:rFonts w:cs="Times New Roman"/>
          <w:b/>
          <w:color w:val="000000" w:themeColor="text1"/>
          <w:szCs w:val="24"/>
        </w:rPr>
      </w:pPr>
    </w:p>
    <w:p w14:paraId="100D2669" w14:textId="77777777" w:rsidR="00CE40AB" w:rsidRPr="00CD740B" w:rsidRDefault="00CE40AB" w:rsidP="00CE40AB">
      <w:pPr>
        <w:spacing w:before="0" w:after="0" w:line="240" w:lineRule="auto"/>
        <w:rPr>
          <w:rFonts w:cs="Times New Roman"/>
          <w:b/>
          <w:color w:val="000000" w:themeColor="text1"/>
          <w:szCs w:val="24"/>
        </w:rPr>
      </w:pPr>
      <w:r w:rsidRPr="00CD740B">
        <w:rPr>
          <w:rFonts w:cs="Times New Roman"/>
          <w:b/>
          <w:color w:val="000000" w:themeColor="text1"/>
          <w:szCs w:val="24"/>
        </w:rPr>
        <w:t>EVIDENCE GUIDE</w:t>
      </w:r>
    </w:p>
    <w:p w14:paraId="63873706" w14:textId="77777777" w:rsidR="00CE40AB" w:rsidRPr="00CD740B" w:rsidRDefault="00CE40AB" w:rsidP="00CE40AB">
      <w:pPr>
        <w:spacing w:before="0" w:after="0" w:line="240" w:lineRule="auto"/>
        <w:jc w:val="both"/>
        <w:rPr>
          <w:rFonts w:cs="Times New Roman"/>
          <w:color w:val="000000" w:themeColor="text1"/>
          <w:szCs w:val="24"/>
        </w:rPr>
      </w:pPr>
      <w:r w:rsidRPr="00CD740B">
        <w:rPr>
          <w:rFonts w:cs="Times New Roman"/>
          <w:color w:val="000000" w:themeColor="text1"/>
          <w:szCs w:val="24"/>
        </w:rPr>
        <w:t>This provides advice on assessment and must be read in conjunction with the performance criteria, required skills and knowledge and range.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6498"/>
      </w:tblGrid>
      <w:tr w:rsidR="00CE40AB" w:rsidRPr="00CD740B" w14:paraId="619C943F" w14:textId="77777777" w:rsidTr="004B1EEE">
        <w:tc>
          <w:tcPr>
            <w:tcW w:w="2358" w:type="dxa"/>
          </w:tcPr>
          <w:p w14:paraId="5556D9D0" w14:textId="77777777" w:rsidR="00CE40AB" w:rsidRPr="00CD740B" w:rsidRDefault="00CE40AB">
            <w:pPr>
              <w:numPr>
                <w:ilvl w:val="0"/>
                <w:numId w:val="70"/>
              </w:numPr>
              <w:shd w:val="clear" w:color="auto" w:fill="FFFFFF" w:themeFill="background1"/>
              <w:spacing w:before="0" w:after="0" w:line="240" w:lineRule="auto"/>
              <w:rPr>
                <w:rFonts w:cs="Times New Roman"/>
                <w:color w:val="000000" w:themeColor="text1"/>
                <w:szCs w:val="24"/>
              </w:rPr>
            </w:pPr>
            <w:r w:rsidRPr="00CD740B">
              <w:rPr>
                <w:rFonts w:cs="Times New Roman"/>
                <w:color w:val="000000" w:themeColor="text1"/>
                <w:szCs w:val="24"/>
              </w:rPr>
              <w:t>Critical Aspects of Competency</w:t>
            </w:r>
          </w:p>
        </w:tc>
        <w:tc>
          <w:tcPr>
            <w:tcW w:w="6498" w:type="dxa"/>
          </w:tcPr>
          <w:p w14:paraId="7FEEEB55" w14:textId="77777777" w:rsidR="00CE40AB" w:rsidRPr="00CD740B" w:rsidRDefault="00CE40AB" w:rsidP="004B1EEE">
            <w:pPr>
              <w:shd w:val="clear" w:color="auto" w:fill="FFFFFF" w:themeFill="background1"/>
              <w:spacing w:before="0" w:after="0" w:line="240" w:lineRule="auto"/>
              <w:ind w:left="357" w:hanging="357"/>
              <w:jc w:val="both"/>
              <w:rPr>
                <w:rFonts w:cs="Times New Roman"/>
                <w:color w:val="000000" w:themeColor="text1"/>
                <w:szCs w:val="24"/>
              </w:rPr>
            </w:pPr>
            <w:r w:rsidRPr="00CD740B">
              <w:rPr>
                <w:rFonts w:cs="Times New Roman"/>
                <w:color w:val="000000" w:themeColor="text1"/>
                <w:szCs w:val="24"/>
              </w:rPr>
              <w:t>Assessment requires evidence that the candidate:</w:t>
            </w:r>
          </w:p>
          <w:p w14:paraId="0BC715DE"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Prepared w</w:t>
            </w:r>
            <w:r w:rsidRPr="00CD740B">
              <w:rPr>
                <w:rFonts w:cs="Times New Roman"/>
                <w:szCs w:val="24"/>
              </w:rPr>
              <w:t>orking drawings as per the job requirements.</w:t>
            </w:r>
          </w:p>
          <w:p w14:paraId="6F9E8E08"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 xml:space="preserve">Prepared </w:t>
            </w:r>
            <w:r w:rsidRPr="00CD740B">
              <w:rPr>
                <w:rFonts w:cs="Times New Roman"/>
                <w:szCs w:val="24"/>
              </w:rPr>
              <w:t xml:space="preserve">timber stair materials’ </w:t>
            </w:r>
            <w:r w:rsidRPr="00CD740B">
              <w:rPr>
                <w:rFonts w:cs="Times New Roman"/>
                <w:color w:val="000000" w:themeColor="text1"/>
                <w:szCs w:val="24"/>
              </w:rPr>
              <w:t>cutting list as per the working drawing</w:t>
            </w:r>
          </w:p>
          <w:p w14:paraId="30BBC570"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Carried out marking of timber joints according to the working drawing</w:t>
            </w:r>
          </w:p>
          <w:p w14:paraId="2E922F55"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Carried out cutting out of timber joints is carried out as per the working drawing</w:t>
            </w:r>
          </w:p>
          <w:p w14:paraId="392E9AF5"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Performed fixing of staircase members as per the working drawings</w:t>
            </w:r>
          </w:p>
          <w:p w14:paraId="4BFB82FE"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Performed surface preparation as per job requirement</w:t>
            </w:r>
          </w:p>
          <w:p w14:paraId="0ADD29E3"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Performed surface coating as per job requirement</w:t>
            </w:r>
          </w:p>
        </w:tc>
      </w:tr>
      <w:tr w:rsidR="00CE40AB" w:rsidRPr="00CD740B" w14:paraId="437019DE" w14:textId="77777777" w:rsidTr="004B1EEE">
        <w:tc>
          <w:tcPr>
            <w:tcW w:w="2358" w:type="dxa"/>
          </w:tcPr>
          <w:p w14:paraId="4EF02A39" w14:textId="77777777" w:rsidR="00CE40AB" w:rsidRPr="00CD740B" w:rsidRDefault="00CE40AB">
            <w:pPr>
              <w:pStyle w:val="ListParagraph"/>
              <w:numPr>
                <w:ilvl w:val="0"/>
                <w:numId w:val="70"/>
              </w:numPr>
              <w:spacing w:before="0" w:line="240" w:lineRule="auto"/>
              <w:jc w:val="both"/>
              <w:rPr>
                <w:rFonts w:cs="Times New Roman"/>
                <w:szCs w:val="24"/>
              </w:rPr>
            </w:pPr>
            <w:r w:rsidRPr="00CD740B">
              <w:rPr>
                <w:rFonts w:cs="Times New Roman"/>
                <w:szCs w:val="24"/>
              </w:rPr>
              <w:t>Resource Implications</w:t>
            </w:r>
          </w:p>
        </w:tc>
        <w:tc>
          <w:tcPr>
            <w:tcW w:w="6498" w:type="dxa"/>
          </w:tcPr>
          <w:p w14:paraId="6E90B7C7" w14:textId="77777777" w:rsidR="00CE40AB" w:rsidRPr="00CD740B" w:rsidRDefault="00CE40AB" w:rsidP="004B1EEE">
            <w:pPr>
              <w:shd w:val="clear" w:color="auto" w:fill="FFFFFF" w:themeFill="background1"/>
              <w:spacing w:before="0" w:line="240" w:lineRule="auto"/>
              <w:jc w:val="both"/>
              <w:rPr>
                <w:rFonts w:cs="Times New Roman"/>
                <w:szCs w:val="24"/>
              </w:rPr>
            </w:pPr>
            <w:r w:rsidRPr="00CD740B">
              <w:rPr>
                <w:rFonts w:cs="Times New Roman"/>
                <w:szCs w:val="24"/>
              </w:rPr>
              <w:t xml:space="preserve">The following resources should be provided: </w:t>
            </w:r>
          </w:p>
          <w:p w14:paraId="40E73CC9"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szCs w:val="24"/>
              </w:rPr>
            </w:pPr>
            <w:r w:rsidRPr="00CD740B">
              <w:rPr>
                <w:rFonts w:cs="Times New Roman"/>
                <w:szCs w:val="24"/>
              </w:rPr>
              <w:t xml:space="preserve">Appropriately simulated environment where assessment can take place </w:t>
            </w:r>
          </w:p>
          <w:p w14:paraId="0213CFA7"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szCs w:val="24"/>
              </w:rPr>
            </w:pPr>
            <w:r w:rsidRPr="00CD740B">
              <w:rPr>
                <w:rFonts w:cs="Times New Roman"/>
                <w:szCs w:val="24"/>
              </w:rPr>
              <w:t>Access to relevant work environment</w:t>
            </w:r>
          </w:p>
          <w:p w14:paraId="4D11EAF8" w14:textId="77777777" w:rsidR="00CE40AB" w:rsidRPr="00CD740B" w:rsidRDefault="00CE40AB">
            <w:pPr>
              <w:pStyle w:val="ListParagraph"/>
              <w:numPr>
                <w:ilvl w:val="1"/>
                <w:numId w:val="70"/>
              </w:numPr>
              <w:shd w:val="clear" w:color="auto" w:fill="FFFFFF" w:themeFill="background1"/>
              <w:spacing w:before="0" w:line="240" w:lineRule="auto"/>
              <w:ind w:left="360"/>
              <w:jc w:val="both"/>
              <w:rPr>
                <w:rFonts w:cs="Times New Roman"/>
                <w:szCs w:val="24"/>
              </w:rPr>
            </w:pPr>
            <w:r w:rsidRPr="00CD740B">
              <w:rPr>
                <w:rFonts w:cs="Times New Roman"/>
                <w:szCs w:val="24"/>
              </w:rPr>
              <w:t>Resources relevant to the proposed activity or tasks</w:t>
            </w:r>
          </w:p>
        </w:tc>
      </w:tr>
      <w:tr w:rsidR="00CE40AB" w:rsidRPr="00CD740B" w14:paraId="31F00D17" w14:textId="77777777" w:rsidTr="004B1EEE">
        <w:tc>
          <w:tcPr>
            <w:tcW w:w="2358" w:type="dxa"/>
          </w:tcPr>
          <w:p w14:paraId="3E9D2819" w14:textId="77777777" w:rsidR="00CE40AB" w:rsidRPr="00CD740B" w:rsidRDefault="00CE40AB">
            <w:pPr>
              <w:pStyle w:val="ListParagraph"/>
              <w:numPr>
                <w:ilvl w:val="0"/>
                <w:numId w:val="71"/>
              </w:numPr>
              <w:tabs>
                <w:tab w:val="left" w:pos="0"/>
              </w:tabs>
              <w:spacing w:before="0" w:line="240" w:lineRule="auto"/>
              <w:contextualSpacing w:val="0"/>
              <w:rPr>
                <w:rFonts w:cs="Times New Roman"/>
                <w:szCs w:val="24"/>
              </w:rPr>
            </w:pPr>
            <w:r w:rsidRPr="00CD740B">
              <w:rPr>
                <w:rFonts w:cs="Times New Roman"/>
                <w:szCs w:val="24"/>
              </w:rPr>
              <w:t>Methods of Assessment</w:t>
            </w:r>
          </w:p>
        </w:tc>
        <w:tc>
          <w:tcPr>
            <w:tcW w:w="6498" w:type="dxa"/>
          </w:tcPr>
          <w:p w14:paraId="2E1827BE" w14:textId="77777777" w:rsidR="00CE40AB" w:rsidRPr="00CD740B" w:rsidRDefault="00CE40AB" w:rsidP="004B1EEE">
            <w:pPr>
              <w:tabs>
                <w:tab w:val="left" w:pos="702"/>
              </w:tabs>
              <w:spacing w:before="0" w:after="0" w:line="240" w:lineRule="auto"/>
              <w:jc w:val="both"/>
              <w:rPr>
                <w:rFonts w:cs="Times New Roman"/>
                <w:szCs w:val="24"/>
              </w:rPr>
            </w:pPr>
            <w:r w:rsidRPr="00CD740B">
              <w:rPr>
                <w:rFonts w:cs="Times New Roman"/>
                <w:szCs w:val="24"/>
              </w:rPr>
              <w:t xml:space="preserve">Competency in this unit may be assessed through: </w:t>
            </w:r>
          </w:p>
          <w:p w14:paraId="6FB963A3" w14:textId="77777777" w:rsidR="00CE40AB" w:rsidRPr="00CD740B" w:rsidRDefault="00CE40AB">
            <w:pPr>
              <w:pStyle w:val="ListParagraph"/>
              <w:numPr>
                <w:ilvl w:val="1"/>
                <w:numId w:val="71"/>
              </w:numPr>
              <w:tabs>
                <w:tab w:val="left" w:pos="432"/>
              </w:tabs>
              <w:spacing w:before="0" w:line="240" w:lineRule="auto"/>
              <w:jc w:val="both"/>
              <w:rPr>
                <w:rFonts w:cs="Times New Roman"/>
                <w:szCs w:val="24"/>
              </w:rPr>
            </w:pPr>
            <w:r w:rsidRPr="00CD740B">
              <w:rPr>
                <w:rFonts w:cs="Times New Roman"/>
                <w:szCs w:val="24"/>
              </w:rPr>
              <w:t>Practical</w:t>
            </w:r>
          </w:p>
          <w:p w14:paraId="36304639" w14:textId="77777777" w:rsidR="00CE40AB" w:rsidRPr="00CD740B" w:rsidRDefault="00CE40AB">
            <w:pPr>
              <w:pStyle w:val="ListParagraph"/>
              <w:numPr>
                <w:ilvl w:val="1"/>
                <w:numId w:val="71"/>
              </w:numPr>
              <w:tabs>
                <w:tab w:val="left" w:pos="432"/>
              </w:tabs>
              <w:spacing w:before="0" w:line="240" w:lineRule="auto"/>
              <w:jc w:val="both"/>
              <w:rPr>
                <w:rFonts w:cs="Times New Roman"/>
                <w:szCs w:val="24"/>
              </w:rPr>
            </w:pPr>
            <w:r w:rsidRPr="00CD740B">
              <w:rPr>
                <w:rFonts w:cs="Times New Roman"/>
                <w:szCs w:val="24"/>
              </w:rPr>
              <w:t>Projects</w:t>
            </w:r>
          </w:p>
          <w:p w14:paraId="7502C2A9" w14:textId="77777777" w:rsidR="00CE40AB" w:rsidRPr="00CD740B" w:rsidRDefault="00CE40AB">
            <w:pPr>
              <w:pStyle w:val="ListParagraph"/>
              <w:numPr>
                <w:ilvl w:val="1"/>
                <w:numId w:val="71"/>
              </w:numPr>
              <w:tabs>
                <w:tab w:val="left" w:pos="432"/>
              </w:tabs>
              <w:spacing w:before="0" w:line="240" w:lineRule="auto"/>
              <w:jc w:val="both"/>
              <w:rPr>
                <w:rFonts w:cs="Times New Roman"/>
                <w:szCs w:val="24"/>
              </w:rPr>
            </w:pPr>
            <w:r w:rsidRPr="00CD740B">
              <w:rPr>
                <w:rFonts w:cs="Times New Roman"/>
                <w:szCs w:val="24"/>
              </w:rPr>
              <w:t xml:space="preserve">Portfolio of evidence </w:t>
            </w:r>
          </w:p>
          <w:p w14:paraId="05F2B1F4" w14:textId="77777777" w:rsidR="00CE40AB" w:rsidRPr="00CD740B" w:rsidRDefault="00CE40AB">
            <w:pPr>
              <w:pStyle w:val="ListParagraph"/>
              <w:numPr>
                <w:ilvl w:val="1"/>
                <w:numId w:val="71"/>
              </w:numPr>
              <w:tabs>
                <w:tab w:val="left" w:pos="432"/>
              </w:tabs>
              <w:spacing w:before="0" w:line="240" w:lineRule="auto"/>
              <w:jc w:val="both"/>
              <w:rPr>
                <w:rFonts w:cs="Times New Roman"/>
                <w:szCs w:val="24"/>
              </w:rPr>
            </w:pPr>
            <w:r w:rsidRPr="00CD740B">
              <w:rPr>
                <w:rFonts w:cs="Times New Roman"/>
                <w:szCs w:val="24"/>
              </w:rPr>
              <w:t>Third party reports</w:t>
            </w:r>
          </w:p>
          <w:p w14:paraId="4AA18820" w14:textId="77777777" w:rsidR="00CE40AB" w:rsidRPr="00CD740B" w:rsidRDefault="00CE40AB">
            <w:pPr>
              <w:pStyle w:val="ListParagraph"/>
              <w:numPr>
                <w:ilvl w:val="1"/>
                <w:numId w:val="71"/>
              </w:numPr>
              <w:tabs>
                <w:tab w:val="left" w:pos="432"/>
              </w:tabs>
              <w:spacing w:before="0" w:line="240" w:lineRule="auto"/>
              <w:jc w:val="both"/>
              <w:rPr>
                <w:rFonts w:cs="Times New Roman"/>
                <w:szCs w:val="24"/>
              </w:rPr>
            </w:pPr>
            <w:r w:rsidRPr="00CD740B">
              <w:rPr>
                <w:rFonts w:cs="Times New Roman"/>
                <w:szCs w:val="24"/>
              </w:rPr>
              <w:t>Written tests</w:t>
            </w:r>
          </w:p>
        </w:tc>
      </w:tr>
      <w:tr w:rsidR="00CE40AB" w:rsidRPr="00CD740B" w14:paraId="76F9E5E8" w14:textId="77777777" w:rsidTr="004B1EEE">
        <w:tc>
          <w:tcPr>
            <w:tcW w:w="2358" w:type="dxa"/>
          </w:tcPr>
          <w:p w14:paraId="6133008C" w14:textId="77777777" w:rsidR="00CE40AB" w:rsidRPr="00CD740B" w:rsidRDefault="00CE40AB">
            <w:pPr>
              <w:numPr>
                <w:ilvl w:val="0"/>
                <w:numId w:val="71"/>
              </w:numPr>
              <w:tabs>
                <w:tab w:val="left" w:pos="-5508"/>
              </w:tabs>
              <w:spacing w:before="0" w:after="0" w:line="240" w:lineRule="auto"/>
              <w:rPr>
                <w:rFonts w:cs="Times New Roman"/>
                <w:szCs w:val="24"/>
              </w:rPr>
            </w:pPr>
            <w:r w:rsidRPr="00CD740B">
              <w:rPr>
                <w:rFonts w:cs="Times New Roman"/>
                <w:szCs w:val="24"/>
              </w:rPr>
              <w:t xml:space="preserve">Context of </w:t>
            </w:r>
            <w:r w:rsidRPr="00CD740B">
              <w:rPr>
                <w:rFonts w:cs="Times New Roman"/>
                <w:szCs w:val="24"/>
              </w:rPr>
              <w:lastRenderedPageBreak/>
              <w:t>Assessment</w:t>
            </w:r>
          </w:p>
        </w:tc>
        <w:tc>
          <w:tcPr>
            <w:tcW w:w="6498" w:type="dxa"/>
          </w:tcPr>
          <w:p w14:paraId="7CA8E8DA" w14:textId="77777777" w:rsidR="00CE40AB" w:rsidRPr="00CD740B" w:rsidRDefault="00CE40AB" w:rsidP="004B1EEE">
            <w:pPr>
              <w:tabs>
                <w:tab w:val="left" w:pos="702"/>
              </w:tabs>
              <w:spacing w:before="0" w:after="0" w:line="240" w:lineRule="auto"/>
              <w:ind w:hanging="18"/>
              <w:jc w:val="both"/>
              <w:rPr>
                <w:rFonts w:cs="Times New Roman"/>
                <w:szCs w:val="24"/>
              </w:rPr>
            </w:pPr>
            <w:r w:rsidRPr="00CD740B">
              <w:rPr>
                <w:rFonts w:cs="Times New Roman"/>
                <w:szCs w:val="24"/>
              </w:rPr>
              <w:lastRenderedPageBreak/>
              <w:t xml:space="preserve">The competency may be assessed in a </w:t>
            </w:r>
            <w:r w:rsidRPr="00CD740B">
              <w:rPr>
                <w:rFonts w:cs="Times New Roman"/>
                <w:noProof/>
                <w:szCs w:val="24"/>
              </w:rPr>
              <w:t xml:space="preserve">workplace or a simulated </w:t>
            </w:r>
            <w:r w:rsidRPr="00CD740B">
              <w:rPr>
                <w:rFonts w:cs="Times New Roman"/>
                <w:noProof/>
                <w:szCs w:val="24"/>
              </w:rPr>
              <w:lastRenderedPageBreak/>
              <w:t>workplace</w:t>
            </w:r>
          </w:p>
        </w:tc>
      </w:tr>
      <w:tr w:rsidR="00CE40AB" w:rsidRPr="00CD740B" w14:paraId="4B903A84" w14:textId="77777777" w:rsidTr="004B1EEE">
        <w:tc>
          <w:tcPr>
            <w:tcW w:w="2358" w:type="dxa"/>
          </w:tcPr>
          <w:p w14:paraId="6BF5F914" w14:textId="77777777" w:rsidR="00CE40AB" w:rsidRPr="00CD740B" w:rsidRDefault="00CE40AB">
            <w:pPr>
              <w:numPr>
                <w:ilvl w:val="0"/>
                <w:numId w:val="71"/>
              </w:numPr>
              <w:tabs>
                <w:tab w:val="left" w:pos="-5508"/>
              </w:tabs>
              <w:spacing w:before="0" w:after="0" w:line="240" w:lineRule="auto"/>
              <w:rPr>
                <w:rFonts w:cs="Times New Roman"/>
                <w:szCs w:val="24"/>
              </w:rPr>
            </w:pPr>
            <w:r w:rsidRPr="00CD740B">
              <w:rPr>
                <w:rFonts w:cs="Times New Roman"/>
                <w:szCs w:val="24"/>
              </w:rPr>
              <w:lastRenderedPageBreak/>
              <w:t>Guidance information for assessment</w:t>
            </w:r>
          </w:p>
        </w:tc>
        <w:tc>
          <w:tcPr>
            <w:tcW w:w="6498" w:type="dxa"/>
          </w:tcPr>
          <w:p w14:paraId="56616196" w14:textId="77777777" w:rsidR="00CE40AB" w:rsidRPr="00CD740B" w:rsidRDefault="00CE40AB" w:rsidP="004B1EEE">
            <w:pPr>
              <w:spacing w:before="0" w:after="0" w:line="240" w:lineRule="auto"/>
              <w:ind w:hanging="18"/>
              <w:jc w:val="both"/>
              <w:rPr>
                <w:rFonts w:cs="Times New Roman"/>
                <w:szCs w:val="24"/>
              </w:rPr>
            </w:pPr>
            <w:r w:rsidRPr="00CD740B">
              <w:rPr>
                <w:rFonts w:cs="Times New Roman"/>
                <w:szCs w:val="24"/>
              </w:rPr>
              <w:t>Holistic assessment with other units relevant to the industry sector, workplace and job role is recommended.</w:t>
            </w:r>
          </w:p>
          <w:p w14:paraId="70E991EE" w14:textId="77777777" w:rsidR="00CE40AB" w:rsidRPr="00CD740B" w:rsidRDefault="00CE40AB" w:rsidP="004B1EEE">
            <w:pPr>
              <w:tabs>
                <w:tab w:val="left" w:pos="702"/>
              </w:tabs>
              <w:spacing w:before="0" w:after="0" w:line="240" w:lineRule="auto"/>
              <w:ind w:hanging="18"/>
              <w:jc w:val="both"/>
              <w:rPr>
                <w:rFonts w:cs="Times New Roman"/>
                <w:szCs w:val="24"/>
              </w:rPr>
            </w:pPr>
          </w:p>
        </w:tc>
      </w:tr>
    </w:tbl>
    <w:p w14:paraId="7721B8E2" w14:textId="77777777" w:rsidR="00CE40AB" w:rsidRPr="00CD740B" w:rsidRDefault="00CE40AB" w:rsidP="00CE40AB">
      <w:pPr>
        <w:spacing w:before="0" w:after="0" w:line="240" w:lineRule="auto"/>
        <w:rPr>
          <w:rFonts w:eastAsiaTheme="majorEastAsia" w:cs="Times New Roman"/>
          <w:b/>
          <w:szCs w:val="24"/>
          <w:lang w:val="en-US"/>
        </w:rPr>
      </w:pPr>
    </w:p>
    <w:p w14:paraId="63BEBB9F" w14:textId="77777777" w:rsidR="00CE40AB" w:rsidRPr="00CD740B" w:rsidRDefault="00CE40AB" w:rsidP="00CE40AB">
      <w:pPr>
        <w:spacing w:before="0" w:after="0" w:line="240" w:lineRule="auto"/>
        <w:rPr>
          <w:rFonts w:eastAsiaTheme="majorEastAsia" w:cs="Times New Roman"/>
          <w:b/>
          <w:szCs w:val="24"/>
        </w:rPr>
      </w:pPr>
    </w:p>
    <w:p w14:paraId="6765CB52" w14:textId="77777777" w:rsidR="009F3388" w:rsidRPr="00CD740B" w:rsidRDefault="009F3388" w:rsidP="000A0EA5">
      <w:pPr>
        <w:pStyle w:val="Heading2"/>
        <w:jc w:val="center"/>
        <w:rPr>
          <w:rFonts w:cs="Times New Roman"/>
          <w:szCs w:val="24"/>
          <w:lang w:val="en-US"/>
        </w:rPr>
      </w:pPr>
    </w:p>
    <w:p w14:paraId="7C0FCBF4" w14:textId="02086DCF" w:rsidR="009F3388" w:rsidRPr="00CD740B" w:rsidRDefault="009F3388">
      <w:pPr>
        <w:spacing w:before="0" w:after="0" w:line="240" w:lineRule="auto"/>
        <w:rPr>
          <w:rFonts w:eastAsiaTheme="majorEastAsia" w:cs="Times New Roman"/>
          <w:b/>
          <w:szCs w:val="24"/>
          <w:lang w:val="en-US"/>
        </w:rPr>
      </w:pPr>
      <w:r w:rsidRPr="00CD740B">
        <w:rPr>
          <w:rFonts w:cs="Times New Roman"/>
          <w:szCs w:val="24"/>
          <w:lang w:val="en-US"/>
        </w:rPr>
        <w:br w:type="page"/>
      </w:r>
    </w:p>
    <w:p w14:paraId="72E8CD83" w14:textId="49228231" w:rsidR="00B33740" w:rsidRPr="00CD740B" w:rsidRDefault="00B33740" w:rsidP="00B33740">
      <w:pPr>
        <w:pStyle w:val="Heading1"/>
      </w:pPr>
      <w:bookmarkStart w:id="75" w:name="_Toc196988098"/>
      <w:r w:rsidRPr="00CD740B">
        <w:lastRenderedPageBreak/>
        <w:t>INSTALL CEILING UNIT</w:t>
      </w:r>
      <w:bookmarkEnd w:id="75"/>
    </w:p>
    <w:p w14:paraId="68210775" w14:textId="77777777" w:rsidR="00B33740" w:rsidRPr="00CD740B" w:rsidRDefault="00B33740" w:rsidP="00B33740">
      <w:pPr>
        <w:pStyle w:val="NoSpacing"/>
        <w:rPr>
          <w:rFonts w:cs="Times New Roman"/>
          <w:szCs w:val="24"/>
          <w:lang w:val="en-GB"/>
        </w:rPr>
      </w:pPr>
    </w:p>
    <w:p w14:paraId="562810DC" w14:textId="57C1827F" w:rsidR="00B33740" w:rsidRPr="00CD740B" w:rsidRDefault="00B33740" w:rsidP="00B33740">
      <w:pPr>
        <w:shd w:val="clear" w:color="auto" w:fill="FFFFFF" w:themeFill="background1"/>
        <w:spacing w:before="0" w:line="240" w:lineRule="auto"/>
        <w:ind w:left="357" w:hanging="357"/>
        <w:jc w:val="both"/>
        <w:rPr>
          <w:rFonts w:cs="Times New Roman"/>
          <w:b/>
          <w:szCs w:val="24"/>
        </w:rPr>
      </w:pPr>
      <w:r w:rsidRPr="00CD740B">
        <w:rPr>
          <w:rFonts w:cs="Times New Roman"/>
          <w:b/>
          <w:color w:val="000000" w:themeColor="text1"/>
          <w:szCs w:val="24"/>
          <w:lang w:val="en-US"/>
        </w:rPr>
        <w:t xml:space="preserve">UNIT CODE: </w:t>
      </w:r>
      <w:r w:rsidRPr="00CD740B">
        <w:rPr>
          <w:rFonts w:cs="Times New Roman"/>
          <w:bCs/>
          <w:szCs w:val="24"/>
        </w:rPr>
        <w:t>0732 451 16A</w:t>
      </w:r>
    </w:p>
    <w:p w14:paraId="5A1B9D57" w14:textId="77777777" w:rsidR="00B33740" w:rsidRPr="00CD740B" w:rsidRDefault="00B33740" w:rsidP="00B33740">
      <w:pPr>
        <w:shd w:val="clear" w:color="auto" w:fill="FFFFFF" w:themeFill="background1"/>
        <w:spacing w:before="0" w:line="240" w:lineRule="auto"/>
        <w:ind w:left="357" w:hanging="357"/>
        <w:jc w:val="both"/>
        <w:rPr>
          <w:rFonts w:cs="Times New Roman"/>
          <w:b/>
          <w:color w:val="000000" w:themeColor="text1"/>
          <w:szCs w:val="24"/>
          <w:lang w:val="en-US"/>
        </w:rPr>
      </w:pPr>
    </w:p>
    <w:p w14:paraId="706FEF24" w14:textId="77777777" w:rsidR="00B33740" w:rsidRPr="00CD740B" w:rsidRDefault="00B33740" w:rsidP="00B33740">
      <w:pPr>
        <w:shd w:val="clear" w:color="auto" w:fill="FFFFFF" w:themeFill="background1"/>
        <w:spacing w:before="0" w:after="0" w:line="240" w:lineRule="auto"/>
        <w:jc w:val="both"/>
        <w:rPr>
          <w:rFonts w:cs="Times New Roman"/>
          <w:b/>
          <w:color w:val="000000" w:themeColor="text1"/>
          <w:szCs w:val="24"/>
        </w:rPr>
      </w:pPr>
      <w:r w:rsidRPr="00CD740B">
        <w:rPr>
          <w:rFonts w:cs="Times New Roman"/>
          <w:b/>
          <w:color w:val="000000" w:themeColor="text1"/>
          <w:szCs w:val="24"/>
        </w:rPr>
        <w:t>UNIT DESCRIPTION</w:t>
      </w:r>
    </w:p>
    <w:p w14:paraId="11361E6F" w14:textId="77777777" w:rsidR="00B33740" w:rsidRPr="00CD740B" w:rsidRDefault="00B33740" w:rsidP="00B33740">
      <w:pPr>
        <w:shd w:val="clear" w:color="auto" w:fill="FFFFFF" w:themeFill="background1"/>
        <w:spacing w:before="0" w:after="0" w:line="240" w:lineRule="auto"/>
        <w:jc w:val="both"/>
        <w:rPr>
          <w:rFonts w:cs="Times New Roman"/>
          <w:b/>
          <w:color w:val="000000" w:themeColor="text1"/>
          <w:szCs w:val="24"/>
        </w:rPr>
      </w:pPr>
    </w:p>
    <w:p w14:paraId="2D3B426A" w14:textId="77777777" w:rsidR="00B33740" w:rsidRPr="00CD740B" w:rsidRDefault="00B33740" w:rsidP="00B33740">
      <w:pPr>
        <w:spacing w:after="160" w:line="360" w:lineRule="auto"/>
        <w:rPr>
          <w:rFonts w:eastAsia="Calibri" w:cs="Times New Roman"/>
          <w:szCs w:val="24"/>
          <w:lang w:val="en-ZW"/>
        </w:rPr>
      </w:pPr>
      <w:r w:rsidRPr="00CD740B">
        <w:rPr>
          <w:rFonts w:eastAsia="Calibri" w:cs="Times New Roman"/>
          <w:szCs w:val="24"/>
          <w:lang w:val="en-ZW"/>
        </w:rPr>
        <w:t xml:space="preserve">This unit describes the competences required to </w:t>
      </w:r>
      <w:r w:rsidRPr="00CD740B">
        <w:rPr>
          <w:rFonts w:eastAsia="Calibri" w:cs="Times New Roman"/>
          <w:szCs w:val="24"/>
        </w:rPr>
        <w:t>Install ceiling unit</w:t>
      </w:r>
      <w:r w:rsidRPr="00CD740B">
        <w:rPr>
          <w:rFonts w:eastAsia="Calibri" w:cs="Times New Roman"/>
          <w:szCs w:val="24"/>
          <w:lang w:val="en-ZW"/>
        </w:rPr>
        <w:t>. It entails Setting Out and Installing Ceiling Joists, Installing Ceiling Covering</w:t>
      </w:r>
      <w:bookmarkStart w:id="76" w:name="_Hlk194659875"/>
      <w:r w:rsidRPr="00CD740B">
        <w:rPr>
          <w:rFonts w:eastAsia="Calibri" w:cs="Times New Roman"/>
          <w:szCs w:val="24"/>
          <w:lang w:val="en-ZW"/>
        </w:rPr>
        <w:t xml:space="preserve"> and Applying Ceiling Finishes.</w:t>
      </w:r>
    </w:p>
    <w:bookmarkEnd w:id="76"/>
    <w:p w14:paraId="29CCF0DF" w14:textId="77777777" w:rsidR="00B33740" w:rsidRPr="00CD740B" w:rsidRDefault="00B33740" w:rsidP="00B33740">
      <w:pPr>
        <w:shd w:val="clear" w:color="auto" w:fill="FFFFFF" w:themeFill="background1"/>
        <w:spacing w:before="0" w:after="0" w:line="240" w:lineRule="auto"/>
        <w:ind w:left="357" w:hanging="357"/>
        <w:jc w:val="both"/>
        <w:rPr>
          <w:rFonts w:cs="Times New Roman"/>
          <w:b/>
          <w:bCs/>
          <w:color w:val="000000" w:themeColor="text1"/>
          <w:szCs w:val="24"/>
        </w:rPr>
      </w:pPr>
    </w:p>
    <w:p w14:paraId="364152D6" w14:textId="77777777" w:rsidR="00B33740" w:rsidRPr="00CD740B" w:rsidRDefault="00B33740" w:rsidP="00B33740">
      <w:pPr>
        <w:shd w:val="clear" w:color="auto" w:fill="FFFFFF" w:themeFill="background1"/>
        <w:spacing w:before="0" w:after="0" w:line="240" w:lineRule="auto"/>
        <w:ind w:left="357" w:hanging="357"/>
        <w:jc w:val="both"/>
        <w:rPr>
          <w:rFonts w:cs="Times New Roman"/>
          <w:b/>
          <w:bCs/>
          <w:color w:val="000000" w:themeColor="text1"/>
          <w:szCs w:val="24"/>
        </w:rPr>
      </w:pPr>
      <w:r w:rsidRPr="00CD740B">
        <w:rPr>
          <w:rFonts w:cs="Times New Roman"/>
          <w:b/>
          <w:bCs/>
          <w:color w:val="000000" w:themeColor="text1"/>
          <w:szCs w:val="24"/>
        </w:rPr>
        <w:t xml:space="preserve">ELEMENTS AND PERFORMANCE CRITERIA </w:t>
      </w:r>
    </w:p>
    <w:p w14:paraId="03139B96" w14:textId="77777777" w:rsidR="00B33740" w:rsidRPr="00CD740B" w:rsidRDefault="00B33740" w:rsidP="00B33740">
      <w:pPr>
        <w:shd w:val="clear" w:color="auto" w:fill="FFFFFF" w:themeFill="background1"/>
        <w:spacing w:before="0" w:after="0" w:line="240" w:lineRule="auto"/>
        <w:ind w:left="357" w:hanging="357"/>
        <w:jc w:val="both"/>
        <w:rPr>
          <w:rFonts w:cs="Times New Roman"/>
          <w:b/>
          <w:bCs/>
          <w:color w:val="000000" w:themeColor="text1"/>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708"/>
      </w:tblGrid>
      <w:tr w:rsidR="00B33740" w:rsidRPr="00CD740B" w14:paraId="2E186C52" w14:textId="77777777" w:rsidTr="004B1EEE">
        <w:trPr>
          <w:tblHeader/>
        </w:trPr>
        <w:tc>
          <w:tcPr>
            <w:tcW w:w="2898" w:type="dxa"/>
            <w:shd w:val="clear" w:color="auto" w:fill="auto"/>
          </w:tcPr>
          <w:p w14:paraId="224473AE" w14:textId="77777777" w:rsidR="00B33740" w:rsidRPr="00CD740B" w:rsidRDefault="00B33740" w:rsidP="004B1EEE">
            <w:pPr>
              <w:shd w:val="clear" w:color="auto" w:fill="FFFFFF" w:themeFill="background1"/>
              <w:spacing w:before="0" w:after="0" w:line="240" w:lineRule="auto"/>
              <w:ind w:left="180"/>
              <w:jc w:val="both"/>
              <w:rPr>
                <w:rFonts w:cs="Times New Roman"/>
                <w:b/>
                <w:color w:val="000000" w:themeColor="text1"/>
                <w:szCs w:val="24"/>
              </w:rPr>
            </w:pPr>
            <w:r w:rsidRPr="00CD740B">
              <w:rPr>
                <w:rFonts w:cs="Times New Roman"/>
                <w:b/>
                <w:color w:val="000000" w:themeColor="text1"/>
                <w:szCs w:val="24"/>
              </w:rPr>
              <w:t>ELEMENTS</w:t>
            </w:r>
          </w:p>
          <w:p w14:paraId="371697CE" w14:textId="77777777" w:rsidR="00B33740" w:rsidRPr="00CD740B" w:rsidRDefault="00B33740" w:rsidP="004B1EEE">
            <w:pPr>
              <w:shd w:val="clear" w:color="auto" w:fill="FFFFFF" w:themeFill="background1"/>
              <w:spacing w:before="0" w:after="0" w:line="240" w:lineRule="auto"/>
              <w:jc w:val="both"/>
              <w:rPr>
                <w:rFonts w:cs="Times New Roman"/>
                <w:b/>
                <w:color w:val="000000" w:themeColor="text1"/>
                <w:szCs w:val="24"/>
              </w:rPr>
            </w:pPr>
            <w:r w:rsidRPr="00CD740B">
              <w:rPr>
                <w:rFonts w:cs="Times New Roman"/>
                <w:szCs w:val="24"/>
              </w:rPr>
              <w:t>These describe the key outcomes which make up workplace function</w:t>
            </w:r>
          </w:p>
        </w:tc>
        <w:tc>
          <w:tcPr>
            <w:tcW w:w="6708" w:type="dxa"/>
            <w:shd w:val="clear" w:color="auto" w:fill="auto"/>
          </w:tcPr>
          <w:p w14:paraId="78CA9026" w14:textId="77777777" w:rsidR="00B33740" w:rsidRPr="00CD740B" w:rsidRDefault="00B33740" w:rsidP="004B1EEE">
            <w:pPr>
              <w:shd w:val="clear" w:color="auto" w:fill="FFFFFF" w:themeFill="background1"/>
              <w:spacing w:before="0" w:after="0" w:line="240" w:lineRule="auto"/>
              <w:ind w:left="105"/>
              <w:jc w:val="both"/>
              <w:rPr>
                <w:rFonts w:cs="Times New Roman"/>
                <w:b/>
                <w:color w:val="000000" w:themeColor="text1"/>
                <w:szCs w:val="24"/>
              </w:rPr>
            </w:pPr>
            <w:r w:rsidRPr="00CD740B">
              <w:rPr>
                <w:rFonts w:cs="Times New Roman"/>
                <w:b/>
                <w:color w:val="000000" w:themeColor="text1"/>
                <w:szCs w:val="24"/>
              </w:rPr>
              <w:t>PERFORMANCE CRITERIA</w:t>
            </w:r>
          </w:p>
          <w:p w14:paraId="0E090B9A" w14:textId="77777777" w:rsidR="00B33740" w:rsidRPr="00CD740B" w:rsidRDefault="00B33740" w:rsidP="004B1EEE">
            <w:pPr>
              <w:shd w:val="clear" w:color="auto" w:fill="FFFFFF" w:themeFill="background1"/>
              <w:spacing w:before="0" w:after="0" w:line="240" w:lineRule="auto"/>
              <w:jc w:val="both"/>
              <w:rPr>
                <w:rFonts w:cs="Times New Roman"/>
                <w:color w:val="000000" w:themeColor="text1"/>
                <w:szCs w:val="24"/>
              </w:rPr>
            </w:pPr>
            <w:r w:rsidRPr="00CD740B">
              <w:rPr>
                <w:rFonts w:cs="Times New Roman"/>
                <w:color w:val="000000" w:themeColor="text1"/>
                <w:szCs w:val="24"/>
              </w:rPr>
              <w:t>These are assessable statements which specify the required level of performance for each of the elements.</w:t>
            </w:r>
          </w:p>
          <w:p w14:paraId="0C0EC7EC" w14:textId="77777777" w:rsidR="00B33740" w:rsidRPr="00CD740B" w:rsidRDefault="00B33740" w:rsidP="004B1EEE">
            <w:pPr>
              <w:shd w:val="clear" w:color="auto" w:fill="FFFFFF" w:themeFill="background1"/>
              <w:spacing w:before="0" w:after="0" w:line="240" w:lineRule="auto"/>
              <w:ind w:left="357" w:hanging="357"/>
              <w:jc w:val="both"/>
              <w:rPr>
                <w:rFonts w:cs="Times New Roman"/>
                <w:bCs/>
                <w:color w:val="000000" w:themeColor="text1"/>
                <w:szCs w:val="24"/>
              </w:rPr>
            </w:pPr>
            <w:r w:rsidRPr="00CD740B">
              <w:rPr>
                <w:rFonts w:cs="Times New Roman"/>
                <w:b/>
                <w:i/>
                <w:color w:val="000000" w:themeColor="text1"/>
                <w:szCs w:val="24"/>
              </w:rPr>
              <w:t>(Bold terms are elaborated in the Range)</w:t>
            </w:r>
          </w:p>
        </w:tc>
      </w:tr>
      <w:tr w:rsidR="00B33740" w:rsidRPr="00CD740B" w14:paraId="256FBF55" w14:textId="77777777" w:rsidTr="004B1EEE">
        <w:tc>
          <w:tcPr>
            <w:tcW w:w="2898" w:type="dxa"/>
          </w:tcPr>
          <w:p w14:paraId="7A00597B" w14:textId="62988B17" w:rsidR="00B33740" w:rsidRPr="00CD740B" w:rsidRDefault="00B33740">
            <w:pPr>
              <w:numPr>
                <w:ilvl w:val="0"/>
                <w:numId w:val="192"/>
              </w:numPr>
              <w:shd w:val="clear" w:color="auto" w:fill="FFFFFF" w:themeFill="background1"/>
              <w:spacing w:before="0" w:after="0" w:line="240" w:lineRule="auto"/>
              <w:jc w:val="both"/>
              <w:rPr>
                <w:rFonts w:cs="Times New Roman"/>
                <w:color w:val="000000" w:themeColor="text1"/>
                <w:szCs w:val="24"/>
              </w:rPr>
            </w:pPr>
            <w:r w:rsidRPr="00CD740B">
              <w:rPr>
                <w:rFonts w:eastAsia="Calibri" w:cs="Times New Roman"/>
                <w:color w:val="000000"/>
                <w:szCs w:val="24"/>
                <w:lang w:val="en-US"/>
              </w:rPr>
              <w:t>Set Out and Install Ceiling Joists</w:t>
            </w:r>
          </w:p>
        </w:tc>
        <w:tc>
          <w:tcPr>
            <w:tcW w:w="6708" w:type="dxa"/>
          </w:tcPr>
          <w:p w14:paraId="5AC6955A" w14:textId="5830F294"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Drawings and specifications for ceiling joist layout are interpreted correctly as per the working drawings.</w:t>
            </w:r>
          </w:p>
          <w:p w14:paraId="6E69CF31" w14:textId="3BA2BA21"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Ceiling joist positions are marked and aligned using appropriate measuring tools as per the job requirement.</w:t>
            </w:r>
          </w:p>
          <w:p w14:paraId="20EA3845" w14:textId="77777777"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Appropriate timber sizes and materials are selected and prepared according to specifications.</w:t>
            </w:r>
          </w:p>
          <w:p w14:paraId="02A125C9" w14:textId="77777777"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Ceiling joists are securely fixed to wall plates or roof framing as per layout.</w:t>
            </w:r>
          </w:p>
          <w:p w14:paraId="3194683D" w14:textId="7F52AD6B"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Spacing and bracing of ceiling joists are ensured for structural stability as per the job requirement.</w:t>
            </w:r>
          </w:p>
        </w:tc>
      </w:tr>
      <w:tr w:rsidR="00B33740" w:rsidRPr="00CD740B" w14:paraId="2E4F2108" w14:textId="77777777" w:rsidTr="004B1EEE">
        <w:trPr>
          <w:trHeight w:val="858"/>
        </w:trPr>
        <w:tc>
          <w:tcPr>
            <w:tcW w:w="2898" w:type="dxa"/>
          </w:tcPr>
          <w:p w14:paraId="4B0BEB2E" w14:textId="225F6CEC" w:rsidR="00B33740" w:rsidRPr="00CD740B" w:rsidRDefault="00B33740">
            <w:pPr>
              <w:numPr>
                <w:ilvl w:val="0"/>
                <w:numId w:val="192"/>
              </w:numPr>
              <w:shd w:val="clear" w:color="auto" w:fill="FFFFFF" w:themeFill="background1"/>
              <w:spacing w:before="0" w:after="0" w:line="240" w:lineRule="auto"/>
              <w:ind w:left="357" w:hanging="357"/>
              <w:jc w:val="both"/>
              <w:rPr>
                <w:rFonts w:cs="Times New Roman"/>
                <w:color w:val="000000" w:themeColor="text1"/>
                <w:szCs w:val="24"/>
              </w:rPr>
            </w:pPr>
            <w:r w:rsidRPr="00CD740B">
              <w:rPr>
                <w:rFonts w:eastAsia="Calibri" w:cs="Times New Roman"/>
                <w:color w:val="000000"/>
                <w:szCs w:val="24"/>
                <w:lang w:val="en-US"/>
              </w:rPr>
              <w:t>Install Ceiling Covering</w:t>
            </w:r>
          </w:p>
        </w:tc>
        <w:tc>
          <w:tcPr>
            <w:tcW w:w="6708" w:type="dxa"/>
          </w:tcPr>
          <w:p w14:paraId="787E992B" w14:textId="1C1496D0"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 xml:space="preserve">Suitable </w:t>
            </w:r>
            <w:r w:rsidRPr="00CD740B">
              <w:rPr>
                <w:rFonts w:cs="Times New Roman"/>
                <w:b/>
                <w:bCs/>
                <w:i/>
                <w:iCs/>
                <w:color w:val="000000" w:themeColor="text1"/>
                <w:szCs w:val="24"/>
              </w:rPr>
              <w:t>ceiling materials</w:t>
            </w:r>
            <w:r w:rsidRPr="00CD740B">
              <w:rPr>
                <w:rFonts w:cs="Times New Roman"/>
                <w:color w:val="000000" w:themeColor="text1"/>
                <w:szCs w:val="24"/>
              </w:rPr>
              <w:t xml:space="preserve"> are selected as per the design and environmental conditions.</w:t>
            </w:r>
          </w:p>
          <w:p w14:paraId="427E1CA0" w14:textId="7D021252"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Ceiling panels are measured, cut, and fixed to joists or furring channels</w:t>
            </w:r>
            <w:r w:rsidR="00295628" w:rsidRPr="00CD740B">
              <w:rPr>
                <w:rFonts w:cs="Times New Roman"/>
                <w:color w:val="000000" w:themeColor="text1"/>
                <w:szCs w:val="24"/>
              </w:rPr>
              <w:t xml:space="preserve"> as per the job specification</w:t>
            </w:r>
            <w:r w:rsidRPr="00CD740B">
              <w:rPr>
                <w:rFonts w:cs="Times New Roman"/>
                <w:color w:val="000000" w:themeColor="text1"/>
                <w:szCs w:val="24"/>
              </w:rPr>
              <w:t>.</w:t>
            </w:r>
          </w:p>
          <w:p w14:paraId="58B17ACB" w14:textId="6581A2EC"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Proper jointing, levelling, and alignment of ceiling panels is ensured</w:t>
            </w:r>
            <w:r w:rsidR="00295628" w:rsidRPr="00CD740B">
              <w:rPr>
                <w:rFonts w:cs="Times New Roman"/>
                <w:color w:val="000000" w:themeColor="text1"/>
                <w:szCs w:val="24"/>
              </w:rPr>
              <w:t xml:space="preserve"> as per the job requirement</w:t>
            </w:r>
            <w:r w:rsidRPr="00CD740B">
              <w:rPr>
                <w:rFonts w:cs="Times New Roman"/>
                <w:color w:val="000000" w:themeColor="text1"/>
                <w:szCs w:val="24"/>
              </w:rPr>
              <w:t>.</w:t>
            </w:r>
          </w:p>
          <w:p w14:paraId="1B46E208" w14:textId="12151C15"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Necessary openings for lighting, ventilation, and access panels are provided</w:t>
            </w:r>
            <w:r w:rsidR="00295628" w:rsidRPr="00CD740B">
              <w:rPr>
                <w:rFonts w:cs="Times New Roman"/>
                <w:color w:val="000000" w:themeColor="text1"/>
                <w:szCs w:val="24"/>
              </w:rPr>
              <w:t xml:space="preserve"> as per the design and specifications</w:t>
            </w:r>
            <w:r w:rsidRPr="00CD740B">
              <w:rPr>
                <w:rFonts w:cs="Times New Roman"/>
                <w:color w:val="000000" w:themeColor="text1"/>
                <w:szCs w:val="24"/>
              </w:rPr>
              <w:t>.</w:t>
            </w:r>
          </w:p>
          <w:p w14:paraId="386C503E" w14:textId="7AE24534" w:rsidR="00B33740" w:rsidRPr="00CD740B" w:rsidRDefault="00B33740">
            <w:pPr>
              <w:pStyle w:val="ListParagraph"/>
              <w:numPr>
                <w:ilvl w:val="1"/>
                <w:numId w:val="192"/>
              </w:numPr>
              <w:spacing w:before="0" w:line="240" w:lineRule="auto"/>
              <w:ind w:left="504"/>
              <w:rPr>
                <w:rFonts w:cs="Times New Roman"/>
                <w:color w:val="000000" w:themeColor="text1"/>
                <w:szCs w:val="24"/>
              </w:rPr>
            </w:pPr>
            <w:r w:rsidRPr="00CD740B">
              <w:rPr>
                <w:rFonts w:cs="Times New Roman"/>
                <w:color w:val="000000" w:themeColor="text1"/>
                <w:szCs w:val="24"/>
              </w:rPr>
              <w:t xml:space="preserve">Appropriate </w:t>
            </w:r>
            <w:r w:rsidRPr="00CD740B">
              <w:rPr>
                <w:rFonts w:cs="Times New Roman"/>
                <w:b/>
                <w:bCs/>
                <w:i/>
                <w:iCs/>
                <w:color w:val="000000" w:themeColor="text1"/>
                <w:szCs w:val="24"/>
              </w:rPr>
              <w:t>fixing techniques</w:t>
            </w:r>
            <w:r w:rsidRPr="00CD740B">
              <w:rPr>
                <w:rFonts w:cs="Times New Roman"/>
                <w:color w:val="000000" w:themeColor="text1"/>
                <w:szCs w:val="24"/>
              </w:rPr>
              <w:t xml:space="preserve"> are applied </w:t>
            </w:r>
            <w:r w:rsidR="00295628" w:rsidRPr="00CD740B">
              <w:rPr>
                <w:rFonts w:cs="Times New Roman"/>
                <w:color w:val="000000" w:themeColor="text1"/>
                <w:szCs w:val="24"/>
              </w:rPr>
              <w:t>as per the</w:t>
            </w:r>
            <w:r w:rsidRPr="00CD740B">
              <w:rPr>
                <w:rFonts w:cs="Times New Roman"/>
                <w:color w:val="000000" w:themeColor="text1"/>
                <w:szCs w:val="24"/>
              </w:rPr>
              <w:t xml:space="preserve"> </w:t>
            </w:r>
            <w:r w:rsidR="00295628" w:rsidRPr="00CD740B">
              <w:rPr>
                <w:rFonts w:cs="Times New Roman"/>
                <w:color w:val="000000" w:themeColor="text1"/>
                <w:szCs w:val="24"/>
              </w:rPr>
              <w:t>c</w:t>
            </w:r>
            <w:r w:rsidRPr="00CD740B">
              <w:rPr>
                <w:rFonts w:cs="Times New Roman"/>
                <w:color w:val="000000" w:themeColor="text1"/>
                <w:szCs w:val="24"/>
              </w:rPr>
              <w:t>eiling material and support system.</w:t>
            </w:r>
          </w:p>
        </w:tc>
      </w:tr>
      <w:tr w:rsidR="00B33740" w:rsidRPr="00CD740B" w14:paraId="590041CF" w14:textId="77777777" w:rsidTr="004B1EEE">
        <w:trPr>
          <w:trHeight w:val="844"/>
        </w:trPr>
        <w:tc>
          <w:tcPr>
            <w:tcW w:w="2898" w:type="dxa"/>
          </w:tcPr>
          <w:p w14:paraId="2CB306D3" w14:textId="0BD0EDB3" w:rsidR="00B33740" w:rsidRPr="00CD740B" w:rsidRDefault="00B33740">
            <w:pPr>
              <w:pStyle w:val="ListParagraph"/>
              <w:numPr>
                <w:ilvl w:val="0"/>
                <w:numId w:val="192"/>
              </w:numPr>
              <w:spacing w:before="0" w:line="240" w:lineRule="auto"/>
              <w:jc w:val="both"/>
              <w:rPr>
                <w:rFonts w:cs="Times New Roman"/>
                <w:szCs w:val="24"/>
              </w:rPr>
            </w:pPr>
            <w:r w:rsidRPr="00CD740B">
              <w:rPr>
                <w:rFonts w:eastAsia="Calibri" w:cs="Times New Roman"/>
                <w:color w:val="000000"/>
                <w:szCs w:val="24"/>
                <w:lang w:val="en-US"/>
              </w:rPr>
              <w:t>Apply Ceiling Finishes</w:t>
            </w:r>
          </w:p>
        </w:tc>
        <w:tc>
          <w:tcPr>
            <w:tcW w:w="6708" w:type="dxa"/>
          </w:tcPr>
          <w:p w14:paraId="30544F8A" w14:textId="553ACFD3" w:rsidR="00B33740" w:rsidRPr="00CD740B" w:rsidRDefault="00B33740">
            <w:pPr>
              <w:pStyle w:val="ListParagraph"/>
              <w:numPr>
                <w:ilvl w:val="1"/>
                <w:numId w:val="192"/>
              </w:numPr>
              <w:spacing w:before="0" w:line="240" w:lineRule="auto"/>
              <w:ind w:left="504"/>
              <w:rPr>
                <w:rFonts w:cs="Times New Roman"/>
                <w:szCs w:val="24"/>
              </w:rPr>
            </w:pPr>
            <w:r w:rsidRPr="00CD740B">
              <w:rPr>
                <w:rFonts w:cs="Times New Roman"/>
                <w:szCs w:val="24"/>
              </w:rPr>
              <w:t>Ceiling surface is prepared appropriately for finishing</w:t>
            </w:r>
            <w:r w:rsidR="00295628" w:rsidRPr="00CD740B">
              <w:rPr>
                <w:rFonts w:cs="Times New Roman"/>
                <w:szCs w:val="24"/>
              </w:rPr>
              <w:t xml:space="preserve"> as per the specification</w:t>
            </w:r>
            <w:r w:rsidRPr="00CD740B">
              <w:rPr>
                <w:rFonts w:cs="Times New Roman"/>
                <w:szCs w:val="24"/>
              </w:rPr>
              <w:t>.</w:t>
            </w:r>
          </w:p>
          <w:p w14:paraId="15D5E845" w14:textId="77777777" w:rsidR="00B33740" w:rsidRPr="00CD740B" w:rsidRDefault="00B33740">
            <w:pPr>
              <w:pStyle w:val="ListParagraph"/>
              <w:numPr>
                <w:ilvl w:val="1"/>
                <w:numId w:val="192"/>
              </w:numPr>
              <w:spacing w:before="0" w:line="240" w:lineRule="auto"/>
              <w:ind w:left="504"/>
              <w:rPr>
                <w:rFonts w:cs="Times New Roman"/>
                <w:szCs w:val="24"/>
              </w:rPr>
            </w:pPr>
            <w:r w:rsidRPr="00CD740B">
              <w:rPr>
                <w:rFonts w:cs="Times New Roman"/>
                <w:b/>
                <w:bCs/>
                <w:i/>
                <w:iCs/>
                <w:szCs w:val="24"/>
              </w:rPr>
              <w:t>Finishes</w:t>
            </w:r>
            <w:r w:rsidRPr="00CD740B">
              <w:rPr>
                <w:rFonts w:cs="Times New Roman"/>
                <w:szCs w:val="24"/>
              </w:rPr>
              <w:t xml:space="preserve"> such as painting, staining, or decorative textures are applied as per design requirements.</w:t>
            </w:r>
          </w:p>
          <w:p w14:paraId="376AC160" w14:textId="0992A1E5" w:rsidR="00B33740" w:rsidRPr="00CD740B" w:rsidRDefault="00B33740">
            <w:pPr>
              <w:pStyle w:val="ListParagraph"/>
              <w:numPr>
                <w:ilvl w:val="1"/>
                <w:numId w:val="192"/>
              </w:numPr>
              <w:spacing w:before="0" w:line="240" w:lineRule="auto"/>
              <w:ind w:left="504"/>
              <w:rPr>
                <w:rFonts w:cs="Times New Roman"/>
                <w:szCs w:val="24"/>
              </w:rPr>
            </w:pPr>
            <w:r w:rsidRPr="00CD740B">
              <w:rPr>
                <w:rFonts w:cs="Times New Roman"/>
                <w:szCs w:val="24"/>
              </w:rPr>
              <w:t xml:space="preserve">Additional </w:t>
            </w:r>
            <w:r w:rsidRPr="00CD740B">
              <w:rPr>
                <w:rFonts w:cs="Times New Roman"/>
                <w:b/>
                <w:bCs/>
                <w:i/>
                <w:iCs/>
                <w:szCs w:val="24"/>
              </w:rPr>
              <w:t>ceiling features</w:t>
            </w:r>
            <w:r w:rsidRPr="00CD740B">
              <w:rPr>
                <w:rFonts w:cs="Times New Roman"/>
                <w:szCs w:val="24"/>
              </w:rPr>
              <w:t xml:space="preserve"> are installed accurately and securely</w:t>
            </w:r>
            <w:r w:rsidR="00295628" w:rsidRPr="00CD740B">
              <w:rPr>
                <w:rFonts w:cs="Times New Roman"/>
                <w:szCs w:val="24"/>
              </w:rPr>
              <w:t xml:space="preserve"> as per the design and specifications</w:t>
            </w:r>
            <w:r w:rsidRPr="00CD740B">
              <w:rPr>
                <w:rFonts w:cs="Times New Roman"/>
                <w:szCs w:val="24"/>
              </w:rPr>
              <w:t>.</w:t>
            </w:r>
          </w:p>
          <w:p w14:paraId="1E9DBBD0" w14:textId="1F3B6E4F" w:rsidR="00B33740" w:rsidRPr="00CD740B" w:rsidRDefault="00B33740">
            <w:pPr>
              <w:pStyle w:val="ListParagraph"/>
              <w:numPr>
                <w:ilvl w:val="1"/>
                <w:numId w:val="192"/>
              </w:numPr>
              <w:spacing w:before="0" w:line="240" w:lineRule="auto"/>
              <w:ind w:left="504"/>
              <w:rPr>
                <w:rFonts w:cs="Times New Roman"/>
                <w:szCs w:val="24"/>
              </w:rPr>
            </w:pPr>
            <w:r w:rsidRPr="00CD740B">
              <w:rPr>
                <w:rFonts w:cs="Times New Roman"/>
                <w:szCs w:val="24"/>
              </w:rPr>
              <w:t>Ceiling finishing is inspected to ensure smooth, defect-free results</w:t>
            </w:r>
            <w:r w:rsidR="00295628" w:rsidRPr="00CD740B">
              <w:rPr>
                <w:rFonts w:cs="Times New Roman"/>
                <w:szCs w:val="24"/>
              </w:rPr>
              <w:t xml:space="preserve"> as per the job requirement</w:t>
            </w:r>
            <w:r w:rsidRPr="00CD740B">
              <w:rPr>
                <w:rFonts w:cs="Times New Roman"/>
                <w:szCs w:val="24"/>
              </w:rPr>
              <w:t>.</w:t>
            </w:r>
          </w:p>
          <w:p w14:paraId="0BE48648" w14:textId="7CFEDF4F" w:rsidR="00B33740" w:rsidRPr="00CD740B" w:rsidRDefault="00B33740">
            <w:pPr>
              <w:pStyle w:val="ListParagraph"/>
              <w:numPr>
                <w:ilvl w:val="1"/>
                <w:numId w:val="192"/>
              </w:numPr>
              <w:spacing w:before="0" w:line="240" w:lineRule="auto"/>
              <w:ind w:left="504"/>
              <w:rPr>
                <w:rFonts w:cs="Times New Roman"/>
                <w:szCs w:val="24"/>
              </w:rPr>
            </w:pPr>
            <w:r w:rsidRPr="00CD740B">
              <w:rPr>
                <w:rFonts w:cs="Times New Roman"/>
                <w:szCs w:val="24"/>
              </w:rPr>
              <w:lastRenderedPageBreak/>
              <w:t>Final quality checks are conducted and work area is cleaned</w:t>
            </w:r>
            <w:r w:rsidR="00295628" w:rsidRPr="00CD740B">
              <w:rPr>
                <w:rFonts w:cs="Times New Roman"/>
                <w:szCs w:val="24"/>
              </w:rPr>
              <w:t xml:space="preserve"> as per the workplace procedure</w:t>
            </w:r>
            <w:r w:rsidRPr="00CD740B">
              <w:rPr>
                <w:rFonts w:cs="Times New Roman"/>
                <w:szCs w:val="24"/>
              </w:rPr>
              <w:t>.</w:t>
            </w:r>
          </w:p>
        </w:tc>
      </w:tr>
    </w:tbl>
    <w:p w14:paraId="482E682C" w14:textId="77777777" w:rsidR="00B33740" w:rsidRPr="00CD740B" w:rsidRDefault="00B33740" w:rsidP="00B33740">
      <w:pPr>
        <w:shd w:val="clear" w:color="auto" w:fill="FFFFFF" w:themeFill="background1"/>
        <w:spacing w:before="0" w:after="0" w:line="240" w:lineRule="auto"/>
        <w:ind w:left="357" w:hanging="357"/>
        <w:jc w:val="both"/>
        <w:rPr>
          <w:rFonts w:cs="Times New Roman"/>
          <w:b/>
          <w:bCs/>
          <w:caps/>
          <w:color w:val="000000" w:themeColor="text1"/>
          <w:szCs w:val="24"/>
        </w:rPr>
      </w:pPr>
    </w:p>
    <w:p w14:paraId="375F4643" w14:textId="77777777" w:rsidR="00B33740" w:rsidRPr="00CD740B" w:rsidRDefault="00B33740" w:rsidP="00B33740">
      <w:pPr>
        <w:shd w:val="clear" w:color="auto" w:fill="FFFFFF" w:themeFill="background1"/>
        <w:spacing w:before="0" w:after="0" w:line="240" w:lineRule="auto"/>
        <w:ind w:left="357" w:hanging="357"/>
        <w:jc w:val="both"/>
        <w:rPr>
          <w:rFonts w:cs="Times New Roman"/>
          <w:b/>
          <w:bCs/>
          <w:caps/>
          <w:color w:val="000000" w:themeColor="text1"/>
          <w:szCs w:val="24"/>
        </w:rPr>
      </w:pPr>
    </w:p>
    <w:p w14:paraId="5D174FDB" w14:textId="77777777" w:rsidR="00B33740" w:rsidRPr="00CD740B" w:rsidRDefault="00B33740" w:rsidP="00B33740">
      <w:pPr>
        <w:spacing w:before="0" w:after="160"/>
        <w:jc w:val="both"/>
        <w:rPr>
          <w:rFonts w:cs="Times New Roman"/>
          <w:b/>
          <w:bCs/>
          <w:caps/>
          <w:color w:val="000000" w:themeColor="text1"/>
          <w:szCs w:val="24"/>
        </w:rPr>
      </w:pPr>
      <w:r w:rsidRPr="00CD740B">
        <w:rPr>
          <w:rFonts w:cs="Times New Roman"/>
          <w:b/>
          <w:bCs/>
          <w:caps/>
          <w:color w:val="000000" w:themeColor="text1"/>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6087"/>
      </w:tblGrid>
      <w:tr w:rsidR="00B33740" w:rsidRPr="00CD740B" w14:paraId="5D821036" w14:textId="77777777" w:rsidTr="004B1EEE">
        <w:trPr>
          <w:trHeight w:val="422"/>
        </w:trPr>
        <w:tc>
          <w:tcPr>
            <w:tcW w:w="1822" w:type="pct"/>
            <w:shd w:val="clear" w:color="auto" w:fill="auto"/>
          </w:tcPr>
          <w:p w14:paraId="625F6464" w14:textId="77777777" w:rsidR="00B33740" w:rsidRPr="00CD740B" w:rsidRDefault="00B33740" w:rsidP="004B1EEE">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Variable</w:t>
            </w:r>
          </w:p>
        </w:tc>
        <w:tc>
          <w:tcPr>
            <w:tcW w:w="3178" w:type="pct"/>
            <w:shd w:val="clear" w:color="auto" w:fill="auto"/>
            <w:vAlign w:val="center"/>
          </w:tcPr>
          <w:p w14:paraId="009B3662" w14:textId="77777777" w:rsidR="00B33740" w:rsidRPr="00CD740B" w:rsidRDefault="00B33740" w:rsidP="004B1EEE">
            <w:pPr>
              <w:shd w:val="clear" w:color="auto" w:fill="FFFFFF" w:themeFill="background1"/>
              <w:spacing w:before="0" w:after="0" w:line="240" w:lineRule="auto"/>
              <w:ind w:left="357" w:hanging="357"/>
              <w:jc w:val="both"/>
              <w:rPr>
                <w:rFonts w:cs="Times New Roman"/>
                <w:b/>
                <w:color w:val="000000" w:themeColor="text1"/>
                <w:szCs w:val="24"/>
              </w:rPr>
            </w:pPr>
            <w:r w:rsidRPr="00CD740B">
              <w:rPr>
                <w:rFonts w:cs="Times New Roman"/>
                <w:b/>
                <w:color w:val="000000" w:themeColor="text1"/>
                <w:szCs w:val="24"/>
              </w:rPr>
              <w:t>Range</w:t>
            </w:r>
          </w:p>
        </w:tc>
      </w:tr>
      <w:tr w:rsidR="00B33740" w:rsidRPr="00CD740B" w14:paraId="70C88D05" w14:textId="77777777" w:rsidTr="004B1EEE">
        <w:tc>
          <w:tcPr>
            <w:tcW w:w="1822" w:type="pct"/>
          </w:tcPr>
          <w:p w14:paraId="61B4D3D0" w14:textId="776B42B6" w:rsidR="00B33740" w:rsidRPr="00CD740B" w:rsidRDefault="00295628">
            <w:pPr>
              <w:pStyle w:val="ListParagraph"/>
              <w:numPr>
                <w:ilvl w:val="0"/>
                <w:numId w:val="193"/>
              </w:numPr>
              <w:shd w:val="clear" w:color="auto" w:fill="FFFFFF" w:themeFill="background1"/>
              <w:spacing w:before="0" w:line="240" w:lineRule="auto"/>
              <w:contextualSpacing w:val="0"/>
              <w:rPr>
                <w:rFonts w:cs="Times New Roman"/>
                <w:bCs/>
                <w:color w:val="000000" w:themeColor="text1"/>
                <w:szCs w:val="24"/>
              </w:rPr>
            </w:pPr>
            <w:r w:rsidRPr="00CD740B">
              <w:rPr>
                <w:rFonts w:cs="Times New Roman"/>
                <w:bCs/>
                <w:color w:val="000000" w:themeColor="text1"/>
                <w:szCs w:val="24"/>
              </w:rPr>
              <w:t>Ceiling materials</w:t>
            </w:r>
            <w:r w:rsidR="00B33740" w:rsidRPr="00CD740B">
              <w:rPr>
                <w:rFonts w:cs="Times New Roman"/>
                <w:bCs/>
                <w:color w:val="000000" w:themeColor="text1"/>
                <w:szCs w:val="24"/>
              </w:rPr>
              <w:t xml:space="preserve"> may include but is not limited to:</w:t>
            </w:r>
          </w:p>
        </w:tc>
        <w:tc>
          <w:tcPr>
            <w:tcW w:w="3178" w:type="pct"/>
          </w:tcPr>
          <w:p w14:paraId="56ED324A" w14:textId="4F5E13D3" w:rsidR="00295628"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Gypsum board</w:t>
            </w:r>
          </w:p>
          <w:p w14:paraId="07D860FB" w14:textId="70B02891" w:rsidR="00295628"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Chipboard</w:t>
            </w:r>
          </w:p>
          <w:p w14:paraId="64AF3099" w14:textId="1F78629C" w:rsidR="00295628"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Plywood</w:t>
            </w:r>
          </w:p>
          <w:p w14:paraId="2FE8571E" w14:textId="69D210C9" w:rsidR="00295628"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MDF (Medium-Density Fiberboard)</w:t>
            </w:r>
          </w:p>
          <w:p w14:paraId="7F62E533" w14:textId="6889DAE3" w:rsidR="00295628"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Timber planks</w:t>
            </w:r>
          </w:p>
          <w:p w14:paraId="0FFFC46D" w14:textId="6EDF3131" w:rsidR="00295628"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PVC panels</w:t>
            </w:r>
          </w:p>
          <w:p w14:paraId="621F367A" w14:textId="6F19A9AB" w:rsidR="00295628"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Metal tiles</w:t>
            </w:r>
          </w:p>
          <w:p w14:paraId="4CEB0FC3" w14:textId="0433D447" w:rsidR="00B33740" w:rsidRPr="00CD740B" w:rsidRDefault="00295628">
            <w:pPr>
              <w:pStyle w:val="ListParagraph"/>
              <w:numPr>
                <w:ilvl w:val="0"/>
                <w:numId w:val="69"/>
              </w:numPr>
              <w:shd w:val="clear" w:color="auto" w:fill="FFFFFF" w:themeFill="background1"/>
              <w:spacing w:before="0"/>
              <w:jc w:val="both"/>
              <w:rPr>
                <w:rFonts w:cs="Times New Roman"/>
                <w:color w:val="000000" w:themeColor="text1"/>
                <w:szCs w:val="24"/>
                <w:lang w:val="en-US"/>
              </w:rPr>
            </w:pPr>
            <w:r w:rsidRPr="00CD740B">
              <w:rPr>
                <w:rFonts w:cs="Times New Roman"/>
                <w:color w:val="000000" w:themeColor="text1"/>
                <w:szCs w:val="24"/>
                <w:lang w:val="en-US"/>
              </w:rPr>
              <w:t>Fiber cement board</w:t>
            </w:r>
          </w:p>
        </w:tc>
      </w:tr>
      <w:tr w:rsidR="00B33740" w:rsidRPr="00CD740B" w14:paraId="555D0560" w14:textId="77777777" w:rsidTr="004B1EEE">
        <w:tc>
          <w:tcPr>
            <w:tcW w:w="1822" w:type="pct"/>
          </w:tcPr>
          <w:p w14:paraId="58D6E935" w14:textId="5DF1C5BF" w:rsidR="00B33740" w:rsidRPr="00CD740B" w:rsidRDefault="00295628">
            <w:pPr>
              <w:pStyle w:val="ListParagraph"/>
              <w:numPr>
                <w:ilvl w:val="0"/>
                <w:numId w:val="193"/>
              </w:numPr>
              <w:shd w:val="clear" w:color="auto" w:fill="FFFFFF" w:themeFill="background1"/>
              <w:spacing w:before="0" w:line="240" w:lineRule="auto"/>
              <w:contextualSpacing w:val="0"/>
              <w:rPr>
                <w:rFonts w:cs="Times New Roman"/>
                <w:bCs/>
                <w:szCs w:val="24"/>
              </w:rPr>
            </w:pPr>
            <w:r w:rsidRPr="00CD740B">
              <w:rPr>
                <w:rFonts w:cs="Times New Roman"/>
                <w:bCs/>
                <w:szCs w:val="24"/>
              </w:rPr>
              <w:t>Fixing Techniques</w:t>
            </w:r>
            <w:r w:rsidR="00B33740" w:rsidRPr="00CD740B">
              <w:rPr>
                <w:rFonts w:cs="Times New Roman"/>
                <w:bCs/>
                <w:szCs w:val="24"/>
              </w:rPr>
              <w:t xml:space="preserve"> may include but is not limited to:</w:t>
            </w:r>
          </w:p>
        </w:tc>
        <w:tc>
          <w:tcPr>
            <w:tcW w:w="3178" w:type="pct"/>
          </w:tcPr>
          <w:p w14:paraId="0F2400B7" w14:textId="5C5495B7"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Nailing</w:t>
            </w:r>
          </w:p>
          <w:p w14:paraId="733C2952" w14:textId="48070D55"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Screwing</w:t>
            </w:r>
          </w:p>
          <w:p w14:paraId="660A1B82" w14:textId="6D0FC486"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Adhesive bonding</w:t>
            </w:r>
          </w:p>
          <w:p w14:paraId="2CCE39A5" w14:textId="10ED3433"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Stapling</w:t>
            </w:r>
          </w:p>
          <w:p w14:paraId="7E864C99" w14:textId="52BA4D10"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Clip-in systems</w:t>
            </w:r>
          </w:p>
          <w:p w14:paraId="4A951BEC" w14:textId="24F1740F" w:rsidR="00B33740"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Hook-on systems</w:t>
            </w:r>
          </w:p>
        </w:tc>
      </w:tr>
      <w:tr w:rsidR="00B33740" w:rsidRPr="00CD740B" w14:paraId="2E0505DF" w14:textId="77777777" w:rsidTr="004B1EEE">
        <w:tc>
          <w:tcPr>
            <w:tcW w:w="1822" w:type="pct"/>
          </w:tcPr>
          <w:p w14:paraId="6CA40924" w14:textId="7789C2DE" w:rsidR="00B33740" w:rsidRPr="00CD740B" w:rsidRDefault="00295628">
            <w:pPr>
              <w:pStyle w:val="ListParagraph"/>
              <w:numPr>
                <w:ilvl w:val="0"/>
                <w:numId w:val="193"/>
              </w:numPr>
              <w:shd w:val="clear" w:color="auto" w:fill="FFFFFF" w:themeFill="background1"/>
              <w:spacing w:before="0" w:line="240" w:lineRule="auto"/>
              <w:contextualSpacing w:val="0"/>
              <w:rPr>
                <w:rFonts w:cs="Times New Roman"/>
                <w:szCs w:val="24"/>
              </w:rPr>
            </w:pPr>
            <w:r w:rsidRPr="00CD740B">
              <w:rPr>
                <w:rFonts w:cs="Times New Roman"/>
                <w:szCs w:val="24"/>
              </w:rPr>
              <w:t>Finishes</w:t>
            </w:r>
            <w:r w:rsidR="00B33740" w:rsidRPr="00CD740B">
              <w:rPr>
                <w:rFonts w:cs="Times New Roman"/>
                <w:szCs w:val="24"/>
              </w:rPr>
              <w:t xml:space="preserve"> may include but are not limited to:</w:t>
            </w:r>
          </w:p>
        </w:tc>
        <w:tc>
          <w:tcPr>
            <w:tcW w:w="3178" w:type="pct"/>
          </w:tcPr>
          <w:p w14:paraId="365F7D2A" w14:textId="662D9D8D"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Painting</w:t>
            </w:r>
          </w:p>
          <w:p w14:paraId="085191CF" w14:textId="21AB6CEA"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Staining</w:t>
            </w:r>
          </w:p>
          <w:p w14:paraId="3C537064" w14:textId="7B47516A"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Decorative texturing</w:t>
            </w:r>
          </w:p>
          <w:p w14:paraId="680B7D06" w14:textId="38771F89"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Wallpapering</w:t>
            </w:r>
          </w:p>
          <w:p w14:paraId="1BC84113" w14:textId="578D8435"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Veneering</w:t>
            </w:r>
          </w:p>
          <w:p w14:paraId="6C752CF9" w14:textId="3F4F4A21" w:rsidR="00295628"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Laminating</w:t>
            </w:r>
          </w:p>
          <w:p w14:paraId="26C9FD3E" w14:textId="73F453F7" w:rsidR="00B33740" w:rsidRPr="00CD740B" w:rsidRDefault="00295628">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Polishing</w:t>
            </w:r>
          </w:p>
        </w:tc>
      </w:tr>
      <w:tr w:rsidR="00295628" w:rsidRPr="00CD740B" w14:paraId="1CEF5475" w14:textId="77777777" w:rsidTr="004B1EEE">
        <w:tc>
          <w:tcPr>
            <w:tcW w:w="1822" w:type="pct"/>
          </w:tcPr>
          <w:p w14:paraId="05C8A7C9" w14:textId="2EBA387C" w:rsidR="00295628" w:rsidRPr="00CD740B" w:rsidRDefault="00295628">
            <w:pPr>
              <w:pStyle w:val="ListParagraph"/>
              <w:numPr>
                <w:ilvl w:val="0"/>
                <w:numId w:val="193"/>
              </w:numPr>
              <w:shd w:val="clear" w:color="auto" w:fill="FFFFFF" w:themeFill="background1"/>
              <w:spacing w:before="0" w:line="240" w:lineRule="auto"/>
              <w:contextualSpacing w:val="0"/>
              <w:rPr>
                <w:rFonts w:cs="Times New Roman"/>
                <w:szCs w:val="24"/>
              </w:rPr>
            </w:pPr>
            <w:r w:rsidRPr="00CD740B">
              <w:rPr>
                <w:rFonts w:cs="Times New Roman"/>
                <w:szCs w:val="24"/>
              </w:rPr>
              <w:t>Additional Ceiling Features may include but are not limited to:</w:t>
            </w:r>
          </w:p>
        </w:tc>
        <w:tc>
          <w:tcPr>
            <w:tcW w:w="3178" w:type="pct"/>
          </w:tcPr>
          <w:p w14:paraId="74F5D40B" w14:textId="3BFB1A96" w:rsidR="00CF3D2F" w:rsidRPr="00CD740B" w:rsidRDefault="00CF3D2F">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Cornices</w:t>
            </w:r>
          </w:p>
          <w:p w14:paraId="1A9AD7F7" w14:textId="5A45AC68" w:rsidR="00CF3D2F" w:rsidRPr="00CD740B" w:rsidRDefault="00CF3D2F">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Molding</w:t>
            </w:r>
          </w:p>
          <w:p w14:paraId="7AC72AFC" w14:textId="487C15E6" w:rsidR="00CF3D2F" w:rsidRPr="00CD740B" w:rsidRDefault="00CF3D2F">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Ceiling medallions</w:t>
            </w:r>
          </w:p>
          <w:p w14:paraId="485971AD" w14:textId="143E9877" w:rsidR="00CF3D2F" w:rsidRPr="00CD740B" w:rsidRDefault="00CF3D2F">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Coffered panels</w:t>
            </w:r>
          </w:p>
          <w:p w14:paraId="60C067AA" w14:textId="0E120BC5" w:rsidR="00CF3D2F" w:rsidRPr="00CD740B" w:rsidRDefault="00CF3D2F">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False beams</w:t>
            </w:r>
          </w:p>
          <w:p w14:paraId="09C1E89B" w14:textId="065F4539" w:rsidR="00CF3D2F" w:rsidRPr="00CD740B" w:rsidRDefault="00CF3D2F">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Light troughs</w:t>
            </w:r>
          </w:p>
          <w:p w14:paraId="7DD985CF" w14:textId="6F0526B9" w:rsidR="00295628" w:rsidRPr="00CD740B" w:rsidRDefault="00CF3D2F">
            <w:pPr>
              <w:pStyle w:val="ListParagraph"/>
              <w:numPr>
                <w:ilvl w:val="0"/>
                <w:numId w:val="115"/>
              </w:numPr>
              <w:shd w:val="clear" w:color="auto" w:fill="FFFFFF" w:themeFill="background1"/>
              <w:spacing w:line="276" w:lineRule="auto"/>
              <w:rPr>
                <w:rFonts w:cs="Times New Roman"/>
                <w:szCs w:val="24"/>
                <w:lang w:val="en-US"/>
              </w:rPr>
            </w:pPr>
            <w:r w:rsidRPr="00CD740B">
              <w:rPr>
                <w:rFonts w:cs="Times New Roman"/>
                <w:szCs w:val="24"/>
                <w:lang w:val="en-US"/>
              </w:rPr>
              <w:t>Ceiling roses</w:t>
            </w:r>
          </w:p>
        </w:tc>
      </w:tr>
    </w:tbl>
    <w:p w14:paraId="11BF0765" w14:textId="77777777" w:rsidR="00B33740" w:rsidRPr="00CD740B" w:rsidRDefault="00B33740" w:rsidP="00B33740">
      <w:pPr>
        <w:shd w:val="clear" w:color="auto" w:fill="FFFFFF" w:themeFill="background1"/>
        <w:spacing w:before="0" w:after="0" w:line="240" w:lineRule="auto"/>
        <w:jc w:val="both"/>
        <w:rPr>
          <w:rFonts w:cs="Times New Roman"/>
          <w:b/>
          <w:bCs/>
          <w:caps/>
          <w:color w:val="000000" w:themeColor="text1"/>
          <w:szCs w:val="24"/>
        </w:rPr>
      </w:pPr>
    </w:p>
    <w:p w14:paraId="448ED224" w14:textId="77777777" w:rsidR="00B33740" w:rsidRPr="00CD740B" w:rsidRDefault="00B33740" w:rsidP="00B33740">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lastRenderedPageBreak/>
        <w:t>REQUIRED KNOWLEDGE</w:t>
      </w:r>
    </w:p>
    <w:p w14:paraId="362081BA" w14:textId="77777777" w:rsidR="00B33740" w:rsidRPr="00CD740B" w:rsidRDefault="00B33740">
      <w:pPr>
        <w:numPr>
          <w:ilvl w:val="0"/>
          <w:numId w:val="60"/>
        </w:numPr>
        <w:shd w:val="clear" w:color="auto" w:fill="FFFFFF" w:themeFill="background1"/>
        <w:spacing w:before="0" w:after="0" w:line="240" w:lineRule="auto"/>
        <w:jc w:val="both"/>
        <w:rPr>
          <w:rFonts w:cs="Times New Roman"/>
          <w:bCs/>
          <w:color w:val="000000" w:themeColor="text1"/>
          <w:szCs w:val="24"/>
        </w:rPr>
      </w:pPr>
      <w:r w:rsidRPr="00CD740B">
        <w:rPr>
          <w:rFonts w:cs="Times New Roman"/>
          <w:bCs/>
          <w:color w:val="000000" w:themeColor="text1"/>
          <w:szCs w:val="24"/>
        </w:rPr>
        <w:t>Basic calculations</w:t>
      </w:r>
    </w:p>
    <w:p w14:paraId="181D7D76" w14:textId="77777777" w:rsidR="00B33740" w:rsidRPr="00CD740B" w:rsidRDefault="00B33740">
      <w:pPr>
        <w:numPr>
          <w:ilvl w:val="0"/>
          <w:numId w:val="60"/>
        </w:numPr>
        <w:shd w:val="clear" w:color="auto" w:fill="FFFFFF" w:themeFill="background1"/>
        <w:spacing w:before="0" w:after="0" w:line="240" w:lineRule="auto"/>
        <w:jc w:val="both"/>
        <w:rPr>
          <w:rFonts w:cs="Times New Roman"/>
          <w:bCs/>
          <w:color w:val="000000" w:themeColor="text1"/>
          <w:szCs w:val="24"/>
        </w:rPr>
      </w:pPr>
      <w:r w:rsidRPr="00CD740B">
        <w:rPr>
          <w:rFonts w:cs="Times New Roman"/>
          <w:bCs/>
          <w:color w:val="000000" w:themeColor="text1"/>
          <w:szCs w:val="24"/>
        </w:rPr>
        <w:t>Selection of materials</w:t>
      </w:r>
    </w:p>
    <w:p w14:paraId="3E62D6E2" w14:textId="77777777" w:rsidR="00B33740" w:rsidRPr="00CD740B" w:rsidRDefault="00B33740">
      <w:pPr>
        <w:numPr>
          <w:ilvl w:val="0"/>
          <w:numId w:val="60"/>
        </w:numPr>
        <w:shd w:val="clear" w:color="auto" w:fill="FFFFFF" w:themeFill="background1"/>
        <w:spacing w:before="0" w:after="0" w:line="240" w:lineRule="auto"/>
        <w:jc w:val="both"/>
        <w:rPr>
          <w:rFonts w:cs="Times New Roman"/>
          <w:bCs/>
          <w:color w:val="000000" w:themeColor="text1"/>
          <w:szCs w:val="24"/>
        </w:rPr>
      </w:pPr>
      <w:r w:rsidRPr="00CD740B">
        <w:rPr>
          <w:rFonts w:cs="Times New Roman"/>
          <w:bCs/>
          <w:color w:val="000000" w:themeColor="text1"/>
          <w:szCs w:val="24"/>
        </w:rPr>
        <w:t>Various types of timber</w:t>
      </w:r>
    </w:p>
    <w:p w14:paraId="70DA6CB9" w14:textId="77777777" w:rsidR="00B33740" w:rsidRPr="00CD740B" w:rsidRDefault="00B33740">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Joining materials</w:t>
      </w:r>
    </w:p>
    <w:p w14:paraId="0689E022" w14:textId="77777777" w:rsidR="00B33740" w:rsidRPr="00CD740B" w:rsidRDefault="00B33740">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Design</w:t>
      </w:r>
    </w:p>
    <w:p w14:paraId="7268339E" w14:textId="77777777" w:rsidR="00B33740" w:rsidRPr="00CD740B" w:rsidRDefault="00B33740">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Types of stairs</w:t>
      </w:r>
    </w:p>
    <w:p w14:paraId="2291283D" w14:textId="77777777" w:rsidR="00B33740" w:rsidRPr="00CD740B" w:rsidRDefault="00B33740">
      <w:pPr>
        <w:numPr>
          <w:ilvl w:val="0"/>
          <w:numId w:val="60"/>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 xml:space="preserve">Safety </w:t>
      </w:r>
    </w:p>
    <w:p w14:paraId="35C17F1B" w14:textId="77777777" w:rsidR="00B33740" w:rsidRPr="00CD740B" w:rsidRDefault="00B33740" w:rsidP="00B33740">
      <w:pPr>
        <w:shd w:val="clear" w:color="auto" w:fill="FFFFFF" w:themeFill="background1"/>
        <w:spacing w:before="0" w:after="0" w:line="240" w:lineRule="auto"/>
        <w:jc w:val="both"/>
        <w:rPr>
          <w:rFonts w:cs="Times New Roman"/>
          <w:b/>
          <w:bCs/>
          <w:caps/>
          <w:color w:val="000000" w:themeColor="text1"/>
          <w:szCs w:val="24"/>
        </w:rPr>
      </w:pPr>
    </w:p>
    <w:p w14:paraId="5B360B92" w14:textId="77777777" w:rsidR="00B33740" w:rsidRPr="00CD740B" w:rsidRDefault="00B33740" w:rsidP="00B33740">
      <w:pPr>
        <w:shd w:val="clear" w:color="auto" w:fill="FFFFFF" w:themeFill="background1"/>
        <w:spacing w:before="0" w:after="0" w:line="240" w:lineRule="auto"/>
        <w:jc w:val="both"/>
        <w:rPr>
          <w:rFonts w:cs="Times New Roman"/>
          <w:b/>
          <w:bCs/>
          <w:caps/>
          <w:color w:val="000000" w:themeColor="text1"/>
          <w:szCs w:val="24"/>
        </w:rPr>
      </w:pPr>
      <w:r w:rsidRPr="00CD740B">
        <w:rPr>
          <w:rFonts w:cs="Times New Roman"/>
          <w:b/>
          <w:bCs/>
          <w:caps/>
          <w:color w:val="000000" w:themeColor="text1"/>
          <w:szCs w:val="24"/>
        </w:rPr>
        <w:t>SKILLS</w:t>
      </w:r>
    </w:p>
    <w:p w14:paraId="4366B4EF" w14:textId="77777777" w:rsidR="00B33740" w:rsidRPr="00CD740B" w:rsidRDefault="00B33740">
      <w:pPr>
        <w:numPr>
          <w:ilvl w:val="0"/>
          <w:numId w:val="65"/>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Interpretation of working drawing</w:t>
      </w:r>
    </w:p>
    <w:p w14:paraId="563806F2" w14:textId="77777777" w:rsidR="00B33740" w:rsidRPr="00CD740B" w:rsidRDefault="00B33740">
      <w:pPr>
        <w:numPr>
          <w:ilvl w:val="0"/>
          <w:numId w:val="65"/>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Handling of tools and equipment</w:t>
      </w:r>
    </w:p>
    <w:p w14:paraId="3E6F4EC0" w14:textId="77777777" w:rsidR="00B33740" w:rsidRPr="00CD740B" w:rsidRDefault="00B33740">
      <w:pPr>
        <w:numPr>
          <w:ilvl w:val="0"/>
          <w:numId w:val="65"/>
        </w:numPr>
        <w:shd w:val="clear" w:color="auto" w:fill="FFFFFF" w:themeFill="background1"/>
        <w:spacing w:before="0" w:after="0" w:line="240" w:lineRule="auto"/>
        <w:jc w:val="both"/>
        <w:rPr>
          <w:rFonts w:cs="Times New Roman"/>
          <w:bCs/>
          <w:caps/>
          <w:color w:val="000000" w:themeColor="text1"/>
          <w:szCs w:val="24"/>
        </w:rPr>
      </w:pPr>
      <w:r w:rsidRPr="00CD740B">
        <w:rPr>
          <w:rFonts w:cs="Times New Roman"/>
          <w:bCs/>
          <w:color w:val="000000" w:themeColor="text1"/>
          <w:szCs w:val="24"/>
        </w:rPr>
        <w:t>Measuring, marking &amp; cutting skills</w:t>
      </w:r>
    </w:p>
    <w:p w14:paraId="4F2CF79D" w14:textId="77777777" w:rsidR="00B33740" w:rsidRPr="00CD740B" w:rsidRDefault="00B33740" w:rsidP="00B33740">
      <w:pPr>
        <w:spacing w:before="0" w:after="0" w:line="240" w:lineRule="auto"/>
        <w:jc w:val="both"/>
        <w:rPr>
          <w:rFonts w:cs="Times New Roman"/>
          <w:bCs/>
          <w:caps/>
          <w:color w:val="000000" w:themeColor="text1"/>
          <w:szCs w:val="24"/>
        </w:rPr>
      </w:pPr>
    </w:p>
    <w:p w14:paraId="0B24100A" w14:textId="77777777" w:rsidR="00B33740" w:rsidRPr="00CD740B" w:rsidRDefault="00B33740" w:rsidP="00B33740">
      <w:pPr>
        <w:spacing w:before="0" w:after="0" w:line="240" w:lineRule="auto"/>
        <w:jc w:val="both"/>
        <w:rPr>
          <w:rFonts w:cs="Times New Roman"/>
          <w:b/>
          <w:color w:val="000000" w:themeColor="text1"/>
          <w:szCs w:val="24"/>
        </w:rPr>
      </w:pPr>
    </w:p>
    <w:p w14:paraId="0188067C" w14:textId="77777777" w:rsidR="00B33740" w:rsidRPr="00CD740B" w:rsidRDefault="00B33740" w:rsidP="00B33740">
      <w:pPr>
        <w:spacing w:before="0" w:after="0" w:line="240" w:lineRule="auto"/>
        <w:rPr>
          <w:rFonts w:cs="Times New Roman"/>
          <w:b/>
          <w:color w:val="000000" w:themeColor="text1"/>
          <w:szCs w:val="24"/>
        </w:rPr>
      </w:pPr>
      <w:r w:rsidRPr="00CD740B">
        <w:rPr>
          <w:rFonts w:cs="Times New Roman"/>
          <w:b/>
          <w:color w:val="000000" w:themeColor="text1"/>
          <w:szCs w:val="24"/>
        </w:rPr>
        <w:t>EVIDENCE GUIDE</w:t>
      </w:r>
    </w:p>
    <w:p w14:paraId="5A6D7506" w14:textId="77777777" w:rsidR="00B33740" w:rsidRPr="00CD740B" w:rsidRDefault="00B33740" w:rsidP="00B33740">
      <w:pPr>
        <w:spacing w:before="0" w:after="0" w:line="240" w:lineRule="auto"/>
        <w:jc w:val="both"/>
        <w:rPr>
          <w:rFonts w:cs="Times New Roman"/>
          <w:color w:val="000000" w:themeColor="text1"/>
          <w:szCs w:val="24"/>
        </w:rPr>
      </w:pPr>
      <w:r w:rsidRPr="00CD740B">
        <w:rPr>
          <w:rFonts w:cs="Times New Roman"/>
          <w:color w:val="000000" w:themeColor="text1"/>
          <w:szCs w:val="24"/>
        </w:rPr>
        <w:t>This provides advice on assessment and must be read in conjunction with the performance criteria, required skills and knowledge and range.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6498"/>
      </w:tblGrid>
      <w:tr w:rsidR="00B33740" w:rsidRPr="00CD740B" w14:paraId="041C7CBF" w14:textId="77777777" w:rsidTr="004B1EEE">
        <w:tc>
          <w:tcPr>
            <w:tcW w:w="2358" w:type="dxa"/>
          </w:tcPr>
          <w:p w14:paraId="342F46F1" w14:textId="77777777" w:rsidR="00B33740" w:rsidRPr="00CD740B" w:rsidRDefault="00B33740">
            <w:pPr>
              <w:numPr>
                <w:ilvl w:val="0"/>
                <w:numId w:val="194"/>
              </w:numPr>
              <w:shd w:val="clear" w:color="auto" w:fill="FFFFFF" w:themeFill="background1"/>
              <w:spacing w:before="0" w:after="0" w:line="240" w:lineRule="auto"/>
              <w:rPr>
                <w:rFonts w:cs="Times New Roman"/>
                <w:color w:val="000000" w:themeColor="text1"/>
                <w:szCs w:val="24"/>
              </w:rPr>
            </w:pPr>
            <w:r w:rsidRPr="00CD740B">
              <w:rPr>
                <w:rFonts w:cs="Times New Roman"/>
                <w:color w:val="000000" w:themeColor="text1"/>
                <w:szCs w:val="24"/>
              </w:rPr>
              <w:t>Critical Aspects of Competency</w:t>
            </w:r>
          </w:p>
        </w:tc>
        <w:tc>
          <w:tcPr>
            <w:tcW w:w="6498" w:type="dxa"/>
          </w:tcPr>
          <w:p w14:paraId="14C14FBD" w14:textId="77777777" w:rsidR="00B33740" w:rsidRPr="00CD740B" w:rsidRDefault="00B33740" w:rsidP="004B1EEE">
            <w:pPr>
              <w:shd w:val="clear" w:color="auto" w:fill="FFFFFF" w:themeFill="background1"/>
              <w:spacing w:before="0" w:after="0" w:line="240" w:lineRule="auto"/>
              <w:ind w:left="357" w:hanging="357"/>
              <w:jc w:val="both"/>
              <w:rPr>
                <w:rFonts w:cs="Times New Roman"/>
                <w:color w:val="000000" w:themeColor="text1"/>
                <w:szCs w:val="24"/>
              </w:rPr>
            </w:pPr>
            <w:r w:rsidRPr="00CD740B">
              <w:rPr>
                <w:rFonts w:cs="Times New Roman"/>
                <w:color w:val="000000" w:themeColor="text1"/>
                <w:szCs w:val="24"/>
              </w:rPr>
              <w:t>Assessment requires evidence that the candidate:</w:t>
            </w:r>
          </w:p>
          <w:p w14:paraId="6F0A1A70"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Drawings and specifications for ceiling joist layout are interpreted correctly as per the working drawings.</w:t>
            </w:r>
          </w:p>
          <w:p w14:paraId="3F40AF7E"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Ceiling joist positions are marked and aligned using appropriate measuring tools as per the job requirement.</w:t>
            </w:r>
          </w:p>
          <w:p w14:paraId="7D48FF47"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Ceiling joists are securely fixed to wall plates or roof framing as per layout.</w:t>
            </w:r>
          </w:p>
          <w:p w14:paraId="02996FF2"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Ceiling panels are measured, cut, and fixed to joists or furring channels as per the job specification.</w:t>
            </w:r>
          </w:p>
          <w:p w14:paraId="4AE0282F"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Proper jointing, levelling, and alignment of ceiling panels is ensured as per the job requirement.</w:t>
            </w:r>
          </w:p>
          <w:p w14:paraId="6CB22438"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Necessary openings for lighting, ventilation, and access panels are provided as per the design and specifications.</w:t>
            </w:r>
          </w:p>
          <w:p w14:paraId="2DD27492"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Ceiling surface is prepared appropriately for finishing as per the specification.</w:t>
            </w:r>
          </w:p>
          <w:p w14:paraId="1415391A" w14:textId="77777777"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Finishes such as painting, staining, or decorative textures are applied as per design requirements.</w:t>
            </w:r>
          </w:p>
          <w:p w14:paraId="356523D5" w14:textId="4D14051E" w:rsidR="001450FD" w:rsidRPr="00CD740B" w:rsidRDefault="001450FD">
            <w:pPr>
              <w:pStyle w:val="ListParagraph"/>
              <w:numPr>
                <w:ilvl w:val="1"/>
                <w:numId w:val="194"/>
              </w:numPr>
              <w:shd w:val="clear" w:color="auto" w:fill="FFFFFF" w:themeFill="background1"/>
              <w:spacing w:before="0" w:line="240" w:lineRule="auto"/>
              <w:ind w:left="360"/>
              <w:jc w:val="both"/>
              <w:rPr>
                <w:rFonts w:cs="Times New Roman"/>
                <w:color w:val="000000" w:themeColor="text1"/>
                <w:szCs w:val="24"/>
              </w:rPr>
            </w:pPr>
            <w:r w:rsidRPr="00CD740B">
              <w:rPr>
                <w:rFonts w:cs="Times New Roman"/>
                <w:color w:val="000000" w:themeColor="text1"/>
                <w:szCs w:val="24"/>
              </w:rPr>
              <w:t>Additional ceiling features are installed accurately and securely as per the design and specifications.</w:t>
            </w:r>
          </w:p>
        </w:tc>
      </w:tr>
      <w:tr w:rsidR="00B33740" w:rsidRPr="00CD740B" w14:paraId="3E31EACC" w14:textId="77777777" w:rsidTr="004B1EEE">
        <w:tc>
          <w:tcPr>
            <w:tcW w:w="2358" w:type="dxa"/>
          </w:tcPr>
          <w:p w14:paraId="53EA611C" w14:textId="77777777" w:rsidR="00B33740" w:rsidRPr="00CD740B" w:rsidRDefault="00B33740" w:rsidP="00BF0B49">
            <w:pPr>
              <w:numPr>
                <w:ilvl w:val="0"/>
                <w:numId w:val="194"/>
              </w:numPr>
              <w:shd w:val="clear" w:color="auto" w:fill="FFFFFF" w:themeFill="background1"/>
              <w:spacing w:before="0" w:after="0" w:line="240" w:lineRule="auto"/>
              <w:rPr>
                <w:rFonts w:cs="Times New Roman"/>
                <w:szCs w:val="24"/>
              </w:rPr>
            </w:pPr>
            <w:r w:rsidRPr="00CD740B">
              <w:rPr>
                <w:rFonts w:cs="Times New Roman"/>
                <w:szCs w:val="24"/>
              </w:rPr>
              <w:t>Resource Implications</w:t>
            </w:r>
          </w:p>
        </w:tc>
        <w:tc>
          <w:tcPr>
            <w:tcW w:w="6498" w:type="dxa"/>
          </w:tcPr>
          <w:p w14:paraId="619C5213" w14:textId="77777777" w:rsidR="00B33740" w:rsidRPr="00CD740B" w:rsidRDefault="00B33740" w:rsidP="004B1EEE">
            <w:pPr>
              <w:shd w:val="clear" w:color="auto" w:fill="FFFFFF" w:themeFill="background1"/>
              <w:spacing w:before="0" w:line="240" w:lineRule="auto"/>
              <w:jc w:val="both"/>
              <w:rPr>
                <w:rFonts w:cs="Times New Roman"/>
                <w:szCs w:val="24"/>
              </w:rPr>
            </w:pPr>
            <w:r w:rsidRPr="00CD740B">
              <w:rPr>
                <w:rFonts w:cs="Times New Roman"/>
                <w:szCs w:val="24"/>
              </w:rPr>
              <w:t xml:space="preserve">The following resources should be provided: </w:t>
            </w:r>
          </w:p>
          <w:p w14:paraId="45059A1D" w14:textId="51527B0A" w:rsidR="00B33740" w:rsidRPr="00220263" w:rsidRDefault="00B33740" w:rsidP="00220263">
            <w:pPr>
              <w:pStyle w:val="ListParagraph"/>
              <w:numPr>
                <w:ilvl w:val="1"/>
                <w:numId w:val="194"/>
              </w:numPr>
              <w:shd w:val="clear" w:color="auto" w:fill="FFFFFF" w:themeFill="background1"/>
              <w:spacing w:before="0" w:line="240" w:lineRule="auto"/>
              <w:ind w:left="360"/>
              <w:jc w:val="both"/>
              <w:rPr>
                <w:rFonts w:cs="Times New Roman"/>
                <w:szCs w:val="24"/>
              </w:rPr>
            </w:pPr>
            <w:r w:rsidRPr="00220263">
              <w:rPr>
                <w:rFonts w:cs="Times New Roman"/>
                <w:szCs w:val="24"/>
              </w:rPr>
              <w:t xml:space="preserve">Appropriately simulated environment where assessment can take place </w:t>
            </w:r>
          </w:p>
          <w:p w14:paraId="02F62401" w14:textId="77777777" w:rsidR="00B33740" w:rsidRPr="00CD740B" w:rsidRDefault="00B33740" w:rsidP="00220263">
            <w:pPr>
              <w:pStyle w:val="ListParagraph"/>
              <w:numPr>
                <w:ilvl w:val="1"/>
                <w:numId w:val="194"/>
              </w:numPr>
              <w:shd w:val="clear" w:color="auto" w:fill="FFFFFF" w:themeFill="background1"/>
              <w:spacing w:before="0" w:line="240" w:lineRule="auto"/>
              <w:ind w:left="360"/>
              <w:jc w:val="both"/>
              <w:rPr>
                <w:rFonts w:cs="Times New Roman"/>
                <w:szCs w:val="24"/>
              </w:rPr>
            </w:pPr>
            <w:r w:rsidRPr="00CD740B">
              <w:rPr>
                <w:rFonts w:cs="Times New Roman"/>
                <w:szCs w:val="24"/>
              </w:rPr>
              <w:t>Access to relevant work environment</w:t>
            </w:r>
          </w:p>
          <w:p w14:paraId="37CFE932" w14:textId="77777777" w:rsidR="00B33740" w:rsidRPr="00CD740B" w:rsidRDefault="00B33740" w:rsidP="00220263">
            <w:pPr>
              <w:pStyle w:val="ListParagraph"/>
              <w:numPr>
                <w:ilvl w:val="1"/>
                <w:numId w:val="194"/>
              </w:numPr>
              <w:shd w:val="clear" w:color="auto" w:fill="FFFFFF" w:themeFill="background1"/>
              <w:spacing w:before="0" w:line="240" w:lineRule="auto"/>
              <w:ind w:left="360"/>
              <w:jc w:val="both"/>
              <w:rPr>
                <w:rFonts w:cs="Times New Roman"/>
                <w:szCs w:val="24"/>
              </w:rPr>
            </w:pPr>
            <w:r w:rsidRPr="00CD740B">
              <w:rPr>
                <w:rFonts w:cs="Times New Roman"/>
                <w:szCs w:val="24"/>
              </w:rPr>
              <w:t>Resources relevant to the proposed activity or tasks</w:t>
            </w:r>
          </w:p>
        </w:tc>
      </w:tr>
      <w:tr w:rsidR="00B33740" w:rsidRPr="00CD740B" w14:paraId="30EAF893" w14:textId="77777777" w:rsidTr="004B1EEE">
        <w:tc>
          <w:tcPr>
            <w:tcW w:w="2358" w:type="dxa"/>
          </w:tcPr>
          <w:p w14:paraId="1C097778" w14:textId="77777777" w:rsidR="00B33740" w:rsidRPr="00CD740B" w:rsidRDefault="00B33740" w:rsidP="00BF0B49">
            <w:pPr>
              <w:numPr>
                <w:ilvl w:val="0"/>
                <w:numId w:val="194"/>
              </w:numPr>
              <w:shd w:val="clear" w:color="auto" w:fill="FFFFFF" w:themeFill="background1"/>
              <w:spacing w:before="0" w:after="0" w:line="240" w:lineRule="auto"/>
              <w:rPr>
                <w:rFonts w:cs="Times New Roman"/>
                <w:szCs w:val="24"/>
              </w:rPr>
            </w:pPr>
            <w:r w:rsidRPr="00CD740B">
              <w:rPr>
                <w:rFonts w:cs="Times New Roman"/>
                <w:szCs w:val="24"/>
              </w:rPr>
              <w:t>Methods of Assessment</w:t>
            </w:r>
          </w:p>
        </w:tc>
        <w:tc>
          <w:tcPr>
            <w:tcW w:w="6498" w:type="dxa"/>
          </w:tcPr>
          <w:p w14:paraId="3238E487" w14:textId="77777777" w:rsidR="00B33740" w:rsidRPr="00CD740B" w:rsidRDefault="00B33740" w:rsidP="004B1EEE">
            <w:pPr>
              <w:tabs>
                <w:tab w:val="left" w:pos="702"/>
              </w:tabs>
              <w:spacing w:before="0" w:after="0" w:line="240" w:lineRule="auto"/>
              <w:jc w:val="both"/>
              <w:rPr>
                <w:rFonts w:cs="Times New Roman"/>
                <w:szCs w:val="24"/>
              </w:rPr>
            </w:pPr>
            <w:r w:rsidRPr="00CD740B">
              <w:rPr>
                <w:rFonts w:cs="Times New Roman"/>
                <w:szCs w:val="24"/>
              </w:rPr>
              <w:t xml:space="preserve">Competency in this unit may be assessed through: </w:t>
            </w:r>
          </w:p>
          <w:p w14:paraId="4BA3CFC8" w14:textId="6AFC56E4" w:rsidR="00B33740" w:rsidRPr="00220263" w:rsidRDefault="00B33740" w:rsidP="00220263">
            <w:pPr>
              <w:pStyle w:val="ListParagraph"/>
              <w:numPr>
                <w:ilvl w:val="1"/>
                <w:numId w:val="194"/>
              </w:numPr>
              <w:tabs>
                <w:tab w:val="left" w:pos="432"/>
              </w:tabs>
              <w:spacing w:before="0" w:line="240" w:lineRule="auto"/>
              <w:ind w:left="376"/>
              <w:jc w:val="both"/>
              <w:rPr>
                <w:rFonts w:cs="Times New Roman"/>
                <w:szCs w:val="24"/>
              </w:rPr>
            </w:pPr>
            <w:r w:rsidRPr="00220263">
              <w:rPr>
                <w:rFonts w:cs="Times New Roman"/>
                <w:szCs w:val="24"/>
              </w:rPr>
              <w:t>Practical</w:t>
            </w:r>
          </w:p>
          <w:p w14:paraId="66670318" w14:textId="77777777" w:rsidR="00B33740" w:rsidRPr="00CD740B" w:rsidRDefault="00B33740" w:rsidP="00220263">
            <w:pPr>
              <w:pStyle w:val="ListParagraph"/>
              <w:numPr>
                <w:ilvl w:val="1"/>
                <w:numId w:val="194"/>
              </w:numPr>
              <w:tabs>
                <w:tab w:val="left" w:pos="432"/>
              </w:tabs>
              <w:spacing w:before="0" w:line="240" w:lineRule="auto"/>
              <w:ind w:left="376"/>
              <w:jc w:val="both"/>
              <w:rPr>
                <w:rFonts w:cs="Times New Roman"/>
                <w:szCs w:val="24"/>
              </w:rPr>
            </w:pPr>
            <w:r w:rsidRPr="00CD740B">
              <w:rPr>
                <w:rFonts w:cs="Times New Roman"/>
                <w:szCs w:val="24"/>
              </w:rPr>
              <w:t>Projects</w:t>
            </w:r>
          </w:p>
          <w:p w14:paraId="18EEAEF3" w14:textId="77777777" w:rsidR="00B33740" w:rsidRPr="00CD740B" w:rsidRDefault="00B33740" w:rsidP="00220263">
            <w:pPr>
              <w:pStyle w:val="ListParagraph"/>
              <w:numPr>
                <w:ilvl w:val="1"/>
                <w:numId w:val="194"/>
              </w:numPr>
              <w:tabs>
                <w:tab w:val="left" w:pos="432"/>
              </w:tabs>
              <w:spacing w:before="0" w:line="240" w:lineRule="auto"/>
              <w:ind w:left="376"/>
              <w:jc w:val="both"/>
              <w:rPr>
                <w:rFonts w:cs="Times New Roman"/>
                <w:szCs w:val="24"/>
              </w:rPr>
            </w:pPr>
            <w:r w:rsidRPr="00CD740B">
              <w:rPr>
                <w:rFonts w:cs="Times New Roman"/>
                <w:szCs w:val="24"/>
              </w:rPr>
              <w:lastRenderedPageBreak/>
              <w:t xml:space="preserve">Portfolio of evidence </w:t>
            </w:r>
          </w:p>
          <w:p w14:paraId="17BA6417" w14:textId="77777777" w:rsidR="00B33740" w:rsidRPr="00CD740B" w:rsidRDefault="00B33740" w:rsidP="00220263">
            <w:pPr>
              <w:pStyle w:val="ListParagraph"/>
              <w:numPr>
                <w:ilvl w:val="1"/>
                <w:numId w:val="194"/>
              </w:numPr>
              <w:tabs>
                <w:tab w:val="left" w:pos="432"/>
              </w:tabs>
              <w:spacing w:before="0" w:line="240" w:lineRule="auto"/>
              <w:ind w:left="376"/>
              <w:jc w:val="both"/>
              <w:rPr>
                <w:rFonts w:cs="Times New Roman"/>
                <w:szCs w:val="24"/>
              </w:rPr>
            </w:pPr>
            <w:r w:rsidRPr="00CD740B">
              <w:rPr>
                <w:rFonts w:cs="Times New Roman"/>
                <w:szCs w:val="24"/>
              </w:rPr>
              <w:t>Third party reports</w:t>
            </w:r>
          </w:p>
          <w:p w14:paraId="649E8897" w14:textId="77777777" w:rsidR="00B33740" w:rsidRPr="00CD740B" w:rsidRDefault="00B33740" w:rsidP="00220263">
            <w:pPr>
              <w:pStyle w:val="ListParagraph"/>
              <w:numPr>
                <w:ilvl w:val="1"/>
                <w:numId w:val="194"/>
              </w:numPr>
              <w:tabs>
                <w:tab w:val="left" w:pos="432"/>
              </w:tabs>
              <w:spacing w:before="0" w:line="240" w:lineRule="auto"/>
              <w:ind w:left="376"/>
              <w:jc w:val="both"/>
              <w:rPr>
                <w:rFonts w:cs="Times New Roman"/>
                <w:szCs w:val="24"/>
              </w:rPr>
            </w:pPr>
            <w:r w:rsidRPr="00CD740B">
              <w:rPr>
                <w:rFonts w:cs="Times New Roman"/>
                <w:szCs w:val="24"/>
              </w:rPr>
              <w:t>Written tests</w:t>
            </w:r>
          </w:p>
        </w:tc>
      </w:tr>
      <w:tr w:rsidR="00B33740" w:rsidRPr="00CD740B" w14:paraId="3FA03449" w14:textId="77777777" w:rsidTr="004B1EEE">
        <w:tc>
          <w:tcPr>
            <w:tcW w:w="2358" w:type="dxa"/>
          </w:tcPr>
          <w:p w14:paraId="414EF293" w14:textId="77777777" w:rsidR="00B33740" w:rsidRPr="00CD740B" w:rsidRDefault="00B33740" w:rsidP="00BF0B49">
            <w:pPr>
              <w:numPr>
                <w:ilvl w:val="0"/>
                <w:numId w:val="194"/>
              </w:numPr>
              <w:shd w:val="clear" w:color="auto" w:fill="FFFFFF" w:themeFill="background1"/>
              <w:spacing w:before="0" w:after="0" w:line="240" w:lineRule="auto"/>
              <w:rPr>
                <w:rFonts w:cs="Times New Roman"/>
                <w:szCs w:val="24"/>
              </w:rPr>
            </w:pPr>
            <w:r w:rsidRPr="00CD740B">
              <w:rPr>
                <w:rFonts w:cs="Times New Roman"/>
                <w:szCs w:val="24"/>
              </w:rPr>
              <w:lastRenderedPageBreak/>
              <w:t>Context of Assessment</w:t>
            </w:r>
          </w:p>
        </w:tc>
        <w:tc>
          <w:tcPr>
            <w:tcW w:w="6498" w:type="dxa"/>
          </w:tcPr>
          <w:p w14:paraId="0CBCBCB5" w14:textId="77777777" w:rsidR="00B33740" w:rsidRPr="00CD740B" w:rsidRDefault="00B33740" w:rsidP="004B1EEE">
            <w:pPr>
              <w:tabs>
                <w:tab w:val="left" w:pos="702"/>
              </w:tabs>
              <w:spacing w:before="0" w:after="0" w:line="240" w:lineRule="auto"/>
              <w:ind w:hanging="18"/>
              <w:jc w:val="both"/>
              <w:rPr>
                <w:rFonts w:cs="Times New Roman"/>
                <w:szCs w:val="24"/>
              </w:rPr>
            </w:pPr>
            <w:r w:rsidRPr="00CD740B">
              <w:rPr>
                <w:rFonts w:cs="Times New Roman"/>
                <w:szCs w:val="24"/>
              </w:rPr>
              <w:t xml:space="preserve">The competency may be assessed in a </w:t>
            </w:r>
            <w:r w:rsidRPr="00CD740B">
              <w:rPr>
                <w:rFonts w:cs="Times New Roman"/>
                <w:noProof/>
                <w:szCs w:val="24"/>
              </w:rPr>
              <w:t>workplace or a simulated workplace</w:t>
            </w:r>
          </w:p>
        </w:tc>
      </w:tr>
      <w:tr w:rsidR="00B33740" w:rsidRPr="00CD740B" w14:paraId="520AFF63" w14:textId="77777777" w:rsidTr="004B1EEE">
        <w:tc>
          <w:tcPr>
            <w:tcW w:w="2358" w:type="dxa"/>
          </w:tcPr>
          <w:p w14:paraId="0002A7C5" w14:textId="77777777" w:rsidR="00B33740" w:rsidRPr="00CD740B" w:rsidRDefault="00B33740" w:rsidP="00BF0B49">
            <w:pPr>
              <w:numPr>
                <w:ilvl w:val="0"/>
                <w:numId w:val="194"/>
              </w:numPr>
              <w:shd w:val="clear" w:color="auto" w:fill="FFFFFF" w:themeFill="background1"/>
              <w:spacing w:before="0" w:after="0" w:line="240" w:lineRule="auto"/>
              <w:rPr>
                <w:rFonts w:cs="Times New Roman"/>
                <w:szCs w:val="24"/>
              </w:rPr>
            </w:pPr>
            <w:r w:rsidRPr="00CD740B">
              <w:rPr>
                <w:rFonts w:cs="Times New Roman"/>
                <w:szCs w:val="24"/>
              </w:rPr>
              <w:t>Guidance information for assessment</w:t>
            </w:r>
          </w:p>
        </w:tc>
        <w:tc>
          <w:tcPr>
            <w:tcW w:w="6498" w:type="dxa"/>
          </w:tcPr>
          <w:p w14:paraId="00EADC7B" w14:textId="77777777" w:rsidR="00B33740" w:rsidRPr="00CD740B" w:rsidRDefault="00B33740" w:rsidP="004B1EEE">
            <w:pPr>
              <w:spacing w:before="0" w:after="0" w:line="240" w:lineRule="auto"/>
              <w:ind w:hanging="18"/>
              <w:jc w:val="both"/>
              <w:rPr>
                <w:rFonts w:cs="Times New Roman"/>
                <w:szCs w:val="24"/>
              </w:rPr>
            </w:pPr>
            <w:r w:rsidRPr="00CD740B">
              <w:rPr>
                <w:rFonts w:cs="Times New Roman"/>
                <w:szCs w:val="24"/>
              </w:rPr>
              <w:t>Holistic assessment with other units relevant to the industry sector, workplace and job role is recommended.</w:t>
            </w:r>
          </w:p>
          <w:p w14:paraId="4D18F8BB" w14:textId="77777777" w:rsidR="00B33740" w:rsidRPr="00CD740B" w:rsidRDefault="00B33740" w:rsidP="004B1EEE">
            <w:pPr>
              <w:tabs>
                <w:tab w:val="left" w:pos="702"/>
              </w:tabs>
              <w:spacing w:before="0" w:after="0" w:line="240" w:lineRule="auto"/>
              <w:ind w:hanging="18"/>
              <w:jc w:val="both"/>
              <w:rPr>
                <w:rFonts w:cs="Times New Roman"/>
                <w:szCs w:val="24"/>
              </w:rPr>
            </w:pPr>
          </w:p>
        </w:tc>
      </w:tr>
    </w:tbl>
    <w:p w14:paraId="3CBD80B5" w14:textId="77777777" w:rsidR="00AC38E3" w:rsidRPr="00CD740B" w:rsidRDefault="00AC38E3" w:rsidP="00B33740">
      <w:pPr>
        <w:spacing w:before="0" w:after="160"/>
        <w:jc w:val="center"/>
        <w:rPr>
          <w:rFonts w:eastAsia="Calibri" w:cs="Times New Roman"/>
          <w:b/>
          <w:szCs w:val="24"/>
          <w:lang w:val="en-US"/>
        </w:rPr>
      </w:pPr>
    </w:p>
    <w:p w14:paraId="046BC075" w14:textId="77777777" w:rsidR="00556604" w:rsidRPr="00CD740B" w:rsidRDefault="00556604">
      <w:pPr>
        <w:spacing w:before="0" w:after="0" w:line="240" w:lineRule="auto"/>
        <w:rPr>
          <w:rFonts w:eastAsia="Calibri" w:cs="Times New Roman"/>
          <w:b/>
          <w:caps/>
          <w:color w:val="000000" w:themeColor="text1"/>
          <w:szCs w:val="24"/>
          <w:highlight w:val="yellow"/>
          <w:lang w:val="fr-FR"/>
        </w:rPr>
      </w:pPr>
      <w:r w:rsidRPr="00CD740B">
        <w:rPr>
          <w:rFonts w:cs="Times New Roman"/>
          <w:szCs w:val="24"/>
          <w:highlight w:val="yellow"/>
        </w:rPr>
        <w:br w:type="page"/>
      </w:r>
    </w:p>
    <w:p w14:paraId="341FB832" w14:textId="1394001D" w:rsidR="00BF4498" w:rsidRPr="00CD740B" w:rsidRDefault="00BF4498" w:rsidP="00A13B74">
      <w:pPr>
        <w:pStyle w:val="Heading1"/>
      </w:pPr>
      <w:bookmarkStart w:id="77" w:name="_Toc196988099"/>
      <w:r w:rsidRPr="00CD740B">
        <w:lastRenderedPageBreak/>
        <w:t>CONSTRUCT TIMBER PREFABRICATED BUILDINGS</w:t>
      </w:r>
      <w:bookmarkEnd w:id="77"/>
    </w:p>
    <w:p w14:paraId="24C7D533" w14:textId="77777777" w:rsidR="003A549B" w:rsidRPr="00CD740B" w:rsidRDefault="003A549B" w:rsidP="003A549B">
      <w:pPr>
        <w:pStyle w:val="NoSpacing"/>
        <w:rPr>
          <w:rFonts w:cs="Times New Roman"/>
          <w:szCs w:val="24"/>
          <w:lang w:val="en-GB"/>
        </w:rPr>
      </w:pPr>
    </w:p>
    <w:p w14:paraId="14F5D6E9" w14:textId="09EBC80A" w:rsidR="00BF4498" w:rsidRPr="00CD740B" w:rsidRDefault="00BF4498" w:rsidP="00BF4498">
      <w:pPr>
        <w:shd w:val="clear" w:color="auto" w:fill="FFFFFF" w:themeFill="background1"/>
        <w:spacing w:before="0" w:line="240" w:lineRule="auto"/>
        <w:ind w:left="357" w:hanging="357"/>
        <w:jc w:val="both"/>
        <w:rPr>
          <w:rFonts w:cs="Times New Roman"/>
          <w:szCs w:val="24"/>
        </w:rPr>
      </w:pPr>
      <w:r w:rsidRPr="00CD740B">
        <w:rPr>
          <w:rFonts w:cs="Times New Roman"/>
          <w:b/>
          <w:bCs/>
          <w:szCs w:val="24"/>
          <w:lang w:val="en-US"/>
        </w:rPr>
        <w:t>UNIT CODE:</w:t>
      </w:r>
      <w:r w:rsidRPr="00CD740B">
        <w:rPr>
          <w:rFonts w:cs="Times New Roman"/>
          <w:szCs w:val="24"/>
          <w:lang w:val="en-US"/>
        </w:rPr>
        <w:t xml:space="preserve"> </w:t>
      </w:r>
      <w:r w:rsidR="001450FD" w:rsidRPr="00CD740B">
        <w:rPr>
          <w:rFonts w:eastAsia="Calibri" w:cs="Times New Roman"/>
          <w:bCs/>
          <w:kern w:val="2"/>
          <w:szCs w:val="24"/>
          <w14:ligatures w14:val="standardContextual"/>
        </w:rPr>
        <w:t>0732 451 17A</w:t>
      </w:r>
    </w:p>
    <w:p w14:paraId="723AF6B2" w14:textId="301C9D85" w:rsidR="003A549B" w:rsidRPr="00CD740B" w:rsidRDefault="003A549B" w:rsidP="003A549B">
      <w:pPr>
        <w:spacing w:after="0" w:line="360" w:lineRule="auto"/>
        <w:rPr>
          <w:rFonts w:cs="Times New Roman"/>
          <w:szCs w:val="24"/>
          <w:lang w:val="en-ZA" w:eastAsia="fr-FR"/>
        </w:rPr>
      </w:pPr>
    </w:p>
    <w:p w14:paraId="5EAEC7FC" w14:textId="77777777" w:rsidR="003A549B" w:rsidRPr="00CD740B" w:rsidRDefault="003A549B" w:rsidP="00BF4498">
      <w:pPr>
        <w:shd w:val="clear" w:color="auto" w:fill="FFFFFF" w:themeFill="background1"/>
        <w:spacing w:before="0" w:line="240" w:lineRule="auto"/>
        <w:ind w:left="357" w:hanging="357"/>
        <w:jc w:val="both"/>
        <w:rPr>
          <w:rFonts w:cs="Times New Roman"/>
          <w:szCs w:val="24"/>
        </w:rPr>
      </w:pPr>
    </w:p>
    <w:p w14:paraId="3642693C" w14:textId="77777777" w:rsidR="00BF4498" w:rsidRPr="00CD740B" w:rsidRDefault="00BF4498" w:rsidP="00BF4498">
      <w:pPr>
        <w:shd w:val="clear" w:color="auto" w:fill="FFFFFF" w:themeFill="background1"/>
        <w:spacing w:before="0" w:after="0" w:line="240" w:lineRule="auto"/>
        <w:ind w:left="357" w:hanging="357"/>
        <w:jc w:val="both"/>
        <w:rPr>
          <w:rFonts w:cs="Times New Roman"/>
          <w:b/>
          <w:bCs/>
          <w:szCs w:val="24"/>
        </w:rPr>
      </w:pPr>
      <w:r w:rsidRPr="00CD740B">
        <w:rPr>
          <w:rFonts w:cs="Times New Roman"/>
          <w:b/>
          <w:bCs/>
          <w:szCs w:val="24"/>
        </w:rPr>
        <w:t>UNIT DESCRIPTION</w:t>
      </w:r>
    </w:p>
    <w:p w14:paraId="26352715" w14:textId="47E37A09" w:rsidR="00BF4498" w:rsidRPr="00CD740B" w:rsidRDefault="00BF4498" w:rsidP="00B57EC8">
      <w:pPr>
        <w:spacing w:before="100" w:beforeAutospacing="1" w:after="100" w:afterAutospacing="1" w:line="240" w:lineRule="auto"/>
        <w:rPr>
          <w:rFonts w:eastAsia="Times New Roman" w:cs="Times New Roman"/>
          <w:szCs w:val="24"/>
        </w:rPr>
      </w:pPr>
      <w:bookmarkStart w:id="78" w:name="_Hlk195716503"/>
      <w:r w:rsidRPr="00CD740B">
        <w:rPr>
          <w:rFonts w:eastAsia="Times New Roman" w:cs="Times New Roman"/>
          <w:szCs w:val="24"/>
        </w:rPr>
        <w:t>This unit describes the competences required to construct ti</w:t>
      </w:r>
      <w:r w:rsidR="001450FD" w:rsidRPr="00CD740B">
        <w:rPr>
          <w:rFonts w:eastAsia="Times New Roman" w:cs="Times New Roman"/>
          <w:szCs w:val="24"/>
        </w:rPr>
        <w:t xml:space="preserve">mber </w:t>
      </w:r>
      <w:r w:rsidRPr="00CD740B">
        <w:rPr>
          <w:rFonts w:eastAsia="Times New Roman" w:cs="Times New Roman"/>
          <w:szCs w:val="24"/>
        </w:rPr>
        <w:t>prefabricated buildings. It entails interpreting drawings, selecting materials, tools, and equipment, setting</w:t>
      </w:r>
      <w:r w:rsidR="00E2242E" w:rsidRPr="00CD740B">
        <w:rPr>
          <w:rFonts w:eastAsia="Times New Roman" w:cs="Times New Roman"/>
          <w:szCs w:val="24"/>
        </w:rPr>
        <w:t xml:space="preserve"> </w:t>
      </w:r>
      <w:r w:rsidRPr="00CD740B">
        <w:rPr>
          <w:rFonts w:eastAsia="Times New Roman" w:cs="Times New Roman"/>
          <w:szCs w:val="24"/>
        </w:rPr>
        <w:t xml:space="preserve">and constructing timber-framed and prefabricated structures, performing second fixing </w:t>
      </w:r>
      <w:r w:rsidR="004F5F2E" w:rsidRPr="00CD740B">
        <w:rPr>
          <w:rFonts w:eastAsia="Times New Roman" w:cs="Times New Roman"/>
          <w:szCs w:val="24"/>
        </w:rPr>
        <w:t>and</w:t>
      </w:r>
      <w:r w:rsidRPr="00CD740B">
        <w:rPr>
          <w:rFonts w:eastAsia="Times New Roman" w:cs="Times New Roman"/>
          <w:szCs w:val="24"/>
        </w:rPr>
        <w:t xml:space="preserve"> applying</w:t>
      </w:r>
      <w:r w:rsidR="00E2242E" w:rsidRPr="00CD740B">
        <w:rPr>
          <w:rFonts w:eastAsia="Times New Roman" w:cs="Times New Roman"/>
          <w:szCs w:val="24"/>
        </w:rPr>
        <w:t xml:space="preserve"> </w:t>
      </w:r>
      <w:r w:rsidRPr="00CD740B">
        <w:rPr>
          <w:rFonts w:eastAsia="Times New Roman" w:cs="Times New Roman"/>
          <w:szCs w:val="24"/>
        </w:rPr>
        <w:t>finishes.</w:t>
      </w:r>
    </w:p>
    <w:bookmarkEnd w:id="78"/>
    <w:p w14:paraId="602913B0" w14:textId="77777777" w:rsidR="00BF4498" w:rsidRPr="00CD740B" w:rsidRDefault="00BF4498" w:rsidP="00BF4498">
      <w:pPr>
        <w:spacing w:before="0" w:after="0" w:line="240" w:lineRule="auto"/>
        <w:jc w:val="both"/>
        <w:rPr>
          <w:rFonts w:cs="Times New Roman"/>
          <w:b/>
          <w:bCs/>
          <w:caps/>
          <w:szCs w:val="24"/>
        </w:rPr>
      </w:pPr>
      <w:r w:rsidRPr="00CD740B">
        <w:rPr>
          <w:rFonts w:cs="Times New Roman"/>
          <w:b/>
          <w:bCs/>
          <w:caps/>
          <w:szCs w:val="24"/>
        </w:rPr>
        <w:t xml:space="preserve">ELEMENTS AND PERFORMANCE CRITERIA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521"/>
      </w:tblGrid>
      <w:tr w:rsidR="0012545F" w:rsidRPr="00CD740B" w14:paraId="1E06827F" w14:textId="77777777" w:rsidTr="000F685D">
        <w:trPr>
          <w:trHeight w:val="602"/>
          <w:tblHeader/>
        </w:trPr>
        <w:tc>
          <w:tcPr>
            <w:tcW w:w="3085" w:type="dxa"/>
            <w:shd w:val="clear" w:color="auto" w:fill="auto"/>
          </w:tcPr>
          <w:p w14:paraId="0775F75A" w14:textId="77777777" w:rsidR="0012545F" w:rsidRPr="00CD740B" w:rsidRDefault="0012545F" w:rsidP="0012545F">
            <w:pPr>
              <w:shd w:val="clear" w:color="auto" w:fill="FFFFFF" w:themeFill="background1"/>
              <w:spacing w:before="0" w:after="0" w:line="240" w:lineRule="auto"/>
              <w:ind w:left="180"/>
              <w:jc w:val="both"/>
              <w:rPr>
                <w:rFonts w:cs="Times New Roman"/>
                <w:b/>
                <w:color w:val="000000" w:themeColor="text1"/>
                <w:szCs w:val="24"/>
              </w:rPr>
            </w:pPr>
            <w:r w:rsidRPr="00CD740B">
              <w:rPr>
                <w:rFonts w:cs="Times New Roman"/>
                <w:b/>
                <w:color w:val="000000" w:themeColor="text1"/>
                <w:szCs w:val="24"/>
              </w:rPr>
              <w:t xml:space="preserve">ELEMENTS </w:t>
            </w:r>
          </w:p>
          <w:p w14:paraId="22E53695" w14:textId="116FC219" w:rsidR="0012545F" w:rsidRPr="00CD740B" w:rsidRDefault="0012545F" w:rsidP="00B57EC8">
            <w:pPr>
              <w:shd w:val="clear" w:color="auto" w:fill="FFFFFF" w:themeFill="background1"/>
              <w:spacing w:before="0" w:after="0" w:line="240" w:lineRule="auto"/>
              <w:jc w:val="both"/>
              <w:rPr>
                <w:rFonts w:cs="Times New Roman"/>
                <w:b/>
                <w:color w:val="000000" w:themeColor="text1"/>
                <w:szCs w:val="24"/>
              </w:rPr>
            </w:pPr>
            <w:r w:rsidRPr="00CD740B">
              <w:rPr>
                <w:rFonts w:cs="Times New Roman"/>
                <w:szCs w:val="24"/>
              </w:rPr>
              <w:t>These describe the key outcomes which make up workplace function</w:t>
            </w:r>
          </w:p>
        </w:tc>
        <w:tc>
          <w:tcPr>
            <w:tcW w:w="6521" w:type="dxa"/>
            <w:shd w:val="clear" w:color="auto" w:fill="auto"/>
          </w:tcPr>
          <w:p w14:paraId="0619AD02" w14:textId="77777777" w:rsidR="0012545F" w:rsidRPr="00CD740B" w:rsidRDefault="0012545F" w:rsidP="0012545F">
            <w:pPr>
              <w:shd w:val="clear" w:color="auto" w:fill="FFFFFF" w:themeFill="background1"/>
              <w:spacing w:before="0" w:after="0" w:line="240" w:lineRule="auto"/>
              <w:ind w:left="105"/>
              <w:jc w:val="both"/>
              <w:rPr>
                <w:rFonts w:cs="Times New Roman"/>
                <w:b/>
                <w:color w:val="000000" w:themeColor="text1"/>
                <w:szCs w:val="24"/>
              </w:rPr>
            </w:pPr>
            <w:r w:rsidRPr="00CD740B">
              <w:rPr>
                <w:rFonts w:cs="Times New Roman"/>
                <w:b/>
                <w:color w:val="000000" w:themeColor="text1"/>
                <w:szCs w:val="24"/>
              </w:rPr>
              <w:t>PERFORMANCE CRITERIA</w:t>
            </w:r>
          </w:p>
          <w:p w14:paraId="220ED083" w14:textId="77777777" w:rsidR="0012545F" w:rsidRPr="00CD740B" w:rsidRDefault="0012545F" w:rsidP="00B57EC8">
            <w:pPr>
              <w:shd w:val="clear" w:color="auto" w:fill="FFFFFF" w:themeFill="background1"/>
              <w:spacing w:before="0" w:after="0" w:line="240" w:lineRule="auto"/>
              <w:jc w:val="both"/>
              <w:rPr>
                <w:rFonts w:cs="Times New Roman"/>
                <w:color w:val="000000" w:themeColor="text1"/>
                <w:szCs w:val="24"/>
              </w:rPr>
            </w:pPr>
            <w:r w:rsidRPr="00CD740B">
              <w:rPr>
                <w:rFonts w:cs="Times New Roman"/>
                <w:color w:val="000000" w:themeColor="text1"/>
                <w:szCs w:val="24"/>
              </w:rPr>
              <w:t>These are assessable statements which specify the required level of performance for each of the elements.</w:t>
            </w:r>
          </w:p>
          <w:p w14:paraId="1671924E" w14:textId="2D620091" w:rsidR="0012545F" w:rsidRPr="00CD740B" w:rsidRDefault="0012545F" w:rsidP="0012545F">
            <w:pPr>
              <w:shd w:val="clear" w:color="auto" w:fill="FFFFFF"/>
              <w:spacing w:before="0" w:after="0" w:line="240" w:lineRule="auto"/>
              <w:ind w:left="357" w:hanging="357"/>
              <w:jc w:val="both"/>
              <w:rPr>
                <w:rFonts w:cs="Times New Roman"/>
                <w:i/>
                <w:iCs/>
                <w:szCs w:val="24"/>
              </w:rPr>
            </w:pPr>
            <w:r w:rsidRPr="00CD740B">
              <w:rPr>
                <w:rFonts w:cs="Times New Roman"/>
                <w:b/>
                <w:i/>
                <w:color w:val="000000" w:themeColor="text1"/>
                <w:szCs w:val="24"/>
              </w:rPr>
              <w:t>(Bold terms are elaborated in the Range)</w:t>
            </w:r>
          </w:p>
        </w:tc>
      </w:tr>
      <w:tr w:rsidR="000A0EA5" w:rsidRPr="00CD740B" w14:paraId="51DAEAA2" w14:textId="77777777" w:rsidTr="00493E0F">
        <w:tc>
          <w:tcPr>
            <w:tcW w:w="3085" w:type="dxa"/>
          </w:tcPr>
          <w:p w14:paraId="7AC8F28A" w14:textId="77777777" w:rsidR="00BF4498" w:rsidRPr="00CD740B" w:rsidRDefault="00BF4498">
            <w:pPr>
              <w:numPr>
                <w:ilvl w:val="0"/>
                <w:numId w:val="104"/>
              </w:numPr>
              <w:spacing w:before="0" w:after="0" w:line="240" w:lineRule="auto"/>
              <w:rPr>
                <w:rFonts w:cs="Times New Roman"/>
                <w:szCs w:val="24"/>
              </w:rPr>
            </w:pPr>
            <w:r w:rsidRPr="00CD740B">
              <w:rPr>
                <w:rFonts w:eastAsia="Times New Roman" w:cs="Times New Roman"/>
                <w:szCs w:val="24"/>
              </w:rPr>
              <w:t>Interpret Drawings</w:t>
            </w:r>
          </w:p>
        </w:tc>
        <w:tc>
          <w:tcPr>
            <w:tcW w:w="6521" w:type="dxa"/>
          </w:tcPr>
          <w:p w14:paraId="0A0D7F03" w14:textId="77777777" w:rsidR="00BF4498" w:rsidRPr="00CD740B" w:rsidRDefault="00BF4498">
            <w:pPr>
              <w:numPr>
                <w:ilvl w:val="1"/>
                <w:numId w:val="105"/>
              </w:numPr>
              <w:shd w:val="clear" w:color="auto" w:fill="FFFFFF"/>
              <w:spacing w:after="0" w:line="240" w:lineRule="auto"/>
              <w:contextualSpacing/>
              <w:jc w:val="both"/>
              <w:rPr>
                <w:rFonts w:eastAsia="Calibri" w:cs="Times New Roman"/>
                <w:szCs w:val="24"/>
              </w:rPr>
            </w:pPr>
            <w:r w:rsidRPr="00CD740B">
              <w:rPr>
                <w:rFonts w:eastAsia="Calibri" w:cs="Times New Roman"/>
                <w:szCs w:val="24"/>
              </w:rPr>
              <w:t>Architectural and Structural drawing is interpreted based on building codes.</w:t>
            </w:r>
          </w:p>
          <w:p w14:paraId="42CE58B4" w14:textId="77777777" w:rsidR="00BF4498" w:rsidRPr="00CD740B" w:rsidRDefault="00BF4498">
            <w:pPr>
              <w:numPr>
                <w:ilvl w:val="1"/>
                <w:numId w:val="105"/>
              </w:numPr>
              <w:shd w:val="clear" w:color="auto" w:fill="FFFFFF"/>
              <w:spacing w:after="0" w:line="240" w:lineRule="auto"/>
              <w:contextualSpacing/>
              <w:jc w:val="both"/>
              <w:rPr>
                <w:rFonts w:eastAsia="Calibri" w:cs="Times New Roman"/>
                <w:szCs w:val="24"/>
              </w:rPr>
            </w:pPr>
            <w:r w:rsidRPr="00CD740B">
              <w:rPr>
                <w:rFonts w:eastAsia="Calibri" w:cs="Times New Roman"/>
                <w:szCs w:val="24"/>
              </w:rPr>
              <w:t>Measurements are converted as required by the architectural drawing.</w:t>
            </w:r>
          </w:p>
          <w:p w14:paraId="012DB73A" w14:textId="77777777" w:rsidR="00BF4498" w:rsidRPr="00CD740B" w:rsidRDefault="00BF4498">
            <w:pPr>
              <w:numPr>
                <w:ilvl w:val="1"/>
                <w:numId w:val="105"/>
              </w:numPr>
              <w:shd w:val="clear" w:color="auto" w:fill="FFFFFF"/>
              <w:spacing w:after="0" w:line="240" w:lineRule="auto"/>
              <w:contextualSpacing/>
              <w:jc w:val="both"/>
              <w:rPr>
                <w:rFonts w:eastAsia="Calibri" w:cs="Times New Roman"/>
                <w:szCs w:val="24"/>
              </w:rPr>
            </w:pPr>
            <w:r w:rsidRPr="00CD740B">
              <w:rPr>
                <w:rFonts w:eastAsia="Calibri" w:cs="Times New Roman"/>
                <w:szCs w:val="24"/>
              </w:rPr>
              <w:t>Symbols and notations are identified and interpreted based on International technical drawing standards (ISO 128).</w:t>
            </w:r>
          </w:p>
        </w:tc>
      </w:tr>
      <w:tr w:rsidR="000A0EA5" w:rsidRPr="00CD740B" w14:paraId="320D36AA" w14:textId="77777777" w:rsidTr="00493E0F">
        <w:trPr>
          <w:trHeight w:val="1772"/>
        </w:trPr>
        <w:tc>
          <w:tcPr>
            <w:tcW w:w="3085" w:type="dxa"/>
          </w:tcPr>
          <w:p w14:paraId="56683C64" w14:textId="77777777" w:rsidR="00BF4498" w:rsidRPr="00CD740B" w:rsidRDefault="00BF4498">
            <w:pPr>
              <w:numPr>
                <w:ilvl w:val="0"/>
                <w:numId w:val="104"/>
              </w:numPr>
              <w:spacing w:before="0" w:after="0" w:line="240" w:lineRule="auto"/>
              <w:jc w:val="both"/>
              <w:rPr>
                <w:rFonts w:cs="Times New Roman"/>
                <w:szCs w:val="24"/>
              </w:rPr>
            </w:pPr>
            <w:r w:rsidRPr="00CD740B">
              <w:rPr>
                <w:rFonts w:eastAsia="Times New Roman" w:cs="Times New Roman"/>
                <w:szCs w:val="24"/>
              </w:rPr>
              <w:t>Select Materials, Tools, and Equipment</w:t>
            </w:r>
          </w:p>
        </w:tc>
        <w:tc>
          <w:tcPr>
            <w:tcW w:w="6521" w:type="dxa"/>
          </w:tcPr>
          <w:p w14:paraId="77E1B113" w14:textId="77777777" w:rsidR="00BF4498" w:rsidRPr="00CD740B" w:rsidRDefault="00BF4498">
            <w:pPr>
              <w:pStyle w:val="ListParagraph"/>
              <w:numPr>
                <w:ilvl w:val="1"/>
                <w:numId w:val="106"/>
              </w:numPr>
              <w:shd w:val="clear" w:color="auto" w:fill="FFFFFF"/>
              <w:spacing w:before="0" w:line="240" w:lineRule="auto"/>
              <w:jc w:val="both"/>
              <w:rPr>
                <w:rFonts w:cs="Times New Roman"/>
                <w:szCs w:val="24"/>
              </w:rPr>
            </w:pPr>
            <w:r w:rsidRPr="00CD740B">
              <w:rPr>
                <w:rFonts w:cs="Times New Roman"/>
                <w:szCs w:val="24"/>
              </w:rPr>
              <w:t xml:space="preserve">A cutting list of materials is prepared as per the working drawing. </w:t>
            </w:r>
          </w:p>
          <w:p w14:paraId="2853238F" w14:textId="77777777" w:rsidR="00BF4498" w:rsidRPr="00CD740B" w:rsidRDefault="00BF4498">
            <w:pPr>
              <w:pStyle w:val="ListParagraph"/>
              <w:numPr>
                <w:ilvl w:val="1"/>
                <w:numId w:val="106"/>
              </w:numPr>
              <w:shd w:val="clear" w:color="auto" w:fill="FFFFFF"/>
              <w:spacing w:before="0" w:line="240" w:lineRule="auto"/>
              <w:jc w:val="both"/>
              <w:rPr>
                <w:rFonts w:cs="Times New Roman"/>
                <w:szCs w:val="24"/>
              </w:rPr>
            </w:pPr>
            <w:r w:rsidRPr="00CD740B">
              <w:rPr>
                <w:rFonts w:cs="Times New Roman"/>
                <w:b/>
                <w:bCs/>
                <w:i/>
                <w:iCs/>
                <w:szCs w:val="24"/>
              </w:rPr>
              <w:t>Materials, tools, and equipment</w:t>
            </w:r>
            <w:r w:rsidRPr="00CD740B">
              <w:rPr>
                <w:rFonts w:cs="Times New Roman"/>
                <w:szCs w:val="24"/>
              </w:rPr>
              <w:t xml:space="preserve"> are selected and prepared as per workplace procedures.</w:t>
            </w:r>
          </w:p>
          <w:p w14:paraId="1887EFF5" w14:textId="77777777" w:rsidR="00BF4498" w:rsidRPr="00CD740B" w:rsidRDefault="00BF4498">
            <w:pPr>
              <w:pStyle w:val="ListParagraph"/>
              <w:numPr>
                <w:ilvl w:val="1"/>
                <w:numId w:val="106"/>
              </w:numPr>
              <w:shd w:val="clear" w:color="auto" w:fill="FFFFFF"/>
              <w:spacing w:before="0" w:line="240" w:lineRule="auto"/>
              <w:jc w:val="both"/>
              <w:rPr>
                <w:rFonts w:cs="Times New Roman"/>
                <w:szCs w:val="24"/>
              </w:rPr>
            </w:pPr>
            <w:r w:rsidRPr="00CD740B">
              <w:rPr>
                <w:rFonts w:cs="Times New Roman"/>
                <w:szCs w:val="24"/>
              </w:rPr>
              <w:t>Sustainable and energy-efficient materials are identified and selected for construction.</w:t>
            </w:r>
          </w:p>
        </w:tc>
      </w:tr>
      <w:tr w:rsidR="000A0EA5" w:rsidRPr="00CD740B" w14:paraId="2E87AC9F" w14:textId="77777777" w:rsidTr="00493E0F">
        <w:tc>
          <w:tcPr>
            <w:tcW w:w="3085" w:type="dxa"/>
          </w:tcPr>
          <w:p w14:paraId="3FF6D520" w14:textId="420456AD" w:rsidR="00BF4498" w:rsidRPr="00CD740B" w:rsidRDefault="00BF4498">
            <w:pPr>
              <w:numPr>
                <w:ilvl w:val="0"/>
                <w:numId w:val="104"/>
              </w:numPr>
              <w:spacing w:before="0" w:after="0" w:line="240" w:lineRule="auto"/>
              <w:rPr>
                <w:rFonts w:cs="Times New Roman"/>
                <w:szCs w:val="24"/>
              </w:rPr>
            </w:pPr>
            <w:r w:rsidRPr="00CD740B">
              <w:rPr>
                <w:rFonts w:eastAsia="Times New Roman" w:cs="Times New Roman"/>
                <w:szCs w:val="24"/>
              </w:rPr>
              <w:t>Set and Construct Timber</w:t>
            </w:r>
            <w:r w:rsidR="001450FD" w:rsidRPr="00CD740B">
              <w:rPr>
                <w:rFonts w:eastAsia="Times New Roman" w:cs="Times New Roman"/>
                <w:szCs w:val="24"/>
              </w:rPr>
              <w:t xml:space="preserve"> </w:t>
            </w:r>
            <w:r w:rsidRPr="00CD740B">
              <w:rPr>
                <w:rFonts w:eastAsia="Times New Roman" w:cs="Times New Roman"/>
                <w:szCs w:val="24"/>
              </w:rPr>
              <w:t>Prefabricated Structures</w:t>
            </w:r>
          </w:p>
        </w:tc>
        <w:tc>
          <w:tcPr>
            <w:tcW w:w="6521" w:type="dxa"/>
          </w:tcPr>
          <w:p w14:paraId="7B5AFD65" w14:textId="2D7C602B" w:rsidR="00BF4498" w:rsidRPr="00CD740B" w:rsidRDefault="001450FD">
            <w:pPr>
              <w:pStyle w:val="ListParagraph"/>
              <w:numPr>
                <w:ilvl w:val="1"/>
                <w:numId w:val="107"/>
              </w:numPr>
              <w:shd w:val="clear" w:color="auto" w:fill="FFFFFF"/>
              <w:spacing w:before="0" w:after="160"/>
              <w:jc w:val="both"/>
              <w:rPr>
                <w:rFonts w:eastAsia="Calibri" w:cs="Times New Roman"/>
                <w:szCs w:val="24"/>
              </w:rPr>
            </w:pPr>
            <w:r w:rsidRPr="00CD740B">
              <w:rPr>
                <w:rFonts w:eastAsia="Times New Roman" w:cs="Times New Roman"/>
                <w:b/>
                <w:bCs/>
                <w:i/>
                <w:iCs/>
                <w:szCs w:val="24"/>
              </w:rPr>
              <w:t>P</w:t>
            </w:r>
            <w:r w:rsidR="00BF4498" w:rsidRPr="00CD740B">
              <w:rPr>
                <w:rFonts w:eastAsia="Times New Roman" w:cs="Times New Roman"/>
                <w:b/>
                <w:bCs/>
                <w:i/>
                <w:iCs/>
                <w:szCs w:val="24"/>
              </w:rPr>
              <w:t>refabricated structures</w:t>
            </w:r>
            <w:r w:rsidR="00BF4498" w:rsidRPr="00CD740B">
              <w:rPr>
                <w:rFonts w:eastAsia="Times New Roman" w:cs="Times New Roman"/>
                <w:szCs w:val="24"/>
              </w:rPr>
              <w:t xml:space="preserve"> are identified as per the building code.</w:t>
            </w:r>
          </w:p>
          <w:p w14:paraId="6CB8048C" w14:textId="77777777" w:rsidR="00BF4498" w:rsidRPr="00CD740B" w:rsidRDefault="00BF4498">
            <w:pPr>
              <w:pStyle w:val="ListParagraph"/>
              <w:numPr>
                <w:ilvl w:val="1"/>
                <w:numId w:val="107"/>
              </w:numPr>
              <w:shd w:val="clear" w:color="auto" w:fill="FFFFFF"/>
              <w:spacing w:before="0" w:after="160"/>
              <w:jc w:val="both"/>
              <w:rPr>
                <w:rFonts w:eastAsia="Calibri" w:cs="Times New Roman"/>
                <w:szCs w:val="24"/>
              </w:rPr>
            </w:pPr>
            <w:r w:rsidRPr="00CD740B">
              <w:rPr>
                <w:rFonts w:eastAsia="Times New Roman" w:cs="Times New Roman"/>
                <w:szCs w:val="24"/>
              </w:rPr>
              <w:t>Selected setting out materials, tools, and equipment are prepared according to job requirements.</w:t>
            </w:r>
          </w:p>
          <w:p w14:paraId="6A936E9C" w14:textId="2E7DDA64" w:rsidR="00BF4498" w:rsidRPr="00CD740B" w:rsidRDefault="001450FD">
            <w:pPr>
              <w:pStyle w:val="ListParagraph"/>
              <w:numPr>
                <w:ilvl w:val="1"/>
                <w:numId w:val="107"/>
              </w:numPr>
              <w:shd w:val="clear" w:color="auto" w:fill="FFFFFF"/>
              <w:spacing w:before="0" w:after="160"/>
              <w:jc w:val="both"/>
              <w:rPr>
                <w:rFonts w:eastAsia="Calibri" w:cs="Times New Roman"/>
                <w:szCs w:val="24"/>
              </w:rPr>
            </w:pPr>
            <w:r w:rsidRPr="00CD740B">
              <w:rPr>
                <w:rFonts w:eastAsia="Times New Roman" w:cs="Times New Roman"/>
                <w:szCs w:val="24"/>
              </w:rPr>
              <w:t>P</w:t>
            </w:r>
            <w:r w:rsidR="00BF4498" w:rsidRPr="00CD740B">
              <w:rPr>
                <w:rFonts w:eastAsia="Times New Roman" w:cs="Times New Roman"/>
                <w:szCs w:val="24"/>
              </w:rPr>
              <w:t>refabricated panels are set out and assembled as per the structural drawing.</w:t>
            </w:r>
          </w:p>
          <w:p w14:paraId="35074B56" w14:textId="77777777" w:rsidR="00BF4498" w:rsidRPr="00CD740B" w:rsidRDefault="00BF4498">
            <w:pPr>
              <w:pStyle w:val="ListParagraph"/>
              <w:numPr>
                <w:ilvl w:val="1"/>
                <w:numId w:val="107"/>
              </w:numPr>
              <w:shd w:val="clear" w:color="auto" w:fill="FFFFFF"/>
              <w:spacing w:before="0" w:after="160"/>
              <w:jc w:val="both"/>
              <w:rPr>
                <w:rFonts w:eastAsia="Calibri" w:cs="Times New Roman"/>
                <w:szCs w:val="24"/>
              </w:rPr>
            </w:pPr>
            <w:r w:rsidRPr="00CD740B">
              <w:rPr>
                <w:rFonts w:eastAsia="Times New Roman" w:cs="Times New Roman"/>
                <w:szCs w:val="24"/>
              </w:rPr>
              <w:t>Bracing and reinforcement are installed as per engineer's specifications.</w:t>
            </w:r>
          </w:p>
          <w:p w14:paraId="73E1F4F6" w14:textId="77777777" w:rsidR="00BF4498" w:rsidRPr="00CD740B" w:rsidRDefault="00BF4498">
            <w:pPr>
              <w:pStyle w:val="ListParagraph"/>
              <w:numPr>
                <w:ilvl w:val="1"/>
                <w:numId w:val="107"/>
              </w:numPr>
              <w:shd w:val="clear" w:color="auto" w:fill="FFFFFF"/>
              <w:spacing w:before="0" w:after="160"/>
              <w:jc w:val="both"/>
              <w:rPr>
                <w:rFonts w:eastAsia="Calibri" w:cs="Times New Roman"/>
                <w:szCs w:val="24"/>
              </w:rPr>
            </w:pPr>
            <w:r w:rsidRPr="00CD740B">
              <w:rPr>
                <w:rFonts w:eastAsia="Calibri" w:cs="Times New Roman"/>
                <w:szCs w:val="24"/>
              </w:rPr>
              <w:t>Openings for doors and windows are framed according to the design.</w:t>
            </w:r>
          </w:p>
          <w:p w14:paraId="3E7F6F96" w14:textId="77777777" w:rsidR="00BF4498" w:rsidRPr="00CD740B" w:rsidRDefault="00BF4498">
            <w:pPr>
              <w:pStyle w:val="ListParagraph"/>
              <w:numPr>
                <w:ilvl w:val="1"/>
                <w:numId w:val="107"/>
              </w:numPr>
              <w:shd w:val="clear" w:color="auto" w:fill="FFFFFF"/>
              <w:spacing w:before="0" w:after="160"/>
              <w:jc w:val="both"/>
              <w:rPr>
                <w:rFonts w:eastAsia="Calibri" w:cs="Times New Roman"/>
                <w:szCs w:val="24"/>
              </w:rPr>
            </w:pPr>
            <w:r w:rsidRPr="00CD740B">
              <w:rPr>
                <w:rFonts w:eastAsia="Calibri" w:cs="Times New Roman"/>
                <w:szCs w:val="24"/>
              </w:rPr>
              <w:t>Proper ventilation and insulation are incorporated to improve energy efficiency.</w:t>
            </w:r>
          </w:p>
          <w:p w14:paraId="39E8AED3" w14:textId="77777777" w:rsidR="00BF4498" w:rsidRPr="00CD740B" w:rsidRDefault="00BF4498">
            <w:pPr>
              <w:pStyle w:val="ListParagraph"/>
              <w:numPr>
                <w:ilvl w:val="1"/>
                <w:numId w:val="107"/>
              </w:numPr>
              <w:shd w:val="clear" w:color="auto" w:fill="FFFFFF"/>
              <w:spacing w:before="0" w:after="160"/>
              <w:jc w:val="both"/>
              <w:rPr>
                <w:rFonts w:eastAsia="Calibri" w:cs="Times New Roman"/>
                <w:szCs w:val="24"/>
              </w:rPr>
            </w:pPr>
            <w:r w:rsidRPr="00CD740B">
              <w:rPr>
                <w:rFonts w:eastAsia="Calibri" w:cs="Times New Roman"/>
                <w:szCs w:val="24"/>
              </w:rPr>
              <w:t>Prefabricated panels are transported and assembled on-site as per owner’s specifications.</w:t>
            </w:r>
          </w:p>
        </w:tc>
      </w:tr>
      <w:tr w:rsidR="000A0EA5" w:rsidRPr="00CD740B" w14:paraId="25B48C9C" w14:textId="77777777" w:rsidTr="00493E0F">
        <w:tc>
          <w:tcPr>
            <w:tcW w:w="3085" w:type="dxa"/>
          </w:tcPr>
          <w:p w14:paraId="25F60CAE" w14:textId="77777777" w:rsidR="00BF4498" w:rsidRPr="00CD740B" w:rsidRDefault="00BF4498">
            <w:pPr>
              <w:numPr>
                <w:ilvl w:val="0"/>
                <w:numId w:val="104"/>
              </w:numPr>
              <w:spacing w:before="0" w:after="0" w:line="240" w:lineRule="auto"/>
              <w:rPr>
                <w:rFonts w:eastAsia="Times New Roman" w:cs="Times New Roman"/>
                <w:szCs w:val="24"/>
              </w:rPr>
            </w:pPr>
            <w:r w:rsidRPr="00CD740B">
              <w:rPr>
                <w:rFonts w:eastAsia="Times New Roman" w:cs="Times New Roman"/>
                <w:szCs w:val="24"/>
              </w:rPr>
              <w:lastRenderedPageBreak/>
              <w:t>Perform Second Fixing</w:t>
            </w:r>
          </w:p>
        </w:tc>
        <w:tc>
          <w:tcPr>
            <w:tcW w:w="6521" w:type="dxa"/>
          </w:tcPr>
          <w:p w14:paraId="6B513C89" w14:textId="77777777" w:rsidR="00BF4498" w:rsidRPr="00CD740B" w:rsidRDefault="00BF4498">
            <w:pPr>
              <w:pStyle w:val="ListParagraph"/>
              <w:numPr>
                <w:ilvl w:val="0"/>
                <w:numId w:val="107"/>
              </w:numPr>
              <w:shd w:val="clear" w:color="auto" w:fill="FFFFFF"/>
              <w:spacing w:before="0" w:after="160"/>
              <w:jc w:val="both"/>
              <w:rPr>
                <w:rFonts w:eastAsia="Times New Roman" w:cs="Times New Roman"/>
                <w:vanish/>
                <w:szCs w:val="24"/>
              </w:rPr>
            </w:pPr>
          </w:p>
          <w:p w14:paraId="268C3EFE" w14:textId="77777777" w:rsidR="00BF4498" w:rsidRPr="00CD740B" w:rsidRDefault="00BF4498">
            <w:pPr>
              <w:pStyle w:val="ListParagraph"/>
              <w:numPr>
                <w:ilvl w:val="1"/>
                <w:numId w:val="107"/>
              </w:numPr>
              <w:shd w:val="clear" w:color="auto" w:fill="FFFFFF"/>
              <w:spacing w:before="0" w:after="160"/>
              <w:jc w:val="both"/>
              <w:rPr>
                <w:rFonts w:eastAsia="Times New Roman" w:cs="Times New Roman"/>
                <w:szCs w:val="24"/>
              </w:rPr>
            </w:pPr>
            <w:r w:rsidRPr="00CD740B">
              <w:rPr>
                <w:rFonts w:eastAsia="Times New Roman" w:cs="Times New Roman"/>
                <w:b/>
                <w:bCs/>
                <w:i/>
                <w:iCs/>
                <w:szCs w:val="24"/>
              </w:rPr>
              <w:t>Second fixing components</w:t>
            </w:r>
            <w:r w:rsidRPr="00CD740B">
              <w:rPr>
                <w:rFonts w:eastAsia="Times New Roman" w:cs="Times New Roman"/>
                <w:szCs w:val="24"/>
              </w:rPr>
              <w:t xml:space="preserve"> are installed as per design specifications.</w:t>
            </w:r>
          </w:p>
          <w:p w14:paraId="6D596D6A" w14:textId="1F305922" w:rsidR="00BF4498" w:rsidRPr="00CD740B" w:rsidRDefault="00BF4498">
            <w:pPr>
              <w:pStyle w:val="ListParagraph"/>
              <w:numPr>
                <w:ilvl w:val="1"/>
                <w:numId w:val="107"/>
              </w:numPr>
              <w:shd w:val="clear" w:color="auto" w:fill="FFFFFF"/>
              <w:spacing w:before="0" w:after="160"/>
              <w:jc w:val="both"/>
              <w:rPr>
                <w:rFonts w:eastAsia="Times New Roman" w:cs="Times New Roman"/>
                <w:szCs w:val="24"/>
              </w:rPr>
            </w:pPr>
            <w:r w:rsidRPr="00CD740B">
              <w:rPr>
                <w:rFonts w:eastAsia="Times New Roman" w:cs="Times New Roman"/>
                <w:szCs w:val="24"/>
              </w:rPr>
              <w:t>Structural reinforcements are installed securely</w:t>
            </w:r>
            <w:r w:rsidR="00592AF6" w:rsidRPr="00CD740B">
              <w:rPr>
                <w:rFonts w:eastAsia="Times New Roman" w:cs="Times New Roman"/>
                <w:szCs w:val="24"/>
              </w:rPr>
              <w:t xml:space="preserve"> as per the design</w:t>
            </w:r>
            <w:r w:rsidRPr="00CD740B">
              <w:rPr>
                <w:rFonts w:eastAsia="Times New Roman" w:cs="Times New Roman"/>
                <w:szCs w:val="24"/>
              </w:rPr>
              <w:t>.</w:t>
            </w:r>
          </w:p>
          <w:p w14:paraId="1AC75EDE" w14:textId="26A0B6CE" w:rsidR="00BF4498" w:rsidRPr="00CD740B" w:rsidRDefault="00BF4498">
            <w:pPr>
              <w:pStyle w:val="ListParagraph"/>
              <w:numPr>
                <w:ilvl w:val="1"/>
                <w:numId w:val="107"/>
              </w:numPr>
              <w:shd w:val="clear" w:color="auto" w:fill="FFFFFF"/>
              <w:spacing w:before="0" w:after="160"/>
              <w:jc w:val="both"/>
              <w:rPr>
                <w:rFonts w:eastAsia="Times New Roman" w:cs="Times New Roman"/>
                <w:szCs w:val="24"/>
              </w:rPr>
            </w:pPr>
            <w:r w:rsidRPr="00CD740B">
              <w:rPr>
                <w:rFonts w:eastAsia="Times New Roman" w:cs="Times New Roman"/>
                <w:szCs w:val="24"/>
              </w:rPr>
              <w:t>Decorative and functional interior components are integrated effectively</w:t>
            </w:r>
            <w:r w:rsidR="00592AF6" w:rsidRPr="00CD740B">
              <w:rPr>
                <w:rFonts w:eastAsia="Times New Roman" w:cs="Times New Roman"/>
                <w:szCs w:val="24"/>
              </w:rPr>
              <w:t xml:space="preserve"> as per specifications</w:t>
            </w:r>
            <w:r w:rsidRPr="00CD740B">
              <w:rPr>
                <w:rFonts w:eastAsia="Times New Roman" w:cs="Times New Roman"/>
                <w:szCs w:val="24"/>
              </w:rPr>
              <w:t>.</w:t>
            </w:r>
          </w:p>
          <w:p w14:paraId="6D8F18BA" w14:textId="6CEE7683" w:rsidR="00BF4498" w:rsidRPr="00CD740B" w:rsidRDefault="00BF4498">
            <w:pPr>
              <w:pStyle w:val="ListParagraph"/>
              <w:numPr>
                <w:ilvl w:val="1"/>
                <w:numId w:val="107"/>
              </w:numPr>
              <w:shd w:val="clear" w:color="auto" w:fill="FFFFFF"/>
              <w:spacing w:before="0" w:after="160"/>
              <w:jc w:val="both"/>
              <w:rPr>
                <w:rFonts w:eastAsia="Times New Roman" w:cs="Times New Roman"/>
                <w:szCs w:val="24"/>
              </w:rPr>
            </w:pPr>
            <w:r w:rsidRPr="00CD740B">
              <w:rPr>
                <w:rFonts w:eastAsia="Times New Roman" w:cs="Times New Roman"/>
                <w:szCs w:val="24"/>
              </w:rPr>
              <w:t>Final adjustments and alignments are carried out to ensure proper fit and finish</w:t>
            </w:r>
            <w:r w:rsidR="00592AF6" w:rsidRPr="00CD740B">
              <w:rPr>
                <w:rFonts w:eastAsia="Times New Roman" w:cs="Times New Roman"/>
                <w:szCs w:val="24"/>
              </w:rPr>
              <w:t xml:space="preserve"> as per the job requirement</w:t>
            </w:r>
            <w:r w:rsidRPr="00CD740B">
              <w:rPr>
                <w:rFonts w:eastAsia="Times New Roman" w:cs="Times New Roman"/>
                <w:szCs w:val="24"/>
              </w:rPr>
              <w:t>.</w:t>
            </w:r>
          </w:p>
        </w:tc>
      </w:tr>
      <w:tr w:rsidR="00BF4498" w:rsidRPr="00CD740B" w14:paraId="1337C91E" w14:textId="77777777" w:rsidTr="00493E0F">
        <w:tc>
          <w:tcPr>
            <w:tcW w:w="3085" w:type="dxa"/>
          </w:tcPr>
          <w:p w14:paraId="1A830C06" w14:textId="77777777" w:rsidR="00BF4498" w:rsidRPr="00CD740B" w:rsidRDefault="00BF4498">
            <w:pPr>
              <w:numPr>
                <w:ilvl w:val="0"/>
                <w:numId w:val="104"/>
              </w:numPr>
              <w:spacing w:before="0" w:after="0" w:line="240" w:lineRule="auto"/>
              <w:rPr>
                <w:rFonts w:eastAsia="Times New Roman" w:cs="Times New Roman"/>
                <w:szCs w:val="24"/>
                <w:lang w:val="en-US"/>
              </w:rPr>
            </w:pPr>
            <w:r w:rsidRPr="00CD740B">
              <w:rPr>
                <w:rFonts w:eastAsia="Times New Roman" w:cs="Times New Roman"/>
                <w:szCs w:val="24"/>
                <w:lang w:val="en-US"/>
              </w:rPr>
              <w:t>Apply Finishes</w:t>
            </w:r>
          </w:p>
        </w:tc>
        <w:tc>
          <w:tcPr>
            <w:tcW w:w="6521" w:type="dxa"/>
          </w:tcPr>
          <w:p w14:paraId="3071035E" w14:textId="77777777" w:rsidR="00BF4498" w:rsidRPr="00CD740B" w:rsidRDefault="00BF4498">
            <w:pPr>
              <w:pStyle w:val="ListParagraph"/>
              <w:numPr>
                <w:ilvl w:val="0"/>
                <w:numId w:val="108"/>
              </w:numPr>
              <w:shd w:val="clear" w:color="auto" w:fill="FFFFFF"/>
              <w:spacing w:before="0" w:after="160"/>
              <w:jc w:val="both"/>
              <w:rPr>
                <w:rFonts w:eastAsia="Times New Roman" w:cs="Times New Roman"/>
                <w:vanish/>
                <w:szCs w:val="24"/>
              </w:rPr>
            </w:pPr>
          </w:p>
          <w:p w14:paraId="7A9B0809" w14:textId="77777777" w:rsidR="00BF4498" w:rsidRPr="00CD740B" w:rsidRDefault="00BF4498">
            <w:pPr>
              <w:pStyle w:val="ListParagraph"/>
              <w:numPr>
                <w:ilvl w:val="0"/>
                <w:numId w:val="108"/>
              </w:numPr>
              <w:shd w:val="clear" w:color="auto" w:fill="FFFFFF"/>
              <w:spacing w:before="0" w:after="160"/>
              <w:jc w:val="both"/>
              <w:rPr>
                <w:rFonts w:eastAsia="Times New Roman" w:cs="Times New Roman"/>
                <w:vanish/>
                <w:szCs w:val="24"/>
              </w:rPr>
            </w:pPr>
          </w:p>
          <w:p w14:paraId="289027C6" w14:textId="77777777" w:rsidR="00BF4498" w:rsidRPr="00CD740B" w:rsidRDefault="00BF4498">
            <w:pPr>
              <w:pStyle w:val="ListParagraph"/>
              <w:numPr>
                <w:ilvl w:val="0"/>
                <w:numId w:val="108"/>
              </w:numPr>
              <w:shd w:val="clear" w:color="auto" w:fill="FFFFFF"/>
              <w:spacing w:before="0" w:after="160"/>
              <w:jc w:val="both"/>
              <w:rPr>
                <w:rFonts w:eastAsia="Times New Roman" w:cs="Times New Roman"/>
                <w:vanish/>
                <w:szCs w:val="24"/>
              </w:rPr>
            </w:pPr>
          </w:p>
          <w:p w14:paraId="3D529CFD" w14:textId="4408C701" w:rsidR="00BF4498" w:rsidRPr="00CD740B" w:rsidRDefault="00BF4498">
            <w:pPr>
              <w:pStyle w:val="ListParagraph"/>
              <w:numPr>
                <w:ilvl w:val="1"/>
                <w:numId w:val="108"/>
              </w:numPr>
              <w:shd w:val="clear" w:color="auto" w:fill="FFFFFF"/>
              <w:spacing w:before="0" w:after="160"/>
              <w:jc w:val="both"/>
              <w:rPr>
                <w:rFonts w:eastAsia="Times New Roman" w:cs="Times New Roman"/>
                <w:szCs w:val="24"/>
              </w:rPr>
            </w:pPr>
            <w:r w:rsidRPr="00CD740B">
              <w:rPr>
                <w:rFonts w:eastAsia="Times New Roman" w:cs="Times New Roman"/>
                <w:szCs w:val="24"/>
              </w:rPr>
              <w:t>Timber and prefabricated surfaces are prepared</w:t>
            </w:r>
            <w:r w:rsidR="00592AF6" w:rsidRPr="00CD740B">
              <w:rPr>
                <w:rFonts w:eastAsia="Times New Roman" w:cs="Times New Roman"/>
                <w:szCs w:val="24"/>
              </w:rPr>
              <w:t xml:space="preserve"> as per the job specifications</w:t>
            </w:r>
            <w:r w:rsidRPr="00CD740B">
              <w:rPr>
                <w:rFonts w:eastAsia="Times New Roman" w:cs="Times New Roman"/>
                <w:szCs w:val="24"/>
              </w:rPr>
              <w:t>.</w:t>
            </w:r>
          </w:p>
          <w:p w14:paraId="255D6962" w14:textId="77777777" w:rsidR="00BF4498" w:rsidRPr="00CD740B" w:rsidRDefault="00BF4498">
            <w:pPr>
              <w:pStyle w:val="ListParagraph"/>
              <w:numPr>
                <w:ilvl w:val="1"/>
                <w:numId w:val="108"/>
              </w:numPr>
              <w:shd w:val="clear" w:color="auto" w:fill="FFFFFF"/>
              <w:spacing w:before="0" w:after="160"/>
              <w:jc w:val="both"/>
              <w:rPr>
                <w:rFonts w:eastAsia="Times New Roman" w:cs="Times New Roman"/>
                <w:szCs w:val="24"/>
              </w:rPr>
            </w:pPr>
            <w:r w:rsidRPr="00CD740B">
              <w:rPr>
                <w:rFonts w:eastAsia="Times New Roman" w:cs="Times New Roman"/>
                <w:szCs w:val="24"/>
              </w:rPr>
              <w:t>Protective coatings are applied according to job specifications.</w:t>
            </w:r>
          </w:p>
          <w:p w14:paraId="0BA0956B" w14:textId="77777777" w:rsidR="00BF4498" w:rsidRPr="00CD740B" w:rsidRDefault="00BF4498">
            <w:pPr>
              <w:pStyle w:val="ListParagraph"/>
              <w:numPr>
                <w:ilvl w:val="1"/>
                <w:numId w:val="108"/>
              </w:numPr>
              <w:shd w:val="clear" w:color="auto" w:fill="FFFFFF"/>
              <w:spacing w:before="0" w:after="160"/>
              <w:jc w:val="both"/>
              <w:rPr>
                <w:rFonts w:eastAsia="Times New Roman" w:cs="Times New Roman"/>
                <w:szCs w:val="24"/>
              </w:rPr>
            </w:pPr>
            <w:r w:rsidRPr="00CD740B">
              <w:rPr>
                <w:rFonts w:eastAsia="Times New Roman" w:cs="Times New Roman"/>
                <w:szCs w:val="24"/>
              </w:rPr>
              <w:t>Cladding and insulation materials are installed as per the design.</w:t>
            </w:r>
          </w:p>
          <w:p w14:paraId="2A90E1EB" w14:textId="44452A0F" w:rsidR="00BF4498" w:rsidRPr="00CD740B" w:rsidRDefault="00BF4498">
            <w:pPr>
              <w:pStyle w:val="ListParagraph"/>
              <w:numPr>
                <w:ilvl w:val="1"/>
                <w:numId w:val="108"/>
              </w:numPr>
              <w:shd w:val="clear" w:color="auto" w:fill="FFFFFF"/>
              <w:spacing w:before="0" w:after="160"/>
              <w:jc w:val="both"/>
              <w:rPr>
                <w:rFonts w:eastAsia="Times New Roman" w:cs="Times New Roman"/>
                <w:szCs w:val="24"/>
              </w:rPr>
            </w:pPr>
            <w:r w:rsidRPr="00CD740B">
              <w:rPr>
                <w:rFonts w:eastAsia="Times New Roman" w:cs="Times New Roman"/>
                <w:szCs w:val="24"/>
              </w:rPr>
              <w:t xml:space="preserve">Paint, varnish, or other </w:t>
            </w:r>
            <w:r w:rsidRPr="00CD740B">
              <w:rPr>
                <w:rFonts w:eastAsia="Times New Roman" w:cs="Times New Roman"/>
                <w:b/>
                <w:bCs/>
                <w:i/>
                <w:iCs/>
                <w:szCs w:val="24"/>
              </w:rPr>
              <w:t>finishes</w:t>
            </w:r>
            <w:r w:rsidRPr="00CD740B">
              <w:rPr>
                <w:rFonts w:eastAsia="Times New Roman" w:cs="Times New Roman"/>
                <w:szCs w:val="24"/>
              </w:rPr>
              <w:t xml:space="preserve"> are applied to enhance durability and aesthetics</w:t>
            </w:r>
            <w:r w:rsidR="00592AF6" w:rsidRPr="00CD740B">
              <w:rPr>
                <w:rFonts w:eastAsia="Times New Roman" w:cs="Times New Roman"/>
                <w:szCs w:val="24"/>
              </w:rPr>
              <w:t xml:space="preserve"> as per the specifications</w:t>
            </w:r>
            <w:r w:rsidRPr="00CD740B">
              <w:rPr>
                <w:rFonts w:eastAsia="Times New Roman" w:cs="Times New Roman"/>
                <w:szCs w:val="24"/>
              </w:rPr>
              <w:t>.</w:t>
            </w:r>
          </w:p>
        </w:tc>
      </w:tr>
    </w:tbl>
    <w:p w14:paraId="5E2B4815" w14:textId="77777777" w:rsidR="00BF4498" w:rsidRPr="00CD740B" w:rsidRDefault="00BF4498" w:rsidP="00BF4498">
      <w:pPr>
        <w:shd w:val="clear" w:color="auto" w:fill="FFFFFF" w:themeFill="background1"/>
        <w:spacing w:before="0" w:after="0" w:line="240" w:lineRule="auto"/>
        <w:jc w:val="both"/>
        <w:rPr>
          <w:rFonts w:cs="Times New Roman"/>
          <w:b/>
          <w:bCs/>
          <w:caps/>
          <w:szCs w:val="24"/>
        </w:rPr>
      </w:pPr>
    </w:p>
    <w:p w14:paraId="3D7932B5" w14:textId="77777777" w:rsidR="00BF4498" w:rsidRPr="00CD740B" w:rsidRDefault="00BF4498" w:rsidP="00BF4498">
      <w:pPr>
        <w:spacing w:before="0" w:after="0" w:line="240" w:lineRule="auto"/>
        <w:rPr>
          <w:rFonts w:cs="Times New Roman"/>
          <w:b/>
          <w:bCs/>
          <w:caps/>
          <w:szCs w:val="24"/>
        </w:rPr>
      </w:pPr>
      <w:r w:rsidRPr="00CD740B">
        <w:rPr>
          <w:rFonts w:cs="Times New Roman"/>
          <w:b/>
          <w:bCs/>
          <w:caps/>
          <w:szCs w:val="24"/>
        </w:rPr>
        <w:br w:type="page"/>
      </w:r>
      <w:r w:rsidRPr="00CD740B">
        <w:rPr>
          <w:rFonts w:cs="Times New Roman"/>
          <w:b/>
          <w:bCs/>
          <w:caps/>
          <w:szCs w:val="24"/>
        </w:rPr>
        <w:lastRenderedPageBreak/>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318"/>
      </w:tblGrid>
      <w:tr w:rsidR="000A0EA5" w:rsidRPr="00CD740B" w14:paraId="46FFBF6F" w14:textId="77777777" w:rsidTr="00493E0F">
        <w:trPr>
          <w:trHeight w:val="422"/>
          <w:tblHeader/>
        </w:trPr>
        <w:tc>
          <w:tcPr>
            <w:tcW w:w="1701" w:type="pct"/>
            <w:shd w:val="clear" w:color="auto" w:fill="auto"/>
          </w:tcPr>
          <w:p w14:paraId="6D9B24DD" w14:textId="77777777" w:rsidR="00BF4498" w:rsidRPr="00CD740B" w:rsidRDefault="00BF4498" w:rsidP="00493E0F">
            <w:pPr>
              <w:shd w:val="clear" w:color="auto" w:fill="FFFFFF" w:themeFill="background1"/>
              <w:spacing w:before="0" w:after="0" w:line="240" w:lineRule="auto"/>
              <w:ind w:left="357" w:hanging="357"/>
              <w:jc w:val="both"/>
              <w:rPr>
                <w:rFonts w:cs="Times New Roman"/>
                <w:b/>
                <w:szCs w:val="24"/>
              </w:rPr>
            </w:pPr>
            <w:r w:rsidRPr="00CD740B">
              <w:rPr>
                <w:rFonts w:cs="Times New Roman"/>
                <w:b/>
                <w:szCs w:val="24"/>
              </w:rPr>
              <w:t>Variable</w:t>
            </w:r>
          </w:p>
        </w:tc>
        <w:tc>
          <w:tcPr>
            <w:tcW w:w="3299" w:type="pct"/>
            <w:shd w:val="clear" w:color="auto" w:fill="auto"/>
            <w:vAlign w:val="center"/>
          </w:tcPr>
          <w:p w14:paraId="73E22DB0" w14:textId="77777777" w:rsidR="00BF4498" w:rsidRPr="00CD740B" w:rsidRDefault="00BF4498" w:rsidP="00493E0F">
            <w:pPr>
              <w:shd w:val="clear" w:color="auto" w:fill="FFFFFF" w:themeFill="background1"/>
              <w:spacing w:before="0" w:after="0" w:line="240" w:lineRule="auto"/>
              <w:ind w:left="357" w:hanging="357"/>
              <w:jc w:val="both"/>
              <w:rPr>
                <w:rFonts w:cs="Times New Roman"/>
                <w:b/>
                <w:szCs w:val="24"/>
              </w:rPr>
            </w:pPr>
            <w:r w:rsidRPr="00CD740B">
              <w:rPr>
                <w:rFonts w:cs="Times New Roman"/>
                <w:b/>
                <w:szCs w:val="24"/>
              </w:rPr>
              <w:t>Range</w:t>
            </w:r>
          </w:p>
        </w:tc>
      </w:tr>
      <w:tr w:rsidR="000A0EA5" w:rsidRPr="00CD740B" w14:paraId="5EF3F8DB" w14:textId="77777777" w:rsidTr="00493E0F">
        <w:tc>
          <w:tcPr>
            <w:tcW w:w="1701" w:type="pct"/>
          </w:tcPr>
          <w:p w14:paraId="5C5FE0F6" w14:textId="15311F8A" w:rsidR="00BF4498" w:rsidRPr="00CD740B" w:rsidRDefault="00BF4498">
            <w:pPr>
              <w:pStyle w:val="ListParagraph"/>
              <w:numPr>
                <w:ilvl w:val="0"/>
                <w:numId w:val="109"/>
              </w:numPr>
              <w:shd w:val="clear" w:color="auto" w:fill="FFFFFF" w:themeFill="background1"/>
              <w:spacing w:before="0" w:line="240" w:lineRule="auto"/>
              <w:contextualSpacing w:val="0"/>
              <w:rPr>
                <w:rFonts w:cs="Times New Roman"/>
                <w:b/>
                <w:bCs/>
                <w:i/>
                <w:iCs/>
                <w:szCs w:val="24"/>
              </w:rPr>
            </w:pPr>
            <w:r w:rsidRPr="00CD740B">
              <w:rPr>
                <w:rFonts w:cs="Times New Roman"/>
                <w:bCs/>
                <w:szCs w:val="24"/>
              </w:rPr>
              <w:t>Timber Prefabricated Buildings may include but not limited to:</w:t>
            </w:r>
          </w:p>
        </w:tc>
        <w:tc>
          <w:tcPr>
            <w:tcW w:w="3299" w:type="pct"/>
          </w:tcPr>
          <w:p w14:paraId="6C22ACA4"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szCs w:val="24"/>
              </w:rPr>
            </w:pPr>
            <w:r w:rsidRPr="00CD740B">
              <w:rPr>
                <w:rFonts w:cs="Times New Roman"/>
                <w:szCs w:val="24"/>
              </w:rPr>
              <w:t>Timber Frame Panel Construction (Prefabricated Panels)</w:t>
            </w:r>
          </w:p>
          <w:p w14:paraId="0945F70F"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szCs w:val="24"/>
              </w:rPr>
            </w:pPr>
            <w:r w:rsidRPr="00CD740B">
              <w:rPr>
                <w:rFonts w:cs="Times New Roman"/>
                <w:szCs w:val="24"/>
              </w:rPr>
              <w:t>Modular Timber Construction</w:t>
            </w:r>
          </w:p>
          <w:p w14:paraId="5C23A814"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szCs w:val="24"/>
              </w:rPr>
            </w:pPr>
            <w:r w:rsidRPr="00CD740B">
              <w:rPr>
                <w:rFonts w:cs="Times New Roman"/>
                <w:szCs w:val="24"/>
              </w:rPr>
              <w:t>Cross-Laminated Timber (CLT) Construction</w:t>
            </w:r>
          </w:p>
        </w:tc>
      </w:tr>
      <w:tr w:rsidR="000A0EA5" w:rsidRPr="00CD740B" w14:paraId="48093703" w14:textId="77777777" w:rsidTr="00493E0F">
        <w:tc>
          <w:tcPr>
            <w:tcW w:w="1701" w:type="pct"/>
          </w:tcPr>
          <w:p w14:paraId="509ED17C" w14:textId="77777777" w:rsidR="00BF4498" w:rsidRPr="00CD740B" w:rsidRDefault="00BF4498">
            <w:pPr>
              <w:pStyle w:val="ListParagraph"/>
              <w:numPr>
                <w:ilvl w:val="0"/>
                <w:numId w:val="109"/>
              </w:numPr>
              <w:shd w:val="clear" w:color="auto" w:fill="FFFFFF" w:themeFill="background1"/>
              <w:spacing w:before="0" w:line="240" w:lineRule="auto"/>
              <w:contextualSpacing w:val="0"/>
              <w:rPr>
                <w:rFonts w:cs="Times New Roman"/>
                <w:bCs/>
                <w:szCs w:val="24"/>
              </w:rPr>
            </w:pPr>
            <w:r w:rsidRPr="00CD740B">
              <w:rPr>
                <w:rFonts w:cs="Times New Roman"/>
                <w:bCs/>
                <w:szCs w:val="24"/>
              </w:rPr>
              <w:t>Materials may include but is not limited to:</w:t>
            </w:r>
          </w:p>
        </w:tc>
        <w:tc>
          <w:tcPr>
            <w:tcW w:w="3299" w:type="pct"/>
          </w:tcPr>
          <w:p w14:paraId="77D75969"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cs="Times New Roman"/>
                <w:bCs/>
                <w:szCs w:val="24"/>
              </w:rPr>
              <w:t>Timber</w:t>
            </w:r>
          </w:p>
          <w:p w14:paraId="1B8E0968"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cs="Times New Roman"/>
                <w:bCs/>
                <w:szCs w:val="24"/>
              </w:rPr>
              <w:t>Bamboo</w:t>
            </w:r>
          </w:p>
          <w:p w14:paraId="330BA2CA"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eastAsia="Times New Roman" w:cs="Times New Roman"/>
                <w:szCs w:val="24"/>
              </w:rPr>
              <w:t>E</w:t>
            </w:r>
            <w:proofErr w:type="spellStart"/>
            <w:r w:rsidRPr="00CD740B">
              <w:rPr>
                <w:rFonts w:eastAsia="Times New Roman" w:cs="Times New Roman"/>
                <w:szCs w:val="24"/>
                <w:lang w:val="en-US"/>
              </w:rPr>
              <w:t>ngineered</w:t>
            </w:r>
            <w:proofErr w:type="spellEnd"/>
            <w:r w:rsidRPr="00CD740B">
              <w:rPr>
                <w:rFonts w:eastAsia="Times New Roman" w:cs="Times New Roman"/>
                <w:szCs w:val="24"/>
                <w:lang w:val="en-US"/>
              </w:rPr>
              <w:t xml:space="preserve"> wood products </w:t>
            </w:r>
          </w:p>
          <w:p w14:paraId="6070E836"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eastAsia="Times New Roman" w:cs="Times New Roman"/>
                <w:szCs w:val="24"/>
                <w:lang w:val="en-US"/>
              </w:rPr>
              <w:t xml:space="preserve">Prefabricated panels </w:t>
            </w:r>
          </w:p>
          <w:p w14:paraId="66894EBC"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eastAsia="Times New Roman" w:cs="Times New Roman"/>
                <w:szCs w:val="24"/>
                <w:lang w:val="en-US"/>
              </w:rPr>
              <w:t>Insulation materials</w:t>
            </w:r>
          </w:p>
          <w:p w14:paraId="3C9E6A73"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eastAsia="Times New Roman" w:cs="Times New Roman"/>
                <w:szCs w:val="24"/>
                <w:lang w:val="en-US"/>
              </w:rPr>
              <w:t xml:space="preserve">Cladding </w:t>
            </w:r>
          </w:p>
          <w:p w14:paraId="246683B0"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eastAsia="Times New Roman" w:cs="Times New Roman"/>
                <w:szCs w:val="24"/>
                <w:lang w:val="en-US"/>
              </w:rPr>
              <w:t xml:space="preserve">Fasteners </w:t>
            </w:r>
          </w:p>
          <w:p w14:paraId="0BD6BC79" w14:textId="77777777" w:rsidR="00BF4498" w:rsidRPr="00CD740B" w:rsidRDefault="00BF4498">
            <w:pPr>
              <w:pStyle w:val="ListParagraph"/>
              <w:numPr>
                <w:ilvl w:val="0"/>
                <w:numId w:val="103"/>
              </w:numPr>
              <w:shd w:val="clear" w:color="auto" w:fill="FFFFFF" w:themeFill="background1"/>
              <w:spacing w:before="0" w:line="276" w:lineRule="auto"/>
              <w:ind w:left="360"/>
              <w:rPr>
                <w:rFonts w:cs="Times New Roman"/>
                <w:bCs/>
                <w:szCs w:val="24"/>
              </w:rPr>
            </w:pPr>
            <w:r w:rsidRPr="00CD740B">
              <w:rPr>
                <w:rFonts w:eastAsia="Times New Roman" w:cs="Times New Roman"/>
                <w:szCs w:val="24"/>
                <w:lang w:val="en-US"/>
              </w:rPr>
              <w:t>Adhesives</w:t>
            </w:r>
          </w:p>
        </w:tc>
      </w:tr>
      <w:tr w:rsidR="000A0EA5" w:rsidRPr="00CD740B" w14:paraId="6917F901" w14:textId="77777777" w:rsidTr="00493E0F">
        <w:tc>
          <w:tcPr>
            <w:tcW w:w="1701" w:type="pct"/>
          </w:tcPr>
          <w:p w14:paraId="24904BC1" w14:textId="77777777" w:rsidR="00BF4498" w:rsidRPr="00CD740B" w:rsidRDefault="00BF4498">
            <w:pPr>
              <w:pStyle w:val="ListParagraph"/>
              <w:numPr>
                <w:ilvl w:val="0"/>
                <w:numId w:val="109"/>
              </w:numPr>
              <w:shd w:val="clear" w:color="auto" w:fill="FFFFFF" w:themeFill="background1"/>
              <w:spacing w:before="0" w:line="240" w:lineRule="auto"/>
              <w:contextualSpacing w:val="0"/>
              <w:rPr>
                <w:rFonts w:cs="Times New Roman"/>
                <w:b/>
                <w:bCs/>
                <w:i/>
                <w:iCs/>
                <w:szCs w:val="24"/>
              </w:rPr>
            </w:pPr>
            <w:r w:rsidRPr="00CD740B">
              <w:rPr>
                <w:rFonts w:cs="Times New Roman"/>
                <w:bCs/>
                <w:szCs w:val="24"/>
              </w:rPr>
              <w:t>Tools and equipment may include but is not limited to:</w:t>
            </w:r>
          </w:p>
        </w:tc>
        <w:tc>
          <w:tcPr>
            <w:tcW w:w="3299" w:type="pct"/>
          </w:tcPr>
          <w:p w14:paraId="4EB6E089" w14:textId="77777777" w:rsidR="00BF4498" w:rsidRPr="00CD740B" w:rsidRDefault="00BF4498">
            <w:pPr>
              <w:pStyle w:val="ListParagraph"/>
              <w:numPr>
                <w:ilvl w:val="0"/>
                <w:numId w:val="45"/>
              </w:numPr>
              <w:shd w:val="clear" w:color="auto" w:fill="FFFFFF" w:themeFill="background1"/>
              <w:spacing w:before="0" w:line="240" w:lineRule="auto"/>
              <w:contextualSpacing w:val="0"/>
              <w:jc w:val="both"/>
              <w:rPr>
                <w:rFonts w:cs="Times New Roman"/>
                <w:szCs w:val="24"/>
              </w:rPr>
            </w:pPr>
            <w:r w:rsidRPr="00CD740B">
              <w:rPr>
                <w:rFonts w:cs="Times New Roman"/>
                <w:szCs w:val="24"/>
              </w:rPr>
              <w:t>Marking tools</w:t>
            </w:r>
          </w:p>
          <w:p w14:paraId="58D0D52A" w14:textId="77777777" w:rsidR="00BF4498" w:rsidRPr="00CD740B" w:rsidRDefault="00BF4498">
            <w:pPr>
              <w:pStyle w:val="ListParagraph"/>
              <w:numPr>
                <w:ilvl w:val="0"/>
                <w:numId w:val="45"/>
              </w:numPr>
              <w:shd w:val="clear" w:color="auto" w:fill="FFFFFF" w:themeFill="background1"/>
              <w:spacing w:before="0" w:line="240" w:lineRule="auto"/>
              <w:contextualSpacing w:val="0"/>
              <w:jc w:val="both"/>
              <w:rPr>
                <w:rFonts w:cs="Times New Roman"/>
                <w:szCs w:val="24"/>
              </w:rPr>
            </w:pPr>
            <w:r w:rsidRPr="00CD740B">
              <w:rPr>
                <w:rFonts w:cs="Times New Roman"/>
                <w:szCs w:val="24"/>
              </w:rPr>
              <w:t>Measuring and testing tools</w:t>
            </w:r>
          </w:p>
          <w:p w14:paraId="5E8E8D97" w14:textId="77777777" w:rsidR="00BF4498" w:rsidRPr="00CD740B" w:rsidRDefault="00BF4498">
            <w:pPr>
              <w:pStyle w:val="ListParagraph"/>
              <w:numPr>
                <w:ilvl w:val="0"/>
                <w:numId w:val="45"/>
              </w:numPr>
              <w:shd w:val="clear" w:color="auto" w:fill="FFFFFF" w:themeFill="background1"/>
              <w:spacing w:before="0" w:line="240" w:lineRule="auto"/>
              <w:contextualSpacing w:val="0"/>
              <w:jc w:val="both"/>
              <w:rPr>
                <w:rFonts w:cs="Times New Roman"/>
                <w:szCs w:val="24"/>
              </w:rPr>
            </w:pPr>
            <w:r w:rsidRPr="00CD740B">
              <w:rPr>
                <w:rFonts w:cs="Times New Roman"/>
                <w:szCs w:val="24"/>
              </w:rPr>
              <w:t>Driving tools</w:t>
            </w:r>
          </w:p>
          <w:p w14:paraId="1DDAB1D3" w14:textId="77777777" w:rsidR="00BF4498" w:rsidRPr="00CD740B" w:rsidRDefault="00BF4498">
            <w:pPr>
              <w:pStyle w:val="ListParagraph"/>
              <w:numPr>
                <w:ilvl w:val="0"/>
                <w:numId w:val="45"/>
              </w:numPr>
              <w:shd w:val="clear" w:color="auto" w:fill="FFFFFF" w:themeFill="background1"/>
              <w:spacing w:before="0" w:line="240" w:lineRule="auto"/>
              <w:contextualSpacing w:val="0"/>
              <w:jc w:val="both"/>
              <w:rPr>
                <w:rFonts w:cs="Times New Roman"/>
                <w:szCs w:val="24"/>
              </w:rPr>
            </w:pPr>
            <w:r w:rsidRPr="00CD740B">
              <w:rPr>
                <w:rFonts w:cs="Times New Roman"/>
                <w:szCs w:val="24"/>
              </w:rPr>
              <w:t>Cutting tools</w:t>
            </w:r>
          </w:p>
          <w:p w14:paraId="69E4A891" w14:textId="77777777" w:rsidR="00BF4498" w:rsidRPr="00CD740B" w:rsidRDefault="00BF4498">
            <w:pPr>
              <w:pStyle w:val="ListParagraph"/>
              <w:numPr>
                <w:ilvl w:val="0"/>
                <w:numId w:val="45"/>
              </w:numPr>
              <w:shd w:val="clear" w:color="auto" w:fill="FFFFFF" w:themeFill="background1"/>
              <w:spacing w:before="0" w:line="240" w:lineRule="auto"/>
              <w:contextualSpacing w:val="0"/>
              <w:jc w:val="both"/>
              <w:rPr>
                <w:rFonts w:cs="Times New Roman"/>
                <w:szCs w:val="24"/>
              </w:rPr>
            </w:pPr>
            <w:r w:rsidRPr="00CD740B">
              <w:rPr>
                <w:rFonts w:cs="Times New Roman"/>
                <w:szCs w:val="24"/>
              </w:rPr>
              <w:t>Planning and shaping tools</w:t>
            </w:r>
          </w:p>
          <w:p w14:paraId="0423B65E" w14:textId="77777777" w:rsidR="00BF4498" w:rsidRPr="00CD740B" w:rsidRDefault="00BF4498">
            <w:pPr>
              <w:pStyle w:val="ListParagraph"/>
              <w:numPr>
                <w:ilvl w:val="0"/>
                <w:numId w:val="44"/>
              </w:numPr>
              <w:shd w:val="clear" w:color="auto" w:fill="FFFFFF" w:themeFill="background1"/>
              <w:spacing w:before="0" w:line="240" w:lineRule="auto"/>
              <w:contextualSpacing w:val="0"/>
              <w:jc w:val="both"/>
              <w:rPr>
                <w:rFonts w:cs="Times New Roman"/>
                <w:szCs w:val="24"/>
              </w:rPr>
            </w:pPr>
            <w:r w:rsidRPr="00CD740B">
              <w:rPr>
                <w:rFonts w:cs="Times New Roman"/>
                <w:szCs w:val="24"/>
              </w:rPr>
              <w:t>Setting out tools</w:t>
            </w:r>
          </w:p>
        </w:tc>
      </w:tr>
      <w:tr w:rsidR="000A0EA5" w:rsidRPr="00CD740B" w14:paraId="3EC066EA" w14:textId="77777777" w:rsidTr="00493E0F">
        <w:tc>
          <w:tcPr>
            <w:tcW w:w="1701" w:type="pct"/>
          </w:tcPr>
          <w:p w14:paraId="57B898CB" w14:textId="77777777" w:rsidR="00BF4498" w:rsidRPr="00CD740B" w:rsidRDefault="00BF4498">
            <w:pPr>
              <w:pStyle w:val="ListParagraph"/>
              <w:numPr>
                <w:ilvl w:val="0"/>
                <w:numId w:val="109"/>
              </w:numPr>
              <w:shd w:val="clear" w:color="auto" w:fill="FFFFFF" w:themeFill="background1"/>
              <w:spacing w:before="0" w:line="240" w:lineRule="auto"/>
              <w:contextualSpacing w:val="0"/>
              <w:rPr>
                <w:rFonts w:cs="Times New Roman"/>
                <w:bCs/>
                <w:szCs w:val="24"/>
              </w:rPr>
            </w:pPr>
            <w:r w:rsidRPr="00CD740B">
              <w:rPr>
                <w:rFonts w:cs="Times New Roman"/>
                <w:bCs/>
                <w:szCs w:val="24"/>
              </w:rPr>
              <w:t>Fixtures may include but not limited to:</w:t>
            </w:r>
          </w:p>
        </w:tc>
        <w:tc>
          <w:tcPr>
            <w:tcW w:w="3299" w:type="pct"/>
          </w:tcPr>
          <w:p w14:paraId="5FCA8022"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Skirting and mouldings</w:t>
            </w:r>
          </w:p>
          <w:p w14:paraId="76A270C4"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Ironmongery</w:t>
            </w:r>
          </w:p>
          <w:p w14:paraId="50CCF5EE"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 xml:space="preserve">Noggins </w:t>
            </w:r>
          </w:p>
          <w:p w14:paraId="6203867F"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WPC</w:t>
            </w:r>
          </w:p>
          <w:p w14:paraId="3C4BAA93"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Wainscoting</w:t>
            </w:r>
          </w:p>
          <w:p w14:paraId="3DDBAD95"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Fluted Panels</w:t>
            </w:r>
          </w:p>
          <w:p w14:paraId="2F9F015A"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Dado rail</w:t>
            </w:r>
          </w:p>
          <w:p w14:paraId="02039378"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Picture rail</w:t>
            </w:r>
          </w:p>
          <w:p w14:paraId="5E3D17CB"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Cornice</w:t>
            </w:r>
          </w:p>
          <w:p w14:paraId="68C69F3D"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Architrave</w:t>
            </w:r>
          </w:p>
          <w:p w14:paraId="26D7C57F" w14:textId="77777777" w:rsidR="00BF4498" w:rsidRPr="00CD740B" w:rsidRDefault="00BF4498">
            <w:pPr>
              <w:pStyle w:val="ListParagraph"/>
              <w:numPr>
                <w:ilvl w:val="0"/>
                <w:numId w:val="45"/>
              </w:numPr>
              <w:shd w:val="clear" w:color="auto" w:fill="FFFFFF" w:themeFill="background1"/>
              <w:spacing w:before="0" w:line="240" w:lineRule="auto"/>
              <w:contextualSpacing w:val="0"/>
              <w:jc w:val="both"/>
              <w:rPr>
                <w:rFonts w:cs="Times New Roman"/>
                <w:szCs w:val="24"/>
              </w:rPr>
            </w:pPr>
            <w:r w:rsidRPr="00CD740B">
              <w:rPr>
                <w:rFonts w:cs="Times New Roman"/>
                <w:szCs w:val="24"/>
              </w:rPr>
              <w:t>Pelmet box</w:t>
            </w:r>
          </w:p>
        </w:tc>
      </w:tr>
      <w:tr w:rsidR="000A0EA5" w:rsidRPr="00CD740B" w14:paraId="791AECFE" w14:textId="77777777" w:rsidTr="00493E0F">
        <w:tc>
          <w:tcPr>
            <w:tcW w:w="1701" w:type="pct"/>
          </w:tcPr>
          <w:p w14:paraId="7638E750" w14:textId="77777777" w:rsidR="00BF4498" w:rsidRPr="00CD740B" w:rsidRDefault="00BF4498">
            <w:pPr>
              <w:pStyle w:val="ListParagraph"/>
              <w:numPr>
                <w:ilvl w:val="0"/>
                <w:numId w:val="109"/>
              </w:numPr>
              <w:shd w:val="clear" w:color="auto" w:fill="FFFFFF" w:themeFill="background1"/>
              <w:spacing w:before="0" w:line="240" w:lineRule="auto"/>
              <w:contextualSpacing w:val="0"/>
              <w:rPr>
                <w:rFonts w:cs="Times New Roman"/>
                <w:b/>
                <w:bCs/>
                <w:i/>
                <w:iCs/>
                <w:szCs w:val="24"/>
              </w:rPr>
            </w:pPr>
            <w:r w:rsidRPr="00CD740B">
              <w:rPr>
                <w:rFonts w:cs="Times New Roman"/>
                <w:bCs/>
                <w:szCs w:val="24"/>
              </w:rPr>
              <w:t>Finishes may include but is not limited to:</w:t>
            </w:r>
          </w:p>
        </w:tc>
        <w:tc>
          <w:tcPr>
            <w:tcW w:w="3299" w:type="pct"/>
          </w:tcPr>
          <w:p w14:paraId="000ECCC5"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Paint</w:t>
            </w:r>
          </w:p>
          <w:p w14:paraId="52D259D6"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 xml:space="preserve">Stain </w:t>
            </w:r>
          </w:p>
          <w:p w14:paraId="6ACD5064"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Varnish</w:t>
            </w:r>
          </w:p>
          <w:p w14:paraId="6191F826" w14:textId="77777777" w:rsidR="00BF4498" w:rsidRPr="00CD740B" w:rsidRDefault="00BF4498">
            <w:pPr>
              <w:pStyle w:val="ListParagraph"/>
              <w:numPr>
                <w:ilvl w:val="0"/>
                <w:numId w:val="59"/>
              </w:numPr>
              <w:shd w:val="clear" w:color="auto" w:fill="FFFFFF" w:themeFill="background1"/>
              <w:spacing w:before="0" w:line="240" w:lineRule="auto"/>
              <w:contextualSpacing w:val="0"/>
              <w:jc w:val="both"/>
              <w:rPr>
                <w:rFonts w:cs="Times New Roman"/>
                <w:szCs w:val="24"/>
              </w:rPr>
            </w:pPr>
            <w:r w:rsidRPr="00CD740B">
              <w:rPr>
                <w:rFonts w:cs="Times New Roman"/>
                <w:szCs w:val="24"/>
              </w:rPr>
              <w:t xml:space="preserve">Drywall (Gypsum) </w:t>
            </w:r>
          </w:p>
          <w:p w14:paraId="37E9B255" w14:textId="77777777" w:rsidR="00BF4498" w:rsidRPr="00CD740B" w:rsidRDefault="00BF4498">
            <w:pPr>
              <w:pStyle w:val="ListParagraph"/>
              <w:numPr>
                <w:ilvl w:val="0"/>
                <w:numId w:val="44"/>
              </w:numPr>
              <w:shd w:val="clear" w:color="auto" w:fill="FFFFFF" w:themeFill="background1"/>
              <w:spacing w:before="0" w:line="240" w:lineRule="auto"/>
              <w:contextualSpacing w:val="0"/>
              <w:jc w:val="both"/>
              <w:rPr>
                <w:rFonts w:cs="Times New Roman"/>
                <w:szCs w:val="24"/>
              </w:rPr>
            </w:pPr>
            <w:r w:rsidRPr="00CD740B">
              <w:rPr>
                <w:rFonts w:cs="Times New Roman"/>
                <w:szCs w:val="24"/>
              </w:rPr>
              <w:t>Fire Retardants</w:t>
            </w:r>
          </w:p>
          <w:p w14:paraId="1B6B2945" w14:textId="77777777" w:rsidR="00BF4498" w:rsidRPr="00CD740B" w:rsidRDefault="00BF4498">
            <w:pPr>
              <w:pStyle w:val="ListParagraph"/>
              <w:numPr>
                <w:ilvl w:val="0"/>
                <w:numId w:val="44"/>
              </w:numPr>
              <w:shd w:val="clear" w:color="auto" w:fill="FFFFFF" w:themeFill="background1"/>
              <w:spacing w:before="0" w:line="240" w:lineRule="auto"/>
              <w:contextualSpacing w:val="0"/>
              <w:jc w:val="both"/>
              <w:rPr>
                <w:rFonts w:cs="Times New Roman"/>
                <w:szCs w:val="24"/>
              </w:rPr>
            </w:pPr>
            <w:r w:rsidRPr="00CD740B">
              <w:rPr>
                <w:rFonts w:cs="Times New Roman"/>
                <w:szCs w:val="24"/>
              </w:rPr>
              <w:t>Weather-resistant coatings</w:t>
            </w:r>
          </w:p>
        </w:tc>
      </w:tr>
    </w:tbl>
    <w:p w14:paraId="1902BD91" w14:textId="77777777" w:rsidR="00BF4498" w:rsidRPr="00CD740B" w:rsidRDefault="00BF4498" w:rsidP="00BF4498">
      <w:pPr>
        <w:shd w:val="clear" w:color="auto" w:fill="FFFFFF" w:themeFill="background1"/>
        <w:spacing w:before="100" w:beforeAutospacing="1" w:after="0" w:line="240" w:lineRule="auto"/>
        <w:jc w:val="both"/>
        <w:rPr>
          <w:rFonts w:cs="Times New Roman"/>
          <w:b/>
          <w:bCs/>
          <w:caps/>
          <w:szCs w:val="24"/>
        </w:rPr>
      </w:pPr>
      <w:r w:rsidRPr="00CD740B">
        <w:rPr>
          <w:rFonts w:cs="Times New Roman"/>
          <w:b/>
          <w:bCs/>
          <w:caps/>
          <w:szCs w:val="24"/>
        </w:rPr>
        <w:t>REQUIRED KNOWLEDGE</w:t>
      </w:r>
    </w:p>
    <w:p w14:paraId="192F2FBB"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Structural principles of timber-framed and prefabricated buildings.</w:t>
      </w:r>
    </w:p>
    <w:p w14:paraId="4246DA6C"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Interpretation of architectural and technical drawings.</w:t>
      </w:r>
    </w:p>
    <w:p w14:paraId="333631A2"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Selection and safe handling of construction materials.</w:t>
      </w:r>
    </w:p>
    <w:p w14:paraId="411AE9DF"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lastRenderedPageBreak/>
        <w:t>Setting out and assembly techniques.</w:t>
      </w:r>
    </w:p>
    <w:p w14:paraId="408AD792"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Joinery and framing methods.</w:t>
      </w:r>
    </w:p>
    <w:p w14:paraId="297CC16D"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Structural bracing and reinforcement.</w:t>
      </w:r>
    </w:p>
    <w:p w14:paraId="32152DB8"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Finishing techniques and surface treatments.</w:t>
      </w:r>
    </w:p>
    <w:p w14:paraId="7187AB61"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Safety regulations and standards.</w:t>
      </w:r>
    </w:p>
    <w:p w14:paraId="7CC6A9A3" w14:textId="77777777" w:rsidR="00BF4498" w:rsidRPr="00CD740B" w:rsidRDefault="00BF4498">
      <w:pPr>
        <w:numPr>
          <w:ilvl w:val="0"/>
          <w:numId w:val="110"/>
        </w:numPr>
        <w:spacing w:before="100" w:beforeAutospacing="1" w:after="100" w:afterAutospacing="1" w:line="240" w:lineRule="auto"/>
        <w:rPr>
          <w:rFonts w:eastAsia="Times New Roman" w:cs="Times New Roman"/>
          <w:szCs w:val="24"/>
        </w:rPr>
      </w:pPr>
      <w:r w:rsidRPr="00CD740B">
        <w:rPr>
          <w:rFonts w:eastAsia="Times New Roman" w:cs="Times New Roman"/>
          <w:szCs w:val="24"/>
        </w:rPr>
        <w:t>Environmental sustainability and energy efficiency in construction.</w:t>
      </w:r>
    </w:p>
    <w:p w14:paraId="6C66C6BA" w14:textId="77777777" w:rsidR="00BF4498" w:rsidRPr="00CD740B" w:rsidRDefault="00BF4498" w:rsidP="00BF4498">
      <w:pPr>
        <w:shd w:val="clear" w:color="auto" w:fill="FFFFFF" w:themeFill="background1"/>
        <w:spacing w:before="0" w:after="0" w:line="240" w:lineRule="auto"/>
        <w:jc w:val="both"/>
        <w:rPr>
          <w:rFonts w:cs="Times New Roman"/>
          <w:b/>
          <w:bCs/>
          <w:caps/>
          <w:szCs w:val="24"/>
        </w:rPr>
      </w:pPr>
    </w:p>
    <w:p w14:paraId="3DE2B8CB" w14:textId="77777777" w:rsidR="00BF4498" w:rsidRPr="00CD740B" w:rsidRDefault="00BF4498" w:rsidP="00BF4498">
      <w:pPr>
        <w:shd w:val="clear" w:color="auto" w:fill="FFFFFF" w:themeFill="background1"/>
        <w:spacing w:before="0" w:after="0" w:line="240" w:lineRule="auto"/>
        <w:jc w:val="both"/>
        <w:rPr>
          <w:rFonts w:cs="Times New Roman"/>
          <w:b/>
          <w:bCs/>
          <w:caps/>
          <w:szCs w:val="24"/>
        </w:rPr>
      </w:pPr>
      <w:r w:rsidRPr="00CD740B">
        <w:rPr>
          <w:rFonts w:cs="Times New Roman"/>
          <w:b/>
          <w:bCs/>
          <w:caps/>
          <w:szCs w:val="24"/>
        </w:rPr>
        <w:t>SKILLS</w:t>
      </w:r>
    </w:p>
    <w:p w14:paraId="3DD81AE3"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Reading and interpreting architectural drawings.</w:t>
      </w:r>
    </w:p>
    <w:p w14:paraId="268C59D2"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Measuring and marking materials accurately.</w:t>
      </w:r>
    </w:p>
    <w:p w14:paraId="715EA195"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Cutting, shaping, and assembling timber components.</w:t>
      </w:r>
    </w:p>
    <w:p w14:paraId="5669B83B"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Handling and assembling prefabricated panels.</w:t>
      </w:r>
    </w:p>
    <w:p w14:paraId="30CD86E0"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Applying bracing and reinforcement techniques.</w:t>
      </w:r>
    </w:p>
    <w:p w14:paraId="57BC183D"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Applying surface finishes to improve durability.</w:t>
      </w:r>
    </w:p>
    <w:p w14:paraId="65FAC655"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Conducting quality checks on completed structures.</w:t>
      </w:r>
    </w:p>
    <w:p w14:paraId="6097937A" w14:textId="77777777" w:rsidR="00BF4498" w:rsidRPr="00CD740B" w:rsidRDefault="00BF4498">
      <w:pPr>
        <w:numPr>
          <w:ilvl w:val="0"/>
          <w:numId w:val="111"/>
        </w:numPr>
        <w:spacing w:before="100" w:beforeAutospacing="1" w:after="100" w:afterAutospacing="1" w:line="240" w:lineRule="auto"/>
        <w:rPr>
          <w:rFonts w:eastAsia="Times New Roman" w:cs="Times New Roman"/>
          <w:szCs w:val="24"/>
        </w:rPr>
      </w:pPr>
      <w:r w:rsidRPr="00CD740B">
        <w:rPr>
          <w:rFonts w:eastAsia="Times New Roman" w:cs="Times New Roman"/>
          <w:szCs w:val="24"/>
        </w:rPr>
        <w:t>Ensuring compliance with safety and building regulations.</w:t>
      </w:r>
    </w:p>
    <w:p w14:paraId="32019F0A" w14:textId="77777777" w:rsidR="00BF4498" w:rsidRPr="00CD740B" w:rsidRDefault="00BF4498" w:rsidP="00BF4498">
      <w:pPr>
        <w:spacing w:before="0" w:after="0" w:line="240" w:lineRule="auto"/>
        <w:rPr>
          <w:rFonts w:cs="Times New Roman"/>
          <w:b/>
          <w:bCs/>
          <w:caps/>
          <w:szCs w:val="24"/>
        </w:rPr>
      </w:pPr>
      <w:r w:rsidRPr="00CD740B">
        <w:rPr>
          <w:rFonts w:cs="Times New Roman"/>
          <w:b/>
          <w:bCs/>
          <w:caps/>
          <w:szCs w:val="24"/>
        </w:rPr>
        <w:t>EVIDENCE GUIDE</w:t>
      </w:r>
    </w:p>
    <w:p w14:paraId="033F15CF" w14:textId="77777777" w:rsidR="00BF4498" w:rsidRPr="00CD740B" w:rsidRDefault="00BF4498" w:rsidP="00BF4498">
      <w:pPr>
        <w:pStyle w:val="NoSpacing"/>
        <w:jc w:val="both"/>
        <w:rPr>
          <w:rFonts w:cs="Times New Roman"/>
          <w:szCs w:val="24"/>
        </w:rPr>
      </w:pPr>
      <w:r w:rsidRPr="00CD740B">
        <w:rPr>
          <w:rFonts w:cs="Times New Roman"/>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6594"/>
      </w:tblGrid>
      <w:tr w:rsidR="000A0EA5" w:rsidRPr="00CD740B" w14:paraId="64426CDD" w14:textId="77777777" w:rsidTr="00493E0F">
        <w:tc>
          <w:tcPr>
            <w:tcW w:w="1557" w:type="pct"/>
            <w:tcBorders>
              <w:top w:val="single" w:sz="4" w:space="0" w:color="auto"/>
              <w:left w:val="single" w:sz="4" w:space="0" w:color="auto"/>
              <w:bottom w:val="single" w:sz="4" w:space="0" w:color="auto"/>
              <w:right w:val="single" w:sz="4" w:space="0" w:color="auto"/>
            </w:tcBorders>
          </w:tcPr>
          <w:p w14:paraId="26344B24" w14:textId="77777777" w:rsidR="00BF4498" w:rsidRPr="00CD740B" w:rsidRDefault="00BF4498">
            <w:pPr>
              <w:pStyle w:val="ListParagraph"/>
              <w:numPr>
                <w:ilvl w:val="0"/>
                <w:numId w:val="112"/>
              </w:numPr>
              <w:shd w:val="clear" w:color="auto" w:fill="FFFFFF" w:themeFill="background1"/>
              <w:spacing w:before="0" w:line="240" w:lineRule="auto"/>
              <w:contextualSpacing w:val="0"/>
              <w:jc w:val="both"/>
              <w:rPr>
                <w:rFonts w:cs="Times New Roman"/>
                <w:szCs w:val="24"/>
              </w:rPr>
            </w:pPr>
            <w:r w:rsidRPr="00CD740B">
              <w:rPr>
                <w:rFonts w:cs="Times New Roman"/>
                <w:szCs w:val="24"/>
              </w:rPr>
              <w:t>Critical Aspects of Competency</w:t>
            </w:r>
          </w:p>
        </w:tc>
        <w:tc>
          <w:tcPr>
            <w:tcW w:w="3443" w:type="pct"/>
            <w:tcBorders>
              <w:top w:val="single" w:sz="4" w:space="0" w:color="auto"/>
              <w:left w:val="single" w:sz="4" w:space="0" w:color="auto"/>
              <w:bottom w:val="single" w:sz="4" w:space="0" w:color="auto"/>
              <w:right w:val="single" w:sz="4" w:space="0" w:color="auto"/>
            </w:tcBorders>
          </w:tcPr>
          <w:p w14:paraId="3F336C9D" w14:textId="77777777" w:rsidR="00BF4498" w:rsidRPr="00CD740B" w:rsidRDefault="00BF4498" w:rsidP="00493E0F">
            <w:pPr>
              <w:pStyle w:val="BodyText"/>
              <w:shd w:val="clear" w:color="auto" w:fill="FFFFFF" w:themeFill="background1"/>
              <w:tabs>
                <w:tab w:val="left" w:pos="702"/>
              </w:tabs>
              <w:spacing w:after="0" w:line="240" w:lineRule="auto"/>
              <w:ind w:left="357" w:hanging="357"/>
              <w:jc w:val="both"/>
              <w:rPr>
                <w:rFonts w:ascii="Times New Roman" w:hAnsi="Times New Roman"/>
                <w:szCs w:val="24"/>
                <w:lang w:val="en-US"/>
              </w:rPr>
            </w:pPr>
            <w:r w:rsidRPr="00CD740B">
              <w:rPr>
                <w:rFonts w:ascii="Times New Roman" w:hAnsi="Times New Roman"/>
                <w:szCs w:val="24"/>
                <w:lang w:val="en-US"/>
              </w:rPr>
              <w:t>Assessment requires evidence that the candidate:</w:t>
            </w:r>
          </w:p>
          <w:p w14:paraId="32DA86EC" w14:textId="77777777" w:rsidR="00BF4498" w:rsidRPr="00CD740B" w:rsidRDefault="00BF4498">
            <w:pPr>
              <w:numPr>
                <w:ilvl w:val="1"/>
                <w:numId w:val="114"/>
              </w:numPr>
              <w:shd w:val="clear" w:color="auto" w:fill="FFFFFF" w:themeFill="background1"/>
              <w:spacing w:before="0" w:after="0" w:line="240" w:lineRule="auto"/>
              <w:contextualSpacing/>
              <w:jc w:val="both"/>
              <w:rPr>
                <w:rFonts w:eastAsia="Calibri" w:cs="Times New Roman"/>
                <w:bCs/>
                <w:iCs/>
                <w:szCs w:val="24"/>
                <w:lang w:val="en-US"/>
              </w:rPr>
            </w:pPr>
            <w:r w:rsidRPr="00CD740B">
              <w:rPr>
                <w:rFonts w:eastAsia="Calibri" w:cs="Times New Roman"/>
                <w:bCs/>
                <w:iCs/>
                <w:szCs w:val="24"/>
                <w:lang w:val="en-US"/>
              </w:rPr>
              <w:t>Interpreted and applied structural drawings accurately.</w:t>
            </w:r>
          </w:p>
          <w:p w14:paraId="0476D4F1" w14:textId="77777777" w:rsidR="00BF4498" w:rsidRPr="00CD740B" w:rsidRDefault="00BF4498">
            <w:pPr>
              <w:numPr>
                <w:ilvl w:val="1"/>
                <w:numId w:val="114"/>
              </w:numPr>
              <w:shd w:val="clear" w:color="auto" w:fill="FFFFFF" w:themeFill="background1"/>
              <w:spacing w:before="0" w:after="0" w:line="240" w:lineRule="auto"/>
              <w:contextualSpacing/>
              <w:jc w:val="both"/>
              <w:rPr>
                <w:rFonts w:cs="Times New Roman"/>
                <w:szCs w:val="24"/>
              </w:rPr>
            </w:pPr>
            <w:r w:rsidRPr="00CD740B">
              <w:rPr>
                <w:rFonts w:cs="Times New Roman"/>
                <w:szCs w:val="24"/>
              </w:rPr>
              <w:t>Selected appropriate materials, tools, and equipment in line with job specifications.</w:t>
            </w:r>
          </w:p>
          <w:p w14:paraId="5DD3E6C8" w14:textId="5E4E4ACD" w:rsidR="00BF4498" w:rsidRPr="00CD740B" w:rsidRDefault="00BF4498">
            <w:pPr>
              <w:pStyle w:val="ListParagraph"/>
              <w:numPr>
                <w:ilvl w:val="1"/>
                <w:numId w:val="114"/>
              </w:numPr>
              <w:shd w:val="clear" w:color="auto" w:fill="FFFFFF" w:themeFill="background1"/>
              <w:spacing w:before="0" w:line="240" w:lineRule="auto"/>
              <w:jc w:val="both"/>
              <w:rPr>
                <w:rFonts w:cs="Times New Roman"/>
                <w:szCs w:val="24"/>
              </w:rPr>
            </w:pPr>
            <w:r w:rsidRPr="00CD740B">
              <w:rPr>
                <w:rFonts w:cs="Times New Roman"/>
                <w:szCs w:val="24"/>
              </w:rPr>
              <w:t>Set out and constructed prefabricated structures according to industry standards.</w:t>
            </w:r>
          </w:p>
          <w:p w14:paraId="25498091" w14:textId="77777777" w:rsidR="00BF4498" w:rsidRPr="00CD740B" w:rsidRDefault="00BF4498">
            <w:pPr>
              <w:pStyle w:val="ListParagraph"/>
              <w:numPr>
                <w:ilvl w:val="1"/>
                <w:numId w:val="114"/>
              </w:numPr>
              <w:shd w:val="clear" w:color="auto" w:fill="FFFFFF" w:themeFill="background1"/>
              <w:spacing w:before="0" w:line="240" w:lineRule="auto"/>
              <w:jc w:val="both"/>
              <w:rPr>
                <w:rFonts w:cs="Times New Roman"/>
                <w:szCs w:val="24"/>
              </w:rPr>
            </w:pPr>
            <w:r w:rsidRPr="00CD740B">
              <w:rPr>
                <w:rFonts w:cs="Times New Roman"/>
                <w:szCs w:val="24"/>
              </w:rPr>
              <w:t>Ensured proper installation of bracing and reinforcement for structural stability.</w:t>
            </w:r>
          </w:p>
          <w:p w14:paraId="0FD60276" w14:textId="77777777" w:rsidR="00BF4498" w:rsidRPr="00CD740B" w:rsidRDefault="00BF4498">
            <w:pPr>
              <w:pStyle w:val="ListParagraph"/>
              <w:numPr>
                <w:ilvl w:val="1"/>
                <w:numId w:val="114"/>
              </w:numPr>
              <w:shd w:val="clear" w:color="auto" w:fill="FFFFFF" w:themeFill="background1"/>
              <w:spacing w:before="0" w:line="240" w:lineRule="auto"/>
              <w:jc w:val="both"/>
              <w:rPr>
                <w:rFonts w:cs="Times New Roman"/>
                <w:szCs w:val="24"/>
              </w:rPr>
            </w:pPr>
            <w:r w:rsidRPr="00CD740B">
              <w:rPr>
                <w:rFonts w:cs="Times New Roman"/>
                <w:szCs w:val="24"/>
              </w:rPr>
              <w:t>Applied appropriate finishes to protect and enhance the durability of structures.</w:t>
            </w:r>
          </w:p>
          <w:p w14:paraId="20291CCB" w14:textId="77777777" w:rsidR="00BF4498" w:rsidRPr="00CD740B" w:rsidRDefault="00BF4498">
            <w:pPr>
              <w:pStyle w:val="ListParagraph"/>
              <w:numPr>
                <w:ilvl w:val="1"/>
                <w:numId w:val="114"/>
              </w:numPr>
              <w:shd w:val="clear" w:color="auto" w:fill="FFFFFF" w:themeFill="background1"/>
              <w:spacing w:before="0" w:line="240" w:lineRule="auto"/>
              <w:jc w:val="both"/>
              <w:rPr>
                <w:rFonts w:cs="Times New Roman"/>
                <w:szCs w:val="24"/>
              </w:rPr>
            </w:pPr>
            <w:r w:rsidRPr="00CD740B">
              <w:rPr>
                <w:rFonts w:cs="Times New Roman"/>
                <w:szCs w:val="24"/>
              </w:rPr>
              <w:t>Performed second fixing tasks, including the installation of skirting by ensuring proper alignment and aesthetics.</w:t>
            </w:r>
          </w:p>
        </w:tc>
      </w:tr>
      <w:tr w:rsidR="000A0EA5" w:rsidRPr="00CD740B" w14:paraId="336CB62A" w14:textId="77777777" w:rsidTr="00493E0F">
        <w:tc>
          <w:tcPr>
            <w:tcW w:w="1557" w:type="pct"/>
            <w:tcBorders>
              <w:top w:val="single" w:sz="4" w:space="0" w:color="auto"/>
              <w:left w:val="single" w:sz="4" w:space="0" w:color="auto"/>
              <w:bottom w:val="single" w:sz="4" w:space="0" w:color="auto"/>
              <w:right w:val="single" w:sz="4" w:space="0" w:color="auto"/>
            </w:tcBorders>
          </w:tcPr>
          <w:p w14:paraId="6357414F" w14:textId="77777777" w:rsidR="00BF4498" w:rsidRPr="00CD740B" w:rsidRDefault="00BF4498">
            <w:pPr>
              <w:pStyle w:val="ListParagraph"/>
              <w:numPr>
                <w:ilvl w:val="0"/>
                <w:numId w:val="112"/>
              </w:numPr>
              <w:spacing w:before="0" w:line="240" w:lineRule="auto"/>
              <w:jc w:val="both"/>
              <w:rPr>
                <w:rFonts w:cs="Times New Roman"/>
                <w:szCs w:val="24"/>
              </w:rPr>
            </w:pPr>
            <w:r w:rsidRPr="00CD740B">
              <w:rPr>
                <w:rFonts w:cs="Times New Roman"/>
                <w:szCs w:val="24"/>
              </w:rPr>
              <w:t>Resource Implications</w:t>
            </w:r>
          </w:p>
        </w:tc>
        <w:tc>
          <w:tcPr>
            <w:tcW w:w="3443" w:type="pct"/>
            <w:tcBorders>
              <w:top w:val="single" w:sz="4" w:space="0" w:color="auto"/>
              <w:left w:val="single" w:sz="4" w:space="0" w:color="auto"/>
              <w:bottom w:val="single" w:sz="4" w:space="0" w:color="auto"/>
              <w:right w:val="single" w:sz="4" w:space="0" w:color="auto"/>
            </w:tcBorders>
          </w:tcPr>
          <w:p w14:paraId="25716A8A" w14:textId="77777777" w:rsidR="00BF4498" w:rsidRPr="00CD740B" w:rsidRDefault="00BF4498" w:rsidP="00493E0F">
            <w:pPr>
              <w:spacing w:before="0" w:after="0" w:line="240" w:lineRule="auto"/>
              <w:ind w:hanging="18"/>
              <w:jc w:val="both"/>
              <w:rPr>
                <w:rFonts w:cs="Times New Roman"/>
                <w:szCs w:val="24"/>
              </w:rPr>
            </w:pPr>
            <w:r w:rsidRPr="00CD740B">
              <w:rPr>
                <w:rFonts w:cs="Times New Roman"/>
                <w:szCs w:val="24"/>
              </w:rPr>
              <w:t xml:space="preserve">The following resources should be provided: </w:t>
            </w:r>
          </w:p>
          <w:p w14:paraId="0B10E6C2" w14:textId="77777777" w:rsidR="00BF4498" w:rsidRPr="00CD740B" w:rsidRDefault="00BF4498">
            <w:pPr>
              <w:pStyle w:val="ListParagraph"/>
              <w:numPr>
                <w:ilvl w:val="1"/>
                <w:numId w:val="113"/>
              </w:numPr>
              <w:spacing w:before="0" w:line="240" w:lineRule="auto"/>
              <w:jc w:val="both"/>
              <w:rPr>
                <w:rFonts w:cs="Times New Roman"/>
                <w:szCs w:val="24"/>
              </w:rPr>
            </w:pPr>
            <w:r w:rsidRPr="00CD740B">
              <w:rPr>
                <w:rFonts w:cs="Times New Roman"/>
                <w:szCs w:val="24"/>
              </w:rPr>
              <w:t xml:space="preserve">Appropriately simulated environment where assessment can take place </w:t>
            </w:r>
          </w:p>
          <w:p w14:paraId="227163EA" w14:textId="77777777" w:rsidR="00BF4498" w:rsidRPr="00CD740B" w:rsidRDefault="00BF4498">
            <w:pPr>
              <w:pStyle w:val="ListParagraph"/>
              <w:numPr>
                <w:ilvl w:val="1"/>
                <w:numId w:val="113"/>
              </w:numPr>
              <w:spacing w:before="0" w:line="240" w:lineRule="auto"/>
              <w:jc w:val="both"/>
              <w:rPr>
                <w:rFonts w:cs="Times New Roman"/>
                <w:szCs w:val="24"/>
              </w:rPr>
            </w:pPr>
            <w:r w:rsidRPr="00CD740B">
              <w:rPr>
                <w:rFonts w:cs="Times New Roman"/>
                <w:szCs w:val="24"/>
              </w:rPr>
              <w:t>Access to relevant work environment</w:t>
            </w:r>
          </w:p>
          <w:p w14:paraId="7312CDC3" w14:textId="77777777" w:rsidR="00BF4498" w:rsidRPr="00CD740B" w:rsidRDefault="00BF4498">
            <w:pPr>
              <w:pStyle w:val="ListParagraph"/>
              <w:numPr>
                <w:ilvl w:val="1"/>
                <w:numId w:val="113"/>
              </w:numPr>
              <w:tabs>
                <w:tab w:val="left" w:pos="342"/>
              </w:tabs>
              <w:spacing w:before="0" w:line="240" w:lineRule="auto"/>
              <w:jc w:val="both"/>
              <w:rPr>
                <w:rFonts w:cs="Times New Roman"/>
                <w:szCs w:val="24"/>
              </w:rPr>
            </w:pPr>
            <w:r w:rsidRPr="00CD740B">
              <w:rPr>
                <w:rFonts w:cs="Times New Roman"/>
                <w:szCs w:val="24"/>
              </w:rPr>
              <w:t>Resources relevant to the proposed activity or tasks</w:t>
            </w:r>
          </w:p>
        </w:tc>
      </w:tr>
      <w:tr w:rsidR="000A0EA5" w:rsidRPr="00CD740B" w14:paraId="195443E2" w14:textId="77777777" w:rsidTr="00493E0F">
        <w:tc>
          <w:tcPr>
            <w:tcW w:w="1557" w:type="pct"/>
            <w:tcBorders>
              <w:top w:val="single" w:sz="4" w:space="0" w:color="auto"/>
              <w:left w:val="single" w:sz="4" w:space="0" w:color="auto"/>
              <w:bottom w:val="single" w:sz="4" w:space="0" w:color="auto"/>
              <w:right w:val="single" w:sz="4" w:space="0" w:color="auto"/>
            </w:tcBorders>
          </w:tcPr>
          <w:p w14:paraId="6C953AB4" w14:textId="77777777" w:rsidR="00BF4498" w:rsidRPr="00CD740B" w:rsidRDefault="00BF4498">
            <w:pPr>
              <w:pStyle w:val="ListParagraph"/>
              <w:numPr>
                <w:ilvl w:val="0"/>
                <w:numId w:val="112"/>
              </w:numPr>
              <w:tabs>
                <w:tab w:val="left" w:pos="0"/>
              </w:tabs>
              <w:spacing w:before="0" w:line="240" w:lineRule="auto"/>
              <w:jc w:val="both"/>
              <w:rPr>
                <w:rFonts w:cs="Times New Roman"/>
                <w:szCs w:val="24"/>
              </w:rPr>
            </w:pPr>
            <w:r w:rsidRPr="00CD740B">
              <w:rPr>
                <w:rFonts w:cs="Times New Roman"/>
                <w:szCs w:val="24"/>
              </w:rPr>
              <w:t>Methods of Assessment</w:t>
            </w:r>
          </w:p>
        </w:tc>
        <w:tc>
          <w:tcPr>
            <w:tcW w:w="3443" w:type="pct"/>
            <w:tcBorders>
              <w:top w:val="single" w:sz="4" w:space="0" w:color="auto"/>
              <w:left w:val="single" w:sz="4" w:space="0" w:color="auto"/>
              <w:bottom w:val="single" w:sz="4" w:space="0" w:color="auto"/>
              <w:right w:val="single" w:sz="4" w:space="0" w:color="auto"/>
            </w:tcBorders>
          </w:tcPr>
          <w:p w14:paraId="33F9F63D" w14:textId="77777777" w:rsidR="00BF4498" w:rsidRPr="00CD740B" w:rsidRDefault="00BF4498" w:rsidP="00493E0F">
            <w:pPr>
              <w:tabs>
                <w:tab w:val="left" w:pos="702"/>
              </w:tabs>
              <w:spacing w:before="0" w:after="0" w:line="240" w:lineRule="auto"/>
              <w:jc w:val="both"/>
              <w:rPr>
                <w:rFonts w:cs="Times New Roman"/>
                <w:szCs w:val="24"/>
              </w:rPr>
            </w:pPr>
            <w:r w:rsidRPr="00CD740B">
              <w:rPr>
                <w:rFonts w:cs="Times New Roman"/>
                <w:szCs w:val="24"/>
              </w:rPr>
              <w:t xml:space="preserve">Competency in this unit may be assessed through: </w:t>
            </w:r>
          </w:p>
          <w:p w14:paraId="17685CE7" w14:textId="77777777" w:rsidR="00BF4498" w:rsidRPr="00CD740B" w:rsidRDefault="00BF4498">
            <w:pPr>
              <w:pStyle w:val="ListParagraph"/>
              <w:numPr>
                <w:ilvl w:val="1"/>
                <w:numId w:val="109"/>
              </w:numPr>
              <w:tabs>
                <w:tab w:val="left" w:pos="432"/>
              </w:tabs>
              <w:spacing w:before="0" w:line="240" w:lineRule="auto"/>
              <w:ind w:left="360"/>
              <w:jc w:val="both"/>
              <w:rPr>
                <w:rFonts w:cs="Times New Roman"/>
                <w:szCs w:val="24"/>
              </w:rPr>
            </w:pPr>
            <w:r w:rsidRPr="00CD740B">
              <w:rPr>
                <w:rFonts w:cs="Times New Roman"/>
                <w:szCs w:val="24"/>
              </w:rPr>
              <w:t>Written tests</w:t>
            </w:r>
          </w:p>
          <w:p w14:paraId="19C0BC1F" w14:textId="77777777" w:rsidR="00BF4498" w:rsidRPr="00CD740B" w:rsidRDefault="00BF4498">
            <w:pPr>
              <w:pStyle w:val="ListParagraph"/>
              <w:numPr>
                <w:ilvl w:val="1"/>
                <w:numId w:val="109"/>
              </w:numPr>
              <w:tabs>
                <w:tab w:val="left" w:pos="432"/>
              </w:tabs>
              <w:spacing w:before="0" w:line="240" w:lineRule="auto"/>
              <w:ind w:left="360"/>
              <w:jc w:val="both"/>
              <w:rPr>
                <w:rFonts w:cs="Times New Roman"/>
                <w:szCs w:val="24"/>
              </w:rPr>
            </w:pPr>
            <w:r w:rsidRPr="00CD740B">
              <w:rPr>
                <w:rFonts w:cs="Times New Roman"/>
                <w:szCs w:val="24"/>
              </w:rPr>
              <w:t>Practical</w:t>
            </w:r>
          </w:p>
          <w:p w14:paraId="11FDBF91" w14:textId="77777777" w:rsidR="00BF4498" w:rsidRPr="00CD740B" w:rsidRDefault="00BF4498">
            <w:pPr>
              <w:pStyle w:val="ListParagraph"/>
              <w:numPr>
                <w:ilvl w:val="1"/>
                <w:numId w:val="109"/>
              </w:numPr>
              <w:tabs>
                <w:tab w:val="left" w:pos="432"/>
              </w:tabs>
              <w:spacing w:before="0" w:line="240" w:lineRule="auto"/>
              <w:ind w:left="360"/>
              <w:jc w:val="both"/>
              <w:rPr>
                <w:rFonts w:cs="Times New Roman"/>
                <w:szCs w:val="24"/>
              </w:rPr>
            </w:pPr>
            <w:r w:rsidRPr="00CD740B">
              <w:rPr>
                <w:rFonts w:cs="Times New Roman"/>
                <w:szCs w:val="24"/>
              </w:rPr>
              <w:t>Projects</w:t>
            </w:r>
          </w:p>
          <w:p w14:paraId="4EAACA08" w14:textId="77777777" w:rsidR="00BF4498" w:rsidRPr="00CD740B" w:rsidRDefault="00BF4498">
            <w:pPr>
              <w:pStyle w:val="ListParagraph"/>
              <w:numPr>
                <w:ilvl w:val="1"/>
                <w:numId w:val="109"/>
              </w:numPr>
              <w:tabs>
                <w:tab w:val="left" w:pos="432"/>
              </w:tabs>
              <w:spacing w:before="0" w:line="240" w:lineRule="auto"/>
              <w:ind w:left="360"/>
              <w:jc w:val="both"/>
              <w:rPr>
                <w:rFonts w:cs="Times New Roman"/>
                <w:szCs w:val="24"/>
              </w:rPr>
            </w:pPr>
            <w:r w:rsidRPr="00CD740B">
              <w:rPr>
                <w:rFonts w:cs="Times New Roman"/>
                <w:szCs w:val="24"/>
              </w:rPr>
              <w:t xml:space="preserve">Portfolio of evidence </w:t>
            </w:r>
          </w:p>
          <w:p w14:paraId="09158321" w14:textId="77777777" w:rsidR="00BF4498" w:rsidRPr="00CD740B" w:rsidRDefault="00BF4498">
            <w:pPr>
              <w:pStyle w:val="ListParagraph"/>
              <w:numPr>
                <w:ilvl w:val="1"/>
                <w:numId w:val="109"/>
              </w:numPr>
              <w:tabs>
                <w:tab w:val="left" w:pos="432"/>
              </w:tabs>
              <w:spacing w:before="0" w:line="240" w:lineRule="auto"/>
              <w:ind w:left="360"/>
              <w:jc w:val="both"/>
              <w:rPr>
                <w:rFonts w:cs="Times New Roman"/>
                <w:szCs w:val="24"/>
              </w:rPr>
            </w:pPr>
            <w:r w:rsidRPr="00CD740B">
              <w:rPr>
                <w:rFonts w:cs="Times New Roman"/>
                <w:szCs w:val="24"/>
              </w:rPr>
              <w:t>Third party reports</w:t>
            </w:r>
          </w:p>
        </w:tc>
      </w:tr>
      <w:tr w:rsidR="000A0EA5" w:rsidRPr="00CD740B" w14:paraId="54A765FF" w14:textId="77777777" w:rsidTr="00493E0F">
        <w:tc>
          <w:tcPr>
            <w:tcW w:w="1557" w:type="pct"/>
            <w:tcBorders>
              <w:top w:val="single" w:sz="4" w:space="0" w:color="auto"/>
              <w:left w:val="single" w:sz="4" w:space="0" w:color="auto"/>
              <w:bottom w:val="single" w:sz="4" w:space="0" w:color="auto"/>
              <w:right w:val="single" w:sz="4" w:space="0" w:color="auto"/>
            </w:tcBorders>
          </w:tcPr>
          <w:p w14:paraId="50BD0619" w14:textId="77777777" w:rsidR="00BF4498" w:rsidRPr="00CD740B" w:rsidRDefault="00BF4498">
            <w:pPr>
              <w:pStyle w:val="ListParagraph"/>
              <w:numPr>
                <w:ilvl w:val="0"/>
                <w:numId w:val="112"/>
              </w:numPr>
              <w:tabs>
                <w:tab w:val="left" w:pos="-5508"/>
              </w:tabs>
              <w:spacing w:before="0" w:line="240" w:lineRule="auto"/>
              <w:jc w:val="both"/>
              <w:rPr>
                <w:rFonts w:cs="Times New Roman"/>
                <w:szCs w:val="24"/>
              </w:rPr>
            </w:pPr>
            <w:r w:rsidRPr="00CD740B">
              <w:rPr>
                <w:rFonts w:cs="Times New Roman"/>
                <w:szCs w:val="24"/>
              </w:rPr>
              <w:t>Context of Assessment</w:t>
            </w:r>
          </w:p>
        </w:tc>
        <w:tc>
          <w:tcPr>
            <w:tcW w:w="3443" w:type="pct"/>
            <w:tcBorders>
              <w:top w:val="single" w:sz="4" w:space="0" w:color="auto"/>
              <w:left w:val="single" w:sz="4" w:space="0" w:color="auto"/>
              <w:bottom w:val="single" w:sz="4" w:space="0" w:color="auto"/>
              <w:right w:val="single" w:sz="4" w:space="0" w:color="auto"/>
            </w:tcBorders>
          </w:tcPr>
          <w:p w14:paraId="7E9FD47B" w14:textId="77777777" w:rsidR="00BF4498" w:rsidRPr="00CD740B" w:rsidRDefault="00BF4498" w:rsidP="00493E0F">
            <w:pPr>
              <w:tabs>
                <w:tab w:val="left" w:pos="702"/>
              </w:tabs>
              <w:spacing w:before="0" w:after="0" w:line="240" w:lineRule="auto"/>
              <w:ind w:hanging="18"/>
              <w:jc w:val="both"/>
              <w:rPr>
                <w:rFonts w:cs="Times New Roman"/>
                <w:szCs w:val="24"/>
              </w:rPr>
            </w:pPr>
            <w:r w:rsidRPr="00CD740B">
              <w:rPr>
                <w:rFonts w:cs="Times New Roman"/>
                <w:szCs w:val="24"/>
              </w:rPr>
              <w:t xml:space="preserve">The competency may be assessed in a </w:t>
            </w:r>
            <w:r w:rsidRPr="00CD740B">
              <w:rPr>
                <w:rFonts w:cs="Times New Roman"/>
                <w:noProof/>
                <w:szCs w:val="24"/>
              </w:rPr>
              <w:t xml:space="preserve">workplace or a simulated </w:t>
            </w:r>
            <w:r w:rsidRPr="00CD740B">
              <w:rPr>
                <w:rFonts w:cs="Times New Roman"/>
                <w:noProof/>
                <w:szCs w:val="24"/>
              </w:rPr>
              <w:lastRenderedPageBreak/>
              <w:t>workplace</w:t>
            </w:r>
          </w:p>
        </w:tc>
      </w:tr>
      <w:tr w:rsidR="00BF4498" w:rsidRPr="00CD740B" w14:paraId="415E0BD5" w14:textId="77777777" w:rsidTr="00493E0F">
        <w:tc>
          <w:tcPr>
            <w:tcW w:w="1557" w:type="pct"/>
            <w:tcBorders>
              <w:top w:val="single" w:sz="4" w:space="0" w:color="auto"/>
              <w:left w:val="single" w:sz="4" w:space="0" w:color="auto"/>
              <w:bottom w:val="single" w:sz="4" w:space="0" w:color="auto"/>
              <w:right w:val="single" w:sz="4" w:space="0" w:color="auto"/>
            </w:tcBorders>
          </w:tcPr>
          <w:p w14:paraId="3500D675" w14:textId="77777777" w:rsidR="00BF4498" w:rsidRPr="00CD740B" w:rsidRDefault="00BF4498">
            <w:pPr>
              <w:pStyle w:val="ListParagraph"/>
              <w:numPr>
                <w:ilvl w:val="0"/>
                <w:numId w:val="112"/>
              </w:numPr>
              <w:tabs>
                <w:tab w:val="left" w:pos="-5508"/>
              </w:tabs>
              <w:spacing w:before="0" w:line="240" w:lineRule="auto"/>
              <w:jc w:val="both"/>
              <w:rPr>
                <w:rFonts w:cs="Times New Roman"/>
                <w:szCs w:val="24"/>
              </w:rPr>
            </w:pPr>
            <w:r w:rsidRPr="00CD740B">
              <w:rPr>
                <w:rFonts w:cs="Times New Roman"/>
                <w:szCs w:val="24"/>
              </w:rPr>
              <w:lastRenderedPageBreak/>
              <w:t>Guidance information for assessment</w:t>
            </w:r>
          </w:p>
        </w:tc>
        <w:tc>
          <w:tcPr>
            <w:tcW w:w="3443" w:type="pct"/>
            <w:tcBorders>
              <w:top w:val="single" w:sz="4" w:space="0" w:color="auto"/>
              <w:left w:val="single" w:sz="4" w:space="0" w:color="auto"/>
              <w:bottom w:val="single" w:sz="4" w:space="0" w:color="auto"/>
              <w:right w:val="single" w:sz="4" w:space="0" w:color="auto"/>
            </w:tcBorders>
          </w:tcPr>
          <w:p w14:paraId="7C3012C7" w14:textId="77777777" w:rsidR="00BF4498" w:rsidRPr="00CD740B" w:rsidRDefault="00BF4498" w:rsidP="00493E0F">
            <w:pPr>
              <w:spacing w:before="0" w:after="0" w:line="240" w:lineRule="auto"/>
              <w:ind w:hanging="18"/>
              <w:jc w:val="both"/>
              <w:rPr>
                <w:rFonts w:cs="Times New Roman"/>
                <w:szCs w:val="24"/>
              </w:rPr>
            </w:pPr>
            <w:r w:rsidRPr="00CD740B">
              <w:rPr>
                <w:rFonts w:cs="Times New Roman"/>
                <w:szCs w:val="24"/>
              </w:rPr>
              <w:t>Holistic assessment with other units relevant to the industry sector, workplace and job role is recommended.</w:t>
            </w:r>
          </w:p>
          <w:p w14:paraId="5B4D590C" w14:textId="77777777" w:rsidR="00BF4498" w:rsidRPr="00CD740B" w:rsidRDefault="00BF4498" w:rsidP="00493E0F">
            <w:pPr>
              <w:tabs>
                <w:tab w:val="left" w:pos="702"/>
              </w:tabs>
              <w:spacing w:before="0" w:after="0" w:line="240" w:lineRule="auto"/>
              <w:ind w:hanging="18"/>
              <w:jc w:val="both"/>
              <w:rPr>
                <w:rFonts w:cs="Times New Roman"/>
                <w:szCs w:val="24"/>
              </w:rPr>
            </w:pPr>
          </w:p>
        </w:tc>
      </w:tr>
    </w:tbl>
    <w:p w14:paraId="4FF8C87D" w14:textId="77777777" w:rsidR="00BF4498" w:rsidRPr="00CD740B" w:rsidRDefault="00BF4498" w:rsidP="00BF4498">
      <w:pPr>
        <w:shd w:val="clear" w:color="auto" w:fill="FFFFFF" w:themeFill="background1"/>
        <w:spacing w:before="0" w:after="0" w:line="240" w:lineRule="auto"/>
        <w:jc w:val="both"/>
        <w:rPr>
          <w:rFonts w:cs="Times New Roman"/>
          <w:b/>
          <w:bCs/>
          <w:caps/>
          <w:szCs w:val="24"/>
          <w:u w:val="single"/>
        </w:rPr>
      </w:pPr>
    </w:p>
    <w:p w14:paraId="0BD77D02" w14:textId="4C79489F" w:rsidR="004E0202" w:rsidRPr="00CD740B" w:rsidRDefault="004E0202" w:rsidP="00592AF6">
      <w:pPr>
        <w:spacing w:before="0" w:after="0" w:line="240" w:lineRule="auto"/>
        <w:rPr>
          <w:rFonts w:eastAsiaTheme="majorEastAsia" w:cs="Times New Roman"/>
          <w:b/>
          <w:szCs w:val="24"/>
          <w:lang w:val="en-US"/>
        </w:rPr>
      </w:pPr>
      <w:bookmarkStart w:id="79" w:name="_Hlk499771541"/>
      <w:bookmarkEnd w:id="79"/>
    </w:p>
    <w:sectPr w:rsidR="004E0202" w:rsidRPr="00CD740B" w:rsidSect="003451F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5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4BDD5" w14:textId="77777777" w:rsidR="00826D85" w:rsidRDefault="00826D85">
      <w:pPr>
        <w:spacing w:line="240" w:lineRule="auto"/>
      </w:pPr>
      <w:r>
        <w:separator/>
      </w:r>
    </w:p>
  </w:endnote>
  <w:endnote w:type="continuationSeparator" w:id="0">
    <w:p w14:paraId="195DDF88" w14:textId="77777777" w:rsidR="00826D85" w:rsidRDefault="00826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458488"/>
      <w:docPartObj>
        <w:docPartGallery w:val="AutoText"/>
      </w:docPartObj>
    </w:sdtPr>
    <w:sdtContent>
      <w:p w14:paraId="46DA808D" w14:textId="77777777" w:rsidR="00F64A25" w:rsidRDefault="00F64A25">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590"/>
        </w:tblGrid>
        <w:tr w:rsidR="00F64A25" w14:paraId="75B78F76" w14:textId="77777777">
          <w:trPr>
            <w:trHeight w:hRule="exact" w:val="115"/>
            <w:jc w:val="center"/>
          </w:trPr>
          <w:tc>
            <w:tcPr>
              <w:tcW w:w="4686" w:type="dxa"/>
              <w:shd w:val="clear" w:color="auto" w:fill="5B9BD5" w:themeFill="accent1"/>
              <w:tcMar>
                <w:top w:w="0" w:type="dxa"/>
                <w:bottom w:w="0" w:type="dxa"/>
              </w:tcMar>
            </w:tcPr>
            <w:p w14:paraId="47828866" w14:textId="77777777" w:rsidR="00F64A25" w:rsidRDefault="00F64A25">
              <w:pPr>
                <w:pStyle w:val="Header"/>
                <w:rPr>
                  <w:caps/>
                  <w:sz w:val="18"/>
                </w:rPr>
              </w:pPr>
            </w:p>
          </w:tc>
        </w:tr>
        <w:tr w:rsidR="00F64A25" w14:paraId="251DE715" w14:textId="77777777">
          <w:trPr>
            <w:jc w:val="center"/>
          </w:trPr>
          <w:tc>
            <w:tcPr>
              <w:tcW w:w="4686" w:type="dxa"/>
              <w:shd w:val="clear" w:color="auto" w:fill="auto"/>
              <w:vAlign w:val="center"/>
            </w:tcPr>
            <w:p w14:paraId="1E079CFA" w14:textId="0D99EFD6" w:rsidR="00F64A25" w:rsidRDefault="00F64A25">
              <w:pPr>
                <w:pStyle w:val="Footer"/>
                <w:tabs>
                  <w:tab w:val="clear" w:pos="4680"/>
                  <w:tab w:val="clear" w:pos="9360"/>
                </w:tabs>
                <w:rPr>
                  <w:caps/>
                  <w:color w:val="808080" w:themeColor="background1" w:themeShade="80"/>
                  <w:sz w:val="18"/>
                  <w:szCs w:val="18"/>
                </w:rPr>
              </w:pPr>
            </w:p>
          </w:tc>
        </w:tr>
      </w:tbl>
      <w:p w14:paraId="0736D651" w14:textId="52E215D9" w:rsidR="00F64A25" w:rsidRDefault="00F64A25">
        <w:pPr>
          <w:pStyle w:val="Footer"/>
          <w:jc w:val="right"/>
        </w:pPr>
        <w:r>
          <w:fldChar w:fldCharType="begin"/>
        </w:r>
        <w:r>
          <w:instrText xml:space="preserve"> PAGE   \* MERGEFORMAT </w:instrText>
        </w:r>
        <w:r>
          <w:fldChar w:fldCharType="separate"/>
        </w:r>
        <w:r w:rsidR="002D0920">
          <w:rPr>
            <w:noProof/>
          </w:rPr>
          <w:t>69</w:t>
        </w:r>
        <w:r>
          <w:fldChar w:fldCharType="end"/>
        </w:r>
      </w:p>
    </w:sdtContent>
  </w:sdt>
  <w:p w14:paraId="5DC8920E" w14:textId="77777777" w:rsidR="00F64A25" w:rsidRDefault="00F64A25">
    <w:pPr>
      <w:pStyle w:val="Footer"/>
      <w:tabs>
        <w:tab w:val="left" w:pos="5115"/>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CCB4B" w14:textId="77777777" w:rsidR="00E82147" w:rsidRDefault="00E82147">
    <w:pPr>
      <w:spacing w:after="0"/>
      <w:ind w:right="-43"/>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5E691B" wp14:editId="35F324CC">
              <wp:simplePos x="0" y="0"/>
              <wp:positionH relativeFrom="page">
                <wp:posOffset>1071245</wp:posOffset>
              </wp:positionH>
              <wp:positionV relativeFrom="page">
                <wp:posOffset>8641393</wp:posOffset>
              </wp:positionV>
              <wp:extent cx="5704205" cy="73025"/>
              <wp:effectExtent l="0" t="0" r="0" b="0"/>
              <wp:wrapSquare wrapText="bothSides"/>
              <wp:docPr id="1682832358" name="Group 1682832358"/>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588138258" name="Shape 140409"/>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solidFill>
                          <a:srgbClr val="5A99D4"/>
                        </a:solidFill>
                        <a:ln w="0" cap="flat">
                          <a:noFill/>
                          <a:miter lim="127000"/>
                        </a:ln>
                        <a:effectLst/>
                      </wps:spPr>
                      <wps:bodyPr/>
                    </wps:wsp>
                    <wps:wsp>
                      <wps:cNvPr id="725379357" name="Shape 140410"/>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solidFill>
                          <a:srgbClr val="5A99D4"/>
                        </a:solidFill>
                        <a:ln w="0" cap="flat">
                          <a:noFill/>
                          <a:miter lim="127000"/>
                        </a:ln>
                        <a:effectLst/>
                      </wps:spPr>
                      <wps:bodyPr/>
                    </wps:wsp>
                    <wps:wsp>
                      <wps:cNvPr id="1496008597" name="Shape 133900"/>
                      <wps:cNvSpPr/>
                      <wps:spPr>
                        <a:xfrm>
                          <a:off x="0" y="0"/>
                          <a:ext cx="5629910" cy="0"/>
                        </a:xfrm>
                        <a:custGeom>
                          <a:avLst/>
                          <a:gdLst/>
                          <a:ahLst/>
                          <a:cxnLst/>
                          <a:rect l="0" t="0" r="0" b="0"/>
                          <a:pathLst>
                            <a:path w="5629910">
                              <a:moveTo>
                                <a:pt x="0" y="0"/>
                              </a:moveTo>
                              <a:lnTo>
                                <a:pt x="5629910" y="0"/>
                              </a:lnTo>
                            </a:path>
                          </a:pathLst>
                        </a:custGeom>
                        <a:noFill/>
                        <a:ln w="6350" cap="flat" cmpd="sng" algn="ctr">
                          <a:solidFill>
                            <a:srgbClr val="000000"/>
                          </a:solidFill>
                          <a:prstDash val="solid"/>
                          <a:miter lim="100000"/>
                        </a:ln>
                        <a:effectLst/>
                      </wps:spPr>
                      <wps:bodyPr/>
                    </wps:wsp>
                  </wpg:wgp>
                </a:graphicData>
              </a:graphic>
            </wp:anchor>
          </w:drawing>
        </mc:Choice>
        <mc:Fallback>
          <w:pict>
            <v:group w14:anchorId="7753FD08" id="Group 1682832358" o:spid="_x0000_s1026" style="position:absolute;margin-left:84.35pt;margin-top:680.4pt;width:449.15pt;height:5.75pt;z-index:251658240;mso-position-horizontal-relative:page;mso-position-vertical-relative:page" coordsize="5704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">
              <v:shape id="Shape 140409" o:spid="_x0000_s1027" style="position:absolute;left:717;width:28181;height:730;visibility:visible;mso-wrap-style:square;v-text-anchor:top" coordsize="281813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" path="m,l2818130,r,73025l,73025,,e" fillcolor="#5a99d4" stroked="f" strokeweight="0">
                <v:stroke miterlimit="83231f" joinstyle="miter"/>
                <v:path arrowok="t" textboxrect="0,0,2818130,73025"/>
              </v:shape>
              <v:shape id="Shape 140410" o:spid="_x0000_s1028" style="position:absolute;left:28898;width:28144;height:730;visibility:visible;mso-wrap-style:square;v-text-anchor:top" coordsize="281432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" path="m,l2814320,r,73025l,73025,,e" fillcolor="#5a99d4" stroked="f" strokeweight="0">
                <v:stroke miterlimit="83231f" joinstyle="miter"/>
                <v:path arrowok="t" textboxrect="0,0,2814320,73025"/>
              </v:shape>
              <v:shape id="Shape 133900" o:spid="_x0000_s1029" style="position:absolute;width:56299;height:0;visibility:visible;mso-wrap-style:square;v-text-anchor:top" coordsize="562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" path="m,l5629910,e" filled="f" strokeweight=".5pt">
                <v:stroke miterlimit="1" joinstyle="miter"/>
                <v:path arrowok="t" textboxrect="0,0,5629910,0"/>
              </v:shape>
              <w10:wrap type="square" anchorx="page" anchory="pag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sidRPr="00BC0CC5">
      <w:rPr>
        <w:rFonts w:ascii="Calibri" w:eastAsia="Calibri" w:hAnsi="Calibri" w:cs="Calibri"/>
        <w:noProof/>
        <w:color w:val="808080"/>
        <w:sz w:val="18"/>
      </w:rPr>
      <w:t>104</w:t>
    </w:r>
    <w:r>
      <w:rPr>
        <w:rFonts w:ascii="Calibri" w:eastAsia="Calibri" w:hAnsi="Calibri" w:cs="Calibri"/>
        <w:color w:val="8080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9A6E6" w14:textId="77777777" w:rsidR="00E82147" w:rsidRDefault="00E82147">
    <w:pPr>
      <w:spacing w:after="0"/>
      <w:ind w:right="-43"/>
      <w:jc w:val="right"/>
    </w:pP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sidRPr="00BC0CC5">
      <w:rPr>
        <w:rFonts w:ascii="Calibri" w:eastAsia="Calibri" w:hAnsi="Calibri" w:cs="Calibri"/>
        <w:noProof/>
        <w:color w:val="808080"/>
        <w:sz w:val="18"/>
      </w:rPr>
      <w:t>105</w:t>
    </w:r>
    <w:r>
      <w:rPr>
        <w:rFonts w:ascii="Calibri" w:eastAsia="Calibri" w:hAnsi="Calibri" w:cs="Calibri"/>
        <w:color w:val="808080"/>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BFCAA" w14:textId="77777777" w:rsidR="00E82147" w:rsidRDefault="00E82147">
    <w:pPr>
      <w:spacing w:after="0"/>
      <w:ind w:right="-43"/>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D786D7" wp14:editId="265CD30E">
              <wp:simplePos x="0" y="0"/>
              <wp:positionH relativeFrom="page">
                <wp:posOffset>1071245</wp:posOffset>
              </wp:positionH>
              <wp:positionV relativeFrom="page">
                <wp:posOffset>8641393</wp:posOffset>
              </wp:positionV>
              <wp:extent cx="5704205" cy="73025"/>
              <wp:effectExtent l="0" t="0" r="0" b="0"/>
              <wp:wrapSquare wrapText="bothSides"/>
              <wp:docPr id="229780436" name="Group 229780436"/>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1321598967" name="Shape 140401"/>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solidFill>
                          <a:srgbClr val="5A99D4"/>
                        </a:solidFill>
                        <a:ln w="0" cap="flat">
                          <a:noFill/>
                          <a:miter lim="127000"/>
                        </a:ln>
                        <a:effectLst/>
                      </wps:spPr>
                      <wps:bodyPr/>
                    </wps:wsp>
                    <wps:wsp>
                      <wps:cNvPr id="2012781522" name="Shape 140402"/>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solidFill>
                          <a:srgbClr val="5A99D4"/>
                        </a:solidFill>
                        <a:ln w="0" cap="flat">
                          <a:noFill/>
                          <a:miter lim="127000"/>
                        </a:ln>
                        <a:effectLst/>
                      </wps:spPr>
                      <wps:bodyPr/>
                    </wps:wsp>
                    <wps:wsp>
                      <wps:cNvPr id="856609" name="Shape 133879"/>
                      <wps:cNvSpPr/>
                      <wps:spPr>
                        <a:xfrm>
                          <a:off x="0" y="0"/>
                          <a:ext cx="5629910" cy="0"/>
                        </a:xfrm>
                        <a:custGeom>
                          <a:avLst/>
                          <a:gdLst/>
                          <a:ahLst/>
                          <a:cxnLst/>
                          <a:rect l="0" t="0" r="0" b="0"/>
                          <a:pathLst>
                            <a:path w="5629910">
                              <a:moveTo>
                                <a:pt x="0" y="0"/>
                              </a:moveTo>
                              <a:lnTo>
                                <a:pt x="5629910" y="0"/>
                              </a:lnTo>
                            </a:path>
                          </a:pathLst>
                        </a:custGeom>
                        <a:noFill/>
                        <a:ln w="6350" cap="flat" cmpd="sng" algn="ctr">
                          <a:solidFill>
                            <a:srgbClr val="000000"/>
                          </a:solidFill>
                          <a:prstDash val="solid"/>
                          <a:miter lim="100000"/>
                        </a:ln>
                        <a:effectLst/>
                      </wps:spPr>
                      <wps:bodyPr/>
                    </wps:wsp>
                  </wpg:wgp>
                </a:graphicData>
              </a:graphic>
            </wp:anchor>
          </w:drawing>
        </mc:Choice>
        <mc:Fallback>
          <w:pict>
            <v:group w14:anchorId="455D2C56" id="Group 229780436" o:spid="_x0000_s1026" style="position:absolute;margin-left:84.35pt;margin-top:680.4pt;width:449.15pt;height:5.75pt;z-index:251660288;mso-position-horizontal-relative:page;mso-position-vertical-relative:page" coordsize="5704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">
              <v:shape id="Shape 140401" o:spid="_x0000_s1027" style="position:absolute;left:717;width:28181;height:730;visibility:visible;mso-wrap-style:square;v-text-anchor:top" coordsize="281813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" path="m,l2818130,r,73025l,73025,,e" fillcolor="#5a99d4" stroked="f" strokeweight="0">
                <v:stroke miterlimit="83231f" joinstyle="miter"/>
                <v:path arrowok="t" textboxrect="0,0,2818130,73025"/>
              </v:shape>
              <v:shape id="Shape 140402" o:spid="_x0000_s1028" style="position:absolute;left:28898;width:28144;height:730;visibility:visible;mso-wrap-style:square;v-text-anchor:top" coordsize="281432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" path="m,l2814320,r,73025l,73025,,e" fillcolor="#5a99d4" stroked="f" strokeweight="0">
                <v:stroke miterlimit="83231f" joinstyle="miter"/>
                <v:path arrowok="t" textboxrect="0,0,2814320,73025"/>
              </v:shape>
              <v:shape id="Shape 133879" o:spid="_x0000_s1029" style="position:absolute;width:56299;height:0;visibility:visible;mso-wrap-style:square;v-text-anchor:top" coordsize="562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" path="m,l5629910,e" filled="f" strokeweight=".5pt">
                <v:stroke miterlimit="1" joinstyle="miter"/>
                <v:path arrowok="t" textboxrect="0,0,5629910,0"/>
              </v:shape>
              <w10:wrap type="square" anchorx="page" anchory="pag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Pr>
        <w:rFonts w:ascii="Calibri" w:eastAsia="Calibri" w:hAnsi="Calibri" w:cs="Calibri"/>
        <w:color w:val="808080"/>
        <w:sz w:val="18"/>
      </w:rPr>
      <w:t>17</w:t>
    </w:r>
    <w:r>
      <w:rPr>
        <w:rFonts w:ascii="Calibri" w:eastAsia="Calibri" w:hAnsi="Calibri" w:cs="Calibri"/>
        <w:color w:val="808080"/>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F435E" w14:textId="77777777" w:rsidR="001A7D21" w:rsidRDefault="001A7D21">
    <w:pPr>
      <w:spacing w:after="0"/>
      <w:ind w:right="-43"/>
      <w:jc w:val="right"/>
    </w:pPr>
    <w:r>
      <w:rPr>
        <w:rFonts w:ascii="Calibri" w:eastAsia="Calibri" w:hAnsi="Calibri" w:cs="Calibri"/>
        <w:noProof/>
        <w:sz w:val="22"/>
      </w:rPr>
      <mc:AlternateContent>
        <mc:Choice Requires="wpg">
          <w:drawing>
            <wp:anchor distT="0" distB="0" distL="114300" distR="114300" simplePos="0" relativeHeight="251655168" behindDoc="0" locked="0" layoutInCell="1" allowOverlap="1" wp14:anchorId="1180C7EA" wp14:editId="1482146F">
              <wp:simplePos x="0" y="0"/>
              <wp:positionH relativeFrom="page">
                <wp:posOffset>1071245</wp:posOffset>
              </wp:positionH>
              <wp:positionV relativeFrom="page">
                <wp:posOffset>8641393</wp:posOffset>
              </wp:positionV>
              <wp:extent cx="5704205" cy="73025"/>
              <wp:effectExtent l="0" t="0" r="0" b="0"/>
              <wp:wrapSquare wrapText="bothSides"/>
              <wp:docPr id="133897" name="Group 133897"/>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140409" name="Shape 140409"/>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solidFill>
                          <a:srgbClr val="5A99D4"/>
                        </a:solidFill>
                        <a:ln w="0" cap="flat">
                          <a:noFill/>
                          <a:miter lim="127000"/>
                        </a:ln>
                        <a:effectLst/>
                      </wps:spPr>
                      <wps:bodyPr/>
                    </wps:wsp>
                    <wps:wsp>
                      <wps:cNvPr id="140410" name="Shape 140410"/>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solidFill>
                          <a:srgbClr val="5A99D4"/>
                        </a:solidFill>
                        <a:ln w="0" cap="flat">
                          <a:noFill/>
                          <a:miter lim="127000"/>
                        </a:ln>
                        <a:effectLst/>
                      </wps:spPr>
                      <wps:bodyPr/>
                    </wps:wsp>
                    <wps:wsp>
                      <wps:cNvPr id="133900" name="Shape 133900"/>
                      <wps:cNvSpPr/>
                      <wps:spPr>
                        <a:xfrm>
                          <a:off x="0" y="0"/>
                          <a:ext cx="5629910" cy="0"/>
                        </a:xfrm>
                        <a:custGeom>
                          <a:avLst/>
                          <a:gdLst/>
                          <a:ahLst/>
                          <a:cxnLst/>
                          <a:rect l="0" t="0" r="0" b="0"/>
                          <a:pathLst>
                            <a:path w="5629910">
                              <a:moveTo>
                                <a:pt x="0" y="0"/>
                              </a:moveTo>
                              <a:lnTo>
                                <a:pt x="5629910" y="0"/>
                              </a:lnTo>
                            </a:path>
                          </a:pathLst>
                        </a:custGeom>
                        <a:noFill/>
                        <a:ln w="6350" cap="flat" cmpd="sng" algn="ctr">
                          <a:solidFill>
                            <a:srgbClr val="000000"/>
                          </a:solidFill>
                          <a:prstDash val="solid"/>
                          <a:miter lim="100000"/>
                        </a:ln>
                        <a:effectLst/>
                      </wps:spPr>
                      <wps:bodyPr/>
                    </wps:wsp>
                  </wpg:wgp>
                </a:graphicData>
              </a:graphic>
            </wp:anchor>
          </w:drawing>
        </mc:Choice>
        <mc:Fallback>
          <w:pict>
            <v:group w14:anchorId="11A39CCB" id="Group 133897" o:spid="_x0000_s1026" style="position:absolute;margin-left:84.35pt;margin-top:680.4pt;width:449.15pt;height:5.75pt;z-index:251655168;mso-position-horizontal-relative:page;mso-position-vertical-relative:page" coordsize="5704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">
              <v:shape id="Shape 140409" o:spid="_x0000_s1027" style="position:absolute;left:717;width:28181;height:730;visibility:visible;mso-wrap-style:square;v-text-anchor:top" coordsize="281813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" path="m,l2818130,r,73025l,73025,,e" fillcolor="#5a99d4" stroked="f" strokeweight="0">
                <v:stroke miterlimit="83231f" joinstyle="miter"/>
                <v:path arrowok="t" textboxrect="0,0,2818130,73025"/>
              </v:shape>
              <v:shape id="Shape 140410" o:spid="_x0000_s1028" style="position:absolute;left:28898;width:28144;height:730;visibility:visible;mso-wrap-style:square;v-text-anchor:top" coordsize="281432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" path="m,l2814320,r,73025l,73025,,e" fillcolor="#5a99d4" stroked="f" strokeweight="0">
                <v:stroke miterlimit="83231f" joinstyle="miter"/>
                <v:path arrowok="t" textboxrect="0,0,2814320,73025"/>
              </v:shape>
              <v:shape id="Shape 133900" o:spid="_x0000_s1029" style="position:absolute;width:56299;height:0;visibility:visible;mso-wrap-style:square;v-text-anchor:top" coordsize="562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" path="m,l5629910,e" filled="f" strokeweight=".5pt">
                <v:stroke miterlimit="1" joinstyle="miter"/>
                <v:path arrowok="t" textboxrect="0,0,5629910,0"/>
              </v:shape>
              <w10:wrap type="square" anchorx="page" anchory="pag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sidRPr="00BC0CC5">
      <w:rPr>
        <w:rFonts w:ascii="Calibri" w:eastAsia="Calibri" w:hAnsi="Calibri" w:cs="Calibri"/>
        <w:noProof/>
        <w:color w:val="808080"/>
        <w:sz w:val="18"/>
      </w:rPr>
      <w:t>104</w:t>
    </w:r>
    <w:r>
      <w:rPr>
        <w:rFonts w:ascii="Calibri" w:eastAsia="Calibri" w:hAnsi="Calibri" w:cs="Calibri"/>
        <w:color w:val="808080"/>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311BA" w14:textId="77777777" w:rsidR="001A7D21" w:rsidRDefault="001A7D21">
    <w:pPr>
      <w:spacing w:after="0"/>
      <w:ind w:right="-43"/>
      <w:jc w:val="right"/>
    </w:pP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sidRPr="00BC0CC5">
      <w:rPr>
        <w:rFonts w:ascii="Calibri" w:eastAsia="Calibri" w:hAnsi="Calibri" w:cs="Calibri"/>
        <w:noProof/>
        <w:color w:val="808080"/>
        <w:sz w:val="18"/>
      </w:rPr>
      <w:t>105</w:t>
    </w:r>
    <w:r>
      <w:rPr>
        <w:rFonts w:ascii="Calibri" w:eastAsia="Calibri" w:hAnsi="Calibri" w:cs="Calibri"/>
        <w:color w:val="808080"/>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F5254" w14:textId="77777777" w:rsidR="001A7D21" w:rsidRDefault="001A7D21">
    <w:pPr>
      <w:spacing w:after="0"/>
      <w:ind w:right="-43"/>
      <w:jc w:val="right"/>
    </w:pPr>
    <w:r>
      <w:rPr>
        <w:rFonts w:ascii="Calibri" w:eastAsia="Calibri" w:hAnsi="Calibri" w:cs="Calibri"/>
        <w:noProof/>
        <w:sz w:val="22"/>
      </w:rPr>
      <mc:AlternateContent>
        <mc:Choice Requires="wpg">
          <w:drawing>
            <wp:anchor distT="0" distB="0" distL="114300" distR="114300" simplePos="0" relativeHeight="251656192" behindDoc="0" locked="0" layoutInCell="1" allowOverlap="1" wp14:anchorId="5D56912F" wp14:editId="5D0C8E04">
              <wp:simplePos x="0" y="0"/>
              <wp:positionH relativeFrom="page">
                <wp:posOffset>1071245</wp:posOffset>
              </wp:positionH>
              <wp:positionV relativeFrom="page">
                <wp:posOffset>8641393</wp:posOffset>
              </wp:positionV>
              <wp:extent cx="5704205" cy="73025"/>
              <wp:effectExtent l="0" t="0" r="0" b="0"/>
              <wp:wrapSquare wrapText="bothSides"/>
              <wp:docPr id="133876" name="Group 133876"/>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140401" name="Shape 140401"/>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solidFill>
                          <a:srgbClr val="5A99D4"/>
                        </a:solidFill>
                        <a:ln w="0" cap="flat">
                          <a:noFill/>
                          <a:miter lim="127000"/>
                        </a:ln>
                        <a:effectLst/>
                      </wps:spPr>
                      <wps:bodyPr/>
                    </wps:wsp>
                    <wps:wsp>
                      <wps:cNvPr id="140402" name="Shape 140402"/>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solidFill>
                          <a:srgbClr val="5A99D4"/>
                        </a:solidFill>
                        <a:ln w="0" cap="flat">
                          <a:noFill/>
                          <a:miter lim="127000"/>
                        </a:ln>
                        <a:effectLst/>
                      </wps:spPr>
                      <wps:bodyPr/>
                    </wps:wsp>
                    <wps:wsp>
                      <wps:cNvPr id="133879" name="Shape 133879"/>
                      <wps:cNvSpPr/>
                      <wps:spPr>
                        <a:xfrm>
                          <a:off x="0" y="0"/>
                          <a:ext cx="5629910" cy="0"/>
                        </a:xfrm>
                        <a:custGeom>
                          <a:avLst/>
                          <a:gdLst/>
                          <a:ahLst/>
                          <a:cxnLst/>
                          <a:rect l="0" t="0" r="0" b="0"/>
                          <a:pathLst>
                            <a:path w="5629910">
                              <a:moveTo>
                                <a:pt x="0" y="0"/>
                              </a:moveTo>
                              <a:lnTo>
                                <a:pt x="5629910" y="0"/>
                              </a:lnTo>
                            </a:path>
                          </a:pathLst>
                        </a:custGeom>
                        <a:noFill/>
                        <a:ln w="6350" cap="flat" cmpd="sng" algn="ctr">
                          <a:solidFill>
                            <a:srgbClr val="000000"/>
                          </a:solidFill>
                          <a:prstDash val="solid"/>
                          <a:miter lim="100000"/>
                        </a:ln>
                        <a:effectLst/>
                      </wps:spPr>
                      <wps:bodyPr/>
                    </wps:wsp>
                  </wpg:wgp>
                </a:graphicData>
              </a:graphic>
            </wp:anchor>
          </w:drawing>
        </mc:Choice>
        <mc:Fallback>
          <w:pict>
            <v:group w14:anchorId="292C2746" id="Group 133876" o:spid="_x0000_s1026" style="position:absolute;margin-left:84.35pt;margin-top:680.4pt;width:449.15pt;height:5.75pt;z-index:251656192;mso-position-horizontal-relative:page;mso-position-vertical-relative:page" coordsize="5704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">
              <v:shape id="Shape 140401" o:spid="_x0000_s1027" style="position:absolute;left:717;width:28181;height:730;visibility:visible;mso-wrap-style:square;v-text-anchor:top" coordsize="281813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" path="m,l2818130,r,73025l,73025,,e" fillcolor="#5a99d4" stroked="f" strokeweight="0">
                <v:stroke miterlimit="83231f" joinstyle="miter"/>
                <v:path arrowok="t" textboxrect="0,0,2818130,73025"/>
              </v:shape>
              <v:shape id="Shape 140402" o:spid="_x0000_s1028" style="position:absolute;left:28898;width:28144;height:730;visibility:visible;mso-wrap-style:square;v-text-anchor:top" coordsize="281432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" path="m,l2814320,r,73025l,73025,,e" fillcolor="#5a99d4" stroked="f" strokeweight="0">
                <v:stroke miterlimit="83231f" joinstyle="miter"/>
                <v:path arrowok="t" textboxrect="0,0,2814320,73025"/>
              </v:shape>
              <v:shape id="Shape 133879" o:spid="_x0000_s1029" style="position:absolute;width:56299;height:0;visibility:visible;mso-wrap-style:square;v-text-anchor:top" coordsize="562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" path="m,l5629910,e" filled="f" strokeweight=".5pt">
                <v:stroke miterlimit="1" joinstyle="miter"/>
                <v:path arrowok="t" textboxrect="0,0,5629910,0"/>
              </v:shape>
              <w10:wrap type="square" anchorx="page" anchory="pag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Pr>
        <w:rFonts w:ascii="Calibri" w:eastAsia="Calibri" w:hAnsi="Calibri" w:cs="Calibri"/>
        <w:color w:val="808080"/>
        <w:sz w:val="18"/>
      </w:rPr>
      <w:t>17</w:t>
    </w:r>
    <w:r>
      <w:rPr>
        <w:rFonts w:ascii="Calibri" w:eastAsia="Calibri" w:hAnsi="Calibri" w:cs="Calibri"/>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E9038" w14:textId="77777777" w:rsidR="00826D85" w:rsidRDefault="00826D85">
      <w:pPr>
        <w:spacing w:before="0" w:after="0"/>
      </w:pPr>
      <w:r>
        <w:separator/>
      </w:r>
    </w:p>
  </w:footnote>
  <w:footnote w:type="continuationSeparator" w:id="0">
    <w:p w14:paraId="2B28C7D0" w14:textId="77777777" w:rsidR="00826D85" w:rsidRDefault="00826D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048A2" w14:textId="77777777" w:rsidR="00E82147" w:rsidRDefault="00E82147">
    <w:pPr>
      <w:spacing w:after="1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E3F9B" w14:textId="77777777" w:rsidR="00E82147" w:rsidRDefault="00E82147">
    <w:pPr>
      <w:spacing w:after="1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F6CC2" w14:textId="77777777" w:rsidR="00E82147" w:rsidRDefault="00E82147">
    <w:pPr>
      <w:spacing w:after="1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04A93" w14:textId="77777777" w:rsidR="001A7D21" w:rsidRDefault="001A7D21">
    <w:pPr>
      <w:spacing w:after="1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35174" w14:textId="77777777" w:rsidR="001A7D21" w:rsidRDefault="001A7D21">
    <w:pPr>
      <w:spacing w:after="1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E69A3" w14:textId="77777777" w:rsidR="001A7D21" w:rsidRDefault="001A7D21">
    <w:pPr>
      <w:spacing w:after="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2340"/>
        </w:tabs>
        <w:ind w:left="234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00313B"/>
    <w:multiLevelType w:val="multilevel"/>
    <w:tmpl w:val="0000313B"/>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10E126B"/>
    <w:multiLevelType w:val="multilevel"/>
    <w:tmpl w:val="9E1AC45A"/>
    <w:lvl w:ilvl="0">
      <w:start w:val="3"/>
      <w:numFmt w:val="decimal"/>
      <w:lvlText w:val="%1"/>
      <w:lvlJc w:val="left"/>
      <w:pPr>
        <w:ind w:left="360" w:hanging="360"/>
      </w:pPr>
      <w:rPr>
        <w:rFonts w:eastAsiaTheme="minorHAnsi" w:cstheme="minorBidi" w:hint="default"/>
      </w:rPr>
    </w:lvl>
    <w:lvl w:ilvl="1">
      <w:start w:val="1"/>
      <w:numFmt w:val="decimal"/>
      <w:lvlText w:val="%1.%2"/>
      <w:lvlJc w:val="left"/>
      <w:pPr>
        <w:ind w:left="360" w:hanging="36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13" w15:restartNumberingAfterBreak="0">
    <w:nsid w:val="016A756E"/>
    <w:multiLevelType w:val="multilevel"/>
    <w:tmpl w:val="016A756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1CD4AD9"/>
    <w:multiLevelType w:val="multilevel"/>
    <w:tmpl w:val="392A4DB2"/>
    <w:lvl w:ilvl="0">
      <w:start w:val="1"/>
      <w:numFmt w:val="decimal"/>
      <w:lvlText w:val="%1."/>
      <w:lvlJc w:val="left"/>
      <w:pPr>
        <w:ind w:left="360" w:hanging="360"/>
      </w:pPr>
      <w:rPr>
        <w:rFonts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6" w15:restartNumberingAfterBreak="0">
    <w:nsid w:val="037375A7"/>
    <w:multiLevelType w:val="multilevel"/>
    <w:tmpl w:val="B5FC27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3AB71CC"/>
    <w:multiLevelType w:val="multilevel"/>
    <w:tmpl w:val="0374CAB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043B0CBD"/>
    <w:multiLevelType w:val="multilevel"/>
    <w:tmpl w:val="1F3EE536"/>
    <w:lvl w:ilvl="0">
      <w:start w:val="1"/>
      <w:numFmt w:val="decimal"/>
      <w:lvlText w:val="%1."/>
      <w:lvlJc w:val="left"/>
      <w:pPr>
        <w:ind w:left="810" w:hanging="360"/>
      </w:pPr>
      <w:rPr>
        <w:rFonts w:hint="default"/>
        <w:b w:val="0"/>
      </w:rPr>
    </w:lvl>
    <w:lvl w:ilvl="1">
      <w:start w:val="1"/>
      <w:numFmt w:val="decimal"/>
      <w:isLgl/>
      <w:lvlText w:val="%1.%2"/>
      <w:lvlJc w:val="left"/>
      <w:pPr>
        <w:ind w:left="594" w:hanging="504"/>
      </w:pPr>
      <w:rPr>
        <w:rFonts w:hint="default"/>
        <w:b w:val="0"/>
        <w:i w:val="0"/>
        <w:color w:val="auto"/>
      </w:rPr>
    </w:lvl>
    <w:lvl w:ilvl="2">
      <w:start w:val="1"/>
      <w:numFmt w:val="decimal"/>
      <w:isLgl/>
      <w:lvlText w:val="%1.%2.%3."/>
      <w:lvlJc w:val="left"/>
      <w:pPr>
        <w:ind w:left="1170" w:hanging="720"/>
      </w:pPr>
      <w:rPr>
        <w:rFonts w:hint="default"/>
        <w:b/>
      </w:rPr>
    </w:lvl>
    <w:lvl w:ilvl="3">
      <w:start w:val="1"/>
      <w:numFmt w:val="decimal"/>
      <w:isLgl/>
      <w:lvlText w:val="%1.%2.%3.%4."/>
      <w:lvlJc w:val="left"/>
      <w:pPr>
        <w:ind w:left="1170" w:hanging="720"/>
      </w:pPr>
      <w:rPr>
        <w:rFonts w:hint="default"/>
        <w:b/>
      </w:rPr>
    </w:lvl>
    <w:lvl w:ilvl="4">
      <w:start w:val="1"/>
      <w:numFmt w:val="decimal"/>
      <w:isLgl/>
      <w:lvlText w:val="%1.%2.%3.%4.%5."/>
      <w:lvlJc w:val="left"/>
      <w:pPr>
        <w:ind w:left="1530" w:hanging="1080"/>
      </w:pPr>
      <w:rPr>
        <w:rFonts w:hint="default"/>
        <w:b/>
      </w:rPr>
    </w:lvl>
    <w:lvl w:ilvl="5">
      <w:start w:val="1"/>
      <w:numFmt w:val="decimal"/>
      <w:isLgl/>
      <w:lvlText w:val="%1.%2.%3.%4.%5.%6."/>
      <w:lvlJc w:val="left"/>
      <w:pPr>
        <w:ind w:left="1530" w:hanging="1080"/>
      </w:pPr>
      <w:rPr>
        <w:rFonts w:hint="default"/>
        <w:b/>
      </w:rPr>
    </w:lvl>
    <w:lvl w:ilvl="6">
      <w:start w:val="1"/>
      <w:numFmt w:val="decimal"/>
      <w:isLgl/>
      <w:lvlText w:val="%1.%2.%3.%4.%5.%6.%7."/>
      <w:lvlJc w:val="left"/>
      <w:pPr>
        <w:ind w:left="1890" w:hanging="1440"/>
      </w:pPr>
      <w:rPr>
        <w:rFonts w:hint="default"/>
        <w:b/>
      </w:rPr>
    </w:lvl>
    <w:lvl w:ilvl="7">
      <w:start w:val="1"/>
      <w:numFmt w:val="decimal"/>
      <w:isLgl/>
      <w:lvlText w:val="%1.%2.%3.%4.%5.%6.%7.%8."/>
      <w:lvlJc w:val="left"/>
      <w:pPr>
        <w:ind w:left="1890" w:hanging="1440"/>
      </w:pPr>
      <w:rPr>
        <w:rFonts w:hint="default"/>
        <w:b/>
      </w:rPr>
    </w:lvl>
    <w:lvl w:ilvl="8">
      <w:start w:val="1"/>
      <w:numFmt w:val="decimal"/>
      <w:isLgl/>
      <w:lvlText w:val="%1.%2.%3.%4.%5.%6.%7.%8.%9."/>
      <w:lvlJc w:val="left"/>
      <w:pPr>
        <w:ind w:left="2250" w:hanging="1800"/>
      </w:pPr>
      <w:rPr>
        <w:rFonts w:hint="default"/>
        <w:b/>
      </w:rPr>
    </w:lvl>
  </w:abstractNum>
  <w:abstractNum w:abstractNumId="19"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056522C1"/>
    <w:multiLevelType w:val="multilevel"/>
    <w:tmpl w:val="056522C1"/>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64C2F37"/>
    <w:multiLevelType w:val="multilevel"/>
    <w:tmpl w:val="064C2F37"/>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06A345E2"/>
    <w:multiLevelType w:val="hybridMultilevel"/>
    <w:tmpl w:val="4560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7574CF4"/>
    <w:multiLevelType w:val="multilevel"/>
    <w:tmpl w:val="07574CF4"/>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080A2AA3"/>
    <w:multiLevelType w:val="multilevel"/>
    <w:tmpl w:val="90464A3C"/>
    <w:lvl w:ilvl="0">
      <w:start w:val="1"/>
      <w:numFmt w:val="decimal"/>
      <w:lvlText w:val="%1."/>
      <w:lvlJc w:val="left"/>
      <w:pPr>
        <w:ind w:left="360" w:hanging="360"/>
      </w:pPr>
      <w:rPr>
        <w:rFonts w:hint="default"/>
        <w:b w:val="0"/>
        <w:bCs w:val="0"/>
        <w:i w:val="0"/>
        <w:iCs w:val="0"/>
      </w:rPr>
    </w:lvl>
    <w:lvl w:ilvl="1">
      <w:start w:val="1"/>
      <w:numFmt w:val="decimal"/>
      <w:lvlText w:val="3.%2."/>
      <w:lvlJc w:val="left"/>
      <w:pPr>
        <w:ind w:left="54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0A6F759E"/>
    <w:multiLevelType w:val="hybridMultilevel"/>
    <w:tmpl w:val="B8DC733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B7834C4"/>
    <w:multiLevelType w:val="hybridMultilevel"/>
    <w:tmpl w:val="173E23E4"/>
    <w:lvl w:ilvl="0" w:tplc="D9AC33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8D5219"/>
    <w:multiLevelType w:val="multilevel"/>
    <w:tmpl w:val="AB8EF6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15:restartNumberingAfterBreak="0">
    <w:nsid w:val="0BEA4F16"/>
    <w:multiLevelType w:val="hybridMultilevel"/>
    <w:tmpl w:val="63D0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CD56B3D"/>
    <w:multiLevelType w:val="hybridMultilevel"/>
    <w:tmpl w:val="7D943878"/>
    <w:lvl w:ilvl="0" w:tplc="8C9E281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120D01"/>
    <w:multiLevelType w:val="multilevel"/>
    <w:tmpl w:val="0E120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E4A56F6"/>
    <w:multiLevelType w:val="multilevel"/>
    <w:tmpl w:val="0E4A56F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0EDE08C1"/>
    <w:multiLevelType w:val="multilevel"/>
    <w:tmpl w:val="9A8ED2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FCD69C5"/>
    <w:multiLevelType w:val="multilevel"/>
    <w:tmpl w:val="0FCD69C5"/>
    <w:lvl w:ilvl="0">
      <w:start w:val="1"/>
      <w:numFmt w:val="decimal"/>
      <w:isLgl/>
      <w:lvlText w:val="1.%1"/>
      <w:lvlJc w:val="left"/>
      <w:pPr>
        <w:ind w:left="684" w:hanging="504"/>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0FFB3D06"/>
    <w:multiLevelType w:val="multilevel"/>
    <w:tmpl w:val="0FFB3D0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0095424"/>
    <w:multiLevelType w:val="hybridMultilevel"/>
    <w:tmpl w:val="6BFC3F52"/>
    <w:lvl w:ilvl="0" w:tplc="8C9E281E">
      <w:start w:val="1"/>
      <w:numFmt w:val="decimal"/>
      <w:isLgl/>
      <w:lvlText w:val="1.%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102C2BC2"/>
    <w:multiLevelType w:val="multilevel"/>
    <w:tmpl w:val="E08C0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1B15813"/>
    <w:multiLevelType w:val="multilevel"/>
    <w:tmpl w:val="2EE0D72E"/>
    <w:lvl w:ilvl="0">
      <w:start w:val="1"/>
      <w:numFmt w:val="decimal"/>
      <w:lvlText w:val="%1."/>
      <w:lvlJc w:val="left"/>
      <w:pPr>
        <w:ind w:left="72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11C84A9B"/>
    <w:multiLevelType w:val="multilevel"/>
    <w:tmpl w:val="4162B0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1324786F"/>
    <w:multiLevelType w:val="multilevel"/>
    <w:tmpl w:val="01F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4318A3"/>
    <w:multiLevelType w:val="multilevel"/>
    <w:tmpl w:val="DACC86DC"/>
    <w:lvl w:ilvl="0">
      <w:start w:val="1"/>
      <w:numFmt w:val="decimal"/>
      <w:lvlText w:val="%1."/>
      <w:lvlJc w:val="left"/>
      <w:pPr>
        <w:ind w:left="720" w:hanging="360"/>
      </w:pPr>
      <w:rPr>
        <w:rFonts w:hint="default"/>
        <w:b w:val="0"/>
      </w:rPr>
    </w:lvl>
    <w:lvl w:ilvl="1">
      <w:start w:val="1"/>
      <w:numFmt w:val="decimal"/>
      <w:isLgl/>
      <w:lvlText w:val="%1.%2"/>
      <w:lvlJc w:val="left"/>
      <w:pPr>
        <w:ind w:left="504" w:hanging="504"/>
      </w:pPr>
      <w:rPr>
        <w:rFonts w:hint="default"/>
        <w:b w:val="0"/>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14AC2F2F"/>
    <w:multiLevelType w:val="hybridMultilevel"/>
    <w:tmpl w:val="9AFA0DC8"/>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5F34C96"/>
    <w:multiLevelType w:val="multilevel"/>
    <w:tmpl w:val="538F4CD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16F616B2"/>
    <w:multiLevelType w:val="hybridMultilevel"/>
    <w:tmpl w:val="CAF8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46" w15:restartNumberingAfterBreak="0">
    <w:nsid w:val="181C30FC"/>
    <w:multiLevelType w:val="multilevel"/>
    <w:tmpl w:val="C306617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18B87BCD"/>
    <w:multiLevelType w:val="multilevel"/>
    <w:tmpl w:val="18B87BCD"/>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48" w15:restartNumberingAfterBreak="0">
    <w:nsid w:val="190E6340"/>
    <w:multiLevelType w:val="multilevel"/>
    <w:tmpl w:val="190E63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191311B6"/>
    <w:multiLevelType w:val="multilevel"/>
    <w:tmpl w:val="191311B6"/>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194E6D90"/>
    <w:multiLevelType w:val="multilevel"/>
    <w:tmpl w:val="9A8ED2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3" w15:restartNumberingAfterBreak="0">
    <w:nsid w:val="1CCC06F8"/>
    <w:multiLevelType w:val="multilevel"/>
    <w:tmpl w:val="1CCC0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E821227"/>
    <w:multiLevelType w:val="multilevel"/>
    <w:tmpl w:val="1E821227"/>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1F036684"/>
    <w:multiLevelType w:val="multilevel"/>
    <w:tmpl w:val="54BC2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F1A5BA8"/>
    <w:multiLevelType w:val="multilevel"/>
    <w:tmpl w:val="1F3EE536"/>
    <w:lvl w:ilvl="0">
      <w:start w:val="1"/>
      <w:numFmt w:val="decimal"/>
      <w:lvlText w:val="%1."/>
      <w:lvlJc w:val="left"/>
      <w:pPr>
        <w:ind w:left="360" w:hanging="360"/>
      </w:pPr>
      <w:rPr>
        <w:rFonts w:hint="default"/>
        <w:b w:val="0"/>
      </w:rPr>
    </w:lvl>
    <w:lvl w:ilvl="1">
      <w:start w:val="1"/>
      <w:numFmt w:val="decimal"/>
      <w:isLgl/>
      <w:lvlText w:val="%1.%2"/>
      <w:lvlJc w:val="left"/>
      <w:pPr>
        <w:ind w:left="144" w:hanging="504"/>
      </w:pPr>
      <w:rPr>
        <w:rFonts w:hint="default"/>
        <w:b w:val="0"/>
        <w:i w:val="0"/>
        <w:color w:val="auto"/>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8" w15:restartNumberingAfterBreak="0">
    <w:nsid w:val="207864EA"/>
    <w:multiLevelType w:val="multilevel"/>
    <w:tmpl w:val="207864EA"/>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1992089"/>
    <w:multiLevelType w:val="hybridMultilevel"/>
    <w:tmpl w:val="E158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CF417E"/>
    <w:multiLevelType w:val="multilevel"/>
    <w:tmpl w:val="21CF417E"/>
    <w:lvl w:ilvl="0">
      <w:start w:val="1"/>
      <w:numFmt w:val="bullet"/>
      <w:lvlText w:val=""/>
      <w:lvlJc w:val="left"/>
      <w:pPr>
        <w:ind w:left="360" w:hanging="360"/>
      </w:pPr>
      <w:rPr>
        <w:rFonts w:ascii="Symbol" w:hAnsi="Symbol"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228A502B"/>
    <w:multiLevelType w:val="multilevel"/>
    <w:tmpl w:val="9C607A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22CA5EEB"/>
    <w:multiLevelType w:val="multilevel"/>
    <w:tmpl w:val="3724B1D0"/>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63" w15:restartNumberingAfterBreak="0">
    <w:nsid w:val="23193F02"/>
    <w:multiLevelType w:val="hybridMultilevel"/>
    <w:tmpl w:val="133C2F1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23C744BC"/>
    <w:multiLevelType w:val="multilevel"/>
    <w:tmpl w:val="0D944A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48820C5"/>
    <w:multiLevelType w:val="hybridMultilevel"/>
    <w:tmpl w:val="D43EC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254343D8"/>
    <w:multiLevelType w:val="multilevel"/>
    <w:tmpl w:val="C83077E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26263AA9"/>
    <w:multiLevelType w:val="multilevel"/>
    <w:tmpl w:val="26263AA9"/>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9" w15:restartNumberingAfterBreak="0">
    <w:nsid w:val="26C34A31"/>
    <w:multiLevelType w:val="multilevel"/>
    <w:tmpl w:val="26C34A31"/>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0"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27663D29"/>
    <w:multiLevelType w:val="multilevel"/>
    <w:tmpl w:val="F3E40EC8"/>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73" w15:restartNumberingAfterBreak="0">
    <w:nsid w:val="29740B16"/>
    <w:multiLevelType w:val="multilevel"/>
    <w:tmpl w:val="D0E219CC"/>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2A3D1B62"/>
    <w:multiLevelType w:val="multilevel"/>
    <w:tmpl w:val="218C3CB4"/>
    <w:lvl w:ilvl="0">
      <w:start w:val="4"/>
      <w:numFmt w:val="decimal"/>
      <w:lvlText w:val="%1"/>
      <w:lvlJc w:val="left"/>
      <w:pPr>
        <w:ind w:left="360" w:hanging="360"/>
      </w:pPr>
      <w:rPr>
        <w:rFonts w:hint="default"/>
      </w:rPr>
    </w:lvl>
    <w:lvl w:ilvl="1">
      <w:start w:val="1"/>
      <w:numFmt w:val="decimal"/>
      <w:lvlText w:val="3.%2"/>
      <w:lvlJc w:val="center"/>
      <w:pPr>
        <w:ind w:left="720" w:hanging="360"/>
      </w:pPr>
      <w:rPr>
        <w:rFonts w:hint="default"/>
        <w:i w:val="0"/>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7" w15:restartNumberingAfterBreak="0">
    <w:nsid w:val="2A791936"/>
    <w:multiLevelType w:val="multilevel"/>
    <w:tmpl w:val="2A7919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8" w15:restartNumberingAfterBreak="0">
    <w:nsid w:val="2B04776E"/>
    <w:multiLevelType w:val="hybridMultilevel"/>
    <w:tmpl w:val="7E2E47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01A0238"/>
    <w:multiLevelType w:val="multilevel"/>
    <w:tmpl w:val="301A023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1182DD7"/>
    <w:multiLevelType w:val="multilevel"/>
    <w:tmpl w:val="87A42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31B82B13"/>
    <w:multiLevelType w:val="hybridMultilevel"/>
    <w:tmpl w:val="B33E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2397CEF"/>
    <w:multiLevelType w:val="multilevel"/>
    <w:tmpl w:val="B172023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331573F2"/>
    <w:multiLevelType w:val="multilevel"/>
    <w:tmpl w:val="331573F2"/>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5" w15:restartNumberingAfterBreak="0">
    <w:nsid w:val="33895933"/>
    <w:multiLevelType w:val="multilevel"/>
    <w:tmpl w:val="33895933"/>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33EB0177"/>
    <w:multiLevelType w:val="hybridMultilevel"/>
    <w:tmpl w:val="E518904A"/>
    <w:lvl w:ilvl="0" w:tplc="CEA649B8">
      <w:start w:val="1"/>
      <w:numFmt w:val="decimal"/>
      <w:lvlText w:val="3.%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34444D49"/>
    <w:multiLevelType w:val="multilevel"/>
    <w:tmpl w:val="0374CAB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9" w15:restartNumberingAfterBreak="0">
    <w:nsid w:val="35042127"/>
    <w:multiLevelType w:val="hybridMultilevel"/>
    <w:tmpl w:val="B6CEAFAC"/>
    <w:lvl w:ilvl="0" w:tplc="FFFFFFFF">
      <w:start w:val="1"/>
      <w:numFmt w:val="decimal"/>
      <w:lvlText w:val="2.%1"/>
      <w:lvlJc w:val="left"/>
      <w:pPr>
        <w:ind w:left="732" w:hanging="360"/>
      </w:pPr>
      <w:rPr>
        <w:rFonts w:hint="default"/>
        <w:i w:val="0"/>
      </w:rPr>
    </w:lvl>
    <w:lvl w:ilvl="1" w:tplc="4752935C">
      <w:start w:val="1"/>
      <w:numFmt w:val="decimal"/>
      <w:lvlText w:val="2.%2"/>
      <w:lvlJc w:val="left"/>
      <w:pPr>
        <w:ind w:left="1452" w:hanging="360"/>
      </w:pPr>
      <w:rPr>
        <w:rFonts w:hint="default"/>
        <w:i w:val="0"/>
      </w:rPr>
    </w:lvl>
    <w:lvl w:ilvl="2" w:tplc="FFFFFFFF" w:tentative="1">
      <w:start w:val="1"/>
      <w:numFmt w:val="lowerRoman"/>
      <w:lvlText w:val="%3."/>
      <w:lvlJc w:val="right"/>
      <w:pPr>
        <w:ind w:left="2172" w:hanging="180"/>
      </w:pPr>
    </w:lvl>
    <w:lvl w:ilvl="3" w:tplc="FFFFFFFF" w:tentative="1">
      <w:start w:val="1"/>
      <w:numFmt w:val="decimal"/>
      <w:lvlText w:val="%4."/>
      <w:lvlJc w:val="left"/>
      <w:pPr>
        <w:ind w:left="2892" w:hanging="360"/>
      </w:pPr>
    </w:lvl>
    <w:lvl w:ilvl="4" w:tplc="FFFFFFFF" w:tentative="1">
      <w:start w:val="1"/>
      <w:numFmt w:val="lowerLetter"/>
      <w:lvlText w:val="%5."/>
      <w:lvlJc w:val="left"/>
      <w:pPr>
        <w:ind w:left="3612" w:hanging="360"/>
      </w:pPr>
    </w:lvl>
    <w:lvl w:ilvl="5" w:tplc="FFFFFFFF" w:tentative="1">
      <w:start w:val="1"/>
      <w:numFmt w:val="lowerRoman"/>
      <w:lvlText w:val="%6."/>
      <w:lvlJc w:val="right"/>
      <w:pPr>
        <w:ind w:left="4332" w:hanging="180"/>
      </w:pPr>
    </w:lvl>
    <w:lvl w:ilvl="6" w:tplc="FFFFFFFF" w:tentative="1">
      <w:start w:val="1"/>
      <w:numFmt w:val="decimal"/>
      <w:lvlText w:val="%7."/>
      <w:lvlJc w:val="left"/>
      <w:pPr>
        <w:ind w:left="5052" w:hanging="360"/>
      </w:pPr>
    </w:lvl>
    <w:lvl w:ilvl="7" w:tplc="FFFFFFFF" w:tentative="1">
      <w:start w:val="1"/>
      <w:numFmt w:val="lowerLetter"/>
      <w:lvlText w:val="%8."/>
      <w:lvlJc w:val="left"/>
      <w:pPr>
        <w:ind w:left="5772" w:hanging="360"/>
      </w:pPr>
    </w:lvl>
    <w:lvl w:ilvl="8" w:tplc="FFFFFFFF" w:tentative="1">
      <w:start w:val="1"/>
      <w:numFmt w:val="lowerRoman"/>
      <w:lvlText w:val="%9."/>
      <w:lvlJc w:val="right"/>
      <w:pPr>
        <w:ind w:left="6492" w:hanging="180"/>
      </w:pPr>
    </w:lvl>
  </w:abstractNum>
  <w:abstractNum w:abstractNumId="90"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37CD7571"/>
    <w:multiLevelType w:val="multilevel"/>
    <w:tmpl w:val="37CD75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3AA6248A"/>
    <w:multiLevelType w:val="hybridMultilevel"/>
    <w:tmpl w:val="E08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C6A66F1"/>
    <w:multiLevelType w:val="hybridMultilevel"/>
    <w:tmpl w:val="0BCE5D0E"/>
    <w:lvl w:ilvl="0" w:tplc="D9AC3316">
      <w:start w:val="1"/>
      <w:numFmt w:val="decimal"/>
      <w:lvlText w:val="4.%1"/>
      <w:lvlJc w:val="left"/>
      <w:pPr>
        <w:ind w:left="720" w:hanging="360"/>
      </w:pPr>
      <w:rPr>
        <w:rFonts w:hint="default"/>
        <w:i w:val="0"/>
        <w:sz w:val="24"/>
        <w:szCs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EB1410C"/>
    <w:multiLevelType w:val="multilevel"/>
    <w:tmpl w:val="3EB1410C"/>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8" w15:restartNumberingAfterBreak="0">
    <w:nsid w:val="3EE10D78"/>
    <w:multiLevelType w:val="multilevel"/>
    <w:tmpl w:val="3EE10D78"/>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9"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0"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1" w15:restartNumberingAfterBreak="0">
    <w:nsid w:val="3FAD121C"/>
    <w:multiLevelType w:val="hybridMultilevel"/>
    <w:tmpl w:val="FE14CA6A"/>
    <w:lvl w:ilvl="0" w:tplc="D20241EE">
      <w:start w:val="1"/>
      <w:numFmt w:val="bullet"/>
      <w:lvlText w:val="•"/>
      <w:lvlJc w:val="left"/>
      <w:pPr>
        <w:ind w:left="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32FDE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D23D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222E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F87C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98B5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32B1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24FE5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4A614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24A57C9"/>
    <w:multiLevelType w:val="multilevel"/>
    <w:tmpl w:val="E7265B66"/>
    <w:lvl w:ilvl="0">
      <w:start w:val="1"/>
      <w:numFmt w:val="decimal"/>
      <w:lvlText w:val="3.%1"/>
      <w:lvlJc w:val="left"/>
      <w:pPr>
        <w:ind w:left="360" w:hanging="360"/>
      </w:pPr>
      <w:rPr>
        <w:rFonts w:hint="default"/>
      </w:rPr>
    </w:lvl>
    <w:lvl w:ilvl="1">
      <w:start w:val="1"/>
      <w:numFmt w:val="decimal"/>
      <w:lvlText w:val="%2."/>
      <w:lvlJc w:val="left"/>
      <w:pPr>
        <w:ind w:left="360" w:hanging="360"/>
      </w:pPr>
      <w:rPr>
        <w:rFonts w:ascii="Times New Roman" w:eastAsiaTheme="minorEastAsia" w:hAnsi="Times New Roman" w:cs="Times New Roman"/>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43554DB2"/>
    <w:multiLevelType w:val="multilevel"/>
    <w:tmpl w:val="43554DB2"/>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4" w15:restartNumberingAfterBreak="0">
    <w:nsid w:val="43F00220"/>
    <w:multiLevelType w:val="multilevel"/>
    <w:tmpl w:val="66B00B5E"/>
    <w:lvl w:ilvl="0">
      <w:start w:val="1"/>
      <w:numFmt w:val="decimal"/>
      <w:lvlText w:val="%1."/>
      <w:lvlJc w:val="left"/>
      <w:pPr>
        <w:ind w:left="360" w:hanging="360"/>
      </w:pPr>
    </w:lvl>
    <w:lvl w:ilvl="1">
      <w:start w:val="1"/>
      <w:numFmt w:val="decimal"/>
      <w:lvlText w:val="2.%2"/>
      <w:lvlJc w:val="left"/>
      <w:pPr>
        <w:ind w:left="1080" w:hanging="360"/>
      </w:pPr>
      <w:rPr>
        <w:rFonts w:hint="default"/>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440B0D61"/>
    <w:multiLevelType w:val="multilevel"/>
    <w:tmpl w:val="440B0D61"/>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447E5882"/>
    <w:multiLevelType w:val="multilevel"/>
    <w:tmpl w:val="447E5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108" w15:restartNumberingAfterBreak="0">
    <w:nsid w:val="45AC094B"/>
    <w:multiLevelType w:val="hybridMultilevel"/>
    <w:tmpl w:val="53B821BA"/>
    <w:lvl w:ilvl="0" w:tplc="D9AC33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5C0181A"/>
    <w:multiLevelType w:val="multilevel"/>
    <w:tmpl w:val="6EECC416"/>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0" w15:restartNumberingAfterBreak="0">
    <w:nsid w:val="461A1DF7"/>
    <w:multiLevelType w:val="multilevel"/>
    <w:tmpl w:val="2728A9F0"/>
    <w:lvl w:ilvl="0">
      <w:start w:val="1"/>
      <w:numFmt w:val="decimal"/>
      <w:lvlText w:val="3.%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6421C50"/>
    <w:multiLevelType w:val="hybridMultilevel"/>
    <w:tmpl w:val="CB504D20"/>
    <w:lvl w:ilvl="0" w:tplc="BB00896A">
      <w:start w:val="1"/>
      <w:numFmt w:val="decimal"/>
      <w:isLg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6D4740A"/>
    <w:multiLevelType w:val="multilevel"/>
    <w:tmpl w:val="CAB6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14" w15:restartNumberingAfterBreak="0">
    <w:nsid w:val="486765F7"/>
    <w:multiLevelType w:val="multilevel"/>
    <w:tmpl w:val="486765F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48C50260"/>
    <w:multiLevelType w:val="multilevel"/>
    <w:tmpl w:val="48C50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491039B8"/>
    <w:multiLevelType w:val="multilevel"/>
    <w:tmpl w:val="04B034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1314" w:hanging="720"/>
      </w:pPr>
      <w:rPr>
        <w:rFonts w:hint="default"/>
      </w:rPr>
    </w:lvl>
    <w:lvl w:ilvl="3">
      <w:start w:val="1"/>
      <w:numFmt w:val="decimal"/>
      <w:lvlText w:val="%1.%2.%3.%4"/>
      <w:lvlJc w:val="left"/>
      <w:pPr>
        <w:ind w:left="1611" w:hanging="720"/>
      </w:pPr>
      <w:rPr>
        <w:rFonts w:hint="default"/>
      </w:rPr>
    </w:lvl>
    <w:lvl w:ilvl="4">
      <w:start w:val="1"/>
      <w:numFmt w:val="decimal"/>
      <w:lvlText w:val="%1.%2.%3.%4.%5"/>
      <w:lvlJc w:val="left"/>
      <w:pPr>
        <w:ind w:left="2268" w:hanging="1080"/>
      </w:pPr>
      <w:rPr>
        <w:rFonts w:hint="default"/>
      </w:rPr>
    </w:lvl>
    <w:lvl w:ilvl="5">
      <w:start w:val="1"/>
      <w:numFmt w:val="decimal"/>
      <w:lvlText w:val="%1.%2.%3.%4.%5.%6"/>
      <w:lvlJc w:val="left"/>
      <w:pPr>
        <w:ind w:left="2565" w:hanging="1080"/>
      </w:pPr>
      <w:rPr>
        <w:rFonts w:hint="default"/>
      </w:rPr>
    </w:lvl>
    <w:lvl w:ilvl="6">
      <w:start w:val="1"/>
      <w:numFmt w:val="decimal"/>
      <w:lvlText w:val="%1.%2.%3.%4.%5.%6.%7"/>
      <w:lvlJc w:val="left"/>
      <w:pPr>
        <w:ind w:left="3222" w:hanging="1440"/>
      </w:pPr>
      <w:rPr>
        <w:rFonts w:hint="default"/>
      </w:rPr>
    </w:lvl>
    <w:lvl w:ilvl="7">
      <w:start w:val="1"/>
      <w:numFmt w:val="decimal"/>
      <w:lvlText w:val="%1.%2.%3.%4.%5.%6.%7.%8"/>
      <w:lvlJc w:val="left"/>
      <w:pPr>
        <w:ind w:left="3519" w:hanging="1440"/>
      </w:pPr>
      <w:rPr>
        <w:rFonts w:hint="default"/>
      </w:rPr>
    </w:lvl>
    <w:lvl w:ilvl="8">
      <w:start w:val="1"/>
      <w:numFmt w:val="decimal"/>
      <w:lvlText w:val="%1.%2.%3.%4.%5.%6.%7.%8.%9"/>
      <w:lvlJc w:val="left"/>
      <w:pPr>
        <w:ind w:left="3816" w:hanging="1440"/>
      </w:pPr>
      <w:rPr>
        <w:rFonts w:hint="default"/>
      </w:rPr>
    </w:lvl>
  </w:abstractNum>
  <w:abstractNum w:abstractNumId="117" w15:restartNumberingAfterBreak="0">
    <w:nsid w:val="49D7092B"/>
    <w:multiLevelType w:val="multilevel"/>
    <w:tmpl w:val="392A4DB2"/>
    <w:lvl w:ilvl="0">
      <w:start w:val="1"/>
      <w:numFmt w:val="decimal"/>
      <w:lvlText w:val="%1."/>
      <w:lvlJc w:val="left"/>
      <w:pPr>
        <w:ind w:left="360" w:hanging="360"/>
      </w:pPr>
      <w:rPr>
        <w:rFonts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4AE03A03"/>
    <w:multiLevelType w:val="multilevel"/>
    <w:tmpl w:val="4AE03A03"/>
    <w:lvl w:ilvl="0">
      <w:start w:val="1"/>
      <w:numFmt w:val="decimal"/>
      <w:lvlText w:val="3.%1"/>
      <w:lvlJc w:val="center"/>
      <w:pPr>
        <w:ind w:left="720" w:hanging="360"/>
      </w:pPr>
      <w:rPr>
        <w:rFonts w:hint="default"/>
      </w:rPr>
    </w:lvl>
    <w:lvl w:ilvl="1">
      <w:start w:val="1"/>
      <w:numFmt w:val="decimal"/>
      <w:lvlText w:val="%2."/>
      <w:lvlJc w:val="left"/>
      <w:pPr>
        <w:tabs>
          <w:tab w:val="left" w:pos="1270"/>
        </w:tabs>
        <w:ind w:left="397" w:hanging="397"/>
      </w:pPr>
      <w:rPr>
        <w:rFonts w:ascii="Times New Roman" w:hAnsi="Times New Roman" w:cs="Times New Roman" w:hint="default"/>
        <w:sz w:val="24"/>
        <w:szCs w:val="24"/>
      </w:r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9" w15:restartNumberingAfterBreak="0">
    <w:nsid w:val="4B233B3E"/>
    <w:multiLevelType w:val="multilevel"/>
    <w:tmpl w:val="B172023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1" w15:restartNumberingAfterBreak="0">
    <w:nsid w:val="4C41191B"/>
    <w:multiLevelType w:val="multilevel"/>
    <w:tmpl w:val="B70AA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2" w15:restartNumberingAfterBreak="0">
    <w:nsid w:val="4DE10182"/>
    <w:multiLevelType w:val="multilevel"/>
    <w:tmpl w:val="4DE10182"/>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3" w15:restartNumberingAfterBreak="0">
    <w:nsid w:val="4F066733"/>
    <w:multiLevelType w:val="multilevel"/>
    <w:tmpl w:val="4F066733"/>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4" w15:restartNumberingAfterBreak="0">
    <w:nsid w:val="501C7E73"/>
    <w:multiLevelType w:val="multilevel"/>
    <w:tmpl w:val="501C7E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507967F0"/>
    <w:multiLevelType w:val="hybridMultilevel"/>
    <w:tmpl w:val="6F940AA0"/>
    <w:lvl w:ilvl="0" w:tplc="69BE239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16847CC"/>
    <w:multiLevelType w:val="hybridMultilevel"/>
    <w:tmpl w:val="3C7839B2"/>
    <w:lvl w:ilvl="0" w:tplc="D9DEC16C">
      <w:start w:val="1"/>
      <w:numFmt w:val="bullet"/>
      <w:lvlText w:val="•"/>
      <w:lvlJc w:val="left"/>
      <w:pPr>
        <w:ind w:left="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AE9D9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6E16E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447D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44FB9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DA922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0846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1645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06242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38F4CD9"/>
    <w:multiLevelType w:val="multilevel"/>
    <w:tmpl w:val="538F4CD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39672CA"/>
    <w:multiLevelType w:val="hybridMultilevel"/>
    <w:tmpl w:val="168C3C48"/>
    <w:lvl w:ilvl="0" w:tplc="BB00896A">
      <w:start w:val="1"/>
      <w:numFmt w:val="decimal"/>
      <w:isLgl/>
      <w:lvlText w:val="2.%1"/>
      <w:lvlJc w:val="left"/>
      <w:pPr>
        <w:ind w:left="45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9" w15:restartNumberingAfterBreak="0">
    <w:nsid w:val="53971FCF"/>
    <w:multiLevelType w:val="multilevel"/>
    <w:tmpl w:val="53971F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31" w15:restartNumberingAfterBreak="0">
    <w:nsid w:val="55696A14"/>
    <w:multiLevelType w:val="multilevel"/>
    <w:tmpl w:val="062AC6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2" w15:restartNumberingAfterBreak="0">
    <w:nsid w:val="557E0DC7"/>
    <w:multiLevelType w:val="hybridMultilevel"/>
    <w:tmpl w:val="9AFA0DC8"/>
    <w:lvl w:ilvl="0" w:tplc="69BE23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64C601E"/>
    <w:multiLevelType w:val="multilevel"/>
    <w:tmpl w:val="57548A76"/>
    <w:lvl w:ilvl="0">
      <w:start w:val="1"/>
      <w:numFmt w:val="decimal"/>
      <w:lvlText w:val="%1."/>
      <w:lvlJc w:val="left"/>
      <w:pPr>
        <w:ind w:left="720" w:hanging="360"/>
      </w:pPr>
    </w:lvl>
    <w:lvl w:ilvl="1">
      <w:start w:val="1"/>
      <w:numFmt w:val="decimal"/>
      <w:isLgl/>
      <w:lvlText w:val="%1.%2"/>
      <w:lvlJc w:val="left"/>
      <w:pPr>
        <w:ind w:left="840" w:hanging="48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4" w15:restartNumberingAfterBreak="0">
    <w:nsid w:val="56A704A7"/>
    <w:multiLevelType w:val="hybridMultilevel"/>
    <w:tmpl w:val="61B83E06"/>
    <w:lvl w:ilvl="0" w:tplc="D9AC3316">
      <w:start w:val="1"/>
      <w:numFmt w:val="decimal"/>
      <w:lvlText w:val="4.%1"/>
      <w:lvlJc w:val="left"/>
      <w:pPr>
        <w:ind w:left="720" w:hanging="360"/>
      </w:pPr>
      <w:rPr>
        <w:rFonts w:hint="default"/>
        <w:i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5" w15:restartNumberingAfterBreak="0">
    <w:nsid w:val="57343A71"/>
    <w:multiLevelType w:val="multilevel"/>
    <w:tmpl w:val="57343A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594F7E59"/>
    <w:multiLevelType w:val="multilevel"/>
    <w:tmpl w:val="6D6B6B4D"/>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8"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B4E1946"/>
    <w:multiLevelType w:val="multilevel"/>
    <w:tmpl w:val="04CEACFC"/>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0" w15:restartNumberingAfterBreak="0">
    <w:nsid w:val="5D0C4D41"/>
    <w:multiLevelType w:val="multilevel"/>
    <w:tmpl w:val="9A8ED2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2" w15:restartNumberingAfterBreak="0">
    <w:nsid w:val="5EB05FE4"/>
    <w:multiLevelType w:val="hybridMultilevel"/>
    <w:tmpl w:val="FCA02FC6"/>
    <w:lvl w:ilvl="0" w:tplc="7A86C768">
      <w:start w:val="1"/>
      <w:numFmt w:val="decimal"/>
      <w:lvlText w:val="1.%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3" w15:restartNumberingAfterBreak="0">
    <w:nsid w:val="5ED143D8"/>
    <w:multiLevelType w:val="multilevel"/>
    <w:tmpl w:val="A65815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5F754B75"/>
    <w:multiLevelType w:val="multilevel"/>
    <w:tmpl w:val="E7265B66"/>
    <w:lvl w:ilvl="0">
      <w:start w:val="1"/>
      <w:numFmt w:val="decimal"/>
      <w:lvlText w:val="3.%1"/>
      <w:lvlJc w:val="left"/>
      <w:pPr>
        <w:ind w:left="360" w:hanging="360"/>
      </w:pPr>
      <w:rPr>
        <w:rFonts w:hint="default"/>
      </w:rPr>
    </w:lvl>
    <w:lvl w:ilvl="1">
      <w:start w:val="1"/>
      <w:numFmt w:val="decimal"/>
      <w:lvlText w:val="%2."/>
      <w:lvlJc w:val="left"/>
      <w:pPr>
        <w:ind w:left="360" w:hanging="360"/>
      </w:pPr>
      <w:rPr>
        <w:rFonts w:ascii="Times New Roman" w:eastAsiaTheme="minorEastAsia" w:hAnsi="Times New Roman" w:cs="Times New Roman"/>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5FD37726"/>
    <w:multiLevelType w:val="multilevel"/>
    <w:tmpl w:val="53DC978C"/>
    <w:lvl w:ilvl="0">
      <w:start w:val="1"/>
      <w:numFmt w:val="decimal"/>
      <w:lvlText w:val="%1"/>
      <w:lvlJc w:val="left"/>
      <w:pPr>
        <w:ind w:left="360" w:hanging="360"/>
      </w:pPr>
      <w:rPr>
        <w:rFonts w:hint="default"/>
        <w:b/>
        <w:i/>
      </w:rPr>
    </w:lvl>
    <w:lvl w:ilvl="1">
      <w:start w:val="1"/>
      <w:numFmt w:val="decimal"/>
      <w:lvlText w:val="%1.%2"/>
      <w:lvlJc w:val="left"/>
      <w:pPr>
        <w:ind w:left="822" w:hanging="360"/>
      </w:pPr>
      <w:rPr>
        <w:rFonts w:hint="default"/>
        <w:b w:val="0"/>
        <w:bCs/>
        <w:i w:val="0"/>
        <w:iCs/>
      </w:rPr>
    </w:lvl>
    <w:lvl w:ilvl="2">
      <w:start w:val="1"/>
      <w:numFmt w:val="decimal"/>
      <w:lvlText w:val="%1.%2.%3"/>
      <w:lvlJc w:val="left"/>
      <w:pPr>
        <w:ind w:left="1644" w:hanging="720"/>
      </w:pPr>
      <w:rPr>
        <w:rFonts w:hint="default"/>
        <w:b/>
        <w:i/>
      </w:rPr>
    </w:lvl>
    <w:lvl w:ilvl="3">
      <w:start w:val="1"/>
      <w:numFmt w:val="decimal"/>
      <w:lvlText w:val="%1.%2.%3.%4"/>
      <w:lvlJc w:val="left"/>
      <w:pPr>
        <w:ind w:left="2106" w:hanging="720"/>
      </w:pPr>
      <w:rPr>
        <w:rFonts w:hint="default"/>
        <w:b/>
        <w:i/>
      </w:rPr>
    </w:lvl>
    <w:lvl w:ilvl="4">
      <w:start w:val="1"/>
      <w:numFmt w:val="decimal"/>
      <w:lvlText w:val="%1.%2.%3.%4.%5"/>
      <w:lvlJc w:val="left"/>
      <w:pPr>
        <w:ind w:left="2928" w:hanging="1080"/>
      </w:pPr>
      <w:rPr>
        <w:rFonts w:hint="default"/>
        <w:b/>
        <w:i/>
      </w:rPr>
    </w:lvl>
    <w:lvl w:ilvl="5">
      <w:start w:val="1"/>
      <w:numFmt w:val="decimal"/>
      <w:lvlText w:val="%1.%2.%3.%4.%5.%6"/>
      <w:lvlJc w:val="left"/>
      <w:pPr>
        <w:ind w:left="3390" w:hanging="1080"/>
      </w:pPr>
      <w:rPr>
        <w:rFonts w:hint="default"/>
        <w:b/>
        <w:i/>
      </w:rPr>
    </w:lvl>
    <w:lvl w:ilvl="6">
      <w:start w:val="1"/>
      <w:numFmt w:val="decimal"/>
      <w:lvlText w:val="%1.%2.%3.%4.%5.%6.%7"/>
      <w:lvlJc w:val="left"/>
      <w:pPr>
        <w:ind w:left="4212" w:hanging="1440"/>
      </w:pPr>
      <w:rPr>
        <w:rFonts w:hint="default"/>
        <w:b/>
        <w:i/>
      </w:rPr>
    </w:lvl>
    <w:lvl w:ilvl="7">
      <w:start w:val="1"/>
      <w:numFmt w:val="decimal"/>
      <w:lvlText w:val="%1.%2.%3.%4.%5.%6.%7.%8"/>
      <w:lvlJc w:val="left"/>
      <w:pPr>
        <w:ind w:left="4674" w:hanging="1440"/>
      </w:pPr>
      <w:rPr>
        <w:rFonts w:hint="default"/>
        <w:b/>
        <w:i/>
      </w:rPr>
    </w:lvl>
    <w:lvl w:ilvl="8">
      <w:start w:val="1"/>
      <w:numFmt w:val="decimal"/>
      <w:lvlText w:val="%1.%2.%3.%4.%5.%6.%7.%8.%9"/>
      <w:lvlJc w:val="left"/>
      <w:pPr>
        <w:ind w:left="5496" w:hanging="1800"/>
      </w:pPr>
      <w:rPr>
        <w:rFonts w:hint="default"/>
        <w:b/>
        <w:i/>
      </w:rPr>
    </w:lvl>
  </w:abstractNum>
  <w:abstractNum w:abstractNumId="146" w15:restartNumberingAfterBreak="0">
    <w:nsid w:val="60C41A48"/>
    <w:multiLevelType w:val="hybridMultilevel"/>
    <w:tmpl w:val="FF92272C"/>
    <w:lvl w:ilvl="0" w:tplc="B32659D2">
      <w:start w:val="1"/>
      <w:numFmt w:val="decimal"/>
      <w:lvlText w:val="2. %1"/>
      <w:lvlJc w:val="left"/>
      <w:pPr>
        <w:ind w:left="720" w:hanging="360"/>
      </w:pPr>
    </w:lvl>
    <w:lvl w:ilvl="1" w:tplc="BB00896A">
      <w:start w:val="1"/>
      <w:numFmt w:val="decimal"/>
      <w:isLgl/>
      <w:lvlText w:val="2.%2"/>
      <w:lvlJc w:val="left"/>
      <w:pPr>
        <w:ind w:left="72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7" w15:restartNumberingAfterBreak="0">
    <w:nsid w:val="63726B30"/>
    <w:multiLevelType w:val="multilevel"/>
    <w:tmpl w:val="DC08D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9" w15:restartNumberingAfterBreak="0">
    <w:nsid w:val="63EA4DF8"/>
    <w:multiLevelType w:val="hybridMultilevel"/>
    <w:tmpl w:val="BC5E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3FA324A"/>
    <w:multiLevelType w:val="hybridMultilevel"/>
    <w:tmpl w:val="0694C0F4"/>
    <w:lvl w:ilvl="0" w:tplc="BB00896A">
      <w:start w:val="1"/>
      <w:numFmt w:val="decimal"/>
      <w:isLgl/>
      <w:lvlText w:val="2.%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1" w15:restartNumberingAfterBreak="0">
    <w:nsid w:val="657F0562"/>
    <w:multiLevelType w:val="multilevel"/>
    <w:tmpl w:val="657F056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2" w15:restartNumberingAfterBreak="0">
    <w:nsid w:val="660D5157"/>
    <w:multiLevelType w:val="hybridMultilevel"/>
    <w:tmpl w:val="EE82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4" w15:restartNumberingAfterBreak="0">
    <w:nsid w:val="67A45BE4"/>
    <w:multiLevelType w:val="multilevel"/>
    <w:tmpl w:val="538F4CD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6" w15:restartNumberingAfterBreak="0">
    <w:nsid w:val="69762D81"/>
    <w:multiLevelType w:val="multilevel"/>
    <w:tmpl w:val="69762D81"/>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7" w15:restartNumberingAfterBreak="0">
    <w:nsid w:val="697B6AB2"/>
    <w:multiLevelType w:val="multilevel"/>
    <w:tmpl w:val="DACC86DC"/>
    <w:lvl w:ilvl="0">
      <w:start w:val="1"/>
      <w:numFmt w:val="decimal"/>
      <w:lvlText w:val="%1."/>
      <w:lvlJc w:val="left"/>
      <w:pPr>
        <w:ind w:left="720" w:hanging="360"/>
      </w:pPr>
      <w:rPr>
        <w:rFonts w:hint="default"/>
        <w:b w:val="0"/>
      </w:rPr>
    </w:lvl>
    <w:lvl w:ilvl="1">
      <w:start w:val="1"/>
      <w:numFmt w:val="decimal"/>
      <w:isLgl/>
      <w:lvlText w:val="%1.%2"/>
      <w:lvlJc w:val="left"/>
      <w:pPr>
        <w:ind w:left="504" w:hanging="504"/>
      </w:pPr>
      <w:rPr>
        <w:rFonts w:hint="default"/>
        <w:b w:val="0"/>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8" w15:restartNumberingAfterBreak="0">
    <w:nsid w:val="69F472B3"/>
    <w:multiLevelType w:val="multilevel"/>
    <w:tmpl w:val="5EDA3852"/>
    <w:lvl w:ilvl="0">
      <w:start w:val="1"/>
      <w:numFmt w:val="decimal"/>
      <w:lvlText w:val="1.%1"/>
      <w:lvlJc w:val="left"/>
      <w:pPr>
        <w:ind w:left="36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9" w15:restartNumberingAfterBreak="0">
    <w:nsid w:val="6A075633"/>
    <w:multiLevelType w:val="multilevel"/>
    <w:tmpl w:val="6A0756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6A1D2B2D"/>
    <w:multiLevelType w:val="multilevel"/>
    <w:tmpl w:val="6A1D2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1"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6ABA3266"/>
    <w:multiLevelType w:val="hybridMultilevel"/>
    <w:tmpl w:val="63ECE896"/>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B3348F9"/>
    <w:multiLevelType w:val="multilevel"/>
    <w:tmpl w:val="952892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6B584BC3"/>
    <w:multiLevelType w:val="multilevel"/>
    <w:tmpl w:val="9E1AC45A"/>
    <w:lvl w:ilvl="0">
      <w:start w:val="3"/>
      <w:numFmt w:val="decimal"/>
      <w:lvlText w:val="%1"/>
      <w:lvlJc w:val="left"/>
      <w:pPr>
        <w:ind w:left="360" w:hanging="360"/>
      </w:pPr>
      <w:rPr>
        <w:rFonts w:eastAsiaTheme="minorHAnsi" w:cstheme="minorBidi" w:hint="default"/>
      </w:rPr>
    </w:lvl>
    <w:lvl w:ilvl="1">
      <w:start w:val="1"/>
      <w:numFmt w:val="decimal"/>
      <w:lvlText w:val="%1.%2"/>
      <w:lvlJc w:val="left"/>
      <w:pPr>
        <w:ind w:left="360" w:hanging="36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165" w15:restartNumberingAfterBreak="0">
    <w:nsid w:val="6BF144CF"/>
    <w:multiLevelType w:val="hybridMultilevel"/>
    <w:tmpl w:val="E21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7" w15:restartNumberingAfterBreak="0">
    <w:nsid w:val="6C7051E8"/>
    <w:multiLevelType w:val="multilevel"/>
    <w:tmpl w:val="0A8C0A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9" w15:restartNumberingAfterBreak="0">
    <w:nsid w:val="6D6B6B4D"/>
    <w:multiLevelType w:val="multilevel"/>
    <w:tmpl w:val="6D6B6B4D"/>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6E2B31E2"/>
    <w:multiLevelType w:val="multilevel"/>
    <w:tmpl w:val="A64ADDB4"/>
    <w:lvl w:ilvl="0">
      <w:start w:val="1"/>
      <w:numFmt w:val="decimal"/>
      <w:lvlText w:val="3.%1"/>
      <w:lvlJc w:val="center"/>
      <w:pPr>
        <w:ind w:left="720" w:hanging="360"/>
      </w:pPr>
      <w:rPr>
        <w:rFonts w:hint="default"/>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E910A52"/>
    <w:multiLevelType w:val="multilevel"/>
    <w:tmpl w:val="E6A629E8"/>
    <w:lvl w:ilvl="0">
      <w:start w:val="1"/>
      <w:numFmt w:val="decima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F3C2D28"/>
    <w:multiLevelType w:val="multilevel"/>
    <w:tmpl w:val="12DCC2F6"/>
    <w:lvl w:ilvl="0">
      <w:start w:val="1"/>
      <w:numFmt w:val="decimal"/>
      <w:lvlText w:val="%1."/>
      <w:lvlJc w:val="left"/>
      <w:pPr>
        <w:ind w:left="360" w:hanging="360"/>
      </w:pPr>
      <w:rPr>
        <w:rFonts w:hint="default"/>
      </w:rPr>
    </w:lvl>
    <w:lvl w:ilvl="1">
      <w:start w:val="1"/>
      <w:numFmt w:val="decimal"/>
      <w:lvlText w:val="3.%2"/>
      <w:lvlJc w:val="center"/>
      <w:pPr>
        <w:ind w:left="0" w:hanging="360"/>
      </w:pPr>
      <w:rPr>
        <w:rFonts w:hint="default"/>
        <w:i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3" w15:restartNumberingAfterBreak="0">
    <w:nsid w:val="6FE90C2B"/>
    <w:multiLevelType w:val="multilevel"/>
    <w:tmpl w:val="6FE90C2B"/>
    <w:lvl w:ilvl="0">
      <w:start w:val="1"/>
      <w:numFmt w:val="lowerLetter"/>
      <w:pStyle w:val="Heading3"/>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70A07B6F"/>
    <w:multiLevelType w:val="multilevel"/>
    <w:tmpl w:val="1396E804"/>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5" w15:restartNumberingAfterBreak="0">
    <w:nsid w:val="70E84238"/>
    <w:multiLevelType w:val="hybridMultilevel"/>
    <w:tmpl w:val="2DAA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7" w15:restartNumberingAfterBreak="0">
    <w:nsid w:val="721276F2"/>
    <w:multiLevelType w:val="multilevel"/>
    <w:tmpl w:val="AB8EF6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8"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9" w15:restartNumberingAfterBreak="0">
    <w:nsid w:val="726E3BA2"/>
    <w:multiLevelType w:val="multilevel"/>
    <w:tmpl w:val="1A7EC900"/>
    <w:lvl w:ilvl="0">
      <w:start w:val="8"/>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cs="Times New Roman" w:hint="default"/>
        <w:b w:val="0"/>
        <w:i w:val="0"/>
        <w:caps w:val="0"/>
        <w:strike w:val="0"/>
        <w:dstrike w:val="0"/>
        <w:vanish w:val="0"/>
        <w:color w:val="auto"/>
        <w:sz w:val="24"/>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73DB5AB1"/>
    <w:multiLevelType w:val="multilevel"/>
    <w:tmpl w:val="0D944A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751E5D8B"/>
    <w:multiLevelType w:val="multilevel"/>
    <w:tmpl w:val="770E1A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3" w15:restartNumberingAfterBreak="0">
    <w:nsid w:val="770E1AF6"/>
    <w:multiLevelType w:val="multilevel"/>
    <w:tmpl w:val="770E1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7730474F"/>
    <w:multiLevelType w:val="multilevel"/>
    <w:tmpl w:val="33895933"/>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5" w15:restartNumberingAfterBreak="0">
    <w:nsid w:val="789F501D"/>
    <w:multiLevelType w:val="multilevel"/>
    <w:tmpl w:val="A28C804C"/>
    <w:lvl w:ilvl="0">
      <w:start w:val="3"/>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791569B0"/>
    <w:multiLevelType w:val="multilevel"/>
    <w:tmpl w:val="791569B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7981267E"/>
    <w:multiLevelType w:val="multilevel"/>
    <w:tmpl w:val="7981267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7A1268F3"/>
    <w:multiLevelType w:val="multilevel"/>
    <w:tmpl w:val="6D6B6B4D"/>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9" w15:restartNumberingAfterBreak="0">
    <w:nsid w:val="7ABF3283"/>
    <w:multiLevelType w:val="hybridMultilevel"/>
    <w:tmpl w:val="133C2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C33C49"/>
    <w:multiLevelType w:val="multilevel"/>
    <w:tmpl w:val="B172023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7BE128D0"/>
    <w:multiLevelType w:val="hybridMultilevel"/>
    <w:tmpl w:val="E058323E"/>
    <w:lvl w:ilvl="0" w:tplc="7A86C768">
      <w:start w:val="1"/>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C6C1C4C"/>
    <w:multiLevelType w:val="multilevel"/>
    <w:tmpl w:val="D7AEE9CA"/>
    <w:lvl w:ilvl="0">
      <w:start w:val="1"/>
      <w:numFmt w:val="decimal"/>
      <w:lvlText w:val="%1."/>
      <w:lvlJc w:val="left"/>
      <w:pPr>
        <w:ind w:left="360" w:hanging="360"/>
      </w:pPr>
      <w:rPr>
        <w:b w:val="0"/>
        <w:bCs/>
      </w:rPr>
    </w:lvl>
    <w:lvl w:ilvl="1">
      <w:start w:val="1"/>
      <w:numFmt w:val="decimal"/>
      <w:lvlText w:val="2.%2"/>
      <w:lvlJc w:val="left"/>
      <w:pPr>
        <w:ind w:left="1440" w:hanging="360"/>
      </w:pPr>
      <w:rPr>
        <w:rFonts w:hint="default"/>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7C745208"/>
    <w:multiLevelType w:val="hybridMultilevel"/>
    <w:tmpl w:val="9ACC2896"/>
    <w:lvl w:ilvl="0" w:tplc="472244D0">
      <w:start w:val="1"/>
      <w:numFmt w:val="decimal"/>
      <w:lvlText w:val="5.%1"/>
      <w:lvlJc w:val="left"/>
      <w:pPr>
        <w:ind w:left="720" w:hanging="360"/>
      </w:pPr>
      <w:rPr>
        <w:rFonts w:hint="default"/>
        <w:b w:val="0"/>
        <w:i w:val="0"/>
        <w:iCs w:val="0"/>
        <w:caps w:val="0"/>
        <w:strike w:val="0"/>
        <w:dstrike w:val="0"/>
        <w:vanish w:val="0"/>
        <w:color w:val="auto"/>
        <w:sz w:val="24"/>
        <w:vertAlign w:val="baseline"/>
      </w:rPr>
    </w:lvl>
    <w:lvl w:ilvl="1" w:tplc="68B8DB64" w:tentative="1">
      <w:start w:val="1"/>
      <w:numFmt w:val="lowerLetter"/>
      <w:lvlText w:val="%2."/>
      <w:lvlJc w:val="left"/>
      <w:pPr>
        <w:ind w:left="1440" w:hanging="360"/>
      </w:pPr>
    </w:lvl>
    <w:lvl w:ilvl="2" w:tplc="0EAE6830" w:tentative="1">
      <w:start w:val="1"/>
      <w:numFmt w:val="lowerRoman"/>
      <w:lvlText w:val="%3."/>
      <w:lvlJc w:val="right"/>
      <w:pPr>
        <w:ind w:left="2160" w:hanging="180"/>
      </w:pPr>
    </w:lvl>
    <w:lvl w:ilvl="3" w:tplc="6122C640" w:tentative="1">
      <w:start w:val="1"/>
      <w:numFmt w:val="decimal"/>
      <w:lvlText w:val="%4."/>
      <w:lvlJc w:val="left"/>
      <w:pPr>
        <w:ind w:left="2880" w:hanging="360"/>
      </w:pPr>
    </w:lvl>
    <w:lvl w:ilvl="4" w:tplc="1ED8905A" w:tentative="1">
      <w:start w:val="1"/>
      <w:numFmt w:val="lowerLetter"/>
      <w:lvlText w:val="%5."/>
      <w:lvlJc w:val="left"/>
      <w:pPr>
        <w:ind w:left="3600" w:hanging="360"/>
      </w:pPr>
    </w:lvl>
    <w:lvl w:ilvl="5" w:tplc="4B7C290C" w:tentative="1">
      <w:start w:val="1"/>
      <w:numFmt w:val="lowerRoman"/>
      <w:lvlText w:val="%6."/>
      <w:lvlJc w:val="right"/>
      <w:pPr>
        <w:ind w:left="4320" w:hanging="180"/>
      </w:pPr>
    </w:lvl>
    <w:lvl w:ilvl="6" w:tplc="04CA33E2" w:tentative="1">
      <w:start w:val="1"/>
      <w:numFmt w:val="decimal"/>
      <w:lvlText w:val="%7."/>
      <w:lvlJc w:val="left"/>
      <w:pPr>
        <w:ind w:left="5040" w:hanging="360"/>
      </w:pPr>
    </w:lvl>
    <w:lvl w:ilvl="7" w:tplc="C65EB15E" w:tentative="1">
      <w:start w:val="1"/>
      <w:numFmt w:val="lowerLetter"/>
      <w:lvlText w:val="%8."/>
      <w:lvlJc w:val="left"/>
      <w:pPr>
        <w:ind w:left="5760" w:hanging="360"/>
      </w:pPr>
    </w:lvl>
    <w:lvl w:ilvl="8" w:tplc="0E2A9F94" w:tentative="1">
      <w:start w:val="1"/>
      <w:numFmt w:val="lowerRoman"/>
      <w:lvlText w:val="%9."/>
      <w:lvlJc w:val="right"/>
      <w:pPr>
        <w:ind w:left="6480" w:hanging="180"/>
      </w:pPr>
    </w:lvl>
  </w:abstractNum>
  <w:abstractNum w:abstractNumId="194"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7DBB3F63"/>
    <w:multiLevelType w:val="multilevel"/>
    <w:tmpl w:val="39FE2AC0"/>
    <w:lvl w:ilvl="0">
      <w:start w:val="1"/>
      <w:numFmt w:val="decimal"/>
      <w:lvlText w:val="4.%1"/>
      <w:lvlJc w:val="left"/>
      <w:pPr>
        <w:ind w:left="720" w:hanging="360"/>
      </w:pPr>
      <w:rPr>
        <w:rFonts w:hint="default"/>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7E224240"/>
    <w:multiLevelType w:val="multilevel"/>
    <w:tmpl w:val="7E224240"/>
    <w:lvl w:ilvl="0">
      <w:start w:val="1"/>
      <w:numFmt w:val="decimal"/>
      <w:lvlText w:val="4.%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97"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98"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9" w15:restartNumberingAfterBreak="0">
    <w:nsid w:val="7FBD4655"/>
    <w:multiLevelType w:val="multilevel"/>
    <w:tmpl w:val="F71ED5B8"/>
    <w:lvl w:ilvl="0">
      <w:start w:val="1"/>
      <w:numFmt w:val="decimal"/>
      <w:lvlText w:val="%1"/>
      <w:lvlJc w:val="left"/>
      <w:pPr>
        <w:ind w:left="360" w:hanging="360"/>
      </w:pPr>
      <w:rPr>
        <w:rFonts w:hint="default"/>
      </w:rPr>
    </w:lvl>
    <w:lvl w:ilvl="1">
      <w:start w:val="1"/>
      <w:numFmt w:val="decimal"/>
      <w:lvlText w:val="3.%2"/>
      <w:lvlJc w:val="center"/>
      <w:pPr>
        <w:ind w:left="360" w:hanging="36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28944026">
    <w:abstractNumId w:val="173"/>
  </w:num>
  <w:num w:numId="2" w16cid:durableId="1132362684">
    <w:abstractNumId w:val="9"/>
  </w:num>
  <w:num w:numId="3" w16cid:durableId="498817254">
    <w:abstractNumId w:val="7"/>
  </w:num>
  <w:num w:numId="4" w16cid:durableId="259989449">
    <w:abstractNumId w:val="6"/>
  </w:num>
  <w:num w:numId="5" w16cid:durableId="753937611">
    <w:abstractNumId w:val="5"/>
  </w:num>
  <w:num w:numId="6" w16cid:durableId="959992827">
    <w:abstractNumId w:val="4"/>
  </w:num>
  <w:num w:numId="7" w16cid:durableId="557713205">
    <w:abstractNumId w:val="8"/>
  </w:num>
  <w:num w:numId="8" w16cid:durableId="144902678">
    <w:abstractNumId w:val="3"/>
  </w:num>
  <w:num w:numId="9" w16cid:durableId="1682927975">
    <w:abstractNumId w:val="2"/>
  </w:num>
  <w:num w:numId="10" w16cid:durableId="1197347967">
    <w:abstractNumId w:val="1"/>
  </w:num>
  <w:num w:numId="11" w16cid:durableId="1924952102">
    <w:abstractNumId w:val="0"/>
  </w:num>
  <w:num w:numId="12" w16cid:durableId="1488935687">
    <w:abstractNumId w:val="72"/>
  </w:num>
  <w:num w:numId="13" w16cid:durableId="852837320">
    <w:abstractNumId w:val="107"/>
  </w:num>
  <w:num w:numId="14" w16cid:durableId="1031877541">
    <w:abstractNumId w:val="76"/>
  </w:num>
  <w:num w:numId="15" w16cid:durableId="590896529">
    <w:abstractNumId w:val="118"/>
  </w:num>
  <w:num w:numId="16" w16cid:durableId="1352413709">
    <w:abstractNumId w:val="87"/>
  </w:num>
  <w:num w:numId="17" w16cid:durableId="69161751">
    <w:abstractNumId w:val="20"/>
  </w:num>
  <w:num w:numId="18" w16cid:durableId="1614708180">
    <w:abstractNumId w:val="79"/>
  </w:num>
  <w:num w:numId="19" w16cid:durableId="1842545285">
    <w:abstractNumId w:val="196"/>
  </w:num>
  <w:num w:numId="20" w16cid:durableId="1007170158">
    <w:abstractNumId w:val="179"/>
  </w:num>
  <w:num w:numId="21" w16cid:durableId="1440568094">
    <w:abstractNumId w:val="35"/>
  </w:num>
  <w:num w:numId="22" w16cid:durableId="1129787704">
    <w:abstractNumId w:val="58"/>
  </w:num>
  <w:num w:numId="23" w16cid:durableId="547837551">
    <w:abstractNumId w:val="47"/>
  </w:num>
  <w:num w:numId="24" w16cid:durableId="721246610">
    <w:abstractNumId w:val="92"/>
  </w:num>
  <w:num w:numId="25" w16cid:durableId="584875243">
    <w:abstractNumId w:val="114"/>
  </w:num>
  <w:num w:numId="26" w16cid:durableId="2110274166">
    <w:abstractNumId w:val="34"/>
  </w:num>
  <w:num w:numId="27" w16cid:durableId="1470976416">
    <w:abstractNumId w:val="65"/>
  </w:num>
  <w:num w:numId="28" w16cid:durableId="2074884779">
    <w:abstractNumId w:val="13"/>
  </w:num>
  <w:num w:numId="29" w16cid:durableId="919755838">
    <w:abstractNumId w:val="97"/>
  </w:num>
  <w:num w:numId="30" w16cid:durableId="707949433">
    <w:abstractNumId w:val="48"/>
  </w:num>
  <w:num w:numId="31" w16cid:durableId="175848922">
    <w:abstractNumId w:val="32"/>
  </w:num>
  <w:num w:numId="32" w16cid:durableId="1129854855">
    <w:abstractNumId w:val="31"/>
  </w:num>
  <w:num w:numId="33" w16cid:durableId="1387558989">
    <w:abstractNumId w:val="53"/>
  </w:num>
  <w:num w:numId="34" w16cid:durableId="1605991213">
    <w:abstractNumId w:val="77"/>
  </w:num>
  <w:num w:numId="35" w16cid:durableId="1794205749">
    <w:abstractNumId w:val="156"/>
  </w:num>
  <w:num w:numId="36" w16cid:durableId="1250773369">
    <w:abstractNumId w:val="60"/>
  </w:num>
  <w:num w:numId="37" w16cid:durableId="488251772">
    <w:abstractNumId w:val="129"/>
  </w:num>
  <w:num w:numId="38" w16cid:durableId="1982614972">
    <w:abstractNumId w:val="106"/>
  </w:num>
  <w:num w:numId="39" w16cid:durableId="1346978072">
    <w:abstractNumId w:val="192"/>
  </w:num>
  <w:num w:numId="40" w16cid:durableId="51733393">
    <w:abstractNumId w:val="171"/>
  </w:num>
  <w:num w:numId="41" w16cid:durableId="1063286506">
    <w:abstractNumId w:val="110"/>
  </w:num>
  <w:num w:numId="42" w16cid:durableId="813182319">
    <w:abstractNumId w:val="195"/>
  </w:num>
  <w:num w:numId="43" w16cid:durableId="881988109">
    <w:abstractNumId w:val="85"/>
  </w:num>
  <w:num w:numId="44" w16cid:durableId="1387409076">
    <w:abstractNumId w:val="55"/>
  </w:num>
  <w:num w:numId="45" w16cid:durableId="882979176">
    <w:abstractNumId w:val="122"/>
  </w:num>
  <w:num w:numId="46" w16cid:durableId="334693747">
    <w:abstractNumId w:val="98"/>
  </w:num>
  <w:num w:numId="47" w16cid:durableId="1131090047">
    <w:abstractNumId w:val="135"/>
  </w:num>
  <w:num w:numId="48" w16cid:durableId="288317557">
    <w:abstractNumId w:val="115"/>
  </w:num>
  <w:num w:numId="49" w16cid:durableId="1185052750">
    <w:abstractNumId w:val="127"/>
  </w:num>
  <w:num w:numId="50" w16cid:durableId="1225683922">
    <w:abstractNumId w:val="133"/>
  </w:num>
  <w:num w:numId="51" w16cid:durableId="1000885804">
    <w:abstractNumId w:val="84"/>
  </w:num>
  <w:num w:numId="52" w16cid:durableId="1409959678">
    <w:abstractNumId w:val="10"/>
  </w:num>
  <w:num w:numId="53" w16cid:durableId="1317297283">
    <w:abstractNumId w:val="68"/>
  </w:num>
  <w:num w:numId="54" w16cid:durableId="1663200351">
    <w:abstractNumId w:val="123"/>
  </w:num>
  <w:num w:numId="55" w16cid:durableId="1542936229">
    <w:abstractNumId w:val="103"/>
  </w:num>
  <w:num w:numId="56" w16cid:durableId="1056394553">
    <w:abstractNumId w:val="151"/>
  </w:num>
  <w:num w:numId="57" w16cid:durableId="1431967695">
    <w:abstractNumId w:val="160"/>
  </w:num>
  <w:num w:numId="58" w16cid:durableId="1866554513">
    <w:abstractNumId w:val="21"/>
  </w:num>
  <w:num w:numId="59" w16cid:durableId="2011134303">
    <w:abstractNumId w:val="23"/>
  </w:num>
  <w:num w:numId="60" w16cid:durableId="807286710">
    <w:abstractNumId w:val="159"/>
  </w:num>
  <w:num w:numId="61" w16cid:durableId="30498186">
    <w:abstractNumId w:val="186"/>
  </w:num>
  <w:num w:numId="62" w16cid:durableId="443961218">
    <w:abstractNumId w:val="49"/>
  </w:num>
  <w:num w:numId="63" w16cid:durableId="750473369">
    <w:abstractNumId w:val="105"/>
  </w:num>
  <w:num w:numId="64" w16cid:durableId="2047410984">
    <w:abstractNumId w:val="69"/>
  </w:num>
  <w:num w:numId="65" w16cid:durableId="308285598">
    <w:abstractNumId w:val="124"/>
  </w:num>
  <w:num w:numId="66" w16cid:durableId="1726181388">
    <w:abstractNumId w:val="131"/>
  </w:num>
  <w:num w:numId="67" w16cid:durableId="158664919">
    <w:abstractNumId w:val="18"/>
  </w:num>
  <w:num w:numId="68" w16cid:durableId="1354722000">
    <w:abstractNumId w:val="183"/>
  </w:num>
  <w:num w:numId="69" w16cid:durableId="1077173153">
    <w:abstractNumId w:val="187"/>
  </w:num>
  <w:num w:numId="70" w16cid:durableId="2098401381">
    <w:abstractNumId w:val="169"/>
  </w:num>
  <w:num w:numId="71" w16cid:durableId="1150361342">
    <w:abstractNumId w:val="167"/>
  </w:num>
  <w:num w:numId="72" w16cid:durableId="887687252">
    <w:abstractNumId w:val="180"/>
  </w:num>
  <w:num w:numId="73" w16cid:durableId="1262762043">
    <w:abstractNumId w:val="16"/>
  </w:num>
  <w:num w:numId="74" w16cid:durableId="2057468564">
    <w:abstractNumId w:val="193"/>
  </w:num>
  <w:num w:numId="75" w16cid:durableId="1934164810">
    <w:abstractNumId w:val="96"/>
  </w:num>
  <w:num w:numId="76" w16cid:durableId="453521265">
    <w:abstractNumId w:val="120"/>
  </w:num>
  <w:num w:numId="77" w16cid:durableId="1806847331">
    <w:abstractNumId w:val="52"/>
  </w:num>
  <w:num w:numId="78" w16cid:durableId="242835298">
    <w:abstractNumId w:val="80"/>
  </w:num>
  <w:num w:numId="79" w16cid:durableId="1486357684">
    <w:abstractNumId w:val="197"/>
  </w:num>
  <w:num w:numId="80" w16cid:durableId="1905137008">
    <w:abstractNumId w:val="166"/>
  </w:num>
  <w:num w:numId="81" w16cid:durableId="1438793670">
    <w:abstractNumId w:val="155"/>
  </w:num>
  <w:num w:numId="82" w16cid:durableId="870924662">
    <w:abstractNumId w:val="99"/>
  </w:num>
  <w:num w:numId="83" w16cid:durableId="1832017675">
    <w:abstractNumId w:val="153"/>
  </w:num>
  <w:num w:numId="84" w16cid:durableId="824709685">
    <w:abstractNumId w:val="181"/>
  </w:num>
  <w:num w:numId="85" w16cid:durableId="1011102193">
    <w:abstractNumId w:val="93"/>
  </w:num>
  <w:num w:numId="86" w16cid:durableId="1056975137">
    <w:abstractNumId w:val="54"/>
  </w:num>
  <w:num w:numId="87" w16cid:durableId="96215770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437481022">
    <w:abstractNumId w:val="138"/>
  </w:num>
  <w:num w:numId="89" w16cid:durableId="329138461">
    <w:abstractNumId w:val="17"/>
  </w:num>
  <w:num w:numId="90" w16cid:durableId="1751001380">
    <w:abstractNumId w:val="125"/>
  </w:num>
  <w:num w:numId="91" w16cid:durableId="160319688">
    <w:abstractNumId w:val="46"/>
  </w:num>
  <w:num w:numId="92" w16cid:durableId="1912036752">
    <w:abstractNumId w:val="149"/>
  </w:num>
  <w:num w:numId="93" w16cid:durableId="1195853031">
    <w:abstractNumId w:val="22"/>
  </w:num>
  <w:num w:numId="94" w16cid:durableId="1816339108">
    <w:abstractNumId w:val="175"/>
  </w:num>
  <w:num w:numId="95" w16cid:durableId="792482624">
    <w:abstractNumId w:val="94"/>
  </w:num>
  <w:num w:numId="96" w16cid:durableId="1814449426">
    <w:abstractNumId w:val="165"/>
  </w:num>
  <w:num w:numId="97" w16cid:durableId="779179603">
    <w:abstractNumId w:val="111"/>
  </w:num>
  <w:num w:numId="98" w16cid:durableId="674840370">
    <w:abstractNumId w:val="36"/>
  </w:num>
  <w:num w:numId="99" w16cid:durableId="2138524259">
    <w:abstractNumId w:val="146"/>
  </w:num>
  <w:num w:numId="100" w16cid:durableId="3746079">
    <w:abstractNumId w:val="86"/>
  </w:num>
  <w:num w:numId="101" w16cid:durableId="1282032082">
    <w:abstractNumId w:val="134"/>
  </w:num>
  <w:num w:numId="102" w16cid:durableId="1681463280">
    <w:abstractNumId w:val="61"/>
  </w:num>
  <w:num w:numId="103" w16cid:durableId="774177979">
    <w:abstractNumId w:val="44"/>
  </w:num>
  <w:num w:numId="104" w16cid:durableId="705639540">
    <w:abstractNumId w:val="104"/>
  </w:num>
  <w:num w:numId="105" w16cid:durableId="1691222299">
    <w:abstractNumId w:val="121"/>
  </w:num>
  <w:num w:numId="106" w16cid:durableId="2131897522">
    <w:abstractNumId w:val="143"/>
  </w:num>
  <w:num w:numId="107" w16cid:durableId="424811201">
    <w:abstractNumId w:val="12"/>
  </w:num>
  <w:num w:numId="108" w16cid:durableId="1028022400">
    <w:abstractNumId w:val="164"/>
  </w:num>
  <w:num w:numId="109" w16cid:durableId="1670786523">
    <w:abstractNumId w:val="24"/>
  </w:num>
  <w:num w:numId="110" w16cid:durableId="1391878908">
    <w:abstractNumId w:val="112"/>
  </w:num>
  <w:num w:numId="111" w16cid:durableId="1783767252">
    <w:abstractNumId w:val="40"/>
  </w:num>
  <w:num w:numId="112" w16cid:durableId="1756627493">
    <w:abstractNumId w:val="43"/>
  </w:num>
  <w:num w:numId="113" w16cid:durableId="544607000">
    <w:abstractNumId w:val="64"/>
  </w:num>
  <w:num w:numId="114" w16cid:durableId="846987305">
    <w:abstractNumId w:val="163"/>
  </w:num>
  <w:num w:numId="115" w16cid:durableId="1689981824">
    <w:abstractNumId w:val="78"/>
  </w:num>
  <w:num w:numId="116" w16cid:durableId="485123788">
    <w:abstractNumId w:val="41"/>
  </w:num>
  <w:num w:numId="117" w16cid:durableId="1154759624">
    <w:abstractNumId w:val="27"/>
  </w:num>
  <w:num w:numId="118" w16cid:durableId="803545288">
    <w:abstractNumId w:val="38"/>
  </w:num>
  <w:num w:numId="119" w16cid:durableId="1908295651">
    <w:abstractNumId w:val="132"/>
  </w:num>
  <w:num w:numId="120" w16cid:durableId="1416053701">
    <w:abstractNumId w:val="158"/>
  </w:num>
  <w:num w:numId="121" w16cid:durableId="1027684290">
    <w:abstractNumId w:val="194"/>
  </w:num>
  <w:num w:numId="122" w16cid:durableId="65886077">
    <w:abstractNumId w:val="141"/>
  </w:num>
  <w:num w:numId="123" w16cid:durableId="644942046">
    <w:abstractNumId w:val="19"/>
  </w:num>
  <w:num w:numId="124" w16cid:durableId="993070688">
    <w:abstractNumId w:val="189"/>
  </w:num>
  <w:num w:numId="125" w16cid:durableId="308898844">
    <w:abstractNumId w:val="14"/>
  </w:num>
  <w:num w:numId="126" w16cid:durableId="791940687">
    <w:abstractNumId w:val="73"/>
  </w:num>
  <w:num w:numId="127" w16cid:durableId="1270747033">
    <w:abstractNumId w:val="116"/>
  </w:num>
  <w:num w:numId="128" w16cid:durableId="1035617302">
    <w:abstractNumId w:val="89"/>
  </w:num>
  <w:num w:numId="129" w16cid:durableId="156383466">
    <w:abstractNumId w:val="75"/>
  </w:num>
  <w:num w:numId="130" w16cid:durableId="228999258">
    <w:abstractNumId w:val="170"/>
  </w:num>
  <w:num w:numId="131" w16cid:durableId="639578551">
    <w:abstractNumId w:val="95"/>
  </w:num>
  <w:num w:numId="132" w16cid:durableId="2142458028">
    <w:abstractNumId w:val="39"/>
  </w:num>
  <w:num w:numId="133" w16cid:durableId="646983243">
    <w:abstractNumId w:val="174"/>
  </w:num>
  <w:num w:numId="134" w16cid:durableId="1410812555">
    <w:abstractNumId w:val="199"/>
  </w:num>
  <w:num w:numId="135" w16cid:durableId="363605547">
    <w:abstractNumId w:val="190"/>
  </w:num>
  <w:num w:numId="136" w16cid:durableId="764886141">
    <w:abstractNumId w:val="140"/>
  </w:num>
  <w:num w:numId="137" w16cid:durableId="764376015">
    <w:abstractNumId w:val="172"/>
  </w:num>
  <w:num w:numId="138" w16cid:durableId="292057932">
    <w:abstractNumId w:val="66"/>
  </w:num>
  <w:num w:numId="139" w16cid:durableId="1177575742">
    <w:abstractNumId w:val="42"/>
  </w:num>
  <w:num w:numId="140" w16cid:durableId="1823618282">
    <w:abstractNumId w:val="33"/>
  </w:num>
  <w:num w:numId="141" w16cid:durableId="1821463067">
    <w:abstractNumId w:val="119"/>
  </w:num>
  <w:num w:numId="142" w16cid:durableId="734281218">
    <w:abstractNumId w:val="25"/>
  </w:num>
  <w:num w:numId="143" w16cid:durableId="1461918636">
    <w:abstractNumId w:val="51"/>
  </w:num>
  <w:num w:numId="144" w16cid:durableId="156657637">
    <w:abstractNumId w:val="83"/>
  </w:num>
  <w:num w:numId="145" w16cid:durableId="364868960">
    <w:abstractNumId w:val="137"/>
  </w:num>
  <w:num w:numId="146" w16cid:durableId="73095355">
    <w:abstractNumId w:val="176"/>
  </w:num>
  <w:num w:numId="147" w16cid:durableId="1892765785">
    <w:abstractNumId w:val="130"/>
  </w:num>
  <w:num w:numId="148" w16cid:durableId="798574186">
    <w:abstractNumId w:val="198"/>
  </w:num>
  <w:num w:numId="149" w16cid:durableId="1669677108">
    <w:abstractNumId w:val="90"/>
  </w:num>
  <w:num w:numId="150" w16cid:durableId="14618442">
    <w:abstractNumId w:val="113"/>
  </w:num>
  <w:num w:numId="151" w16cid:durableId="1453205239">
    <w:abstractNumId w:val="161"/>
  </w:num>
  <w:num w:numId="152" w16cid:durableId="1019552987">
    <w:abstractNumId w:val="28"/>
  </w:num>
  <w:num w:numId="153" w16cid:durableId="1980458860">
    <w:abstractNumId w:val="11"/>
  </w:num>
  <w:num w:numId="154" w16cid:durableId="1424377950">
    <w:abstractNumId w:val="74"/>
  </w:num>
  <w:num w:numId="155" w16cid:durableId="434908860">
    <w:abstractNumId w:val="70"/>
  </w:num>
  <w:num w:numId="156" w16cid:durableId="1933968126">
    <w:abstractNumId w:val="62"/>
  </w:num>
  <w:num w:numId="157" w16cid:durableId="1902398301">
    <w:abstractNumId w:val="15"/>
  </w:num>
  <w:num w:numId="158" w16cid:durableId="1740522227">
    <w:abstractNumId w:val="45"/>
  </w:num>
  <w:num w:numId="159" w16cid:durableId="1456748767">
    <w:abstractNumId w:val="162"/>
  </w:num>
  <w:num w:numId="160" w16cid:durableId="1110784391">
    <w:abstractNumId w:val="108"/>
  </w:num>
  <w:num w:numId="161" w16cid:durableId="1529180381">
    <w:abstractNumId w:val="26"/>
  </w:num>
  <w:num w:numId="162" w16cid:durableId="2004164073">
    <w:abstractNumId w:val="157"/>
  </w:num>
  <w:num w:numId="163" w16cid:durableId="452138041">
    <w:abstractNumId w:val="71"/>
  </w:num>
  <w:num w:numId="164" w16cid:durableId="1767727672">
    <w:abstractNumId w:val="67"/>
  </w:num>
  <w:num w:numId="165" w16cid:durableId="865824898">
    <w:abstractNumId w:val="191"/>
  </w:num>
  <w:num w:numId="166" w16cid:durableId="1805417412">
    <w:abstractNumId w:val="142"/>
  </w:num>
  <w:num w:numId="167" w16cid:durableId="929237385">
    <w:abstractNumId w:val="185"/>
  </w:num>
  <w:num w:numId="168" w16cid:durableId="1462309777">
    <w:abstractNumId w:val="150"/>
  </w:num>
  <w:num w:numId="169" w16cid:durableId="555623548">
    <w:abstractNumId w:val="101"/>
  </w:num>
  <w:num w:numId="170" w16cid:durableId="2122989735">
    <w:abstractNumId w:val="126"/>
  </w:num>
  <w:num w:numId="171" w16cid:durableId="14039047">
    <w:abstractNumId w:val="82"/>
  </w:num>
  <w:num w:numId="172" w16cid:durableId="2111973255">
    <w:abstractNumId w:val="152"/>
  </w:num>
  <w:num w:numId="173" w16cid:durableId="747073718">
    <w:abstractNumId w:val="29"/>
  </w:num>
  <w:num w:numId="174" w16cid:durableId="1260139612">
    <w:abstractNumId w:val="59"/>
  </w:num>
  <w:num w:numId="175" w16cid:durableId="99645188">
    <w:abstractNumId w:val="144"/>
  </w:num>
  <w:num w:numId="176" w16cid:durableId="1695380173">
    <w:abstractNumId w:val="145"/>
  </w:num>
  <w:num w:numId="177" w16cid:durableId="259722042">
    <w:abstractNumId w:val="128"/>
  </w:num>
  <w:num w:numId="178" w16cid:durableId="1914001187">
    <w:abstractNumId w:val="102"/>
  </w:num>
  <w:num w:numId="179" w16cid:durableId="1421293234">
    <w:abstractNumId w:val="30"/>
  </w:num>
  <w:num w:numId="180" w16cid:durableId="1742025542">
    <w:abstractNumId w:val="63"/>
  </w:num>
  <w:num w:numId="181" w16cid:durableId="1772582282">
    <w:abstractNumId w:val="117"/>
  </w:num>
  <w:num w:numId="182" w16cid:durableId="1695960411">
    <w:abstractNumId w:val="177"/>
  </w:num>
  <w:num w:numId="183" w16cid:durableId="408314571">
    <w:abstractNumId w:val="168"/>
  </w:num>
  <w:num w:numId="184" w16cid:durableId="445587279">
    <w:abstractNumId w:val="147"/>
  </w:num>
  <w:num w:numId="185" w16cid:durableId="355467890">
    <w:abstractNumId w:val="178"/>
  </w:num>
  <w:num w:numId="186" w16cid:durableId="1201438576">
    <w:abstractNumId w:val="100"/>
  </w:num>
  <w:num w:numId="187" w16cid:durableId="1390685595">
    <w:abstractNumId w:val="50"/>
  </w:num>
  <w:num w:numId="188" w16cid:durableId="165360787">
    <w:abstractNumId w:val="148"/>
  </w:num>
  <w:num w:numId="189" w16cid:durableId="923993258">
    <w:abstractNumId w:val="88"/>
  </w:num>
  <w:num w:numId="190" w16cid:durableId="1989165112">
    <w:abstractNumId w:val="184"/>
  </w:num>
  <w:num w:numId="191" w16cid:durableId="1971396450">
    <w:abstractNumId w:val="154"/>
  </w:num>
  <w:num w:numId="192" w16cid:durableId="8722049">
    <w:abstractNumId w:val="57"/>
  </w:num>
  <w:num w:numId="193" w16cid:durableId="1422411196">
    <w:abstractNumId w:val="182"/>
  </w:num>
  <w:num w:numId="194" w16cid:durableId="1861550695">
    <w:abstractNumId w:val="136"/>
  </w:num>
  <w:num w:numId="195" w16cid:durableId="238365690">
    <w:abstractNumId w:val="188"/>
  </w:num>
  <w:num w:numId="196" w16cid:durableId="574165463">
    <w:abstractNumId w:val="81"/>
  </w:num>
  <w:num w:numId="197" w16cid:durableId="514269074">
    <w:abstractNumId w:val="109"/>
  </w:num>
  <w:num w:numId="198" w16cid:durableId="1250459018">
    <w:abstractNumId w:val="56"/>
  </w:num>
  <w:num w:numId="199" w16cid:durableId="1764259696">
    <w:abstractNumId w:val="139"/>
  </w:num>
  <w:num w:numId="200" w16cid:durableId="153762376">
    <w:abstractNumId w:val="37"/>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GB" w:vendorID="64" w:dllVersion="6" w:nlCheck="1" w:checkStyle="1"/>
  <w:activeWritingStyle w:appName="MSWord" w:lang="en-ZA" w:vendorID="64" w:dllVersion="6" w:nlCheck="1" w:checkStyle="1"/>
  <w:activeWritingStyle w:appName="MSWord" w:lang="en-US" w:vendorID="64" w:dllVersion="6" w:nlCheck="1" w:checkStyle="1"/>
  <w:activeWritingStyle w:appName="MSWord" w:lang="en-AU" w:vendorID="64" w:dllVersion="6" w:nlCheck="1" w:checkStyle="1"/>
  <w:activeWritingStyle w:appName="MSWord" w:lang="en-ZW" w:vendorID="64" w:dllVersion="6" w:nlCheck="1" w:checkStyle="1"/>
  <w:activeWritingStyle w:appName="MSWord" w:lang="en-GB" w:vendorID="64" w:dllVersion="4096" w:nlCheck="1" w:checkStyle="0"/>
  <w:activeWritingStyle w:appName="MSWord" w:lang="en-ZW"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ZA" w:vendorID="64" w:dllVersion="4096" w:nlCheck="1" w:checkStyle="0"/>
  <w:activeWritingStyle w:appName="MSWord" w:lang="en-AU"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3F9"/>
    <w:rsid w:val="0000176A"/>
    <w:rsid w:val="000031DC"/>
    <w:rsid w:val="00003E4D"/>
    <w:rsid w:val="000042B2"/>
    <w:rsid w:val="00006E10"/>
    <w:rsid w:val="00007405"/>
    <w:rsid w:val="00007CBC"/>
    <w:rsid w:val="000126E3"/>
    <w:rsid w:val="000176BA"/>
    <w:rsid w:val="0001779F"/>
    <w:rsid w:val="00017AF5"/>
    <w:rsid w:val="0002234A"/>
    <w:rsid w:val="000223BD"/>
    <w:rsid w:val="0002475F"/>
    <w:rsid w:val="0002742E"/>
    <w:rsid w:val="00030134"/>
    <w:rsid w:val="00035A4E"/>
    <w:rsid w:val="00040865"/>
    <w:rsid w:val="0004379C"/>
    <w:rsid w:val="00043EF2"/>
    <w:rsid w:val="000451F5"/>
    <w:rsid w:val="000458F6"/>
    <w:rsid w:val="00046101"/>
    <w:rsid w:val="000463CF"/>
    <w:rsid w:val="00046864"/>
    <w:rsid w:val="00050647"/>
    <w:rsid w:val="0005279C"/>
    <w:rsid w:val="000528D7"/>
    <w:rsid w:val="000534A5"/>
    <w:rsid w:val="00053506"/>
    <w:rsid w:val="00054840"/>
    <w:rsid w:val="000559A6"/>
    <w:rsid w:val="0005706D"/>
    <w:rsid w:val="00060736"/>
    <w:rsid w:val="00065AE0"/>
    <w:rsid w:val="00067D3D"/>
    <w:rsid w:val="0007117A"/>
    <w:rsid w:val="00072864"/>
    <w:rsid w:val="00073F13"/>
    <w:rsid w:val="00076FED"/>
    <w:rsid w:val="00081281"/>
    <w:rsid w:val="000830FF"/>
    <w:rsid w:val="000840C0"/>
    <w:rsid w:val="00084331"/>
    <w:rsid w:val="000856FA"/>
    <w:rsid w:val="00087953"/>
    <w:rsid w:val="0009219E"/>
    <w:rsid w:val="000927DB"/>
    <w:rsid w:val="00093C32"/>
    <w:rsid w:val="000948D2"/>
    <w:rsid w:val="000952D6"/>
    <w:rsid w:val="00096FD4"/>
    <w:rsid w:val="000A0EA5"/>
    <w:rsid w:val="000A19E3"/>
    <w:rsid w:val="000A291B"/>
    <w:rsid w:val="000A2F8D"/>
    <w:rsid w:val="000A316A"/>
    <w:rsid w:val="000A33C0"/>
    <w:rsid w:val="000A44D0"/>
    <w:rsid w:val="000A45C6"/>
    <w:rsid w:val="000A5C40"/>
    <w:rsid w:val="000B1836"/>
    <w:rsid w:val="000B2A79"/>
    <w:rsid w:val="000B3169"/>
    <w:rsid w:val="000B38B4"/>
    <w:rsid w:val="000C134C"/>
    <w:rsid w:val="000C5077"/>
    <w:rsid w:val="000C51CB"/>
    <w:rsid w:val="000C7687"/>
    <w:rsid w:val="000D0CB7"/>
    <w:rsid w:val="000D0F3D"/>
    <w:rsid w:val="000D36E8"/>
    <w:rsid w:val="000D4CB2"/>
    <w:rsid w:val="000D57B1"/>
    <w:rsid w:val="000D6130"/>
    <w:rsid w:val="000D7D26"/>
    <w:rsid w:val="000E059B"/>
    <w:rsid w:val="000E08F7"/>
    <w:rsid w:val="000E24D7"/>
    <w:rsid w:val="000E6DC9"/>
    <w:rsid w:val="000F00CF"/>
    <w:rsid w:val="000F190E"/>
    <w:rsid w:val="000F318F"/>
    <w:rsid w:val="000F6BAD"/>
    <w:rsid w:val="000F70FD"/>
    <w:rsid w:val="000F799A"/>
    <w:rsid w:val="00103872"/>
    <w:rsid w:val="00104C8B"/>
    <w:rsid w:val="00105F46"/>
    <w:rsid w:val="0010759C"/>
    <w:rsid w:val="001100AB"/>
    <w:rsid w:val="001105DD"/>
    <w:rsid w:val="0011113F"/>
    <w:rsid w:val="001117FE"/>
    <w:rsid w:val="001134A7"/>
    <w:rsid w:val="00117AC5"/>
    <w:rsid w:val="00117C95"/>
    <w:rsid w:val="00120E33"/>
    <w:rsid w:val="0012140E"/>
    <w:rsid w:val="0012230A"/>
    <w:rsid w:val="00124BAA"/>
    <w:rsid w:val="00125311"/>
    <w:rsid w:val="0012545F"/>
    <w:rsid w:val="00126CBF"/>
    <w:rsid w:val="00130AFD"/>
    <w:rsid w:val="00132E67"/>
    <w:rsid w:val="00133005"/>
    <w:rsid w:val="001336AD"/>
    <w:rsid w:val="00134CD5"/>
    <w:rsid w:val="00136D0D"/>
    <w:rsid w:val="00142281"/>
    <w:rsid w:val="00143F6A"/>
    <w:rsid w:val="001450FD"/>
    <w:rsid w:val="00146940"/>
    <w:rsid w:val="00146BCA"/>
    <w:rsid w:val="00150370"/>
    <w:rsid w:val="00150533"/>
    <w:rsid w:val="001530E7"/>
    <w:rsid w:val="001543D9"/>
    <w:rsid w:val="001631E4"/>
    <w:rsid w:val="00163909"/>
    <w:rsid w:val="001639CC"/>
    <w:rsid w:val="00163F68"/>
    <w:rsid w:val="00165A31"/>
    <w:rsid w:val="0016786E"/>
    <w:rsid w:val="001703AF"/>
    <w:rsid w:val="00171799"/>
    <w:rsid w:val="0017187A"/>
    <w:rsid w:val="00172393"/>
    <w:rsid w:val="001777B2"/>
    <w:rsid w:val="001841BF"/>
    <w:rsid w:val="00186F10"/>
    <w:rsid w:val="00190234"/>
    <w:rsid w:val="00195701"/>
    <w:rsid w:val="0019714A"/>
    <w:rsid w:val="00197A8C"/>
    <w:rsid w:val="001A1546"/>
    <w:rsid w:val="001A21CC"/>
    <w:rsid w:val="001A7D21"/>
    <w:rsid w:val="001B2870"/>
    <w:rsid w:val="001B32E7"/>
    <w:rsid w:val="001B631D"/>
    <w:rsid w:val="001B6C6F"/>
    <w:rsid w:val="001C0D9E"/>
    <w:rsid w:val="001C1887"/>
    <w:rsid w:val="001C1F5E"/>
    <w:rsid w:val="001C2542"/>
    <w:rsid w:val="001C4371"/>
    <w:rsid w:val="001C79EA"/>
    <w:rsid w:val="001D05A1"/>
    <w:rsid w:val="001D1950"/>
    <w:rsid w:val="001D1EFD"/>
    <w:rsid w:val="001D28A7"/>
    <w:rsid w:val="001D2A88"/>
    <w:rsid w:val="001D6765"/>
    <w:rsid w:val="001D719A"/>
    <w:rsid w:val="001D71E0"/>
    <w:rsid w:val="001E051C"/>
    <w:rsid w:val="001E0ED4"/>
    <w:rsid w:val="001E136A"/>
    <w:rsid w:val="001E28CB"/>
    <w:rsid w:val="001E43E5"/>
    <w:rsid w:val="001E49A3"/>
    <w:rsid w:val="001F1D75"/>
    <w:rsid w:val="001F457E"/>
    <w:rsid w:val="001F5AF9"/>
    <w:rsid w:val="001F5DC9"/>
    <w:rsid w:val="001F680B"/>
    <w:rsid w:val="001F6A3A"/>
    <w:rsid w:val="001F74E7"/>
    <w:rsid w:val="0020387E"/>
    <w:rsid w:val="002060BD"/>
    <w:rsid w:val="00206241"/>
    <w:rsid w:val="00211E3A"/>
    <w:rsid w:val="00215A5F"/>
    <w:rsid w:val="00215E4C"/>
    <w:rsid w:val="00220263"/>
    <w:rsid w:val="00221FA7"/>
    <w:rsid w:val="00226F13"/>
    <w:rsid w:val="00231CD5"/>
    <w:rsid w:val="00231F96"/>
    <w:rsid w:val="00232FFF"/>
    <w:rsid w:val="00233E29"/>
    <w:rsid w:val="0023409B"/>
    <w:rsid w:val="00236523"/>
    <w:rsid w:val="00240A89"/>
    <w:rsid w:val="00243176"/>
    <w:rsid w:val="0024498B"/>
    <w:rsid w:val="00244ECB"/>
    <w:rsid w:val="00245B34"/>
    <w:rsid w:val="002502B7"/>
    <w:rsid w:val="00250BF4"/>
    <w:rsid w:val="00251160"/>
    <w:rsid w:val="00252584"/>
    <w:rsid w:val="00255284"/>
    <w:rsid w:val="00257C8A"/>
    <w:rsid w:val="00257FCA"/>
    <w:rsid w:val="002624C9"/>
    <w:rsid w:val="00263D7D"/>
    <w:rsid w:val="00265228"/>
    <w:rsid w:val="00265EE0"/>
    <w:rsid w:val="00271738"/>
    <w:rsid w:val="00271797"/>
    <w:rsid w:val="00272EC2"/>
    <w:rsid w:val="00274F25"/>
    <w:rsid w:val="00277235"/>
    <w:rsid w:val="0028127B"/>
    <w:rsid w:val="002839B1"/>
    <w:rsid w:val="00283F26"/>
    <w:rsid w:val="00284229"/>
    <w:rsid w:val="00284E81"/>
    <w:rsid w:val="00285415"/>
    <w:rsid w:val="00290025"/>
    <w:rsid w:val="002901A0"/>
    <w:rsid w:val="00291231"/>
    <w:rsid w:val="00292E7D"/>
    <w:rsid w:val="002934B5"/>
    <w:rsid w:val="002934FB"/>
    <w:rsid w:val="00295628"/>
    <w:rsid w:val="0029571E"/>
    <w:rsid w:val="00297C7B"/>
    <w:rsid w:val="002A0DB1"/>
    <w:rsid w:val="002A1335"/>
    <w:rsid w:val="002A2DAD"/>
    <w:rsid w:val="002A2FC1"/>
    <w:rsid w:val="002A49BD"/>
    <w:rsid w:val="002A65BC"/>
    <w:rsid w:val="002A691F"/>
    <w:rsid w:val="002A6A76"/>
    <w:rsid w:val="002B349D"/>
    <w:rsid w:val="002B5627"/>
    <w:rsid w:val="002B573A"/>
    <w:rsid w:val="002B6B0A"/>
    <w:rsid w:val="002B6D44"/>
    <w:rsid w:val="002B7496"/>
    <w:rsid w:val="002C03AC"/>
    <w:rsid w:val="002C3460"/>
    <w:rsid w:val="002D0920"/>
    <w:rsid w:val="002D2A5F"/>
    <w:rsid w:val="002D5DB0"/>
    <w:rsid w:val="002D69F3"/>
    <w:rsid w:val="002D771D"/>
    <w:rsid w:val="002E01B5"/>
    <w:rsid w:val="002E0E73"/>
    <w:rsid w:val="002E6209"/>
    <w:rsid w:val="002E6F5A"/>
    <w:rsid w:val="002F012B"/>
    <w:rsid w:val="002F2380"/>
    <w:rsid w:val="002F2E18"/>
    <w:rsid w:val="002F3528"/>
    <w:rsid w:val="002F390D"/>
    <w:rsid w:val="002F3D3F"/>
    <w:rsid w:val="002F54C3"/>
    <w:rsid w:val="002F5729"/>
    <w:rsid w:val="002F6CC3"/>
    <w:rsid w:val="003008E6"/>
    <w:rsid w:val="00300AF0"/>
    <w:rsid w:val="003017B3"/>
    <w:rsid w:val="003031EB"/>
    <w:rsid w:val="00305180"/>
    <w:rsid w:val="00307FB8"/>
    <w:rsid w:val="003103B1"/>
    <w:rsid w:val="00311028"/>
    <w:rsid w:val="00313CAD"/>
    <w:rsid w:val="00314116"/>
    <w:rsid w:val="00314454"/>
    <w:rsid w:val="003151F5"/>
    <w:rsid w:val="00315B12"/>
    <w:rsid w:val="00316ACB"/>
    <w:rsid w:val="00317EAC"/>
    <w:rsid w:val="00320215"/>
    <w:rsid w:val="003210AE"/>
    <w:rsid w:val="0032168C"/>
    <w:rsid w:val="00321FF8"/>
    <w:rsid w:val="003235EB"/>
    <w:rsid w:val="00323ECE"/>
    <w:rsid w:val="003343BB"/>
    <w:rsid w:val="0034024A"/>
    <w:rsid w:val="0034037B"/>
    <w:rsid w:val="003405E6"/>
    <w:rsid w:val="003441DD"/>
    <w:rsid w:val="00344532"/>
    <w:rsid w:val="00344892"/>
    <w:rsid w:val="00344AD5"/>
    <w:rsid w:val="003451FF"/>
    <w:rsid w:val="00347048"/>
    <w:rsid w:val="003477F7"/>
    <w:rsid w:val="00350723"/>
    <w:rsid w:val="0035507E"/>
    <w:rsid w:val="003569C9"/>
    <w:rsid w:val="00361916"/>
    <w:rsid w:val="00364597"/>
    <w:rsid w:val="003671AD"/>
    <w:rsid w:val="0036773D"/>
    <w:rsid w:val="00373C23"/>
    <w:rsid w:val="003743A1"/>
    <w:rsid w:val="00374448"/>
    <w:rsid w:val="0037526C"/>
    <w:rsid w:val="0037530D"/>
    <w:rsid w:val="003776F6"/>
    <w:rsid w:val="00380464"/>
    <w:rsid w:val="0038108A"/>
    <w:rsid w:val="00382473"/>
    <w:rsid w:val="00382765"/>
    <w:rsid w:val="00383940"/>
    <w:rsid w:val="00383C0C"/>
    <w:rsid w:val="00386C1F"/>
    <w:rsid w:val="0039042A"/>
    <w:rsid w:val="00392F87"/>
    <w:rsid w:val="00395CD5"/>
    <w:rsid w:val="00396A6B"/>
    <w:rsid w:val="00396B49"/>
    <w:rsid w:val="003A481D"/>
    <w:rsid w:val="003A549B"/>
    <w:rsid w:val="003A731A"/>
    <w:rsid w:val="003A76E7"/>
    <w:rsid w:val="003A7C61"/>
    <w:rsid w:val="003B07B9"/>
    <w:rsid w:val="003B13A1"/>
    <w:rsid w:val="003B1E6F"/>
    <w:rsid w:val="003B4476"/>
    <w:rsid w:val="003C21EB"/>
    <w:rsid w:val="003C3F04"/>
    <w:rsid w:val="003C42F1"/>
    <w:rsid w:val="003C4AEF"/>
    <w:rsid w:val="003C68C4"/>
    <w:rsid w:val="003D037E"/>
    <w:rsid w:val="003D24E5"/>
    <w:rsid w:val="003D5E74"/>
    <w:rsid w:val="003D7965"/>
    <w:rsid w:val="003D7E9B"/>
    <w:rsid w:val="003E0712"/>
    <w:rsid w:val="003E2C14"/>
    <w:rsid w:val="003E5F98"/>
    <w:rsid w:val="003E6E33"/>
    <w:rsid w:val="003F0E3B"/>
    <w:rsid w:val="003F29F0"/>
    <w:rsid w:val="003F2AEB"/>
    <w:rsid w:val="003F3C4A"/>
    <w:rsid w:val="003F5A69"/>
    <w:rsid w:val="003F7DDE"/>
    <w:rsid w:val="004012B6"/>
    <w:rsid w:val="00402094"/>
    <w:rsid w:val="00403A5B"/>
    <w:rsid w:val="00403B3D"/>
    <w:rsid w:val="00403B7B"/>
    <w:rsid w:val="00404455"/>
    <w:rsid w:val="0040445F"/>
    <w:rsid w:val="00407523"/>
    <w:rsid w:val="004118D8"/>
    <w:rsid w:val="00414B90"/>
    <w:rsid w:val="00415B10"/>
    <w:rsid w:val="00422EC3"/>
    <w:rsid w:val="00425C2A"/>
    <w:rsid w:val="004262A4"/>
    <w:rsid w:val="00431675"/>
    <w:rsid w:val="00432E71"/>
    <w:rsid w:val="004339A3"/>
    <w:rsid w:val="00436CC7"/>
    <w:rsid w:val="00436DA8"/>
    <w:rsid w:val="00437A3D"/>
    <w:rsid w:val="00437BBA"/>
    <w:rsid w:val="00440D9E"/>
    <w:rsid w:val="00440DC5"/>
    <w:rsid w:val="00442448"/>
    <w:rsid w:val="00442E77"/>
    <w:rsid w:val="004433CF"/>
    <w:rsid w:val="00443E56"/>
    <w:rsid w:val="004472DD"/>
    <w:rsid w:val="00450C92"/>
    <w:rsid w:val="0045216D"/>
    <w:rsid w:val="004534BF"/>
    <w:rsid w:val="00453985"/>
    <w:rsid w:val="00454B89"/>
    <w:rsid w:val="004561BC"/>
    <w:rsid w:val="00461433"/>
    <w:rsid w:val="004621AA"/>
    <w:rsid w:val="004644FC"/>
    <w:rsid w:val="00464B4C"/>
    <w:rsid w:val="00464E1C"/>
    <w:rsid w:val="004657CB"/>
    <w:rsid w:val="004705DC"/>
    <w:rsid w:val="00470884"/>
    <w:rsid w:val="00470C20"/>
    <w:rsid w:val="0047254F"/>
    <w:rsid w:val="004726F7"/>
    <w:rsid w:val="004732BE"/>
    <w:rsid w:val="00477404"/>
    <w:rsid w:val="00484FAD"/>
    <w:rsid w:val="004860A6"/>
    <w:rsid w:val="004869EE"/>
    <w:rsid w:val="00486F89"/>
    <w:rsid w:val="004875F5"/>
    <w:rsid w:val="00487AEA"/>
    <w:rsid w:val="0049194F"/>
    <w:rsid w:val="004933A5"/>
    <w:rsid w:val="004941AD"/>
    <w:rsid w:val="0049459F"/>
    <w:rsid w:val="0049508A"/>
    <w:rsid w:val="00495C24"/>
    <w:rsid w:val="00496E54"/>
    <w:rsid w:val="004972CB"/>
    <w:rsid w:val="0049797D"/>
    <w:rsid w:val="004A0174"/>
    <w:rsid w:val="004A07FC"/>
    <w:rsid w:val="004A2B7B"/>
    <w:rsid w:val="004A5234"/>
    <w:rsid w:val="004A5948"/>
    <w:rsid w:val="004B16B1"/>
    <w:rsid w:val="004B23CD"/>
    <w:rsid w:val="004B39B1"/>
    <w:rsid w:val="004B62C3"/>
    <w:rsid w:val="004C2593"/>
    <w:rsid w:val="004C2AAC"/>
    <w:rsid w:val="004C2E62"/>
    <w:rsid w:val="004C50D5"/>
    <w:rsid w:val="004C5851"/>
    <w:rsid w:val="004C5CE4"/>
    <w:rsid w:val="004C600D"/>
    <w:rsid w:val="004C6E47"/>
    <w:rsid w:val="004C73E5"/>
    <w:rsid w:val="004D0CF2"/>
    <w:rsid w:val="004D361E"/>
    <w:rsid w:val="004D43C0"/>
    <w:rsid w:val="004D7513"/>
    <w:rsid w:val="004E0202"/>
    <w:rsid w:val="004E6973"/>
    <w:rsid w:val="004E7E68"/>
    <w:rsid w:val="004F088C"/>
    <w:rsid w:val="004F1856"/>
    <w:rsid w:val="004F18E1"/>
    <w:rsid w:val="004F22DC"/>
    <w:rsid w:val="004F2CA1"/>
    <w:rsid w:val="004F5DC6"/>
    <w:rsid w:val="004F5F2E"/>
    <w:rsid w:val="004F673D"/>
    <w:rsid w:val="004F6F2C"/>
    <w:rsid w:val="00500DC2"/>
    <w:rsid w:val="00501E06"/>
    <w:rsid w:val="005042EF"/>
    <w:rsid w:val="0050444B"/>
    <w:rsid w:val="005047B3"/>
    <w:rsid w:val="00504AB5"/>
    <w:rsid w:val="00505B60"/>
    <w:rsid w:val="00506708"/>
    <w:rsid w:val="00507419"/>
    <w:rsid w:val="005107B2"/>
    <w:rsid w:val="00511AC6"/>
    <w:rsid w:val="00511BF3"/>
    <w:rsid w:val="00512604"/>
    <w:rsid w:val="00513A07"/>
    <w:rsid w:val="005156DC"/>
    <w:rsid w:val="00517389"/>
    <w:rsid w:val="005238FE"/>
    <w:rsid w:val="0052397A"/>
    <w:rsid w:val="00524141"/>
    <w:rsid w:val="00525BC5"/>
    <w:rsid w:val="00531943"/>
    <w:rsid w:val="005328A1"/>
    <w:rsid w:val="0053325D"/>
    <w:rsid w:val="00533E63"/>
    <w:rsid w:val="00534B44"/>
    <w:rsid w:val="00535A0C"/>
    <w:rsid w:val="00536263"/>
    <w:rsid w:val="005365BC"/>
    <w:rsid w:val="00537839"/>
    <w:rsid w:val="00540024"/>
    <w:rsid w:val="00540221"/>
    <w:rsid w:val="005407ED"/>
    <w:rsid w:val="00542B00"/>
    <w:rsid w:val="00542D73"/>
    <w:rsid w:val="00545363"/>
    <w:rsid w:val="00545DE3"/>
    <w:rsid w:val="00546F29"/>
    <w:rsid w:val="0054736E"/>
    <w:rsid w:val="005504D4"/>
    <w:rsid w:val="00551064"/>
    <w:rsid w:val="00552BAB"/>
    <w:rsid w:val="00552CFD"/>
    <w:rsid w:val="005540F6"/>
    <w:rsid w:val="00554F46"/>
    <w:rsid w:val="00555A65"/>
    <w:rsid w:val="00556604"/>
    <w:rsid w:val="00560BBC"/>
    <w:rsid w:val="00560C12"/>
    <w:rsid w:val="00560D4B"/>
    <w:rsid w:val="00561A73"/>
    <w:rsid w:val="00561DD5"/>
    <w:rsid w:val="00564E8E"/>
    <w:rsid w:val="0056520A"/>
    <w:rsid w:val="00565905"/>
    <w:rsid w:val="00565AF8"/>
    <w:rsid w:val="00566098"/>
    <w:rsid w:val="00566F1B"/>
    <w:rsid w:val="00572100"/>
    <w:rsid w:val="00573CD9"/>
    <w:rsid w:val="00574B59"/>
    <w:rsid w:val="0057721D"/>
    <w:rsid w:val="005827ED"/>
    <w:rsid w:val="00582CE2"/>
    <w:rsid w:val="0058310A"/>
    <w:rsid w:val="00583AFA"/>
    <w:rsid w:val="00585972"/>
    <w:rsid w:val="00587029"/>
    <w:rsid w:val="00587BD1"/>
    <w:rsid w:val="00592490"/>
    <w:rsid w:val="00592AF6"/>
    <w:rsid w:val="00592B65"/>
    <w:rsid w:val="0059476D"/>
    <w:rsid w:val="00594B13"/>
    <w:rsid w:val="00597216"/>
    <w:rsid w:val="005976DC"/>
    <w:rsid w:val="005A3427"/>
    <w:rsid w:val="005A47BB"/>
    <w:rsid w:val="005A5A64"/>
    <w:rsid w:val="005A6FF6"/>
    <w:rsid w:val="005B0759"/>
    <w:rsid w:val="005B0FEC"/>
    <w:rsid w:val="005B6068"/>
    <w:rsid w:val="005B6109"/>
    <w:rsid w:val="005C0778"/>
    <w:rsid w:val="005C1252"/>
    <w:rsid w:val="005C49A7"/>
    <w:rsid w:val="005C5702"/>
    <w:rsid w:val="005C7D3C"/>
    <w:rsid w:val="005D367A"/>
    <w:rsid w:val="005D5A4D"/>
    <w:rsid w:val="005D67B3"/>
    <w:rsid w:val="005D6963"/>
    <w:rsid w:val="005D6B25"/>
    <w:rsid w:val="005D6E13"/>
    <w:rsid w:val="005E0923"/>
    <w:rsid w:val="005E3A46"/>
    <w:rsid w:val="005E5BD4"/>
    <w:rsid w:val="005E5FE3"/>
    <w:rsid w:val="005E6FFE"/>
    <w:rsid w:val="005E734F"/>
    <w:rsid w:val="005F0CEE"/>
    <w:rsid w:val="005F0E63"/>
    <w:rsid w:val="005F5002"/>
    <w:rsid w:val="005F5144"/>
    <w:rsid w:val="005F69A8"/>
    <w:rsid w:val="00600318"/>
    <w:rsid w:val="0060050B"/>
    <w:rsid w:val="00601F7B"/>
    <w:rsid w:val="006023D5"/>
    <w:rsid w:val="00604169"/>
    <w:rsid w:val="0060680D"/>
    <w:rsid w:val="00607A10"/>
    <w:rsid w:val="00607D57"/>
    <w:rsid w:val="006116AA"/>
    <w:rsid w:val="0061691D"/>
    <w:rsid w:val="00617E6B"/>
    <w:rsid w:val="00620764"/>
    <w:rsid w:val="006214B3"/>
    <w:rsid w:val="00621670"/>
    <w:rsid w:val="00622383"/>
    <w:rsid w:val="0062335D"/>
    <w:rsid w:val="00623EFB"/>
    <w:rsid w:val="00624C54"/>
    <w:rsid w:val="00627514"/>
    <w:rsid w:val="006304A6"/>
    <w:rsid w:val="00631685"/>
    <w:rsid w:val="00631AA0"/>
    <w:rsid w:val="00631F79"/>
    <w:rsid w:val="00633701"/>
    <w:rsid w:val="00635383"/>
    <w:rsid w:val="006354F2"/>
    <w:rsid w:val="0063666E"/>
    <w:rsid w:val="00641994"/>
    <w:rsid w:val="00647DC4"/>
    <w:rsid w:val="006504B1"/>
    <w:rsid w:val="0065275C"/>
    <w:rsid w:val="006637D7"/>
    <w:rsid w:val="00663F33"/>
    <w:rsid w:val="00664E0D"/>
    <w:rsid w:val="00671D9C"/>
    <w:rsid w:val="00674684"/>
    <w:rsid w:val="00674976"/>
    <w:rsid w:val="00675119"/>
    <w:rsid w:val="00675A38"/>
    <w:rsid w:val="00675E4B"/>
    <w:rsid w:val="006777E4"/>
    <w:rsid w:val="00680AB7"/>
    <w:rsid w:val="006814AC"/>
    <w:rsid w:val="006833DC"/>
    <w:rsid w:val="006847FD"/>
    <w:rsid w:val="006857DA"/>
    <w:rsid w:val="006879AF"/>
    <w:rsid w:val="00687E57"/>
    <w:rsid w:val="00687F75"/>
    <w:rsid w:val="006908E1"/>
    <w:rsid w:val="006922A3"/>
    <w:rsid w:val="0069404A"/>
    <w:rsid w:val="00694DA1"/>
    <w:rsid w:val="006955C5"/>
    <w:rsid w:val="006976FB"/>
    <w:rsid w:val="006A047F"/>
    <w:rsid w:val="006A13B9"/>
    <w:rsid w:val="006A6E31"/>
    <w:rsid w:val="006A743A"/>
    <w:rsid w:val="006B22B9"/>
    <w:rsid w:val="006B3413"/>
    <w:rsid w:val="006B3880"/>
    <w:rsid w:val="006C01D0"/>
    <w:rsid w:val="006C378E"/>
    <w:rsid w:val="006C44A8"/>
    <w:rsid w:val="006C68F1"/>
    <w:rsid w:val="006D209F"/>
    <w:rsid w:val="006D2450"/>
    <w:rsid w:val="006D3FAA"/>
    <w:rsid w:val="006D45B3"/>
    <w:rsid w:val="006D7666"/>
    <w:rsid w:val="006D7D37"/>
    <w:rsid w:val="006E1702"/>
    <w:rsid w:val="006E271A"/>
    <w:rsid w:val="006E38B6"/>
    <w:rsid w:val="006E4191"/>
    <w:rsid w:val="006E478F"/>
    <w:rsid w:val="006E5E43"/>
    <w:rsid w:val="006E6DB7"/>
    <w:rsid w:val="006E6F78"/>
    <w:rsid w:val="006E7E17"/>
    <w:rsid w:val="006F09B5"/>
    <w:rsid w:val="006F0EDC"/>
    <w:rsid w:val="006F22FA"/>
    <w:rsid w:val="006F281B"/>
    <w:rsid w:val="006F331B"/>
    <w:rsid w:val="006F4912"/>
    <w:rsid w:val="006F589C"/>
    <w:rsid w:val="006F6CFA"/>
    <w:rsid w:val="007008BC"/>
    <w:rsid w:val="00701492"/>
    <w:rsid w:val="00704F28"/>
    <w:rsid w:val="00705ACC"/>
    <w:rsid w:val="00707FF1"/>
    <w:rsid w:val="00711470"/>
    <w:rsid w:val="0071160C"/>
    <w:rsid w:val="00711D71"/>
    <w:rsid w:val="007141FB"/>
    <w:rsid w:val="00715169"/>
    <w:rsid w:val="007152AC"/>
    <w:rsid w:val="00715673"/>
    <w:rsid w:val="00715768"/>
    <w:rsid w:val="00716535"/>
    <w:rsid w:val="007237E3"/>
    <w:rsid w:val="007245FF"/>
    <w:rsid w:val="007256DD"/>
    <w:rsid w:val="007258C9"/>
    <w:rsid w:val="00726165"/>
    <w:rsid w:val="00726565"/>
    <w:rsid w:val="00732055"/>
    <w:rsid w:val="0073729D"/>
    <w:rsid w:val="00737805"/>
    <w:rsid w:val="007402BC"/>
    <w:rsid w:val="00740928"/>
    <w:rsid w:val="0075021F"/>
    <w:rsid w:val="00751268"/>
    <w:rsid w:val="00752E40"/>
    <w:rsid w:val="00755B4F"/>
    <w:rsid w:val="00760445"/>
    <w:rsid w:val="007605B4"/>
    <w:rsid w:val="00762451"/>
    <w:rsid w:val="007629BD"/>
    <w:rsid w:val="007633E3"/>
    <w:rsid w:val="00763630"/>
    <w:rsid w:val="007637FC"/>
    <w:rsid w:val="00763A04"/>
    <w:rsid w:val="00763C9E"/>
    <w:rsid w:val="00764259"/>
    <w:rsid w:val="00765D54"/>
    <w:rsid w:val="00766978"/>
    <w:rsid w:val="00766EBC"/>
    <w:rsid w:val="0076747F"/>
    <w:rsid w:val="00772254"/>
    <w:rsid w:val="00773119"/>
    <w:rsid w:val="00773B41"/>
    <w:rsid w:val="00775DD7"/>
    <w:rsid w:val="00776D57"/>
    <w:rsid w:val="0077742B"/>
    <w:rsid w:val="007779A0"/>
    <w:rsid w:val="00783834"/>
    <w:rsid w:val="00783E1C"/>
    <w:rsid w:val="00786234"/>
    <w:rsid w:val="00795A16"/>
    <w:rsid w:val="007A0387"/>
    <w:rsid w:val="007A0E5C"/>
    <w:rsid w:val="007A39A7"/>
    <w:rsid w:val="007A3BDC"/>
    <w:rsid w:val="007A4AAC"/>
    <w:rsid w:val="007A4DA8"/>
    <w:rsid w:val="007A51D9"/>
    <w:rsid w:val="007A6182"/>
    <w:rsid w:val="007A650A"/>
    <w:rsid w:val="007B0AE7"/>
    <w:rsid w:val="007B113B"/>
    <w:rsid w:val="007B185C"/>
    <w:rsid w:val="007B26C4"/>
    <w:rsid w:val="007B2907"/>
    <w:rsid w:val="007B2B7E"/>
    <w:rsid w:val="007B3262"/>
    <w:rsid w:val="007B340E"/>
    <w:rsid w:val="007B367E"/>
    <w:rsid w:val="007B36FA"/>
    <w:rsid w:val="007B3C9F"/>
    <w:rsid w:val="007B619C"/>
    <w:rsid w:val="007B6D27"/>
    <w:rsid w:val="007B7C2D"/>
    <w:rsid w:val="007B7F07"/>
    <w:rsid w:val="007C02F9"/>
    <w:rsid w:val="007C1C0B"/>
    <w:rsid w:val="007C3A8B"/>
    <w:rsid w:val="007C63F0"/>
    <w:rsid w:val="007C7857"/>
    <w:rsid w:val="007C7C01"/>
    <w:rsid w:val="007D08EC"/>
    <w:rsid w:val="007D39AA"/>
    <w:rsid w:val="007D519B"/>
    <w:rsid w:val="007D76B5"/>
    <w:rsid w:val="007E19DC"/>
    <w:rsid w:val="007E1B54"/>
    <w:rsid w:val="007E2022"/>
    <w:rsid w:val="007E3245"/>
    <w:rsid w:val="007E394B"/>
    <w:rsid w:val="007E3E8D"/>
    <w:rsid w:val="007E44DC"/>
    <w:rsid w:val="007E4689"/>
    <w:rsid w:val="007E73FC"/>
    <w:rsid w:val="007E78B6"/>
    <w:rsid w:val="007E78ED"/>
    <w:rsid w:val="007F1EB3"/>
    <w:rsid w:val="007F2B34"/>
    <w:rsid w:val="007F31ED"/>
    <w:rsid w:val="007F3806"/>
    <w:rsid w:val="007F4D24"/>
    <w:rsid w:val="007F775A"/>
    <w:rsid w:val="007F7947"/>
    <w:rsid w:val="007F7B1E"/>
    <w:rsid w:val="00801169"/>
    <w:rsid w:val="008032C5"/>
    <w:rsid w:val="00804655"/>
    <w:rsid w:val="008046E8"/>
    <w:rsid w:val="00804D71"/>
    <w:rsid w:val="00805A08"/>
    <w:rsid w:val="00810862"/>
    <w:rsid w:val="00814567"/>
    <w:rsid w:val="0082003E"/>
    <w:rsid w:val="008210DC"/>
    <w:rsid w:val="00821672"/>
    <w:rsid w:val="00821EE2"/>
    <w:rsid w:val="00822F55"/>
    <w:rsid w:val="008230C9"/>
    <w:rsid w:val="00824F89"/>
    <w:rsid w:val="00826D85"/>
    <w:rsid w:val="00827BB3"/>
    <w:rsid w:val="0083180B"/>
    <w:rsid w:val="00832EC4"/>
    <w:rsid w:val="00832F9B"/>
    <w:rsid w:val="00833CBB"/>
    <w:rsid w:val="0083433E"/>
    <w:rsid w:val="00834F20"/>
    <w:rsid w:val="00837E06"/>
    <w:rsid w:val="008402AA"/>
    <w:rsid w:val="00841F56"/>
    <w:rsid w:val="008440B0"/>
    <w:rsid w:val="00847E7F"/>
    <w:rsid w:val="0085015B"/>
    <w:rsid w:val="008502C6"/>
    <w:rsid w:val="00850E16"/>
    <w:rsid w:val="0085133E"/>
    <w:rsid w:val="00851BF1"/>
    <w:rsid w:val="0085274E"/>
    <w:rsid w:val="00854265"/>
    <w:rsid w:val="00856B9F"/>
    <w:rsid w:val="00861848"/>
    <w:rsid w:val="00863915"/>
    <w:rsid w:val="008656CE"/>
    <w:rsid w:val="00865998"/>
    <w:rsid w:val="00870781"/>
    <w:rsid w:val="00870EBD"/>
    <w:rsid w:val="0087234D"/>
    <w:rsid w:val="00872D58"/>
    <w:rsid w:val="008730A7"/>
    <w:rsid w:val="00875A7F"/>
    <w:rsid w:val="008776D4"/>
    <w:rsid w:val="00884824"/>
    <w:rsid w:val="008849DE"/>
    <w:rsid w:val="00885F7D"/>
    <w:rsid w:val="00886575"/>
    <w:rsid w:val="008874B1"/>
    <w:rsid w:val="00887A1E"/>
    <w:rsid w:val="00893E70"/>
    <w:rsid w:val="00895562"/>
    <w:rsid w:val="00896C21"/>
    <w:rsid w:val="00897C3C"/>
    <w:rsid w:val="00897D4F"/>
    <w:rsid w:val="008A04DA"/>
    <w:rsid w:val="008A2E4C"/>
    <w:rsid w:val="008A4A7B"/>
    <w:rsid w:val="008A58F2"/>
    <w:rsid w:val="008B38C5"/>
    <w:rsid w:val="008B467F"/>
    <w:rsid w:val="008B7C25"/>
    <w:rsid w:val="008B7D7E"/>
    <w:rsid w:val="008C0591"/>
    <w:rsid w:val="008C064D"/>
    <w:rsid w:val="008C2E61"/>
    <w:rsid w:val="008C3EB1"/>
    <w:rsid w:val="008C55D4"/>
    <w:rsid w:val="008C7F5C"/>
    <w:rsid w:val="008D0E66"/>
    <w:rsid w:val="008D241F"/>
    <w:rsid w:val="008D2D66"/>
    <w:rsid w:val="008D3305"/>
    <w:rsid w:val="008D414C"/>
    <w:rsid w:val="008D4535"/>
    <w:rsid w:val="008D5E09"/>
    <w:rsid w:val="008D6258"/>
    <w:rsid w:val="008E03F5"/>
    <w:rsid w:val="008E07AF"/>
    <w:rsid w:val="008E15AF"/>
    <w:rsid w:val="008E4198"/>
    <w:rsid w:val="008E714E"/>
    <w:rsid w:val="008F007D"/>
    <w:rsid w:val="008F1E2F"/>
    <w:rsid w:val="008F5C93"/>
    <w:rsid w:val="00901886"/>
    <w:rsid w:val="0090499F"/>
    <w:rsid w:val="00906AB8"/>
    <w:rsid w:val="0091202B"/>
    <w:rsid w:val="00912115"/>
    <w:rsid w:val="00914E79"/>
    <w:rsid w:val="00920244"/>
    <w:rsid w:val="00922AB3"/>
    <w:rsid w:val="00923BD5"/>
    <w:rsid w:val="009253AB"/>
    <w:rsid w:val="00926E67"/>
    <w:rsid w:val="009271B9"/>
    <w:rsid w:val="00930C7A"/>
    <w:rsid w:val="00933B4C"/>
    <w:rsid w:val="00933CDC"/>
    <w:rsid w:val="00935A45"/>
    <w:rsid w:val="00936053"/>
    <w:rsid w:val="00936AE2"/>
    <w:rsid w:val="009371A3"/>
    <w:rsid w:val="00942F31"/>
    <w:rsid w:val="009462E2"/>
    <w:rsid w:val="00947759"/>
    <w:rsid w:val="00950875"/>
    <w:rsid w:val="00951701"/>
    <w:rsid w:val="0095280D"/>
    <w:rsid w:val="009530EA"/>
    <w:rsid w:val="00953CBF"/>
    <w:rsid w:val="00953D5D"/>
    <w:rsid w:val="00956214"/>
    <w:rsid w:val="0096010C"/>
    <w:rsid w:val="009605E3"/>
    <w:rsid w:val="0096247A"/>
    <w:rsid w:val="00962CF5"/>
    <w:rsid w:val="00962F47"/>
    <w:rsid w:val="0096459B"/>
    <w:rsid w:val="00965336"/>
    <w:rsid w:val="00970454"/>
    <w:rsid w:val="009711DB"/>
    <w:rsid w:val="0097604E"/>
    <w:rsid w:val="00977FCB"/>
    <w:rsid w:val="00981FCA"/>
    <w:rsid w:val="00982DDB"/>
    <w:rsid w:val="009832C9"/>
    <w:rsid w:val="0098337C"/>
    <w:rsid w:val="00983E44"/>
    <w:rsid w:val="00984E28"/>
    <w:rsid w:val="00985378"/>
    <w:rsid w:val="009856C6"/>
    <w:rsid w:val="00986F9A"/>
    <w:rsid w:val="0099193F"/>
    <w:rsid w:val="00994CE0"/>
    <w:rsid w:val="009979BA"/>
    <w:rsid w:val="009A3955"/>
    <w:rsid w:val="009A4388"/>
    <w:rsid w:val="009A613B"/>
    <w:rsid w:val="009A6CF0"/>
    <w:rsid w:val="009A72EC"/>
    <w:rsid w:val="009B0AC1"/>
    <w:rsid w:val="009B3603"/>
    <w:rsid w:val="009C0981"/>
    <w:rsid w:val="009C0D1E"/>
    <w:rsid w:val="009C0D39"/>
    <w:rsid w:val="009C11CC"/>
    <w:rsid w:val="009C63E9"/>
    <w:rsid w:val="009C716C"/>
    <w:rsid w:val="009C7A1A"/>
    <w:rsid w:val="009D1F9E"/>
    <w:rsid w:val="009D268E"/>
    <w:rsid w:val="009D2C22"/>
    <w:rsid w:val="009D342E"/>
    <w:rsid w:val="009D3CBA"/>
    <w:rsid w:val="009D5D7D"/>
    <w:rsid w:val="009E0AE0"/>
    <w:rsid w:val="009E2884"/>
    <w:rsid w:val="009E4D8B"/>
    <w:rsid w:val="009F197C"/>
    <w:rsid w:val="009F1E97"/>
    <w:rsid w:val="009F2481"/>
    <w:rsid w:val="009F2A72"/>
    <w:rsid w:val="009F3388"/>
    <w:rsid w:val="009F3C0F"/>
    <w:rsid w:val="009F3D3F"/>
    <w:rsid w:val="009F53F9"/>
    <w:rsid w:val="009F6EAA"/>
    <w:rsid w:val="00A00347"/>
    <w:rsid w:val="00A00E73"/>
    <w:rsid w:val="00A02213"/>
    <w:rsid w:val="00A028A3"/>
    <w:rsid w:val="00A0567C"/>
    <w:rsid w:val="00A07088"/>
    <w:rsid w:val="00A07B60"/>
    <w:rsid w:val="00A13311"/>
    <w:rsid w:val="00A13B74"/>
    <w:rsid w:val="00A13BA7"/>
    <w:rsid w:val="00A13E2A"/>
    <w:rsid w:val="00A157D2"/>
    <w:rsid w:val="00A163B7"/>
    <w:rsid w:val="00A16E30"/>
    <w:rsid w:val="00A22461"/>
    <w:rsid w:val="00A232AB"/>
    <w:rsid w:val="00A239D3"/>
    <w:rsid w:val="00A25E2F"/>
    <w:rsid w:val="00A26E9A"/>
    <w:rsid w:val="00A31540"/>
    <w:rsid w:val="00A31AC9"/>
    <w:rsid w:val="00A33DEB"/>
    <w:rsid w:val="00A33FA8"/>
    <w:rsid w:val="00A355D3"/>
    <w:rsid w:val="00A42F40"/>
    <w:rsid w:val="00A444B6"/>
    <w:rsid w:val="00A44861"/>
    <w:rsid w:val="00A44944"/>
    <w:rsid w:val="00A452CB"/>
    <w:rsid w:val="00A47E92"/>
    <w:rsid w:val="00A51014"/>
    <w:rsid w:val="00A51A07"/>
    <w:rsid w:val="00A51AC7"/>
    <w:rsid w:val="00A52008"/>
    <w:rsid w:val="00A550B1"/>
    <w:rsid w:val="00A554EE"/>
    <w:rsid w:val="00A55AC3"/>
    <w:rsid w:val="00A55E3C"/>
    <w:rsid w:val="00A56A70"/>
    <w:rsid w:val="00A5719C"/>
    <w:rsid w:val="00A57C58"/>
    <w:rsid w:val="00A635B2"/>
    <w:rsid w:val="00A63FC4"/>
    <w:rsid w:val="00A64B92"/>
    <w:rsid w:val="00A67918"/>
    <w:rsid w:val="00A70A1C"/>
    <w:rsid w:val="00A70FA4"/>
    <w:rsid w:val="00A71B66"/>
    <w:rsid w:val="00A72A99"/>
    <w:rsid w:val="00A7338B"/>
    <w:rsid w:val="00A75BCA"/>
    <w:rsid w:val="00A76414"/>
    <w:rsid w:val="00A8038B"/>
    <w:rsid w:val="00A81997"/>
    <w:rsid w:val="00A8199A"/>
    <w:rsid w:val="00A822FE"/>
    <w:rsid w:val="00A835A0"/>
    <w:rsid w:val="00A84A65"/>
    <w:rsid w:val="00A85037"/>
    <w:rsid w:val="00A85875"/>
    <w:rsid w:val="00A85D44"/>
    <w:rsid w:val="00A8625C"/>
    <w:rsid w:val="00A875E9"/>
    <w:rsid w:val="00A90941"/>
    <w:rsid w:val="00A9298B"/>
    <w:rsid w:val="00A936FF"/>
    <w:rsid w:val="00A9503A"/>
    <w:rsid w:val="00A97A3B"/>
    <w:rsid w:val="00A97C2E"/>
    <w:rsid w:val="00AA0039"/>
    <w:rsid w:val="00AA298C"/>
    <w:rsid w:val="00AA3323"/>
    <w:rsid w:val="00AA3949"/>
    <w:rsid w:val="00AA4037"/>
    <w:rsid w:val="00AA5D94"/>
    <w:rsid w:val="00AA7FD1"/>
    <w:rsid w:val="00AB1E33"/>
    <w:rsid w:val="00AB34DE"/>
    <w:rsid w:val="00AB6BDA"/>
    <w:rsid w:val="00AB7698"/>
    <w:rsid w:val="00AC1378"/>
    <w:rsid w:val="00AC1CF2"/>
    <w:rsid w:val="00AC2671"/>
    <w:rsid w:val="00AC2AD2"/>
    <w:rsid w:val="00AC2BDB"/>
    <w:rsid w:val="00AC38E3"/>
    <w:rsid w:val="00AC5B18"/>
    <w:rsid w:val="00AD1A7E"/>
    <w:rsid w:val="00AD282E"/>
    <w:rsid w:val="00AD2B78"/>
    <w:rsid w:val="00AD45C7"/>
    <w:rsid w:val="00AD6012"/>
    <w:rsid w:val="00AD6506"/>
    <w:rsid w:val="00AD6B93"/>
    <w:rsid w:val="00AD7C2E"/>
    <w:rsid w:val="00AE033B"/>
    <w:rsid w:val="00AE0B11"/>
    <w:rsid w:val="00AE2028"/>
    <w:rsid w:val="00AE6BB1"/>
    <w:rsid w:val="00AE711E"/>
    <w:rsid w:val="00AE7190"/>
    <w:rsid w:val="00AF5580"/>
    <w:rsid w:val="00AF59A4"/>
    <w:rsid w:val="00AF5C15"/>
    <w:rsid w:val="00AF6A2C"/>
    <w:rsid w:val="00B0003D"/>
    <w:rsid w:val="00B00304"/>
    <w:rsid w:val="00B0045A"/>
    <w:rsid w:val="00B028E0"/>
    <w:rsid w:val="00B04341"/>
    <w:rsid w:val="00B04596"/>
    <w:rsid w:val="00B05B37"/>
    <w:rsid w:val="00B062B2"/>
    <w:rsid w:val="00B06DC5"/>
    <w:rsid w:val="00B1167A"/>
    <w:rsid w:val="00B13307"/>
    <w:rsid w:val="00B15CA9"/>
    <w:rsid w:val="00B218D6"/>
    <w:rsid w:val="00B22FDC"/>
    <w:rsid w:val="00B23F3F"/>
    <w:rsid w:val="00B250F2"/>
    <w:rsid w:val="00B26449"/>
    <w:rsid w:val="00B279EF"/>
    <w:rsid w:val="00B31412"/>
    <w:rsid w:val="00B32534"/>
    <w:rsid w:val="00B33740"/>
    <w:rsid w:val="00B34297"/>
    <w:rsid w:val="00B36DE1"/>
    <w:rsid w:val="00B36FAC"/>
    <w:rsid w:val="00B4299E"/>
    <w:rsid w:val="00B4347E"/>
    <w:rsid w:val="00B4429C"/>
    <w:rsid w:val="00B44B61"/>
    <w:rsid w:val="00B44C30"/>
    <w:rsid w:val="00B45290"/>
    <w:rsid w:val="00B465D4"/>
    <w:rsid w:val="00B54947"/>
    <w:rsid w:val="00B54C64"/>
    <w:rsid w:val="00B56CE5"/>
    <w:rsid w:val="00B57066"/>
    <w:rsid w:val="00B57EC8"/>
    <w:rsid w:val="00B608E1"/>
    <w:rsid w:val="00B60951"/>
    <w:rsid w:val="00B62EBF"/>
    <w:rsid w:val="00B65ED2"/>
    <w:rsid w:val="00B66072"/>
    <w:rsid w:val="00B66A08"/>
    <w:rsid w:val="00B67358"/>
    <w:rsid w:val="00B711D9"/>
    <w:rsid w:val="00B730E5"/>
    <w:rsid w:val="00B73F59"/>
    <w:rsid w:val="00B7411A"/>
    <w:rsid w:val="00B74BD8"/>
    <w:rsid w:val="00B762D7"/>
    <w:rsid w:val="00B767C1"/>
    <w:rsid w:val="00B76DCB"/>
    <w:rsid w:val="00B76F60"/>
    <w:rsid w:val="00B8187A"/>
    <w:rsid w:val="00B81A62"/>
    <w:rsid w:val="00B81A9B"/>
    <w:rsid w:val="00B82D55"/>
    <w:rsid w:val="00B83E67"/>
    <w:rsid w:val="00B857B9"/>
    <w:rsid w:val="00B85959"/>
    <w:rsid w:val="00B879F4"/>
    <w:rsid w:val="00B87FA0"/>
    <w:rsid w:val="00B90695"/>
    <w:rsid w:val="00B90EAC"/>
    <w:rsid w:val="00B95703"/>
    <w:rsid w:val="00B95780"/>
    <w:rsid w:val="00B9682B"/>
    <w:rsid w:val="00B978C5"/>
    <w:rsid w:val="00B979D5"/>
    <w:rsid w:val="00BA0B7B"/>
    <w:rsid w:val="00BA0DDA"/>
    <w:rsid w:val="00BA1660"/>
    <w:rsid w:val="00BA170D"/>
    <w:rsid w:val="00BA4D8A"/>
    <w:rsid w:val="00BA76D7"/>
    <w:rsid w:val="00BB00FA"/>
    <w:rsid w:val="00BB0EAC"/>
    <w:rsid w:val="00BB1646"/>
    <w:rsid w:val="00BB26E4"/>
    <w:rsid w:val="00BB567C"/>
    <w:rsid w:val="00BB7552"/>
    <w:rsid w:val="00BC12AA"/>
    <w:rsid w:val="00BD1496"/>
    <w:rsid w:val="00BD2A34"/>
    <w:rsid w:val="00BD6DD7"/>
    <w:rsid w:val="00BD79F1"/>
    <w:rsid w:val="00BE1A77"/>
    <w:rsid w:val="00BE38BD"/>
    <w:rsid w:val="00BE4F4D"/>
    <w:rsid w:val="00BE6002"/>
    <w:rsid w:val="00BE633B"/>
    <w:rsid w:val="00BE650B"/>
    <w:rsid w:val="00BF0B49"/>
    <w:rsid w:val="00BF0EDB"/>
    <w:rsid w:val="00BF30ED"/>
    <w:rsid w:val="00BF43A3"/>
    <w:rsid w:val="00BF4498"/>
    <w:rsid w:val="00BF6973"/>
    <w:rsid w:val="00BF6A4D"/>
    <w:rsid w:val="00BF741F"/>
    <w:rsid w:val="00C00954"/>
    <w:rsid w:val="00C01CAF"/>
    <w:rsid w:val="00C01FCE"/>
    <w:rsid w:val="00C05752"/>
    <w:rsid w:val="00C05E5C"/>
    <w:rsid w:val="00C1066F"/>
    <w:rsid w:val="00C1263F"/>
    <w:rsid w:val="00C1277C"/>
    <w:rsid w:val="00C138A4"/>
    <w:rsid w:val="00C144A5"/>
    <w:rsid w:val="00C15352"/>
    <w:rsid w:val="00C177E5"/>
    <w:rsid w:val="00C21BBB"/>
    <w:rsid w:val="00C33588"/>
    <w:rsid w:val="00C404A0"/>
    <w:rsid w:val="00C41D7C"/>
    <w:rsid w:val="00C41F7A"/>
    <w:rsid w:val="00C42679"/>
    <w:rsid w:val="00C440C9"/>
    <w:rsid w:val="00C44BB6"/>
    <w:rsid w:val="00C51670"/>
    <w:rsid w:val="00C52379"/>
    <w:rsid w:val="00C52A7D"/>
    <w:rsid w:val="00C52FA8"/>
    <w:rsid w:val="00C55690"/>
    <w:rsid w:val="00C6253F"/>
    <w:rsid w:val="00C62A8D"/>
    <w:rsid w:val="00C6546D"/>
    <w:rsid w:val="00C664A5"/>
    <w:rsid w:val="00C70D24"/>
    <w:rsid w:val="00C71870"/>
    <w:rsid w:val="00C7266D"/>
    <w:rsid w:val="00C73960"/>
    <w:rsid w:val="00C76AF4"/>
    <w:rsid w:val="00C774AB"/>
    <w:rsid w:val="00C81C16"/>
    <w:rsid w:val="00C82B33"/>
    <w:rsid w:val="00C83897"/>
    <w:rsid w:val="00C86437"/>
    <w:rsid w:val="00C87555"/>
    <w:rsid w:val="00C90308"/>
    <w:rsid w:val="00C90BDF"/>
    <w:rsid w:val="00C94048"/>
    <w:rsid w:val="00C94E7D"/>
    <w:rsid w:val="00C966A6"/>
    <w:rsid w:val="00C97615"/>
    <w:rsid w:val="00C97D6A"/>
    <w:rsid w:val="00CA15B5"/>
    <w:rsid w:val="00CA1F77"/>
    <w:rsid w:val="00CA477F"/>
    <w:rsid w:val="00CA69A8"/>
    <w:rsid w:val="00CA6BE5"/>
    <w:rsid w:val="00CB080A"/>
    <w:rsid w:val="00CB0AB3"/>
    <w:rsid w:val="00CB0CE8"/>
    <w:rsid w:val="00CB13C7"/>
    <w:rsid w:val="00CB15C6"/>
    <w:rsid w:val="00CB5E48"/>
    <w:rsid w:val="00CC00AF"/>
    <w:rsid w:val="00CC3622"/>
    <w:rsid w:val="00CC667A"/>
    <w:rsid w:val="00CC730E"/>
    <w:rsid w:val="00CD0179"/>
    <w:rsid w:val="00CD356F"/>
    <w:rsid w:val="00CD551D"/>
    <w:rsid w:val="00CD6CEC"/>
    <w:rsid w:val="00CD6D35"/>
    <w:rsid w:val="00CD740B"/>
    <w:rsid w:val="00CE3807"/>
    <w:rsid w:val="00CE40AB"/>
    <w:rsid w:val="00CE567B"/>
    <w:rsid w:val="00CF1296"/>
    <w:rsid w:val="00CF184E"/>
    <w:rsid w:val="00CF2A0F"/>
    <w:rsid w:val="00CF3D2F"/>
    <w:rsid w:val="00CF41A8"/>
    <w:rsid w:val="00CF4E20"/>
    <w:rsid w:val="00CF5051"/>
    <w:rsid w:val="00D02666"/>
    <w:rsid w:val="00D04727"/>
    <w:rsid w:val="00D06CCB"/>
    <w:rsid w:val="00D06E39"/>
    <w:rsid w:val="00D073FA"/>
    <w:rsid w:val="00D15571"/>
    <w:rsid w:val="00D17142"/>
    <w:rsid w:val="00D215F7"/>
    <w:rsid w:val="00D21D3E"/>
    <w:rsid w:val="00D22B15"/>
    <w:rsid w:val="00D22C35"/>
    <w:rsid w:val="00D22DAB"/>
    <w:rsid w:val="00D25D27"/>
    <w:rsid w:val="00D26A6C"/>
    <w:rsid w:val="00D27672"/>
    <w:rsid w:val="00D308DB"/>
    <w:rsid w:val="00D32CDB"/>
    <w:rsid w:val="00D33F65"/>
    <w:rsid w:val="00D418CC"/>
    <w:rsid w:val="00D42C0C"/>
    <w:rsid w:val="00D43D7A"/>
    <w:rsid w:val="00D4616B"/>
    <w:rsid w:val="00D462D4"/>
    <w:rsid w:val="00D51E24"/>
    <w:rsid w:val="00D526B1"/>
    <w:rsid w:val="00D552C8"/>
    <w:rsid w:val="00D61E23"/>
    <w:rsid w:val="00D61EA7"/>
    <w:rsid w:val="00D62A30"/>
    <w:rsid w:val="00D63E5E"/>
    <w:rsid w:val="00D63E67"/>
    <w:rsid w:val="00D64889"/>
    <w:rsid w:val="00D6712D"/>
    <w:rsid w:val="00D67BD4"/>
    <w:rsid w:val="00D70BDE"/>
    <w:rsid w:val="00D70E41"/>
    <w:rsid w:val="00D714DF"/>
    <w:rsid w:val="00D737DE"/>
    <w:rsid w:val="00D750BE"/>
    <w:rsid w:val="00D75488"/>
    <w:rsid w:val="00D762D1"/>
    <w:rsid w:val="00D7666E"/>
    <w:rsid w:val="00D773FC"/>
    <w:rsid w:val="00D818BC"/>
    <w:rsid w:val="00D836E0"/>
    <w:rsid w:val="00D86601"/>
    <w:rsid w:val="00D873C9"/>
    <w:rsid w:val="00D9389D"/>
    <w:rsid w:val="00D93CEF"/>
    <w:rsid w:val="00D94033"/>
    <w:rsid w:val="00D95819"/>
    <w:rsid w:val="00D95AC2"/>
    <w:rsid w:val="00D974DF"/>
    <w:rsid w:val="00DA0285"/>
    <w:rsid w:val="00DA2EDD"/>
    <w:rsid w:val="00DA7799"/>
    <w:rsid w:val="00DB09C6"/>
    <w:rsid w:val="00DB1D62"/>
    <w:rsid w:val="00DB5116"/>
    <w:rsid w:val="00DB53A0"/>
    <w:rsid w:val="00DC2AC5"/>
    <w:rsid w:val="00DC2E45"/>
    <w:rsid w:val="00DC2F05"/>
    <w:rsid w:val="00DC6FFF"/>
    <w:rsid w:val="00DC7130"/>
    <w:rsid w:val="00DC7579"/>
    <w:rsid w:val="00DD2BFA"/>
    <w:rsid w:val="00DD3FC2"/>
    <w:rsid w:val="00DD72A6"/>
    <w:rsid w:val="00DE26B8"/>
    <w:rsid w:val="00DE291A"/>
    <w:rsid w:val="00DE4049"/>
    <w:rsid w:val="00DF059A"/>
    <w:rsid w:val="00DF0BC4"/>
    <w:rsid w:val="00DF14AE"/>
    <w:rsid w:val="00DF15D2"/>
    <w:rsid w:val="00DF358C"/>
    <w:rsid w:val="00DF4114"/>
    <w:rsid w:val="00DF67B4"/>
    <w:rsid w:val="00DF6971"/>
    <w:rsid w:val="00E00F67"/>
    <w:rsid w:val="00E02804"/>
    <w:rsid w:val="00E028D5"/>
    <w:rsid w:val="00E0295B"/>
    <w:rsid w:val="00E034E7"/>
    <w:rsid w:val="00E04271"/>
    <w:rsid w:val="00E04EA0"/>
    <w:rsid w:val="00E068CE"/>
    <w:rsid w:val="00E07550"/>
    <w:rsid w:val="00E10076"/>
    <w:rsid w:val="00E10C75"/>
    <w:rsid w:val="00E11E60"/>
    <w:rsid w:val="00E12DC8"/>
    <w:rsid w:val="00E1315E"/>
    <w:rsid w:val="00E1452A"/>
    <w:rsid w:val="00E1582F"/>
    <w:rsid w:val="00E17D2F"/>
    <w:rsid w:val="00E17E5C"/>
    <w:rsid w:val="00E2153B"/>
    <w:rsid w:val="00E21C27"/>
    <w:rsid w:val="00E2242E"/>
    <w:rsid w:val="00E22D61"/>
    <w:rsid w:val="00E23F50"/>
    <w:rsid w:val="00E24889"/>
    <w:rsid w:val="00E24D20"/>
    <w:rsid w:val="00E262CA"/>
    <w:rsid w:val="00E26552"/>
    <w:rsid w:val="00E31180"/>
    <w:rsid w:val="00E32080"/>
    <w:rsid w:val="00E35672"/>
    <w:rsid w:val="00E35855"/>
    <w:rsid w:val="00E36EFD"/>
    <w:rsid w:val="00E378EF"/>
    <w:rsid w:val="00E37F5B"/>
    <w:rsid w:val="00E4018B"/>
    <w:rsid w:val="00E423B8"/>
    <w:rsid w:val="00E4259F"/>
    <w:rsid w:val="00E44596"/>
    <w:rsid w:val="00E44887"/>
    <w:rsid w:val="00E46B1A"/>
    <w:rsid w:val="00E50324"/>
    <w:rsid w:val="00E5068D"/>
    <w:rsid w:val="00E522A7"/>
    <w:rsid w:val="00E5407E"/>
    <w:rsid w:val="00E54C91"/>
    <w:rsid w:val="00E54EFD"/>
    <w:rsid w:val="00E54F2A"/>
    <w:rsid w:val="00E55AE3"/>
    <w:rsid w:val="00E55F05"/>
    <w:rsid w:val="00E5656D"/>
    <w:rsid w:val="00E5771F"/>
    <w:rsid w:val="00E612DA"/>
    <w:rsid w:val="00E62091"/>
    <w:rsid w:val="00E63FD1"/>
    <w:rsid w:val="00E641A3"/>
    <w:rsid w:val="00E64203"/>
    <w:rsid w:val="00E65E16"/>
    <w:rsid w:val="00E6656D"/>
    <w:rsid w:val="00E67425"/>
    <w:rsid w:val="00E67EEB"/>
    <w:rsid w:val="00E7187B"/>
    <w:rsid w:val="00E73557"/>
    <w:rsid w:val="00E739CD"/>
    <w:rsid w:val="00E74C11"/>
    <w:rsid w:val="00E755A9"/>
    <w:rsid w:val="00E763FE"/>
    <w:rsid w:val="00E76EAD"/>
    <w:rsid w:val="00E8121C"/>
    <w:rsid w:val="00E818C6"/>
    <w:rsid w:val="00E81BE8"/>
    <w:rsid w:val="00E82147"/>
    <w:rsid w:val="00E82C83"/>
    <w:rsid w:val="00E844AD"/>
    <w:rsid w:val="00E857A2"/>
    <w:rsid w:val="00E87AD2"/>
    <w:rsid w:val="00E90C67"/>
    <w:rsid w:val="00E915D2"/>
    <w:rsid w:val="00E92E60"/>
    <w:rsid w:val="00E92F54"/>
    <w:rsid w:val="00E937A7"/>
    <w:rsid w:val="00E93ECD"/>
    <w:rsid w:val="00E96331"/>
    <w:rsid w:val="00E9654E"/>
    <w:rsid w:val="00EA221E"/>
    <w:rsid w:val="00EA2BF1"/>
    <w:rsid w:val="00EA5C14"/>
    <w:rsid w:val="00EB09E3"/>
    <w:rsid w:val="00EB1439"/>
    <w:rsid w:val="00EB2E80"/>
    <w:rsid w:val="00EB3A81"/>
    <w:rsid w:val="00EB691E"/>
    <w:rsid w:val="00EB71D1"/>
    <w:rsid w:val="00EC0087"/>
    <w:rsid w:val="00EC3A30"/>
    <w:rsid w:val="00EC4B3E"/>
    <w:rsid w:val="00EC4DA0"/>
    <w:rsid w:val="00EC7AB9"/>
    <w:rsid w:val="00EC7ECE"/>
    <w:rsid w:val="00ED3B09"/>
    <w:rsid w:val="00EE018B"/>
    <w:rsid w:val="00EE0BFA"/>
    <w:rsid w:val="00EE1223"/>
    <w:rsid w:val="00EE1A4A"/>
    <w:rsid w:val="00EE3600"/>
    <w:rsid w:val="00EE5698"/>
    <w:rsid w:val="00EE65F2"/>
    <w:rsid w:val="00EF0A0E"/>
    <w:rsid w:val="00EF0FBC"/>
    <w:rsid w:val="00EF16BC"/>
    <w:rsid w:val="00EF1B18"/>
    <w:rsid w:val="00EF2BDC"/>
    <w:rsid w:val="00EF71FD"/>
    <w:rsid w:val="00F021B1"/>
    <w:rsid w:val="00F025EB"/>
    <w:rsid w:val="00F028F1"/>
    <w:rsid w:val="00F02B8A"/>
    <w:rsid w:val="00F02EE2"/>
    <w:rsid w:val="00F05691"/>
    <w:rsid w:val="00F06252"/>
    <w:rsid w:val="00F07B8D"/>
    <w:rsid w:val="00F100F9"/>
    <w:rsid w:val="00F12D47"/>
    <w:rsid w:val="00F138FA"/>
    <w:rsid w:val="00F13912"/>
    <w:rsid w:val="00F13A81"/>
    <w:rsid w:val="00F23BFB"/>
    <w:rsid w:val="00F25CFB"/>
    <w:rsid w:val="00F3149F"/>
    <w:rsid w:val="00F31799"/>
    <w:rsid w:val="00F32BB4"/>
    <w:rsid w:val="00F33C08"/>
    <w:rsid w:val="00F34244"/>
    <w:rsid w:val="00F34C8B"/>
    <w:rsid w:val="00F3586A"/>
    <w:rsid w:val="00F417EC"/>
    <w:rsid w:val="00F433EC"/>
    <w:rsid w:val="00F44FCD"/>
    <w:rsid w:val="00F45030"/>
    <w:rsid w:val="00F467AA"/>
    <w:rsid w:val="00F51A0E"/>
    <w:rsid w:val="00F52714"/>
    <w:rsid w:val="00F533B1"/>
    <w:rsid w:val="00F545DE"/>
    <w:rsid w:val="00F60306"/>
    <w:rsid w:val="00F606ED"/>
    <w:rsid w:val="00F6331E"/>
    <w:rsid w:val="00F63F24"/>
    <w:rsid w:val="00F64A25"/>
    <w:rsid w:val="00F662FC"/>
    <w:rsid w:val="00F6672A"/>
    <w:rsid w:val="00F668A8"/>
    <w:rsid w:val="00F66ADF"/>
    <w:rsid w:val="00F6723B"/>
    <w:rsid w:val="00F7089E"/>
    <w:rsid w:val="00F7123D"/>
    <w:rsid w:val="00F735AE"/>
    <w:rsid w:val="00F7470E"/>
    <w:rsid w:val="00F74A6E"/>
    <w:rsid w:val="00F75DB8"/>
    <w:rsid w:val="00F76A8C"/>
    <w:rsid w:val="00F76EB6"/>
    <w:rsid w:val="00F77B7E"/>
    <w:rsid w:val="00F80866"/>
    <w:rsid w:val="00F81B18"/>
    <w:rsid w:val="00F8330A"/>
    <w:rsid w:val="00F8361D"/>
    <w:rsid w:val="00F84073"/>
    <w:rsid w:val="00F85538"/>
    <w:rsid w:val="00F869BC"/>
    <w:rsid w:val="00F903A0"/>
    <w:rsid w:val="00F907B0"/>
    <w:rsid w:val="00F908AF"/>
    <w:rsid w:val="00F90CF7"/>
    <w:rsid w:val="00F91660"/>
    <w:rsid w:val="00F91684"/>
    <w:rsid w:val="00F91835"/>
    <w:rsid w:val="00F92134"/>
    <w:rsid w:val="00F930A4"/>
    <w:rsid w:val="00F94B95"/>
    <w:rsid w:val="00F97F0E"/>
    <w:rsid w:val="00FA1B62"/>
    <w:rsid w:val="00FA1DFE"/>
    <w:rsid w:val="00FA46A7"/>
    <w:rsid w:val="00FA48F6"/>
    <w:rsid w:val="00FA52B8"/>
    <w:rsid w:val="00FA5B45"/>
    <w:rsid w:val="00FB12D1"/>
    <w:rsid w:val="00FB4224"/>
    <w:rsid w:val="00FB4F4B"/>
    <w:rsid w:val="00FB5E9C"/>
    <w:rsid w:val="00FB6151"/>
    <w:rsid w:val="00FB6FBB"/>
    <w:rsid w:val="00FB7D7D"/>
    <w:rsid w:val="00FC2C1B"/>
    <w:rsid w:val="00FC61C5"/>
    <w:rsid w:val="00FC71C6"/>
    <w:rsid w:val="00FC74B4"/>
    <w:rsid w:val="00FD229C"/>
    <w:rsid w:val="00FD3CA4"/>
    <w:rsid w:val="00FD465F"/>
    <w:rsid w:val="00FD4E9B"/>
    <w:rsid w:val="00FD784A"/>
    <w:rsid w:val="00FE1CB4"/>
    <w:rsid w:val="00FE39E5"/>
    <w:rsid w:val="00FE4D64"/>
    <w:rsid w:val="00FE53E1"/>
    <w:rsid w:val="00FE768D"/>
    <w:rsid w:val="00FE7C9D"/>
    <w:rsid w:val="00FF05B6"/>
    <w:rsid w:val="00FF2657"/>
    <w:rsid w:val="00FF2ABA"/>
    <w:rsid w:val="00FF2B18"/>
    <w:rsid w:val="00FF367A"/>
    <w:rsid w:val="00FF4D52"/>
    <w:rsid w:val="00FF518A"/>
    <w:rsid w:val="00FF5659"/>
    <w:rsid w:val="00FF75DA"/>
    <w:rsid w:val="2BD92034"/>
    <w:rsid w:val="61863410"/>
    <w:rsid w:val="68B1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D6801E"/>
  <w15:docId w15:val="{79EA857F-6174-47C5-AFF8-5D29A281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lsdException w:name="Strong" w:uiPriority="23"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qFormat="1"/>
    <w:lsdException w:name="Table Classic 2" w:semiHidden="1" w:uiPriority="0" w:unhideWhenUsed="1"/>
    <w:lsdException w:name="Table Classic 3" w:semiHidden="1" w:uiPriority="0" w:unhideWhenUsed="1" w:qFormat="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qFormat="1"/>
    <w:lsdException w:name="Table Grid 3" w:semiHidden="1" w:uiPriority="0" w:unhideWhenUsed="1"/>
    <w:lsdException w:name="Table Grid 4" w:semiHidden="1" w:uiPriority="0" w:unhideWhenUsed="1" w:qFormat="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qFormat="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89C"/>
    <w:pPr>
      <w:spacing w:before="240" w:after="120" w:line="259" w:lineRule="auto"/>
    </w:pPr>
    <w:rPr>
      <w:rFonts w:ascii="Times New Roman" w:hAnsi="Times New Roman"/>
      <w:sz w:val="24"/>
      <w:szCs w:val="22"/>
      <w:lang w:val="en-GB"/>
    </w:rPr>
  </w:style>
  <w:style w:type="paragraph" w:styleId="Heading1">
    <w:name w:val="heading 1"/>
    <w:basedOn w:val="Normal"/>
    <w:next w:val="Normal"/>
    <w:link w:val="Heading1Char"/>
    <w:uiPriority w:val="9"/>
    <w:qFormat/>
    <w:pPr>
      <w:keepNext/>
      <w:keepLines/>
      <w:spacing w:before="0" w:after="0" w:line="240" w:lineRule="auto"/>
      <w:jc w:val="center"/>
      <w:outlineLvl w:val="0"/>
    </w:pPr>
    <w:rPr>
      <w:rFonts w:eastAsia="Calibri" w:cs="Times New Roman"/>
      <w:b/>
      <w:caps/>
      <w:color w:val="000000" w:themeColor="text1"/>
      <w:szCs w:val="24"/>
      <w:lang w:val="fr-FR"/>
    </w:rPr>
  </w:style>
  <w:style w:type="paragraph" w:styleId="Heading2">
    <w:name w:val="heading 2"/>
    <w:basedOn w:val="Normal"/>
    <w:next w:val="NoSpacing"/>
    <w:link w:val="Heading2Char"/>
    <w:uiPriority w:val="9"/>
    <w:unhideWhenUsed/>
    <w:qFormat/>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numId w:val="1"/>
      </w:numPr>
      <w:outlineLvl w:val="2"/>
    </w:pPr>
    <w:rPr>
      <w:rFonts w:eastAsiaTheme="majorEastAsia" w:cstheme="majorBidi"/>
      <w:b/>
      <w:szCs w:val="24"/>
      <w:u w:val="words"/>
    </w:rPr>
  </w:style>
  <w:style w:type="paragraph" w:styleId="Heading4">
    <w:name w:val="heading 4"/>
    <w:basedOn w:val="Normal"/>
    <w:next w:val="Normal"/>
    <w:link w:val="Heading4Char"/>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spacing w:after="60" w:line="276"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unhideWhenUsed/>
    <w:qFormat/>
    <w:pPr>
      <w:spacing w:after="60" w:line="276" w:lineRule="auto"/>
      <w:outlineLvl w:val="5"/>
    </w:pPr>
    <w:rPr>
      <w:rFonts w:ascii="Calibri" w:eastAsia="Times New Roman" w:hAnsi="Calibri" w:cs="Times New Roman"/>
      <w:b/>
      <w:bCs/>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rFonts w:ascii="Times New Roman" w:hAnsi="Times New Roman"/>
      <w:sz w:val="24"/>
      <w:szCs w:val="22"/>
    </w:rPr>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paragraph" w:styleId="BlockText">
    <w:name w:val="Block Text"/>
    <w:basedOn w:val="Normal"/>
    <w:uiPriority w:val="99"/>
    <w:semiHidden/>
    <w:unhideWhenUsed/>
    <w:qFormat/>
    <w:pPr>
      <w:spacing w:before="0" w:line="276" w:lineRule="auto"/>
      <w:ind w:left="1440" w:right="1440"/>
    </w:pPr>
    <w:rPr>
      <w:rFonts w:ascii="Calibri" w:eastAsia="Times New Roman" w:hAnsi="Calibri" w:cs="Times New Roman"/>
      <w:sz w:val="22"/>
      <w:lang w:val="en-US"/>
    </w:rPr>
  </w:style>
  <w:style w:type="paragraph" w:styleId="BodyText">
    <w:name w:val="Body Text"/>
    <w:aliases w:val=" Char,Char"/>
    <w:basedOn w:val="Normal"/>
    <w:link w:val="BodyTextChar"/>
    <w:unhideWhenUsed/>
    <w:qFormat/>
    <w:pPr>
      <w:spacing w:before="0" w:line="276" w:lineRule="auto"/>
    </w:pPr>
    <w:rPr>
      <w:rFonts w:ascii="Calibri" w:eastAsia="Calibri" w:hAnsi="Calibri" w:cs="Times New Roman"/>
    </w:rPr>
  </w:style>
  <w:style w:type="paragraph" w:styleId="BodyText2">
    <w:name w:val="Body Text 2"/>
    <w:basedOn w:val="Normal"/>
    <w:link w:val="BodyText2Char"/>
    <w:uiPriority w:val="99"/>
    <w:semiHidden/>
    <w:unhideWhenUsed/>
    <w:qFormat/>
    <w:pPr>
      <w:spacing w:before="0" w:line="480" w:lineRule="auto"/>
    </w:pPr>
    <w:rPr>
      <w:rFonts w:ascii="Calibri" w:eastAsia="Times New Roman" w:hAnsi="Calibri" w:cs="Times New Roman"/>
      <w:sz w:val="22"/>
      <w:lang w:val="en-US"/>
    </w:rPr>
  </w:style>
  <w:style w:type="paragraph" w:styleId="BodyText3">
    <w:name w:val="Body Text 3"/>
    <w:basedOn w:val="Normal"/>
    <w:link w:val="BodyText3Char"/>
    <w:uiPriority w:val="99"/>
    <w:semiHidden/>
    <w:unhideWhenUsed/>
    <w:qFormat/>
    <w:pPr>
      <w:spacing w:before="0" w:line="276" w:lineRule="auto"/>
    </w:pPr>
    <w:rPr>
      <w:rFonts w:ascii="Calibri" w:eastAsia="Times New Roman" w:hAnsi="Calibri" w:cs="Times New Roman"/>
      <w:sz w:val="16"/>
      <w:szCs w:val="16"/>
      <w:lang w:val="en-US"/>
    </w:rPr>
  </w:style>
  <w:style w:type="paragraph" w:styleId="BodyTextFirstIndent">
    <w:name w:val="Body Text First Indent"/>
    <w:basedOn w:val="BodyText"/>
    <w:link w:val="BodyTextFirstIndentChar"/>
    <w:uiPriority w:val="99"/>
    <w:semiHidden/>
    <w:unhideWhenUsed/>
    <w:qFormat/>
    <w:pPr>
      <w:ind w:firstLine="210"/>
    </w:pPr>
    <w:rPr>
      <w:rFonts w:eastAsia="Times New Roman"/>
      <w:sz w:val="22"/>
      <w:lang w:val="en-US"/>
    </w:rPr>
  </w:style>
  <w:style w:type="paragraph" w:styleId="BodyTextIndent">
    <w:name w:val="Body Text Indent"/>
    <w:basedOn w:val="Normal"/>
    <w:link w:val="BodyTextIndentChar"/>
    <w:uiPriority w:val="99"/>
    <w:unhideWhenUsed/>
    <w:qFormat/>
    <w:pPr>
      <w:ind w:left="360"/>
    </w:pPr>
  </w:style>
  <w:style w:type="paragraph" w:styleId="BodyTextFirstIndent2">
    <w:name w:val="Body Text First Indent 2"/>
    <w:basedOn w:val="BodyTextIndent"/>
    <w:link w:val="BodyTextFirstIndent2Char"/>
    <w:uiPriority w:val="99"/>
    <w:semiHidden/>
    <w:unhideWhenUsed/>
    <w:qFormat/>
    <w:pPr>
      <w:spacing w:before="0" w:line="276" w:lineRule="auto"/>
      <w:ind w:firstLine="210"/>
    </w:pPr>
    <w:rPr>
      <w:rFonts w:ascii="Calibri" w:eastAsia="Times New Roman" w:hAnsi="Calibri" w:cs="Times New Roman"/>
      <w:sz w:val="22"/>
      <w:lang w:val="en-US"/>
    </w:rPr>
  </w:style>
  <w:style w:type="paragraph" w:styleId="BodyTextIndent2">
    <w:name w:val="Body Text Indent 2"/>
    <w:basedOn w:val="Normal"/>
    <w:link w:val="BodyTextIndent2Char"/>
    <w:uiPriority w:val="99"/>
    <w:semiHidden/>
    <w:unhideWhenUsed/>
    <w:qFormat/>
    <w:pPr>
      <w:spacing w:before="0" w:line="480" w:lineRule="auto"/>
      <w:ind w:left="360"/>
    </w:pPr>
    <w:rPr>
      <w:rFonts w:ascii="Calibri" w:eastAsia="Times New Roman" w:hAnsi="Calibri" w:cs="Times New Roman"/>
      <w:sz w:val="22"/>
      <w:lang w:val="en-US"/>
    </w:rPr>
  </w:style>
  <w:style w:type="paragraph" w:styleId="BodyTextIndent3">
    <w:name w:val="Body Text Indent 3"/>
    <w:basedOn w:val="Normal"/>
    <w:link w:val="BodyTextIndent3Char"/>
    <w:uiPriority w:val="99"/>
    <w:semiHidden/>
    <w:unhideWhenUsed/>
    <w:qFormat/>
    <w:pPr>
      <w:spacing w:before="0" w:line="276" w:lineRule="auto"/>
      <w:ind w:left="360"/>
    </w:pPr>
    <w:rPr>
      <w:rFonts w:ascii="Calibri" w:eastAsia="Times New Roman" w:hAnsi="Calibri" w:cs="Times New Roman"/>
      <w:sz w:val="16"/>
      <w:szCs w:val="16"/>
      <w:lang w:val="en-US"/>
    </w:rPr>
  </w:style>
  <w:style w:type="paragraph" w:styleId="Caption">
    <w:name w:val="caption"/>
    <w:basedOn w:val="Normal"/>
    <w:next w:val="Normal"/>
    <w:qFormat/>
    <w:pPr>
      <w:spacing w:before="0" w:after="0" w:line="240" w:lineRule="auto"/>
    </w:pPr>
    <w:rPr>
      <w:rFonts w:eastAsia="Times New Roman" w:cs="Times New Roman"/>
      <w:b/>
      <w:szCs w:val="20"/>
      <w:lang w:val="en-US"/>
    </w:rPr>
  </w:style>
  <w:style w:type="paragraph" w:styleId="Closing">
    <w:name w:val="Closing"/>
    <w:basedOn w:val="Normal"/>
    <w:link w:val="ClosingChar"/>
    <w:uiPriority w:val="99"/>
    <w:semiHidden/>
    <w:unhideWhenUsed/>
    <w:qFormat/>
    <w:pPr>
      <w:spacing w:before="0" w:after="200" w:line="276" w:lineRule="auto"/>
      <w:ind w:left="4320"/>
    </w:pPr>
    <w:rPr>
      <w:rFonts w:ascii="Calibri" w:eastAsia="Times New Roman" w:hAnsi="Calibri" w:cs="Times New Roman"/>
      <w:sz w:val="22"/>
      <w:lang w:val="en-U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200" w:line="276" w:lineRule="auto"/>
    </w:pPr>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pPr>
      <w:spacing w:before="0" w:after="200" w:line="276" w:lineRule="auto"/>
    </w:pPr>
    <w:rPr>
      <w:rFonts w:ascii="Calibri" w:eastAsia="Times New Roman" w:hAnsi="Calibri" w:cs="Times New Roman"/>
      <w:sz w:val="22"/>
      <w:lang w:val="en-US"/>
    </w:rPr>
  </w:style>
  <w:style w:type="paragraph" w:styleId="DocumentMap">
    <w:name w:val="Document Map"/>
    <w:basedOn w:val="Normal"/>
    <w:link w:val="DocumentMapChar"/>
    <w:uiPriority w:val="99"/>
    <w:semiHidden/>
    <w:unhideWhenUsed/>
    <w:pPr>
      <w:shd w:val="clear" w:color="auto" w:fill="000080"/>
      <w:spacing w:before="0" w:after="200" w:line="276" w:lineRule="auto"/>
    </w:pPr>
    <w:rPr>
      <w:rFonts w:ascii="Tahoma" w:eastAsia="Times New Roman" w:hAnsi="Tahoma" w:cs="Tahoma"/>
      <w:sz w:val="20"/>
      <w:szCs w:val="20"/>
      <w:lang w:val="en-US"/>
    </w:rPr>
  </w:style>
  <w:style w:type="paragraph" w:styleId="E-mailSignature">
    <w:name w:val="E-mail Signature"/>
    <w:basedOn w:val="Normal"/>
    <w:link w:val="E-mailSignatureChar"/>
    <w:uiPriority w:val="99"/>
    <w:semiHidden/>
    <w:unhideWhenUsed/>
    <w:pPr>
      <w:spacing w:before="0" w:after="200" w:line="276" w:lineRule="auto"/>
    </w:pPr>
    <w:rPr>
      <w:rFonts w:ascii="Calibri" w:eastAsia="Times New Roman" w:hAnsi="Calibri" w:cs="Times New Roman"/>
      <w:sz w:val="22"/>
      <w:lang w:val="en-US"/>
    </w:rPr>
  </w:style>
  <w:style w:type="character" w:styleId="Emphasis">
    <w:name w:val="Emphasis"/>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after="200" w:line="276" w:lineRule="auto"/>
    </w:pPr>
    <w:rPr>
      <w:rFonts w:ascii="Calibri" w:eastAsia="Times New Roman" w:hAnsi="Calibri" w:cs="Times New Roman"/>
      <w:sz w:val="20"/>
      <w:szCs w:val="20"/>
      <w:lang w:val="en-US"/>
    </w:rPr>
  </w:style>
  <w:style w:type="paragraph" w:styleId="EnvelopeAddress">
    <w:name w:val="envelope address"/>
    <w:basedOn w:val="Normal"/>
    <w:uiPriority w:val="99"/>
    <w:semiHidden/>
    <w:unhideWhenUsed/>
    <w:pPr>
      <w:framePr w:w="7920" w:h="1980" w:hRule="exact" w:hSpace="180" w:wrap="auto" w:hAnchor="page" w:xAlign="center" w:yAlign="bottom"/>
      <w:spacing w:before="0" w:after="200" w:line="276" w:lineRule="auto"/>
      <w:ind w:left="2880"/>
    </w:pPr>
    <w:rPr>
      <w:rFonts w:ascii="Arial" w:eastAsia="Times New Roman" w:hAnsi="Arial" w:cs="Arial"/>
      <w:sz w:val="22"/>
      <w:lang w:val="en-US"/>
    </w:rPr>
  </w:style>
  <w:style w:type="paragraph" w:styleId="EnvelopeReturn">
    <w:name w:val="envelope return"/>
    <w:basedOn w:val="Normal"/>
    <w:uiPriority w:val="99"/>
    <w:semiHidden/>
    <w:unhideWhenUsed/>
    <w:pPr>
      <w:spacing w:before="0" w:after="200" w:line="276" w:lineRule="auto"/>
    </w:pPr>
    <w:rPr>
      <w:rFonts w:ascii="Arial" w:eastAsia="Times New Roman" w:hAnsi="Arial" w:cs="Arial"/>
      <w:sz w:val="20"/>
      <w:szCs w:val="20"/>
      <w:lang w:val="en-U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pPr>
      <w:spacing w:before="0" w:after="200" w:line="276" w:lineRule="auto"/>
    </w:pPr>
    <w:rPr>
      <w:rFonts w:ascii="Calibri" w:eastAsia="Times New Roman" w:hAnsi="Calibri" w:cs="Times New Roman"/>
      <w:i/>
      <w:iCs/>
      <w:sz w:val="22"/>
      <w:lang w:val="en-U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before="0" w:after="200" w:line="276" w:lineRule="auto"/>
    </w:pPr>
    <w:rPr>
      <w:rFonts w:ascii="Courier New" w:eastAsia="Times New Roman" w:hAnsi="Courier New" w:cs="Courier New"/>
      <w:sz w:val="20"/>
      <w:szCs w:val="20"/>
      <w:lang w:val="en-US"/>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uiPriority w:val="99"/>
    <w:semiHidden/>
    <w:unhideWhenUsed/>
    <w:pPr>
      <w:spacing w:before="0" w:after="200" w:line="276" w:lineRule="auto"/>
      <w:ind w:left="240" w:hanging="240"/>
    </w:pPr>
    <w:rPr>
      <w:rFonts w:ascii="Calibri" w:eastAsia="Times New Roman" w:hAnsi="Calibri" w:cs="Times New Roman"/>
      <w:sz w:val="22"/>
      <w:lang w:val="en-US"/>
    </w:rPr>
  </w:style>
  <w:style w:type="paragraph" w:styleId="Index2">
    <w:name w:val="index 2"/>
    <w:basedOn w:val="Normal"/>
    <w:next w:val="Normal"/>
    <w:uiPriority w:val="99"/>
    <w:semiHidden/>
    <w:unhideWhenUsed/>
    <w:pPr>
      <w:spacing w:before="0" w:after="200" w:line="276" w:lineRule="auto"/>
      <w:ind w:left="480" w:hanging="240"/>
    </w:pPr>
    <w:rPr>
      <w:rFonts w:ascii="Calibri" w:eastAsia="Times New Roman" w:hAnsi="Calibri" w:cs="Times New Roman"/>
      <w:sz w:val="22"/>
      <w:lang w:val="en-US"/>
    </w:rPr>
  </w:style>
  <w:style w:type="paragraph" w:styleId="Index3">
    <w:name w:val="index 3"/>
    <w:basedOn w:val="Normal"/>
    <w:next w:val="Normal"/>
    <w:uiPriority w:val="99"/>
    <w:semiHidden/>
    <w:unhideWhenUsed/>
    <w:pPr>
      <w:spacing w:before="0" w:after="200" w:line="276" w:lineRule="auto"/>
      <w:ind w:left="720" w:hanging="240"/>
    </w:pPr>
    <w:rPr>
      <w:rFonts w:ascii="Calibri" w:eastAsia="Times New Roman" w:hAnsi="Calibri" w:cs="Times New Roman"/>
      <w:sz w:val="22"/>
      <w:lang w:val="en-US"/>
    </w:rPr>
  </w:style>
  <w:style w:type="paragraph" w:styleId="Index4">
    <w:name w:val="index 4"/>
    <w:basedOn w:val="Normal"/>
    <w:next w:val="Normal"/>
    <w:uiPriority w:val="99"/>
    <w:semiHidden/>
    <w:unhideWhenUsed/>
    <w:pPr>
      <w:spacing w:before="0" w:after="200" w:line="276" w:lineRule="auto"/>
      <w:ind w:left="960" w:hanging="240"/>
    </w:pPr>
    <w:rPr>
      <w:rFonts w:ascii="Calibri" w:eastAsia="Times New Roman" w:hAnsi="Calibri" w:cs="Times New Roman"/>
      <w:sz w:val="22"/>
      <w:lang w:val="en-US"/>
    </w:rPr>
  </w:style>
  <w:style w:type="paragraph" w:styleId="Index5">
    <w:name w:val="index 5"/>
    <w:basedOn w:val="Normal"/>
    <w:next w:val="Normal"/>
    <w:uiPriority w:val="99"/>
    <w:semiHidden/>
    <w:unhideWhenUsed/>
    <w:pPr>
      <w:spacing w:before="0" w:after="200" w:line="276" w:lineRule="auto"/>
      <w:ind w:left="1200" w:hanging="240"/>
    </w:pPr>
    <w:rPr>
      <w:rFonts w:ascii="Calibri" w:eastAsia="Times New Roman" w:hAnsi="Calibri" w:cs="Times New Roman"/>
      <w:sz w:val="22"/>
      <w:lang w:val="en-US"/>
    </w:rPr>
  </w:style>
  <w:style w:type="paragraph" w:styleId="Index6">
    <w:name w:val="index 6"/>
    <w:basedOn w:val="Normal"/>
    <w:next w:val="Normal"/>
    <w:uiPriority w:val="99"/>
    <w:semiHidden/>
    <w:unhideWhenUsed/>
    <w:pPr>
      <w:spacing w:before="0" w:after="200" w:line="276" w:lineRule="auto"/>
      <w:ind w:left="1440" w:hanging="240"/>
    </w:pPr>
    <w:rPr>
      <w:rFonts w:ascii="Calibri" w:eastAsia="Times New Roman" w:hAnsi="Calibri" w:cs="Times New Roman"/>
      <w:sz w:val="22"/>
      <w:lang w:val="en-US"/>
    </w:rPr>
  </w:style>
  <w:style w:type="paragraph" w:styleId="Index7">
    <w:name w:val="index 7"/>
    <w:basedOn w:val="Normal"/>
    <w:next w:val="Normal"/>
    <w:uiPriority w:val="99"/>
    <w:semiHidden/>
    <w:unhideWhenUsed/>
    <w:pPr>
      <w:spacing w:before="0" w:after="200" w:line="276" w:lineRule="auto"/>
      <w:ind w:left="1680" w:hanging="240"/>
    </w:pPr>
    <w:rPr>
      <w:rFonts w:ascii="Calibri" w:eastAsia="Times New Roman" w:hAnsi="Calibri" w:cs="Times New Roman"/>
      <w:sz w:val="22"/>
      <w:lang w:val="en-US"/>
    </w:rPr>
  </w:style>
  <w:style w:type="paragraph" w:styleId="Index8">
    <w:name w:val="index 8"/>
    <w:basedOn w:val="Normal"/>
    <w:next w:val="Normal"/>
    <w:uiPriority w:val="99"/>
    <w:semiHidden/>
    <w:unhideWhenUsed/>
    <w:pPr>
      <w:spacing w:before="0" w:after="200" w:line="276" w:lineRule="auto"/>
      <w:ind w:left="1920" w:hanging="240"/>
    </w:pPr>
    <w:rPr>
      <w:rFonts w:ascii="Calibri" w:eastAsia="Times New Roman" w:hAnsi="Calibri" w:cs="Times New Roman"/>
      <w:sz w:val="22"/>
      <w:lang w:val="en-US"/>
    </w:rPr>
  </w:style>
  <w:style w:type="paragraph" w:styleId="Index9">
    <w:name w:val="index 9"/>
    <w:basedOn w:val="Normal"/>
    <w:next w:val="Normal"/>
    <w:uiPriority w:val="99"/>
    <w:semiHidden/>
    <w:unhideWhenUsed/>
    <w:pPr>
      <w:spacing w:before="0" w:after="200" w:line="276" w:lineRule="auto"/>
      <w:ind w:left="2160" w:hanging="240"/>
    </w:pPr>
    <w:rPr>
      <w:rFonts w:ascii="Calibri" w:eastAsia="Times New Roman" w:hAnsi="Calibri" w:cs="Times New Roman"/>
      <w:sz w:val="22"/>
      <w:lang w:val="en-US"/>
    </w:rPr>
  </w:style>
  <w:style w:type="paragraph" w:styleId="IndexHeading">
    <w:name w:val="index heading"/>
    <w:basedOn w:val="Normal"/>
    <w:next w:val="Index1"/>
    <w:uiPriority w:val="99"/>
    <w:semiHidden/>
    <w:unhideWhenUsed/>
    <w:pPr>
      <w:spacing w:before="0" w:after="200" w:line="276" w:lineRule="auto"/>
    </w:pPr>
    <w:rPr>
      <w:rFonts w:ascii="Arial" w:eastAsia="Times New Roman" w:hAnsi="Arial" w:cs="Arial"/>
      <w:b/>
      <w:bCs/>
      <w:sz w:val="22"/>
      <w:lang w:val="en-US"/>
    </w:rPr>
  </w:style>
  <w:style w:type="character" w:styleId="LineNumber">
    <w:name w:val="line number"/>
    <w:basedOn w:val="DefaultParagraphFont"/>
    <w:uiPriority w:val="99"/>
    <w:semiHidden/>
    <w:unhideWhenUsed/>
    <w:qFormat/>
  </w:style>
  <w:style w:type="paragraph" w:styleId="List">
    <w:name w:val="List"/>
    <w:basedOn w:val="Normal"/>
    <w:pPr>
      <w:keepNext/>
      <w:keepLines/>
      <w:tabs>
        <w:tab w:val="left" w:pos="340"/>
      </w:tabs>
      <w:spacing w:before="60" w:after="60" w:line="240" w:lineRule="auto"/>
      <w:ind w:left="340" w:hanging="340"/>
      <w:contextualSpacing/>
    </w:pPr>
    <w:rPr>
      <w:rFonts w:eastAsia="Times New Roman" w:cs="Times New Roman"/>
      <w:lang w:val="en-AU"/>
    </w:rPr>
  </w:style>
  <w:style w:type="paragraph" w:styleId="List2">
    <w:name w:val="List 2"/>
    <w:basedOn w:val="Normal"/>
    <w:uiPriority w:val="99"/>
    <w:semiHidden/>
    <w:unhideWhenUsed/>
    <w:pPr>
      <w:spacing w:before="0" w:after="200" w:line="276" w:lineRule="auto"/>
      <w:ind w:left="720" w:hanging="360"/>
    </w:pPr>
    <w:rPr>
      <w:rFonts w:ascii="Calibri" w:eastAsia="Times New Roman" w:hAnsi="Calibri" w:cs="Times New Roman"/>
      <w:sz w:val="22"/>
      <w:lang w:val="en-US"/>
    </w:rPr>
  </w:style>
  <w:style w:type="paragraph" w:styleId="List3">
    <w:name w:val="List 3"/>
    <w:basedOn w:val="Normal"/>
    <w:uiPriority w:val="99"/>
    <w:semiHidden/>
    <w:unhideWhenUsed/>
    <w:pPr>
      <w:spacing w:before="0" w:after="200" w:line="276" w:lineRule="auto"/>
      <w:ind w:left="1080" w:hanging="360"/>
    </w:pPr>
    <w:rPr>
      <w:rFonts w:ascii="Calibri" w:eastAsia="Times New Roman" w:hAnsi="Calibri" w:cs="Times New Roman"/>
      <w:sz w:val="22"/>
      <w:lang w:val="en-US"/>
    </w:rPr>
  </w:style>
  <w:style w:type="paragraph" w:styleId="List4">
    <w:name w:val="List 4"/>
    <w:basedOn w:val="Normal"/>
    <w:uiPriority w:val="99"/>
    <w:semiHidden/>
    <w:unhideWhenUsed/>
    <w:qFormat/>
    <w:pPr>
      <w:spacing w:before="0" w:after="200" w:line="276" w:lineRule="auto"/>
      <w:ind w:left="1440" w:hanging="360"/>
    </w:pPr>
    <w:rPr>
      <w:rFonts w:ascii="Calibri" w:eastAsia="Times New Roman" w:hAnsi="Calibri" w:cs="Times New Roman"/>
      <w:sz w:val="22"/>
      <w:lang w:val="en-US"/>
    </w:rPr>
  </w:style>
  <w:style w:type="paragraph" w:styleId="List5">
    <w:name w:val="List 5"/>
    <w:basedOn w:val="Normal"/>
    <w:uiPriority w:val="99"/>
    <w:semiHidden/>
    <w:unhideWhenUsed/>
    <w:pPr>
      <w:spacing w:before="0" w:after="200" w:line="276" w:lineRule="auto"/>
      <w:ind w:left="1800" w:hanging="360"/>
    </w:pPr>
    <w:rPr>
      <w:rFonts w:ascii="Calibri" w:eastAsia="Times New Roman" w:hAnsi="Calibri" w:cs="Times New Roman"/>
      <w:sz w:val="22"/>
      <w:lang w:val="en-US"/>
    </w:rPr>
  </w:style>
  <w:style w:type="paragraph" w:styleId="ListBullet">
    <w:name w:val="List Bullet"/>
    <w:basedOn w:val="Normal"/>
    <w:unhideWhenUsed/>
    <w:pPr>
      <w:numPr>
        <w:numId w:val="2"/>
      </w:numPr>
      <w:spacing w:before="0" w:after="200" w:line="276" w:lineRule="auto"/>
    </w:pPr>
    <w:rPr>
      <w:rFonts w:ascii="Calibri" w:eastAsia="Times New Roman" w:hAnsi="Calibri" w:cs="Times New Roman"/>
      <w:sz w:val="22"/>
      <w:lang w:val="en-US"/>
    </w:rPr>
  </w:style>
  <w:style w:type="paragraph" w:styleId="ListBullet2">
    <w:name w:val="List Bullet 2"/>
    <w:basedOn w:val="Normal"/>
    <w:uiPriority w:val="99"/>
    <w:semiHidden/>
    <w:unhideWhenUsed/>
    <w:pPr>
      <w:numPr>
        <w:numId w:val="3"/>
      </w:numPr>
      <w:spacing w:before="0" w:after="200" w:line="276" w:lineRule="auto"/>
    </w:pPr>
    <w:rPr>
      <w:rFonts w:ascii="Calibri" w:eastAsia="Times New Roman" w:hAnsi="Calibri" w:cs="Times New Roman"/>
      <w:sz w:val="22"/>
      <w:lang w:val="en-US"/>
    </w:rPr>
  </w:style>
  <w:style w:type="paragraph" w:styleId="ListBullet3">
    <w:name w:val="List Bullet 3"/>
    <w:basedOn w:val="Normal"/>
    <w:uiPriority w:val="99"/>
    <w:semiHidden/>
    <w:unhideWhenUsed/>
    <w:pPr>
      <w:numPr>
        <w:numId w:val="4"/>
      </w:numPr>
      <w:spacing w:before="0" w:after="200" w:line="276" w:lineRule="auto"/>
    </w:pPr>
    <w:rPr>
      <w:rFonts w:ascii="Calibri" w:eastAsia="Times New Roman" w:hAnsi="Calibri" w:cs="Times New Roman"/>
      <w:sz w:val="22"/>
      <w:lang w:val="en-US"/>
    </w:rPr>
  </w:style>
  <w:style w:type="paragraph" w:styleId="ListBullet4">
    <w:name w:val="List Bullet 4"/>
    <w:basedOn w:val="Normal"/>
    <w:uiPriority w:val="99"/>
    <w:semiHidden/>
    <w:unhideWhenUsed/>
    <w:pPr>
      <w:numPr>
        <w:numId w:val="5"/>
      </w:numPr>
      <w:spacing w:before="0" w:after="200" w:line="276" w:lineRule="auto"/>
    </w:pPr>
    <w:rPr>
      <w:rFonts w:ascii="Calibri" w:eastAsia="Times New Roman" w:hAnsi="Calibri" w:cs="Times New Roman"/>
      <w:sz w:val="22"/>
      <w:lang w:val="en-US"/>
    </w:rPr>
  </w:style>
  <w:style w:type="paragraph" w:styleId="ListBullet5">
    <w:name w:val="List Bullet 5"/>
    <w:basedOn w:val="Normal"/>
    <w:uiPriority w:val="99"/>
    <w:semiHidden/>
    <w:unhideWhenUsed/>
    <w:pPr>
      <w:numPr>
        <w:numId w:val="6"/>
      </w:numPr>
      <w:spacing w:before="0" w:after="200" w:line="276" w:lineRule="auto"/>
    </w:pPr>
    <w:rPr>
      <w:rFonts w:ascii="Calibri" w:eastAsia="Times New Roman" w:hAnsi="Calibri" w:cs="Times New Roman"/>
      <w:sz w:val="22"/>
      <w:lang w:val="en-US"/>
    </w:rPr>
  </w:style>
  <w:style w:type="paragraph" w:styleId="ListContinue">
    <w:name w:val="List Continue"/>
    <w:basedOn w:val="Normal"/>
    <w:uiPriority w:val="99"/>
    <w:semiHidden/>
    <w:unhideWhenUsed/>
    <w:qFormat/>
    <w:pPr>
      <w:spacing w:before="0" w:line="276" w:lineRule="auto"/>
      <w:ind w:left="360"/>
    </w:pPr>
    <w:rPr>
      <w:rFonts w:ascii="Calibri" w:eastAsia="Times New Roman" w:hAnsi="Calibri" w:cs="Times New Roman"/>
      <w:sz w:val="22"/>
      <w:lang w:val="en-US"/>
    </w:rPr>
  </w:style>
  <w:style w:type="paragraph" w:styleId="ListContinue2">
    <w:name w:val="List Continue 2"/>
    <w:basedOn w:val="Normal"/>
    <w:uiPriority w:val="99"/>
    <w:semiHidden/>
    <w:unhideWhenUsed/>
    <w:pPr>
      <w:spacing w:before="0" w:line="276" w:lineRule="auto"/>
      <w:ind w:left="720"/>
    </w:pPr>
    <w:rPr>
      <w:rFonts w:ascii="Calibri" w:eastAsia="Times New Roman" w:hAnsi="Calibri" w:cs="Times New Roman"/>
      <w:sz w:val="22"/>
      <w:lang w:val="en-US"/>
    </w:rPr>
  </w:style>
  <w:style w:type="paragraph" w:styleId="ListContinue3">
    <w:name w:val="List Continue 3"/>
    <w:basedOn w:val="Normal"/>
    <w:uiPriority w:val="99"/>
    <w:semiHidden/>
    <w:unhideWhenUsed/>
    <w:qFormat/>
    <w:pPr>
      <w:spacing w:before="0" w:line="276" w:lineRule="auto"/>
      <w:ind w:left="1080"/>
    </w:pPr>
    <w:rPr>
      <w:rFonts w:ascii="Calibri" w:eastAsia="Times New Roman" w:hAnsi="Calibri" w:cs="Times New Roman"/>
      <w:sz w:val="22"/>
      <w:lang w:val="en-US"/>
    </w:rPr>
  </w:style>
  <w:style w:type="paragraph" w:styleId="ListContinue4">
    <w:name w:val="List Continue 4"/>
    <w:basedOn w:val="Normal"/>
    <w:uiPriority w:val="99"/>
    <w:semiHidden/>
    <w:unhideWhenUsed/>
    <w:qFormat/>
    <w:pPr>
      <w:spacing w:before="0" w:line="276" w:lineRule="auto"/>
      <w:ind w:left="1440"/>
    </w:pPr>
    <w:rPr>
      <w:rFonts w:ascii="Calibri" w:eastAsia="Times New Roman" w:hAnsi="Calibri" w:cs="Times New Roman"/>
      <w:sz w:val="22"/>
      <w:lang w:val="en-US"/>
    </w:rPr>
  </w:style>
  <w:style w:type="paragraph" w:styleId="ListContinue5">
    <w:name w:val="List Continue 5"/>
    <w:basedOn w:val="Normal"/>
    <w:uiPriority w:val="99"/>
    <w:semiHidden/>
    <w:unhideWhenUsed/>
    <w:pPr>
      <w:spacing w:before="0" w:line="276" w:lineRule="auto"/>
      <w:ind w:left="1800"/>
    </w:pPr>
    <w:rPr>
      <w:rFonts w:ascii="Calibri" w:eastAsia="Times New Roman" w:hAnsi="Calibri" w:cs="Times New Roman"/>
      <w:sz w:val="22"/>
      <w:lang w:val="en-US"/>
    </w:rPr>
  </w:style>
  <w:style w:type="paragraph" w:styleId="ListNumber">
    <w:name w:val="List Number"/>
    <w:basedOn w:val="Normal"/>
    <w:uiPriority w:val="99"/>
    <w:semiHidden/>
    <w:unhideWhenUsed/>
    <w:pPr>
      <w:numPr>
        <w:numId w:val="7"/>
      </w:numPr>
      <w:spacing w:before="0" w:after="200" w:line="276" w:lineRule="auto"/>
    </w:pPr>
    <w:rPr>
      <w:rFonts w:ascii="Calibri" w:eastAsia="Times New Roman" w:hAnsi="Calibri" w:cs="Times New Roman"/>
      <w:sz w:val="22"/>
      <w:lang w:val="en-US"/>
    </w:rPr>
  </w:style>
  <w:style w:type="paragraph" w:styleId="ListNumber2">
    <w:name w:val="List Number 2"/>
    <w:basedOn w:val="Normal"/>
    <w:uiPriority w:val="99"/>
    <w:semiHidden/>
    <w:unhideWhenUsed/>
    <w:qFormat/>
    <w:pPr>
      <w:numPr>
        <w:numId w:val="8"/>
      </w:numPr>
      <w:spacing w:before="0" w:after="200" w:line="276" w:lineRule="auto"/>
    </w:pPr>
    <w:rPr>
      <w:rFonts w:ascii="Calibri" w:eastAsia="Times New Roman" w:hAnsi="Calibri" w:cs="Times New Roman"/>
      <w:sz w:val="22"/>
      <w:lang w:val="en-US"/>
    </w:rPr>
  </w:style>
  <w:style w:type="paragraph" w:styleId="ListNumber3">
    <w:name w:val="List Number 3"/>
    <w:basedOn w:val="Normal"/>
    <w:uiPriority w:val="99"/>
    <w:semiHidden/>
    <w:unhideWhenUsed/>
    <w:qFormat/>
    <w:pPr>
      <w:numPr>
        <w:numId w:val="9"/>
      </w:numPr>
      <w:spacing w:before="0" w:after="200" w:line="276" w:lineRule="auto"/>
    </w:pPr>
    <w:rPr>
      <w:rFonts w:ascii="Calibri" w:eastAsia="Times New Roman" w:hAnsi="Calibri" w:cs="Times New Roman"/>
      <w:sz w:val="22"/>
      <w:lang w:val="en-US"/>
    </w:rPr>
  </w:style>
  <w:style w:type="paragraph" w:styleId="ListNumber4">
    <w:name w:val="List Number 4"/>
    <w:basedOn w:val="Normal"/>
    <w:uiPriority w:val="99"/>
    <w:semiHidden/>
    <w:unhideWhenUsed/>
    <w:pPr>
      <w:numPr>
        <w:numId w:val="10"/>
      </w:numPr>
      <w:spacing w:before="0" w:after="200" w:line="276" w:lineRule="auto"/>
    </w:pPr>
    <w:rPr>
      <w:rFonts w:ascii="Calibri" w:eastAsia="Times New Roman" w:hAnsi="Calibri" w:cs="Times New Roman"/>
      <w:sz w:val="22"/>
      <w:lang w:val="en-US"/>
    </w:rPr>
  </w:style>
  <w:style w:type="paragraph" w:styleId="ListNumber5">
    <w:name w:val="List Number 5"/>
    <w:basedOn w:val="Normal"/>
    <w:uiPriority w:val="99"/>
    <w:semiHidden/>
    <w:unhideWhenUsed/>
    <w:pPr>
      <w:numPr>
        <w:numId w:val="11"/>
      </w:numPr>
      <w:spacing w:before="0" w:after="200" w:line="276" w:lineRule="auto"/>
    </w:pPr>
    <w:rPr>
      <w:rFonts w:ascii="Calibri" w:eastAsia="Times New Roman" w:hAnsi="Calibri" w:cs="Times New Roman"/>
      <w:sz w:val="22"/>
      <w:lang w:val="en-US"/>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after="200" w:line="276" w:lineRule="auto"/>
      <w:ind w:left="1080" w:hanging="1080"/>
    </w:pPr>
    <w:rPr>
      <w:rFonts w:ascii="Arial" w:eastAsia="Times New Roman" w:hAnsi="Arial" w:cs="Arial"/>
      <w:sz w:val="22"/>
      <w:lang w:val="en-US"/>
    </w:rPr>
  </w:style>
  <w:style w:type="paragraph" w:styleId="NormalWeb">
    <w:name w:val="Normal (Web)"/>
    <w:basedOn w:val="Normal"/>
    <w:uiPriority w:val="99"/>
    <w:unhideWhenUsed/>
    <w:qFormat/>
    <w:pPr>
      <w:spacing w:before="0" w:after="150" w:line="240" w:lineRule="auto"/>
    </w:pPr>
    <w:rPr>
      <w:rFonts w:eastAsia="Times New Roman" w:cs="Times New Roman"/>
      <w:szCs w:val="24"/>
    </w:rPr>
  </w:style>
  <w:style w:type="paragraph" w:styleId="NormalIndent">
    <w:name w:val="Normal Indent"/>
    <w:basedOn w:val="Normal"/>
    <w:uiPriority w:val="99"/>
    <w:semiHidden/>
    <w:unhideWhenUsed/>
    <w:pPr>
      <w:spacing w:before="0" w:after="200" w:line="276" w:lineRule="auto"/>
      <w:ind w:left="720"/>
    </w:pPr>
    <w:rPr>
      <w:rFonts w:ascii="Calibri" w:eastAsia="Times New Roman" w:hAnsi="Calibri" w:cs="Times New Roman"/>
      <w:sz w:val="22"/>
      <w:lang w:val="en-US"/>
    </w:rPr>
  </w:style>
  <w:style w:type="paragraph" w:styleId="NoteHeading">
    <w:name w:val="Note Heading"/>
    <w:basedOn w:val="Normal"/>
    <w:next w:val="Normal"/>
    <w:link w:val="NoteHeadingChar"/>
    <w:uiPriority w:val="99"/>
    <w:semiHidden/>
    <w:unhideWhenUsed/>
    <w:pPr>
      <w:spacing w:before="0" w:after="200" w:line="276" w:lineRule="auto"/>
    </w:pPr>
    <w:rPr>
      <w:rFonts w:ascii="Calibri" w:eastAsia="Times New Roman" w:hAnsi="Calibri" w:cs="Times New Roman"/>
      <w:sz w:val="22"/>
      <w:lang w:val="en-US"/>
    </w:rPr>
  </w:style>
  <w:style w:type="character" w:styleId="PageNumber">
    <w:name w:val="page number"/>
    <w:basedOn w:val="DefaultParagraphFont"/>
    <w:uiPriority w:val="99"/>
    <w:semiHidden/>
    <w:unhideWhenUsed/>
  </w:style>
  <w:style w:type="paragraph" w:styleId="PlainText">
    <w:name w:val="Plain Text"/>
    <w:basedOn w:val="Normal"/>
    <w:link w:val="PlainTextChar"/>
    <w:pPr>
      <w:suppressAutoHyphens/>
      <w:spacing w:before="0" w:after="0" w:line="240" w:lineRule="auto"/>
    </w:pPr>
    <w:rPr>
      <w:rFonts w:ascii="Arial Narrow" w:eastAsia="Times New Roman" w:hAnsi="Arial Narrow" w:cs="Times New Roman"/>
      <w:sz w:val="16"/>
      <w:szCs w:val="20"/>
      <w:lang w:val="en-AU"/>
    </w:rPr>
  </w:style>
  <w:style w:type="paragraph" w:styleId="Salutation">
    <w:name w:val="Salutation"/>
    <w:basedOn w:val="Normal"/>
    <w:next w:val="Normal"/>
    <w:link w:val="SalutationChar"/>
    <w:uiPriority w:val="99"/>
    <w:semiHidden/>
    <w:unhideWhenUsed/>
    <w:pPr>
      <w:spacing w:before="0" w:after="200" w:line="276" w:lineRule="auto"/>
    </w:pPr>
    <w:rPr>
      <w:rFonts w:ascii="Calibri" w:eastAsia="Times New Roman" w:hAnsi="Calibri" w:cs="Times New Roman"/>
      <w:sz w:val="22"/>
      <w:lang w:val="en-US"/>
    </w:rPr>
  </w:style>
  <w:style w:type="paragraph" w:styleId="Signature">
    <w:name w:val="Signature"/>
    <w:basedOn w:val="Normal"/>
    <w:link w:val="SignatureChar"/>
    <w:uiPriority w:val="99"/>
    <w:semiHidden/>
    <w:unhideWhenUsed/>
    <w:pPr>
      <w:spacing w:before="0" w:after="200" w:line="276" w:lineRule="auto"/>
      <w:ind w:left="4320"/>
    </w:pPr>
    <w:rPr>
      <w:rFonts w:ascii="Calibri" w:eastAsia="Times New Roman" w:hAnsi="Calibri" w:cs="Times New Roman"/>
      <w:sz w:val="22"/>
      <w:lang w:val="en-US"/>
    </w:r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before="0" w:after="60" w:line="276" w:lineRule="auto"/>
      <w:jc w:val="center"/>
      <w:outlineLvl w:val="1"/>
    </w:pPr>
    <w:rPr>
      <w:rFonts w:ascii="Arial" w:eastAsia="Times New Roman" w:hAnsi="Arial" w:cs="Arial"/>
      <w:sz w:val="22"/>
      <w:lang w:val="en-US"/>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spacing w:before="0" w:after="200" w:line="276" w:lineRule="auto"/>
      <w:ind w:left="240" w:hanging="240"/>
    </w:pPr>
    <w:rPr>
      <w:rFonts w:ascii="Calibri" w:eastAsia="Times New Roman" w:hAnsi="Calibri" w:cs="Times New Roman"/>
      <w:sz w:val="22"/>
      <w:lang w:val="en-US"/>
    </w:rPr>
  </w:style>
  <w:style w:type="paragraph" w:styleId="TableofFigures">
    <w:name w:val="table of figures"/>
    <w:basedOn w:val="Normal"/>
    <w:next w:val="Normal"/>
    <w:uiPriority w:val="99"/>
    <w:semiHidden/>
    <w:unhideWhenUsed/>
    <w:pPr>
      <w:spacing w:before="0" w:after="200" w:line="276" w:lineRule="auto"/>
    </w:pPr>
    <w:rPr>
      <w:rFonts w:ascii="Calibri" w:eastAsia="Times New Roman" w:hAnsi="Calibri" w:cs="Times New Roman"/>
      <w:sz w:val="22"/>
      <w:lang w:val="en-US"/>
    </w:rPr>
  </w:style>
  <w:style w:type="table" w:styleId="TableProfessional">
    <w:name w:val="Table Professional"/>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40"/>
      <w:szCs w:val="56"/>
    </w:rPr>
  </w:style>
  <w:style w:type="paragraph" w:styleId="TOAHeading">
    <w:name w:val="toa heading"/>
    <w:basedOn w:val="Normal"/>
    <w:next w:val="Normal"/>
    <w:uiPriority w:val="99"/>
    <w:semiHidden/>
    <w:unhideWhenUsed/>
    <w:pPr>
      <w:spacing w:before="120" w:after="200" w:line="276" w:lineRule="auto"/>
    </w:pPr>
    <w:rPr>
      <w:rFonts w:ascii="Arial" w:eastAsia="Times New Roman" w:hAnsi="Arial" w:cs="Arial"/>
      <w:b/>
      <w:bCs/>
      <w:sz w:val="22"/>
      <w:lang w:val="en-U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right" w:leader="dot" w:pos="8630"/>
      </w:tabs>
      <w:spacing w:after="10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99"/>
    <w:semiHidden/>
    <w:unhideWhenUsed/>
    <w:pPr>
      <w:spacing w:before="0" w:after="200" w:line="276" w:lineRule="auto"/>
      <w:ind w:left="720"/>
    </w:pPr>
    <w:rPr>
      <w:rFonts w:ascii="Calibri" w:eastAsia="Times New Roman" w:hAnsi="Calibri" w:cs="Times New Roman"/>
      <w:sz w:val="22"/>
      <w:lang w:val="en-US"/>
    </w:rPr>
  </w:style>
  <w:style w:type="paragraph" w:styleId="TOC5">
    <w:name w:val="toc 5"/>
    <w:basedOn w:val="Normal"/>
    <w:next w:val="Normal"/>
    <w:uiPriority w:val="99"/>
    <w:semiHidden/>
    <w:unhideWhenUsed/>
    <w:pPr>
      <w:spacing w:before="0" w:after="200" w:line="276" w:lineRule="auto"/>
      <w:ind w:left="960"/>
    </w:pPr>
    <w:rPr>
      <w:rFonts w:ascii="Calibri" w:eastAsia="Times New Roman" w:hAnsi="Calibri" w:cs="Times New Roman"/>
      <w:sz w:val="22"/>
      <w:lang w:val="en-US"/>
    </w:rPr>
  </w:style>
  <w:style w:type="paragraph" w:styleId="TOC6">
    <w:name w:val="toc 6"/>
    <w:basedOn w:val="Normal"/>
    <w:next w:val="Normal"/>
    <w:uiPriority w:val="99"/>
    <w:semiHidden/>
    <w:unhideWhenUsed/>
    <w:pPr>
      <w:spacing w:before="0" w:after="200" w:line="276" w:lineRule="auto"/>
      <w:ind w:left="1200"/>
    </w:pPr>
    <w:rPr>
      <w:rFonts w:ascii="Calibri" w:eastAsia="Times New Roman" w:hAnsi="Calibri" w:cs="Times New Roman"/>
      <w:sz w:val="22"/>
      <w:lang w:val="en-US"/>
    </w:rPr>
  </w:style>
  <w:style w:type="paragraph" w:styleId="TOC7">
    <w:name w:val="toc 7"/>
    <w:basedOn w:val="Normal"/>
    <w:next w:val="Normal"/>
    <w:uiPriority w:val="99"/>
    <w:semiHidden/>
    <w:unhideWhenUsed/>
    <w:pPr>
      <w:spacing w:before="0" w:after="200" w:line="276" w:lineRule="auto"/>
      <w:ind w:left="1440"/>
    </w:pPr>
    <w:rPr>
      <w:rFonts w:ascii="Calibri" w:eastAsia="Times New Roman" w:hAnsi="Calibri" w:cs="Times New Roman"/>
      <w:sz w:val="22"/>
      <w:lang w:val="en-US"/>
    </w:rPr>
  </w:style>
  <w:style w:type="paragraph" w:styleId="TOC8">
    <w:name w:val="toc 8"/>
    <w:basedOn w:val="Normal"/>
    <w:next w:val="Normal"/>
    <w:uiPriority w:val="99"/>
    <w:semiHidden/>
    <w:unhideWhenUsed/>
    <w:pPr>
      <w:spacing w:before="0" w:after="200" w:line="276" w:lineRule="auto"/>
      <w:ind w:left="1680"/>
    </w:pPr>
    <w:rPr>
      <w:rFonts w:ascii="Calibri" w:eastAsia="Times New Roman" w:hAnsi="Calibri" w:cs="Times New Roman"/>
      <w:sz w:val="22"/>
      <w:lang w:val="en-US"/>
    </w:rPr>
  </w:style>
  <w:style w:type="paragraph" w:styleId="TOC9">
    <w:name w:val="toc 9"/>
    <w:basedOn w:val="Normal"/>
    <w:next w:val="Normal"/>
    <w:uiPriority w:val="99"/>
    <w:semiHidden/>
    <w:unhideWhenUsed/>
    <w:pPr>
      <w:spacing w:before="0" w:after="200" w:line="276" w:lineRule="auto"/>
      <w:ind w:left="1920"/>
    </w:pPr>
    <w:rPr>
      <w:rFonts w:ascii="Calibri" w:eastAsia="Times New Roman" w:hAnsi="Calibri" w:cs="Times New Roman"/>
      <w:sz w:val="22"/>
      <w:lang w:val="en-US"/>
    </w:rPr>
  </w:style>
  <w:style w:type="character" w:customStyle="1" w:styleId="Heading1Char">
    <w:name w:val="Heading 1 Char"/>
    <w:basedOn w:val="DefaultParagraphFont"/>
    <w:link w:val="Heading1"/>
    <w:uiPriority w:val="9"/>
    <w:qFormat/>
    <w:rPr>
      <w:rFonts w:ascii="Times New Roman" w:eastAsia="Calibri" w:hAnsi="Times New Roman" w:cs="Times New Roman"/>
      <w:b/>
      <w:caps/>
      <w:color w:val="000000" w:themeColor="text1"/>
      <w:sz w:val="24"/>
      <w:szCs w:val="24"/>
      <w:lang w:val="fr-FR"/>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24"/>
      <w:u w:val="words"/>
      <w:lang w:val="en-GB"/>
    </w:rPr>
  </w:style>
  <w:style w:type="character" w:customStyle="1" w:styleId="Heading6Char">
    <w:name w:val="Heading 6 Char"/>
    <w:basedOn w:val="DefaultParagraphFont"/>
    <w:link w:val="Heading6"/>
    <w:uiPriority w:val="9"/>
    <w:rPr>
      <w:rFonts w:ascii="Calibri" w:eastAsia="Times New Roman" w:hAnsi="Calibri" w:cs="Times New Roman"/>
      <w:b/>
      <w:bCs/>
      <w:sz w:val="24"/>
      <w:lang w:val="en-GB"/>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40"/>
      <w:szCs w:val="56"/>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0"/>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hAnsi="Times New Roman"/>
      <w:sz w:val="24"/>
      <w:lang w:val="en-GB"/>
    </w:rPr>
  </w:style>
  <w:style w:type="character" w:customStyle="1" w:styleId="BodyTextChar">
    <w:name w:val="Body Text Char"/>
    <w:aliases w:val=" Char Char,Char Char"/>
    <w:basedOn w:val="DefaultParagraphFont"/>
    <w:link w:val="BodyText"/>
    <w:qFormat/>
    <w:rPr>
      <w:rFonts w:ascii="Calibri" w:eastAsia="Calibri" w:hAnsi="Calibri" w:cs="Times New Roman"/>
      <w:sz w:val="24"/>
      <w:lang w:val="en-GB"/>
    </w:rPr>
  </w:style>
  <w:style w:type="character" w:customStyle="1" w:styleId="HeaderChar">
    <w:name w:val="Header Char"/>
    <w:basedOn w:val="DefaultParagraphFont"/>
    <w:link w:val="Header"/>
    <w:uiPriority w:val="99"/>
    <w:rPr>
      <w:rFonts w:ascii="Times New Roman" w:hAnsi="Times New Roman"/>
      <w:sz w:val="24"/>
      <w:lang w:val="en-GB"/>
    </w:rPr>
  </w:style>
  <w:style w:type="character" w:customStyle="1" w:styleId="FooterChar">
    <w:name w:val="Footer Char"/>
    <w:basedOn w:val="DefaultParagraphFont"/>
    <w:link w:val="Footer"/>
    <w:uiPriority w:val="99"/>
    <w:qFormat/>
    <w:rPr>
      <w:rFonts w:ascii="Times New Roman" w:hAnsi="Times New Roman"/>
      <w:sz w:val="24"/>
      <w:lang w:val="en-GB"/>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tgc">
    <w:name w:val="_tgc"/>
    <w:basedOn w:val="DefaultParagraphFont"/>
    <w:qFormat/>
  </w:style>
  <w:style w:type="paragraph" w:customStyle="1" w:styleId="TOCHeading1">
    <w:name w:val="TOC Heading1"/>
    <w:basedOn w:val="Heading1"/>
    <w:next w:val="Normal"/>
    <w:uiPriority w:val="39"/>
    <w:unhideWhenUsed/>
    <w:qFormat/>
    <w:pPr>
      <w:outlineLvl w:val="9"/>
    </w:pPr>
    <w:rPr>
      <w:rFonts w:asciiTheme="majorHAnsi" w:hAnsiTheme="majorHAnsi"/>
      <w:b w:val="0"/>
    </w:rPr>
  </w:style>
  <w:style w:type="character" w:customStyle="1" w:styleId="BodyTextIndentChar">
    <w:name w:val="Body Text Indent Char"/>
    <w:basedOn w:val="DefaultParagraphFont"/>
    <w:link w:val="BodyTextIndent"/>
    <w:uiPriority w:val="99"/>
    <w:qFormat/>
    <w:rPr>
      <w:rFonts w:ascii="Times New Roman" w:hAnsi="Times New Roman"/>
      <w:sz w:val="24"/>
      <w:lang w:val="en-GB"/>
    </w:rPr>
  </w:style>
  <w:style w:type="paragraph" w:customStyle="1" w:styleId="elementperfxhead">
    <w:name w:val="elementperfx head"/>
    <w:basedOn w:val="Normal"/>
    <w:pPr>
      <w:spacing w:before="0" w:after="0" w:line="240" w:lineRule="auto"/>
      <w:ind w:right="-28"/>
    </w:pPr>
    <w:rPr>
      <w:rFonts w:ascii="Arial Narrow" w:eastAsia="Times New Roman" w:hAnsi="Arial Narrow" w:cs="Times New Roman"/>
      <w:b/>
      <w:sz w:val="16"/>
      <w:szCs w:val="20"/>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character" w:customStyle="1" w:styleId="FootnoteTextChar">
    <w:name w:val="Footnote Text Char"/>
    <w:basedOn w:val="DefaultParagraphFont"/>
    <w:link w:val="FootnoteText"/>
    <w:uiPriority w:val="99"/>
    <w:semiHidden/>
    <w:rPr>
      <w:rFonts w:ascii="Times New Roman" w:hAnsi="Times New Roman"/>
      <w:sz w:val="20"/>
      <w:szCs w:val="20"/>
      <w:lang w:val="en-GB"/>
    </w:rPr>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 w:type="paragraph" w:customStyle="1" w:styleId="CE490426FA1F417B964E942E3A6CE9DE">
    <w:name w:val="CE490426FA1F417B964E942E3A6CE9DE"/>
    <w:pPr>
      <w:spacing w:after="200" w:line="276" w:lineRule="auto"/>
    </w:pPr>
    <w:rPr>
      <w:rFonts w:eastAsiaTheme="minorEastAsia"/>
      <w:sz w:val="22"/>
      <w:szCs w:val="22"/>
      <w:lang w:eastAsia="ja-JP"/>
    </w:rPr>
  </w:style>
  <w:style w:type="paragraph" w:customStyle="1" w:styleId="Heading21">
    <w:name w:val="Heading 21"/>
    <w:basedOn w:val="Normal"/>
    <w:next w:val="Normal"/>
    <w:uiPriority w:val="9"/>
    <w:unhideWhenUsed/>
    <w:qFormat/>
    <w:pPr>
      <w:keepNext/>
      <w:keepLines/>
      <w:spacing w:before="40" w:after="0" w:line="276" w:lineRule="auto"/>
      <w:jc w:val="center"/>
      <w:outlineLvl w:val="1"/>
    </w:pPr>
    <w:rPr>
      <w:rFonts w:eastAsia="Times New Roman" w:cs="Times New Roman"/>
      <w:b/>
      <w:sz w:val="28"/>
      <w:szCs w:val="26"/>
    </w:rPr>
  </w:style>
  <w:style w:type="character" w:customStyle="1" w:styleId="FollowedHyperlink1">
    <w:name w:val="FollowedHyperlink1"/>
    <w:basedOn w:val="DefaultParagraphFont"/>
    <w:uiPriority w:val="99"/>
    <w:semiHidden/>
    <w:unhideWhenUsed/>
    <w:qFormat/>
    <w:rPr>
      <w:color w:val="954F72"/>
      <w:u w:val="single"/>
    </w:rPr>
  </w:style>
  <w:style w:type="character" w:customStyle="1" w:styleId="PlainTextChar1">
    <w:name w:val="Plain Text Char1"/>
    <w:basedOn w:val="DefaultParagraphFont"/>
    <w:uiPriority w:val="99"/>
    <w:semiHidden/>
    <w:rPr>
      <w:rFonts w:ascii="Consolas" w:hAnsi="Consolas" w:cs="Consolas" w:hint="default"/>
      <w:sz w:val="21"/>
      <w:szCs w:val="21"/>
      <w:lang w:val="en-GB"/>
    </w:rPr>
  </w:style>
  <w:style w:type="table" w:customStyle="1" w:styleId="TableGrid10">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Pr>
      <w:rFonts w:ascii="Times New Roman" w:hAnsi="Times New Roman"/>
      <w:sz w:val="24"/>
    </w:rPr>
  </w:style>
  <w:style w:type="paragraph" w:customStyle="1" w:styleId="ListItem01">
    <w:name w:val="List Item 01"/>
    <w:basedOn w:val="Normal"/>
    <w:pPr>
      <w:widowControl w:val="0"/>
      <w:numPr>
        <w:numId w:val="12"/>
      </w:numPr>
      <w:adjustRightInd w:val="0"/>
      <w:spacing w:before="0" w:after="0" w:line="360" w:lineRule="atLeast"/>
      <w:jc w:val="both"/>
      <w:textAlignment w:val="baseline"/>
    </w:pPr>
    <w:rPr>
      <w:rFonts w:eastAsia="MS Mincho" w:cs="Times New Roman"/>
      <w:szCs w:val="24"/>
      <w:lang w:val="en-US" w:eastAsia="ja-JP"/>
    </w:rPr>
  </w:style>
  <w:style w:type="character" w:customStyle="1" w:styleId="Heading4Char">
    <w:name w:val="Heading 4 Char"/>
    <w:basedOn w:val="DefaultParagraphFont"/>
    <w:link w:val="Heading4"/>
    <w:rPr>
      <w:rFonts w:asciiTheme="majorHAnsi" w:eastAsiaTheme="majorEastAsia" w:hAnsiTheme="majorHAnsi" w:cstheme="majorBidi"/>
      <w:i/>
      <w:iCs/>
      <w:color w:val="2E74B5" w:themeColor="accent1" w:themeShade="BF"/>
      <w:sz w:val="24"/>
      <w:lang w:val="en-GB"/>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sz w:val="24"/>
      <w:lang w:val="en-GB"/>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lang w:val="en-GB"/>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lang w:val="en-GB"/>
    </w:rPr>
  </w:style>
  <w:style w:type="character" w:customStyle="1" w:styleId="Heading5Char">
    <w:name w:val="Heading 5 Char"/>
    <w:basedOn w:val="DefaultParagraphFont"/>
    <w:link w:val="Heading5"/>
    <w:uiPriority w:val="9"/>
    <w:semiHidden/>
    <w:qFormat/>
    <w:rPr>
      <w:rFonts w:ascii="Calibri" w:eastAsia="Times New Roman" w:hAnsi="Calibri" w:cs="Times New Roman"/>
      <w:b/>
      <w:bCs/>
      <w:i/>
      <w:iCs/>
      <w:sz w:val="26"/>
      <w:szCs w:val="26"/>
    </w:rPr>
  </w:style>
  <w:style w:type="character" w:customStyle="1" w:styleId="BodyText2Char">
    <w:name w:val="Body Text 2 Char"/>
    <w:basedOn w:val="DefaultParagraphFont"/>
    <w:link w:val="BodyText2"/>
    <w:uiPriority w:val="99"/>
    <w:semiHidden/>
    <w:qFormat/>
    <w:rPr>
      <w:rFonts w:ascii="Calibri" w:eastAsia="Times New Roman" w:hAnsi="Calibri" w:cs="Times New Roman"/>
    </w:rPr>
  </w:style>
  <w:style w:type="character" w:customStyle="1" w:styleId="BodyText3Char">
    <w:name w:val="Body Text 3 Char"/>
    <w:basedOn w:val="DefaultParagraphFont"/>
    <w:link w:val="BodyText3"/>
    <w:uiPriority w:val="99"/>
    <w:semiHidden/>
    <w:qFormat/>
    <w:rPr>
      <w:rFonts w:ascii="Calibri" w:eastAsia="Times New Roman" w:hAnsi="Calibri" w:cs="Times New Roman"/>
      <w:sz w:val="16"/>
      <w:szCs w:val="16"/>
    </w:rPr>
  </w:style>
  <w:style w:type="character" w:customStyle="1" w:styleId="BodyTextFirstIndentChar">
    <w:name w:val="Body Text First Indent Char"/>
    <w:basedOn w:val="BodyTextChar"/>
    <w:link w:val="BodyTextFirstIndent"/>
    <w:uiPriority w:val="99"/>
    <w:semiHidden/>
    <w:qFormat/>
    <w:rPr>
      <w:rFonts w:ascii="Calibri" w:eastAsia="Times New Roman" w:hAnsi="Calibri" w:cs="Times New Roman"/>
      <w:sz w:val="24"/>
      <w:lang w:val="en-GB"/>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4"/>
      <w:lang w:val="en-GB"/>
    </w:rPr>
  </w:style>
  <w:style w:type="character" w:customStyle="1" w:styleId="BodyTextIndent2Char">
    <w:name w:val="Body Text Indent 2 Char"/>
    <w:basedOn w:val="DefaultParagraphFont"/>
    <w:link w:val="BodyTextIndent2"/>
    <w:uiPriority w:val="99"/>
    <w:semiHidden/>
    <w:qFormat/>
    <w:rPr>
      <w:rFonts w:ascii="Calibri" w:eastAsia="Times New Roman" w:hAnsi="Calibri" w:cs="Times New Roman"/>
    </w:rPr>
  </w:style>
  <w:style w:type="character" w:customStyle="1" w:styleId="BodyTextIndent3Char">
    <w:name w:val="Body Text Indent 3 Char"/>
    <w:basedOn w:val="DefaultParagraphFont"/>
    <w:link w:val="BodyTextIndent3"/>
    <w:uiPriority w:val="99"/>
    <w:semiHidden/>
    <w:qFormat/>
    <w:rPr>
      <w:rFonts w:ascii="Calibri" w:eastAsia="Times New Roman" w:hAnsi="Calibri" w:cs="Times New Roman"/>
      <w:sz w:val="16"/>
      <w:szCs w:val="16"/>
    </w:rPr>
  </w:style>
  <w:style w:type="character" w:customStyle="1" w:styleId="ClosingChar">
    <w:name w:val="Closing Char"/>
    <w:basedOn w:val="DefaultParagraphFont"/>
    <w:link w:val="Closing"/>
    <w:uiPriority w:val="99"/>
    <w:semiHidden/>
    <w:rPr>
      <w:rFonts w:ascii="Calibri" w:eastAsia="Times New Roman" w:hAnsi="Calibri" w:cs="Times New Roman"/>
    </w:rPr>
  </w:style>
  <w:style w:type="character" w:customStyle="1" w:styleId="DateChar">
    <w:name w:val="Date Char"/>
    <w:basedOn w:val="DefaultParagraphFont"/>
    <w:link w:val="Date"/>
    <w:uiPriority w:val="99"/>
    <w:semiHidden/>
    <w:qFormat/>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rPr>
      <w:rFonts w:ascii="Calibri" w:eastAsia="Times New Roman" w:hAnsi="Calibri" w:cs="Times New Roman"/>
    </w:rPr>
  </w:style>
  <w:style w:type="character" w:customStyle="1" w:styleId="HTMLAddressChar">
    <w:name w:val="HTML Address Char"/>
    <w:basedOn w:val="DefaultParagraphFont"/>
    <w:link w:val="HTMLAddress"/>
    <w:uiPriority w:val="99"/>
    <w:semiHidden/>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rPr>
      <w:rFonts w:ascii="Calibri" w:eastAsia="Times New Roman" w:hAnsi="Calibri" w:cs="Times New Roman"/>
    </w:rPr>
  </w:style>
  <w:style w:type="character" w:customStyle="1" w:styleId="SalutationChar">
    <w:name w:val="Salutation Char"/>
    <w:basedOn w:val="DefaultParagraphFont"/>
    <w:link w:val="Salutation"/>
    <w:uiPriority w:val="99"/>
    <w:semiHidden/>
    <w:rPr>
      <w:rFonts w:ascii="Calibri" w:eastAsia="Times New Roman" w:hAnsi="Calibri" w:cs="Times New Roman"/>
    </w:rPr>
  </w:style>
  <w:style w:type="character" w:customStyle="1" w:styleId="SignatureChar">
    <w:name w:val="Signature Char"/>
    <w:basedOn w:val="DefaultParagraphFont"/>
    <w:link w:val="Signature"/>
    <w:uiPriority w:val="99"/>
    <w:semiHidden/>
    <w:rPr>
      <w:rFonts w:ascii="Calibri" w:eastAsia="Times New Roman" w:hAnsi="Calibri" w:cs="Times New Roman"/>
    </w:rPr>
  </w:style>
  <w:style w:type="character" w:customStyle="1" w:styleId="SubtitleChar">
    <w:name w:val="Subtitle Char"/>
    <w:basedOn w:val="DefaultParagraphFont"/>
    <w:link w:val="Subtitle"/>
    <w:uiPriority w:val="11"/>
    <w:rPr>
      <w:rFonts w:ascii="Arial" w:eastAsia="Times New Roman" w:hAnsi="Arial" w:cs="Arial"/>
    </w:rPr>
  </w:style>
  <w:style w:type="table" w:customStyle="1" w:styleId="TableGrid20">
    <w:name w:val="Table Grid2"/>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rPr>
  </w:style>
  <w:style w:type="character" w:customStyle="1" w:styleId="CommentSubjectChar">
    <w:name w:val="Comment Subject Char"/>
    <w:basedOn w:val="CommentTextChar"/>
    <w:link w:val="CommentSubject"/>
    <w:uiPriority w:val="99"/>
    <w:semiHidden/>
    <w:rPr>
      <w:rFonts w:ascii="Calibri" w:eastAsia="Times New Roman" w:hAnsi="Calibri" w:cs="Times New Roman"/>
      <w:b/>
      <w:bCs/>
      <w:sz w:val="20"/>
      <w:szCs w:val="20"/>
    </w:rPr>
  </w:style>
  <w:style w:type="character" w:customStyle="1" w:styleId="DocumentMapChar">
    <w:name w:val="Document Map Char"/>
    <w:basedOn w:val="DefaultParagraphFont"/>
    <w:link w:val="DocumentMap"/>
    <w:uiPriority w:val="99"/>
    <w:semiHidden/>
    <w:rPr>
      <w:rFonts w:ascii="Tahoma" w:eastAsia="Times New Roman" w:hAnsi="Tahoma" w:cs="Tahoma"/>
      <w:sz w:val="20"/>
      <w:szCs w:val="20"/>
      <w:shd w:val="clear" w:color="auto" w:fill="000080"/>
    </w:rPr>
  </w:style>
  <w:style w:type="character" w:customStyle="1" w:styleId="EndnoteTextChar">
    <w:name w:val="Endnote Text Char"/>
    <w:basedOn w:val="DefaultParagraphFont"/>
    <w:link w:val="EndnoteText"/>
    <w:uiPriority w:val="99"/>
    <w:semiHidden/>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rPr>
      <w:rFonts w:ascii="Courier New" w:eastAsia="MS Mincho" w:hAnsi="Courier New" w:cs="Courier New"/>
      <w:sz w:val="20"/>
      <w:szCs w:val="20"/>
      <w:lang w:eastAsia="ja-JP"/>
    </w:rPr>
  </w:style>
  <w:style w:type="paragraph" w:customStyle="1" w:styleId="bulet1">
    <w:name w:val="bulet1"/>
    <w:basedOn w:val="Normal"/>
    <w:pPr>
      <w:numPr>
        <w:numId w:val="13"/>
      </w:numPr>
      <w:spacing w:before="0" w:after="0" w:line="240" w:lineRule="auto"/>
      <w:jc w:val="both"/>
    </w:pPr>
    <w:rPr>
      <w:rFonts w:ascii="Arial" w:eastAsia="Times New Roman" w:hAnsi="Arial" w:cs="Times New Roman"/>
      <w:sz w:val="20"/>
      <w:szCs w:val="20"/>
      <w:lang w:val="en-US"/>
    </w:rPr>
  </w:style>
  <w:style w:type="character" w:styleId="PlaceholderText">
    <w:name w:val="Placeholder Text"/>
    <w:basedOn w:val="DefaultParagraphFont"/>
    <w:uiPriority w:val="99"/>
    <w:semiHidden/>
    <w:rPr>
      <w:color w:val="80808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hgkelc">
    <w:name w:val="hgkelc"/>
    <w:basedOn w:val="DefaultParagraphFont"/>
  </w:style>
  <w:style w:type="character" w:customStyle="1" w:styleId="acopre">
    <w:name w:val="acopre"/>
    <w:basedOn w:val="DefaultParagraphFont"/>
  </w:style>
  <w:style w:type="table" w:customStyle="1" w:styleId="TableGrid30">
    <w:name w:val="Table Grid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eastAsia="Times New Roman" w:cs="Times New Roman"/>
      <w:szCs w:val="24"/>
      <w:lang w:val="en-US"/>
    </w:rPr>
  </w:style>
  <w:style w:type="table" w:customStyle="1" w:styleId="TableGrid0">
    <w:name w:val="TableGrid"/>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
    <w:name w:val="Table Grid11"/>
    <w:basedOn w:val="TableNormal"/>
    <w:uiPriority w:val="3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sz w:val="22"/>
      <w:lang w:val="en-US" w:bidi="en-US"/>
    </w:rPr>
  </w:style>
  <w:style w:type="character" w:customStyle="1" w:styleId="ipa">
    <w:name w:val="ipa"/>
  </w:style>
  <w:style w:type="character" w:customStyle="1" w:styleId="CommentTextChar1">
    <w:name w:val="Comment Text Char1"/>
    <w:basedOn w:val="DefaultParagraphFont"/>
    <w:uiPriority w:val="99"/>
    <w:semiHidden/>
    <w:rPr>
      <w:sz w:val="20"/>
      <w:szCs w:val="20"/>
    </w:rPr>
  </w:style>
  <w:style w:type="character" w:customStyle="1" w:styleId="CommentSubjectChar1">
    <w:name w:val="Comment Subject Char1"/>
    <w:basedOn w:val="CommentTextChar"/>
    <w:uiPriority w:val="99"/>
    <w:semiHidden/>
    <w:rPr>
      <w:rFonts w:ascii="Times New Roman" w:eastAsia="Times New Roman" w:hAnsi="Times New Roman" w:cs="Times New Roman"/>
      <w:b/>
      <w:bCs/>
      <w:color w:val="000000"/>
      <w:kern w:val="28"/>
      <w:sz w:val="20"/>
      <w:szCs w:val="20"/>
      <w:lang w:val="en-US"/>
    </w:rPr>
  </w:style>
  <w:style w:type="paragraph" w:customStyle="1" w:styleId="Revision1">
    <w:name w:val="Revision1"/>
    <w:hidden/>
    <w:uiPriority w:val="99"/>
    <w:semiHidden/>
    <w:rPr>
      <w:rFonts w:ascii="Calibri" w:eastAsia="Calibri" w:hAnsi="Calibri" w:cs="Times New Roman"/>
      <w:sz w:val="22"/>
      <w:szCs w:val="22"/>
      <w:lang w:val="en-CA"/>
    </w:rPr>
  </w:style>
  <w:style w:type="paragraph" w:customStyle="1" w:styleId="ListofEntryrequirement">
    <w:name w:val="List of Entry requirement"/>
    <w:basedOn w:val="Normal"/>
    <w:uiPriority w:val="99"/>
    <w:pPr>
      <w:spacing w:before="0" w:after="0" w:line="240" w:lineRule="auto"/>
    </w:pPr>
    <w:rPr>
      <w:rFonts w:eastAsia="Times New Roman" w:cs="Times New Roman"/>
      <w:szCs w:val="20"/>
      <w:lang w:val="en-CA"/>
    </w:rPr>
  </w:style>
  <w:style w:type="character" w:customStyle="1" w:styleId="indent2Char">
    <w:name w:val="indent2 Char"/>
    <w:basedOn w:val="DefaultParagraphFont"/>
    <w:link w:val="indent2"/>
    <w:uiPriority w:val="99"/>
    <w:locked/>
    <w:rPr>
      <w:rFonts w:ascii="Arial" w:hAnsi="Arial"/>
      <w:sz w:val="22"/>
      <w:szCs w:val="22"/>
      <w:lang w:val="en-CA"/>
    </w:rPr>
  </w:style>
  <w:style w:type="paragraph" w:customStyle="1" w:styleId="indent2">
    <w:name w:val="indent2"/>
    <w:basedOn w:val="Normal"/>
    <w:link w:val="indent2Char"/>
    <w:uiPriority w:val="99"/>
    <w:pPr>
      <w:numPr>
        <w:numId w:val="14"/>
      </w:numPr>
      <w:spacing w:before="0" w:after="0" w:line="240" w:lineRule="auto"/>
    </w:pPr>
    <w:rPr>
      <w:rFonts w:ascii="Arial" w:hAnsi="Arial"/>
      <w:sz w:val="22"/>
      <w:lang w:val="en-CA"/>
    </w:rPr>
  </w:style>
  <w:style w:type="character" w:customStyle="1" w:styleId="BookTitle1">
    <w:name w:val="Book Title1"/>
    <w:basedOn w:val="DefaultParagraphFont"/>
    <w:uiPriority w:val="33"/>
    <w:qFormat/>
    <w:rPr>
      <w:b/>
      <w:bCs/>
      <w:i/>
      <w:iCs/>
      <w:spacing w:val="5"/>
    </w:rPr>
  </w:style>
  <w:style w:type="table" w:customStyle="1" w:styleId="TableGrid12">
    <w:name w:val="TableGrid1"/>
    <w:rPr>
      <w:rFonts w:eastAsia="Times New Roman"/>
      <w:lang w:val="en-GB" w:eastAsia="en-GB"/>
    </w:rPr>
    <w:tblPr>
      <w:tblCellMar>
        <w:top w:w="0" w:type="dxa"/>
        <w:left w:w="0" w:type="dxa"/>
        <w:bottom w:w="0" w:type="dxa"/>
        <w:right w:w="0" w:type="dxa"/>
      </w:tblCellMar>
    </w:tblPr>
  </w:style>
  <w:style w:type="numbering" w:customStyle="1" w:styleId="NoList1">
    <w:name w:val="No List1"/>
    <w:next w:val="NoList"/>
    <w:uiPriority w:val="99"/>
    <w:semiHidden/>
    <w:unhideWhenUsed/>
    <w:rsid w:val="004C5CE4"/>
  </w:style>
  <w:style w:type="table" w:customStyle="1" w:styleId="TableGrid40">
    <w:name w:val="Table Grid4"/>
    <w:basedOn w:val="TableNormal"/>
    <w:next w:val="TableGrid"/>
    <w:uiPriority w:val="39"/>
    <w:qFormat/>
    <w:rsid w:val="004C5CE4"/>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C5CE4"/>
    <w:pPr>
      <w:spacing w:line="276" w:lineRule="auto"/>
      <w:ind w:left="180" w:hanging="90"/>
      <w:outlineLvl w:val="9"/>
    </w:pPr>
    <w:rPr>
      <w:rFonts w:eastAsia="MS Gothic"/>
      <w:bCs/>
      <w:caps w:val="0"/>
      <w:color w:val="FF0000"/>
      <w:lang w:val="en-US" w:eastAsia="ja-JP"/>
    </w:rPr>
  </w:style>
  <w:style w:type="table" w:customStyle="1" w:styleId="TableGrid22">
    <w:name w:val="TableGrid2"/>
    <w:rsid w:val="004C5CE4"/>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1">
    <w:name w:val="No List11"/>
    <w:next w:val="NoList"/>
    <w:uiPriority w:val="99"/>
    <w:semiHidden/>
    <w:unhideWhenUsed/>
    <w:rsid w:val="004C5CE4"/>
  </w:style>
  <w:style w:type="table" w:customStyle="1" w:styleId="TableGrid120">
    <w:name w:val="Table Grid12"/>
    <w:basedOn w:val="TableNormal"/>
    <w:next w:val="TableGrid"/>
    <w:uiPriority w:val="59"/>
    <w:rsid w:val="004C5CE4"/>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4C5CE4"/>
  </w:style>
  <w:style w:type="table" w:customStyle="1" w:styleId="TableGrid220">
    <w:name w:val="Table Grid22"/>
    <w:basedOn w:val="TableNormal"/>
    <w:next w:val="TableGrid"/>
    <w:uiPriority w:val="59"/>
    <w:rsid w:val="004C5CE4"/>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C5CE4"/>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uiPriority w:val="39"/>
    <w:rsid w:val="001A7D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1A7D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A7D21"/>
  </w:style>
  <w:style w:type="numbering" w:styleId="111111">
    <w:name w:val="Outline List 2"/>
    <w:basedOn w:val="NoList"/>
    <w:rsid w:val="001A7D21"/>
    <w:pPr>
      <w:numPr>
        <w:numId w:val="121"/>
      </w:numPr>
    </w:pPr>
  </w:style>
  <w:style w:type="numbering" w:styleId="1ai">
    <w:name w:val="Outline List 1"/>
    <w:basedOn w:val="NoList"/>
    <w:rsid w:val="001A7D21"/>
    <w:pPr>
      <w:numPr>
        <w:numId w:val="122"/>
      </w:numPr>
    </w:pPr>
  </w:style>
  <w:style w:type="numbering" w:styleId="ArticleSection">
    <w:name w:val="Outline List 3"/>
    <w:basedOn w:val="NoList"/>
    <w:rsid w:val="001A7D21"/>
    <w:pPr>
      <w:numPr>
        <w:numId w:val="123"/>
      </w:numPr>
    </w:pPr>
  </w:style>
  <w:style w:type="table" w:customStyle="1" w:styleId="Table3Deffects11">
    <w:name w:val="Table 3D effects 11"/>
    <w:basedOn w:val="TableNormal"/>
    <w:next w:val="Table3Deffects1"/>
    <w:rsid w:val="001A7D21"/>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1A7D21"/>
    <w:rPr>
      <w:rFonts w:ascii="Times New Roman" w:eastAsia="MS Mincho"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rsid w:val="001A7D21"/>
    <w:rPr>
      <w:rFonts w:ascii="Times New Roman" w:eastAsia="MS Mincho"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1A7D21"/>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1A7D21"/>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1A7D21"/>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rsid w:val="001A7D21"/>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1A7D21"/>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1A7D21"/>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1A7D21"/>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rsid w:val="001A7D21"/>
    <w:rPr>
      <w:rFonts w:ascii="Times New Roman" w:eastAsia="MS Mincho"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rsid w:val="001A7D21"/>
    <w:rPr>
      <w:rFonts w:ascii="Times New Roman" w:eastAsia="MS Mincho"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rsid w:val="001A7D21"/>
    <w:rPr>
      <w:rFonts w:ascii="Times New Roman" w:eastAsia="MS Mincho"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rsid w:val="001A7D21"/>
    <w:rPr>
      <w:rFonts w:ascii="Times New Roman" w:eastAsia="MS Mincho"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rsid w:val="001A7D21"/>
    <w:rPr>
      <w:rFonts w:ascii="Times New Roman" w:eastAsia="MS Mincho"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rsid w:val="001A7D21"/>
    <w:rPr>
      <w:rFonts w:ascii="Times New Roman" w:eastAsia="MS Mincho"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rsid w:val="001A7D21"/>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0">
    <w:name w:val="Table Grid 11"/>
    <w:basedOn w:val="TableNormal"/>
    <w:next w:val="TableGrid1"/>
    <w:rsid w:val="001A7D21"/>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0">
    <w:name w:val="Table Grid 21"/>
    <w:basedOn w:val="TableNormal"/>
    <w:next w:val="TableGrid2"/>
    <w:rsid w:val="001A7D21"/>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0">
    <w:name w:val="Table Grid 31"/>
    <w:basedOn w:val="TableNormal"/>
    <w:next w:val="TableGrid3"/>
    <w:rsid w:val="001A7D21"/>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rsid w:val="001A7D21"/>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rsid w:val="001A7D21"/>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rsid w:val="001A7D21"/>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rsid w:val="001A7D21"/>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rsid w:val="001A7D21"/>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rsid w:val="001A7D21"/>
    <w:rPr>
      <w:rFonts w:ascii="Times New Roman" w:eastAsia="MS Mincho"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rsid w:val="001A7D21"/>
    <w:rPr>
      <w:rFonts w:ascii="Times New Roman" w:eastAsia="MS Mincho"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rsid w:val="001A7D21"/>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rsid w:val="001A7D21"/>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rsid w:val="001A7D21"/>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rsid w:val="001A7D21"/>
    <w:rPr>
      <w:rFonts w:ascii="Times New Roman" w:eastAsia="MS Mincho"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rsid w:val="001A7D21"/>
    <w:rPr>
      <w:rFonts w:ascii="Times New Roman" w:eastAsia="MS Mincho"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rsid w:val="001A7D21"/>
    <w:rPr>
      <w:rFonts w:ascii="Times New Roman" w:eastAsia="MS Mincho"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rsid w:val="001A7D21"/>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1A7D21"/>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rsid w:val="001A7D21"/>
    <w:rPr>
      <w:rFonts w:ascii="Times New Roman" w:eastAsia="MS Mincho"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rsid w:val="001A7D21"/>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rsid w:val="001A7D21"/>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rsid w:val="001A7D21"/>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Web11">
    <w:name w:val="Table Web 11"/>
    <w:basedOn w:val="TableNormal"/>
    <w:next w:val="TableWeb1"/>
    <w:rsid w:val="001A7D21"/>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rsid w:val="001A7D21"/>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rsid w:val="001A7D21"/>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3">
    <w:name w:val="No List3"/>
    <w:next w:val="NoList"/>
    <w:uiPriority w:val="99"/>
    <w:semiHidden/>
    <w:unhideWhenUsed/>
    <w:rsid w:val="001A7D21"/>
  </w:style>
  <w:style w:type="table" w:customStyle="1" w:styleId="TableGrid32">
    <w:name w:val="TableGrid3"/>
    <w:rsid w:val="001A7D21"/>
    <w:rPr>
      <w:rFonts w:eastAsia="Times New Roman"/>
      <w:kern w:val="2"/>
      <w:sz w:val="22"/>
      <w:szCs w:val="22"/>
      <w14:ligatures w14:val="standardContextual"/>
    </w:rPr>
    <w:tblPr>
      <w:tblCellMar>
        <w:top w:w="0" w:type="dxa"/>
        <w:left w:w="0" w:type="dxa"/>
        <w:bottom w:w="0" w:type="dxa"/>
        <w:right w:w="0" w:type="dxa"/>
      </w:tblCellMar>
    </w:tblPr>
  </w:style>
  <w:style w:type="table" w:customStyle="1" w:styleId="TableGrid320">
    <w:name w:val="Table Grid32"/>
    <w:basedOn w:val="TableNormal"/>
    <w:next w:val="TableGrid"/>
    <w:uiPriority w:val="39"/>
    <w:rsid w:val="001A7D21"/>
    <w:rPr>
      <w:rFonts w:eastAsia="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1A7D2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Grid11"/>
    <w:rsid w:val="001A7D21"/>
    <w:rPr>
      <w:rFonts w:eastAsia="Times New Roman"/>
      <w:kern w:val="2"/>
      <w:sz w:val="22"/>
      <w:szCs w:val="22"/>
      <w14:ligatures w14:val="standardContextual"/>
    </w:rPr>
    <w:tblPr>
      <w:tblCellMar>
        <w:top w:w="0" w:type="dxa"/>
        <w:left w:w="0" w:type="dxa"/>
        <w:bottom w:w="0" w:type="dxa"/>
        <w:right w:w="0" w:type="dxa"/>
      </w:tblCellMar>
    </w:tblPr>
  </w:style>
  <w:style w:type="table" w:customStyle="1" w:styleId="TableGrid410">
    <w:name w:val="Table Grid41"/>
    <w:basedOn w:val="TableNormal"/>
    <w:next w:val="TableGrid"/>
    <w:uiPriority w:val="39"/>
    <w:rsid w:val="001A7D21"/>
    <w:rPr>
      <w:rFonts w:eastAsia="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Grid12"/>
    <w:rsid w:val="00E82147"/>
    <w:rPr>
      <w:rFonts w:eastAsia="Times New Roman"/>
      <w:kern w:val="2"/>
      <w:sz w:val="22"/>
      <w:szCs w:val="22"/>
      <w14:ligatures w14:val="standardContextual"/>
    </w:rPr>
    <w:tblPr>
      <w:tblCellMar>
        <w:top w:w="0" w:type="dxa"/>
        <w:left w:w="0" w:type="dxa"/>
        <w:bottom w:w="0" w:type="dxa"/>
        <w:right w:w="0" w:type="dxa"/>
      </w:tblCellMar>
    </w:tblPr>
  </w:style>
  <w:style w:type="table" w:customStyle="1" w:styleId="TableGrid42">
    <w:name w:val="Table Grid42"/>
    <w:basedOn w:val="TableNormal"/>
    <w:next w:val="TableGrid"/>
    <w:uiPriority w:val="39"/>
    <w:rsid w:val="00E82147"/>
    <w:rPr>
      <w:rFonts w:eastAsia="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268">
      <w:bodyDiv w:val="1"/>
      <w:marLeft w:val="0"/>
      <w:marRight w:val="0"/>
      <w:marTop w:val="0"/>
      <w:marBottom w:val="0"/>
      <w:divBdr>
        <w:top w:val="none" w:sz="0" w:space="0" w:color="auto"/>
        <w:left w:val="none" w:sz="0" w:space="0" w:color="auto"/>
        <w:bottom w:val="none" w:sz="0" w:space="0" w:color="auto"/>
        <w:right w:val="none" w:sz="0" w:space="0" w:color="auto"/>
      </w:divBdr>
    </w:div>
    <w:div w:id="243029639">
      <w:bodyDiv w:val="1"/>
      <w:marLeft w:val="0"/>
      <w:marRight w:val="0"/>
      <w:marTop w:val="0"/>
      <w:marBottom w:val="0"/>
      <w:divBdr>
        <w:top w:val="none" w:sz="0" w:space="0" w:color="auto"/>
        <w:left w:val="none" w:sz="0" w:space="0" w:color="auto"/>
        <w:bottom w:val="none" w:sz="0" w:space="0" w:color="auto"/>
        <w:right w:val="none" w:sz="0" w:space="0" w:color="auto"/>
      </w:divBdr>
    </w:div>
    <w:div w:id="346106682">
      <w:bodyDiv w:val="1"/>
      <w:marLeft w:val="0"/>
      <w:marRight w:val="0"/>
      <w:marTop w:val="0"/>
      <w:marBottom w:val="0"/>
      <w:divBdr>
        <w:top w:val="none" w:sz="0" w:space="0" w:color="auto"/>
        <w:left w:val="none" w:sz="0" w:space="0" w:color="auto"/>
        <w:bottom w:val="none" w:sz="0" w:space="0" w:color="auto"/>
        <w:right w:val="none" w:sz="0" w:space="0" w:color="auto"/>
      </w:divBdr>
    </w:div>
    <w:div w:id="382564156">
      <w:bodyDiv w:val="1"/>
      <w:marLeft w:val="0"/>
      <w:marRight w:val="0"/>
      <w:marTop w:val="0"/>
      <w:marBottom w:val="0"/>
      <w:divBdr>
        <w:top w:val="none" w:sz="0" w:space="0" w:color="auto"/>
        <w:left w:val="none" w:sz="0" w:space="0" w:color="auto"/>
        <w:bottom w:val="none" w:sz="0" w:space="0" w:color="auto"/>
        <w:right w:val="none" w:sz="0" w:space="0" w:color="auto"/>
      </w:divBdr>
    </w:div>
    <w:div w:id="382757043">
      <w:bodyDiv w:val="1"/>
      <w:marLeft w:val="0"/>
      <w:marRight w:val="0"/>
      <w:marTop w:val="0"/>
      <w:marBottom w:val="0"/>
      <w:divBdr>
        <w:top w:val="none" w:sz="0" w:space="0" w:color="auto"/>
        <w:left w:val="none" w:sz="0" w:space="0" w:color="auto"/>
        <w:bottom w:val="none" w:sz="0" w:space="0" w:color="auto"/>
        <w:right w:val="none" w:sz="0" w:space="0" w:color="auto"/>
      </w:divBdr>
    </w:div>
    <w:div w:id="607396623">
      <w:bodyDiv w:val="1"/>
      <w:marLeft w:val="0"/>
      <w:marRight w:val="0"/>
      <w:marTop w:val="0"/>
      <w:marBottom w:val="0"/>
      <w:divBdr>
        <w:top w:val="none" w:sz="0" w:space="0" w:color="auto"/>
        <w:left w:val="none" w:sz="0" w:space="0" w:color="auto"/>
        <w:bottom w:val="none" w:sz="0" w:space="0" w:color="auto"/>
        <w:right w:val="none" w:sz="0" w:space="0" w:color="auto"/>
      </w:divBdr>
    </w:div>
    <w:div w:id="680158043">
      <w:bodyDiv w:val="1"/>
      <w:marLeft w:val="0"/>
      <w:marRight w:val="0"/>
      <w:marTop w:val="0"/>
      <w:marBottom w:val="0"/>
      <w:divBdr>
        <w:top w:val="none" w:sz="0" w:space="0" w:color="auto"/>
        <w:left w:val="none" w:sz="0" w:space="0" w:color="auto"/>
        <w:bottom w:val="none" w:sz="0" w:space="0" w:color="auto"/>
        <w:right w:val="none" w:sz="0" w:space="0" w:color="auto"/>
      </w:divBdr>
    </w:div>
    <w:div w:id="704644073">
      <w:bodyDiv w:val="1"/>
      <w:marLeft w:val="0"/>
      <w:marRight w:val="0"/>
      <w:marTop w:val="0"/>
      <w:marBottom w:val="0"/>
      <w:divBdr>
        <w:top w:val="none" w:sz="0" w:space="0" w:color="auto"/>
        <w:left w:val="none" w:sz="0" w:space="0" w:color="auto"/>
        <w:bottom w:val="none" w:sz="0" w:space="0" w:color="auto"/>
        <w:right w:val="none" w:sz="0" w:space="0" w:color="auto"/>
      </w:divBdr>
    </w:div>
    <w:div w:id="712120002">
      <w:bodyDiv w:val="1"/>
      <w:marLeft w:val="0"/>
      <w:marRight w:val="0"/>
      <w:marTop w:val="0"/>
      <w:marBottom w:val="0"/>
      <w:divBdr>
        <w:top w:val="none" w:sz="0" w:space="0" w:color="auto"/>
        <w:left w:val="none" w:sz="0" w:space="0" w:color="auto"/>
        <w:bottom w:val="none" w:sz="0" w:space="0" w:color="auto"/>
        <w:right w:val="none" w:sz="0" w:space="0" w:color="auto"/>
      </w:divBdr>
    </w:div>
    <w:div w:id="734863213">
      <w:bodyDiv w:val="1"/>
      <w:marLeft w:val="0"/>
      <w:marRight w:val="0"/>
      <w:marTop w:val="0"/>
      <w:marBottom w:val="0"/>
      <w:divBdr>
        <w:top w:val="none" w:sz="0" w:space="0" w:color="auto"/>
        <w:left w:val="none" w:sz="0" w:space="0" w:color="auto"/>
        <w:bottom w:val="none" w:sz="0" w:space="0" w:color="auto"/>
        <w:right w:val="none" w:sz="0" w:space="0" w:color="auto"/>
      </w:divBdr>
    </w:div>
    <w:div w:id="738554770">
      <w:bodyDiv w:val="1"/>
      <w:marLeft w:val="0"/>
      <w:marRight w:val="0"/>
      <w:marTop w:val="0"/>
      <w:marBottom w:val="0"/>
      <w:divBdr>
        <w:top w:val="none" w:sz="0" w:space="0" w:color="auto"/>
        <w:left w:val="none" w:sz="0" w:space="0" w:color="auto"/>
        <w:bottom w:val="none" w:sz="0" w:space="0" w:color="auto"/>
        <w:right w:val="none" w:sz="0" w:space="0" w:color="auto"/>
      </w:divBdr>
    </w:div>
    <w:div w:id="928539623">
      <w:bodyDiv w:val="1"/>
      <w:marLeft w:val="0"/>
      <w:marRight w:val="0"/>
      <w:marTop w:val="0"/>
      <w:marBottom w:val="0"/>
      <w:divBdr>
        <w:top w:val="none" w:sz="0" w:space="0" w:color="auto"/>
        <w:left w:val="none" w:sz="0" w:space="0" w:color="auto"/>
        <w:bottom w:val="none" w:sz="0" w:space="0" w:color="auto"/>
        <w:right w:val="none" w:sz="0" w:space="0" w:color="auto"/>
      </w:divBdr>
    </w:div>
    <w:div w:id="956520777">
      <w:bodyDiv w:val="1"/>
      <w:marLeft w:val="0"/>
      <w:marRight w:val="0"/>
      <w:marTop w:val="0"/>
      <w:marBottom w:val="0"/>
      <w:divBdr>
        <w:top w:val="none" w:sz="0" w:space="0" w:color="auto"/>
        <w:left w:val="none" w:sz="0" w:space="0" w:color="auto"/>
        <w:bottom w:val="none" w:sz="0" w:space="0" w:color="auto"/>
        <w:right w:val="none" w:sz="0" w:space="0" w:color="auto"/>
      </w:divBdr>
    </w:div>
    <w:div w:id="1272207095">
      <w:bodyDiv w:val="1"/>
      <w:marLeft w:val="0"/>
      <w:marRight w:val="0"/>
      <w:marTop w:val="0"/>
      <w:marBottom w:val="0"/>
      <w:divBdr>
        <w:top w:val="none" w:sz="0" w:space="0" w:color="auto"/>
        <w:left w:val="none" w:sz="0" w:space="0" w:color="auto"/>
        <w:bottom w:val="none" w:sz="0" w:space="0" w:color="auto"/>
        <w:right w:val="none" w:sz="0" w:space="0" w:color="auto"/>
      </w:divBdr>
    </w:div>
    <w:div w:id="1287544791">
      <w:bodyDiv w:val="1"/>
      <w:marLeft w:val="0"/>
      <w:marRight w:val="0"/>
      <w:marTop w:val="0"/>
      <w:marBottom w:val="0"/>
      <w:divBdr>
        <w:top w:val="none" w:sz="0" w:space="0" w:color="auto"/>
        <w:left w:val="none" w:sz="0" w:space="0" w:color="auto"/>
        <w:bottom w:val="none" w:sz="0" w:space="0" w:color="auto"/>
        <w:right w:val="none" w:sz="0" w:space="0" w:color="auto"/>
      </w:divBdr>
    </w:div>
    <w:div w:id="1456408424">
      <w:bodyDiv w:val="1"/>
      <w:marLeft w:val="0"/>
      <w:marRight w:val="0"/>
      <w:marTop w:val="0"/>
      <w:marBottom w:val="0"/>
      <w:divBdr>
        <w:top w:val="none" w:sz="0" w:space="0" w:color="auto"/>
        <w:left w:val="none" w:sz="0" w:space="0" w:color="auto"/>
        <w:bottom w:val="none" w:sz="0" w:space="0" w:color="auto"/>
        <w:right w:val="none" w:sz="0" w:space="0" w:color="auto"/>
      </w:divBdr>
    </w:div>
    <w:div w:id="1677612257">
      <w:bodyDiv w:val="1"/>
      <w:marLeft w:val="0"/>
      <w:marRight w:val="0"/>
      <w:marTop w:val="0"/>
      <w:marBottom w:val="0"/>
      <w:divBdr>
        <w:top w:val="none" w:sz="0" w:space="0" w:color="auto"/>
        <w:left w:val="none" w:sz="0" w:space="0" w:color="auto"/>
        <w:bottom w:val="none" w:sz="0" w:space="0" w:color="auto"/>
        <w:right w:val="none" w:sz="0" w:space="0" w:color="auto"/>
      </w:divBdr>
    </w:div>
    <w:div w:id="1696732309">
      <w:bodyDiv w:val="1"/>
      <w:marLeft w:val="0"/>
      <w:marRight w:val="0"/>
      <w:marTop w:val="0"/>
      <w:marBottom w:val="0"/>
      <w:divBdr>
        <w:top w:val="none" w:sz="0" w:space="0" w:color="auto"/>
        <w:left w:val="none" w:sz="0" w:space="0" w:color="auto"/>
        <w:bottom w:val="none" w:sz="0" w:space="0" w:color="auto"/>
        <w:right w:val="none" w:sz="0" w:space="0" w:color="auto"/>
      </w:divBdr>
    </w:div>
    <w:div w:id="1755466250">
      <w:bodyDiv w:val="1"/>
      <w:marLeft w:val="0"/>
      <w:marRight w:val="0"/>
      <w:marTop w:val="0"/>
      <w:marBottom w:val="0"/>
      <w:divBdr>
        <w:top w:val="none" w:sz="0" w:space="0" w:color="auto"/>
        <w:left w:val="none" w:sz="0" w:space="0" w:color="auto"/>
        <w:bottom w:val="none" w:sz="0" w:space="0" w:color="auto"/>
        <w:right w:val="none" w:sz="0" w:space="0" w:color="auto"/>
      </w:divBdr>
    </w:div>
    <w:div w:id="2108309615">
      <w:bodyDiv w:val="1"/>
      <w:marLeft w:val="0"/>
      <w:marRight w:val="0"/>
      <w:marTop w:val="0"/>
      <w:marBottom w:val="0"/>
      <w:divBdr>
        <w:top w:val="none" w:sz="0" w:space="0" w:color="auto"/>
        <w:left w:val="none" w:sz="0" w:space="0" w:color="auto"/>
        <w:bottom w:val="none" w:sz="0" w:space="0" w:color="auto"/>
        <w:right w:val="none" w:sz="0" w:space="0" w:color="auto"/>
      </w:divBdr>
    </w:div>
    <w:div w:id="2145925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ink/ink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5T10:42:13.100"/>
    </inkml:context>
    <inkml:brush xml:id="br0">
      <inkml:brushProperty name="width" value="0.05" units="cm"/>
      <inkml:brushProperty name="height" value="0.05" units="cm"/>
    </inkml:brush>
  </inkml:definitions>
  <inkml:trace contextRef="#ctx0" brushRef="#br0">0 34 12256 0 0,'0'0'2312'0'0,"22"-34"-2304"0"0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2T12:05:32.448"/>
    </inkml:context>
    <inkml:brush xml:id="br0">
      <inkml:brushProperty name="width" value="0.035" units="cm"/>
      <inkml:brushProperty name="height" value="0.035" units="cm"/>
    </inkml:brush>
  </inkml:definitions>
  <inkml:trace contextRef="#ctx0" brushRef="#br0">969 1 9440 0 0,'-26'6'252'0'0,"16"-4"71"0"0,-1 1-1 0 0,-19 7 1 0 0,-10 8 570 0 0,-61 16-1 0 0,-44 4-141 0 0,73-21-619 0 0,25-8-51 0 0,-57 5 0 0 0,58-9-37 0 0,-117 18 51 0 0,139-20-86 0 0,-43 12-1 0 0,60-12-4 0 0,0 0-1 0 0,0 1 0 0 0,0 0 1 0 0,1 0-1 0 0,-10 7 0 0 0,-4 4 3 0 0,19-15-6 0 0,0 0 0 0 0,0 1 0 0 0,1-1 0 0 0,-1 1 0 0 0,0-1 0 0 0,1 1 0 0 0,-1 0 0 0 0,0-1 0 0 0,1 1 0 0 0,-1 0 0 0 0,1-1 0 0 0,-1 1 0 0 0,1 0 0 0 0,-1 0 0 0 0,1 0 0 0 0,-1-1 0 0 0,1 1 0 0 0,0 0 0 0 0,-1 0 0 0 0,1 0 0 0 0,0 0 0 0 0,0 0 0 0 0,0-1 0 0 0,0 1 0 0 0,0 0 0 0 0,0 0 0 0 0,0 0 0 0 0,0 0 0 0 0,0 0 0 0 0,0 0 0 0 0,0 0 0 0 0,1 0 0 0 0,-1 1 0 0 0,2 0 0 0 0,-1 1 0 0 0,1 0 0 0 0,-1-1 0 0 0,1 0 0 0 0,0 1 0 0 0,0-1 0 0 0,0 0 0 0 0,4 4 0 0 0,4 0 0 0 0,-1 0 0 0 0,1 0 0 0 0,0-1 0 0 0,10 4 0 0 0,7 4 0 0 0,-7-4 0 0 0,27 8 0 0 0,6 3-3 0 0,-28-10-4 0 0,37 9 1 0 0,-9-4 3 0 0,-47-13 1 0 0,33 12-22 0 0,75 15-1 0 0,75 3-89 0 0,-135-23 76 0 0,89 11-66 0 0,-65-13 58 0 0,99 6-45 0 0,-6-12 5 0 0,105 5-31 0 0,-220-4 89 0 0,-34-1 12 0 0,0 0 0 0 0,-1 1 0 0 0,38 8 0 0 0,-38-4 7 0 0,-13-3 4 0 0,1 0-1 0 0,-1-1 1 0 0,1 0 0 0 0,16 1-1 0 0,-25-3 6 0 0,1 0 0 0 0,0 0 0 0 0,0 0 0 0 0,-1 0 0 0 0,1 1 0 0 0,0-1 0 0 0,0 0 0 0 0,-1 0 1 0 0,1 1-1 0 0,0-1 0 0 0,0 0 0 0 0,-1 1 0 0 0,1-1 0 0 0,0 1 0 0 0,-1-1 0 0 0,1 0 0 0 0,-1 1 0 0 0,1 0 0 0 0,-1-1 0 0 0,1 1 0 0 0,-1-1 0 0 0,1 1 0 0 0,-1 0 0 0 0,1-1 0 0 0,-1 1 0 0 0,0 0 0 0 0,1-1 0 0 0,-1 1 0 0 0,0 0 0 0 0,0 0 0 0 0,1-1 0 0 0,-1 1 0 0 0,0 0 0 0 0,0 0 0 0 0,0-1 0 0 0,0 1 0 0 0,0 0 0 0 0,0 0 0 0 0,0 0 0 0 0,0-1 0 0 0,0 1 0 0 0,-1 0 0 0 0,1 0 0 0 0,0-1 0 0 0,0 1 0 0 0,-1 0 0 0 0,1-1 0 0 0,-1 1 0 0 0,1 0 1 0 0,0-1-1 0 0,-1 1 0 0 0,1 0 0 0 0,-1 0 0 0 0,-4 3 3 0 0,1 0 1 0 0,-1 0 0 0 0,0 0 0 0 0,0 0 0 0 0,-7 3-1 0 0,3-1 3 0 0,-109 63 94 0 0,26-17 49 0 0,-262 176 670 0 0,307-195-673 0 0,-125 86 397 0 0,138-95-401 0 0,1 2 0 0 0,1 1 0 0 0,1 1 1 0 0,1 2-1 0 0,2 1 0 0 0,1 1 0 0 0,-33 52 0 0 0,55-77-106 0 0,1 1-1 0 0,-1 0 1 0 0,1 0-1 0 0,1 0 0 0 0,0 1 1 0 0,0-1-1 0 0,-3 17 1 0 0,5-19-20 0 0,1 0 1 0 0,0 0 0 0 0,0-1 0 0 0,0 1-1 0 0,1 0 1 0 0,0 0 0 0 0,0-1-1 0 0,0 1 1 0 0,1-1 0 0 0,0 1-1 0 0,0-1 1 0 0,0 1 0 0 0,3 4 0 0 0,3 3 5 0 0,1 0 1 0 0,0-1 0 0 0,0-2 0 0 0,1 2-1 0 0,1-2 1 0 0,0 1 0 0 0,0-1 0 0 0,1-1 0 0 0,0 0-1 0 0,1-1 1 0 0,24 12 0 0 0,-3-4 16 0 0,1-3 0 0 0,0 0 0 0 0,60 11 0 0 0,-73-19-18 0 0,34 2 0 0 0,-43-6-11 0 0,-1-1-1 0 0,0-1 1 0 0,0 0 0 0 0,18-3-1 0 0,-9-2 4 0 0,0-1 0 0 0,-1-1 0 0 0,0-1-1 0 0,22-13 1 0 0,-25 13 1 0 0,-4 1-10 0 0,-1 0-1 0 0,0-2 1 0 0,-1 1 0 0 0,15-16-1 0 0,-21 20-4 0 0,-1-1 0 0 0,0 0 0 0 0,0 0 0 0 0,0 0 0 0 0,0-1 0 0 0,2-5 0 0 0,1-3 0 0 0,-1-4-36 0 0,-6 18 34 0 0,0 0 0 0 0,0 0 0 0 0,0 0 0 0 0,0 0 0 0 0,0 0 1 0 0,0 0-1 0 0,0 0 0 0 0,0 0 0 0 0,0 0 0 0 0,0 0 0 0 0,0 0 0 0 0,-1 1 1 0 0,1-1-1 0 0,0 0 0 0 0,-1 0 0 0 0,1 0 0 0 0,-1-1 0 0 0,1 2-26 0 0,-1 0 20 0 0,0 0 0 0 0,0 0 1 0 0,0 0-1 0 0,0 0 0 0 0,0 0 1 0 0,0 0-1 0 0,0 1 0 0 0,1-1 0 0 0,-1 0 1 0 0,0 1-1 0 0,0-1 0 0 0,0 1 1 0 0,1-1-1 0 0,-2 1 0 0 0,-25 18-56 0 0,-45 23-1 0 0,-38 13-40 0 0,82-43 78 0 0,0-1 0 0 0,-1-1 0 0 0,-43 9 0 0 0,-93 3-36 0 0,124-16 37 0 0,-71 18 0 0 0,64-12 9 0 0,19-4 7 0 0,0 1 1 0 0,1 2 0 0 0,1 1-1 0 0,-40 22 1 0 0,17-3-21 0 0,-62 49 1 0 0,94-65 11 0 0,-19 18 0 0 0,33-29 12 0 0,-1 1-1 0 0,1 0 1 0 0,0 0 0 0 0,0 1-1 0 0,1-1 1 0 0,-1 1-1 0 0,1 0 1 0 0,-4 12 0 0 0,6-16 3 0 0,1-1 0 0 0,0 1 1 0 0,-1 0-1 0 0,1-1 1 0 0,0 1-1 0 0,0 0 1 0 0,0-1-1 0 0,0 1 0 0 0,0 0 1 0 0,0 0-1 0 0,0-1 1 0 0,1 1-1 0 0,-1 0 1 0 0,1-1-1 0 0,-1 1 1 0 0,1-1-1 0 0,1 4 0 0 0,-1-4-1 0 0,1 1 0 0 0,-1 0-1 0 0,1 0 1 0 0,-1-1 0 0 0,1 1-1 0 0,0-1 1 0 0,0 1-1 0 0,-1-1 1 0 0,1 0 0 0 0,0 0-1 0 0,4 2 1 0 0,4 0-16 0 0,-1 0 0 0 0,1 0 1 0 0,0-1-1 0 0,17 1 0 0 0,-26-3 20 0 0,98 10-139 0 0,0-5-1 0 0,135-9 1 0 0,-192-1 103 0 0,0-2-1 0 0,0-2 1 0 0,-1-1 0 0 0,42-17-1 0 0,-60 17 42 0 0,0 0-1 0 0,0-2 1 0 0,-1 0-1 0 0,31-24 1 0 0,-26 15-721 0 0,-1-2 0 0 0,35-37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093D262-5D20-4448-9E1E-27825372C6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96</Pages>
  <Words>15285</Words>
  <Characters>87128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Onesmus</dc:creator>
  <cp:lastModifiedBy>Fred Maomba</cp:lastModifiedBy>
  <cp:revision>238</cp:revision>
  <cp:lastPrinted>2021-03-28T23:30:00Z</cp:lastPrinted>
  <dcterms:created xsi:type="dcterms:W3CDTF">2024-04-29T12:34:00Z</dcterms:created>
  <dcterms:modified xsi:type="dcterms:W3CDTF">2025-05-02T06:09:00Z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85927013b32f81b60d9fc2326db68b44ee2e8f9c0c5e10d074185446dfdc7435</vt:lpwstr>
  </property>
  <property fmtid="{D5CDD505-2E9C-101B-9397-08002B2CF9AE}" pid="3" name="KSOProductBuildVer">
    <vt:lpwstr>1033-11.2.0.11537</vt:lpwstr>
  </property>
  <property fmtid="{D5CDD505-2E9C-101B-9397-08002B2CF9AE}" pid="4" name="ICV">
    <vt:lpwstr>649EB2C8D5C54B1DA74B36FB70C8C756</vt:lpwstr>
  </property>
</Properties>
</file>