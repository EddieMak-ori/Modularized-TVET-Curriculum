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19" w:rsidRPr="006C62DB" w:rsidRDefault="006171F3">
      <w:pPr>
        <w:spacing w:after="0" w:line="360" w:lineRule="auto"/>
        <w:ind w:left="961"/>
        <w:jc w:val="center"/>
        <w:rPr>
          <w:b/>
          <w:color w:val="auto"/>
          <w:kern w:val="0"/>
          <w:szCs w:val="24"/>
        </w:rPr>
      </w:pPr>
      <w:r w:rsidRPr="006C62DB">
        <w:rPr>
          <w:noProof/>
          <w:color w:val="auto"/>
          <w:kern w:val="0"/>
          <w:szCs w:val="24"/>
        </w:rPr>
        <w:drawing>
          <wp:inline distT="0" distB="0" distL="0" distR="0" wp14:anchorId="6685F11E" wp14:editId="3B7FE8A9">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371600" cy="1127760"/>
                    </a:xfrm>
                    <a:prstGeom prst="rect">
                      <a:avLst/>
                    </a:prstGeom>
                  </pic:spPr>
                </pic:pic>
              </a:graphicData>
            </a:graphic>
          </wp:inline>
        </w:drawing>
      </w:r>
    </w:p>
    <w:p w:rsidR="00992519" w:rsidRPr="006C62DB" w:rsidRDefault="00992519">
      <w:pPr>
        <w:spacing w:after="0" w:line="360" w:lineRule="auto"/>
        <w:ind w:left="961"/>
        <w:jc w:val="center"/>
        <w:rPr>
          <w:color w:val="auto"/>
          <w:kern w:val="0"/>
          <w:szCs w:val="24"/>
        </w:rPr>
      </w:pPr>
    </w:p>
    <w:p w:rsidR="00992519" w:rsidRPr="006C62DB" w:rsidRDefault="006171F3">
      <w:pPr>
        <w:spacing w:after="0" w:line="360" w:lineRule="auto"/>
        <w:ind w:firstLine="720"/>
        <w:jc w:val="center"/>
        <w:rPr>
          <w:color w:val="auto"/>
          <w:kern w:val="0"/>
          <w:szCs w:val="24"/>
        </w:rPr>
      </w:pPr>
      <w:r w:rsidRPr="006C62DB">
        <w:rPr>
          <w:b/>
          <w:color w:val="auto"/>
          <w:kern w:val="0"/>
          <w:szCs w:val="24"/>
        </w:rPr>
        <w:t>REPUBLIC OF KENYA</w:t>
      </w:r>
    </w:p>
    <w:p w:rsidR="00992519" w:rsidRPr="006C62DB" w:rsidRDefault="00992519">
      <w:pPr>
        <w:spacing w:after="17" w:line="360" w:lineRule="auto"/>
        <w:ind w:left="962"/>
        <w:jc w:val="center"/>
        <w:rPr>
          <w:color w:val="auto"/>
          <w:kern w:val="0"/>
          <w:szCs w:val="24"/>
        </w:rPr>
      </w:pPr>
    </w:p>
    <w:p w:rsidR="00992519" w:rsidRPr="006C62DB" w:rsidRDefault="00992519">
      <w:pPr>
        <w:spacing w:after="19" w:line="360" w:lineRule="auto"/>
        <w:ind w:left="10" w:right="-597" w:hanging="10"/>
        <w:jc w:val="center"/>
        <w:rPr>
          <w:b/>
          <w:color w:val="auto"/>
          <w:kern w:val="0"/>
          <w:szCs w:val="24"/>
        </w:rPr>
      </w:pPr>
    </w:p>
    <w:p w:rsidR="00992519" w:rsidRPr="006C62DB" w:rsidRDefault="00992519">
      <w:pPr>
        <w:spacing w:after="19" w:line="360" w:lineRule="auto"/>
        <w:ind w:left="10" w:right="-597" w:hanging="10"/>
        <w:jc w:val="center"/>
        <w:rPr>
          <w:b/>
          <w:color w:val="auto"/>
          <w:kern w:val="0"/>
          <w:szCs w:val="24"/>
        </w:rPr>
      </w:pPr>
    </w:p>
    <w:p w:rsidR="00992519" w:rsidRPr="006C62DB" w:rsidRDefault="006171F3">
      <w:pPr>
        <w:spacing w:after="19" w:line="360" w:lineRule="auto"/>
        <w:ind w:left="10" w:right="-597" w:hanging="10"/>
        <w:jc w:val="center"/>
        <w:rPr>
          <w:b/>
          <w:color w:val="auto"/>
          <w:kern w:val="0"/>
          <w:szCs w:val="24"/>
        </w:rPr>
      </w:pPr>
      <w:r w:rsidRPr="006C62DB">
        <w:rPr>
          <w:b/>
          <w:color w:val="auto"/>
          <w:kern w:val="0"/>
          <w:szCs w:val="24"/>
        </w:rPr>
        <w:t>NATIONAL OCCUPATIONAL STANDARDS</w:t>
      </w:r>
    </w:p>
    <w:p w:rsidR="00992519" w:rsidRPr="006C62DB" w:rsidRDefault="00992519">
      <w:pPr>
        <w:spacing w:after="19" w:line="360" w:lineRule="auto"/>
        <w:ind w:left="10" w:right="-15" w:hanging="10"/>
        <w:jc w:val="center"/>
        <w:rPr>
          <w:color w:val="auto"/>
          <w:kern w:val="0"/>
          <w:szCs w:val="24"/>
        </w:rPr>
      </w:pPr>
    </w:p>
    <w:p w:rsidR="00992519" w:rsidRPr="006C62DB" w:rsidRDefault="006171F3">
      <w:pPr>
        <w:spacing w:after="14" w:line="360" w:lineRule="auto"/>
        <w:ind w:left="913" w:right="6" w:hanging="10"/>
        <w:jc w:val="center"/>
        <w:rPr>
          <w:b/>
          <w:color w:val="auto"/>
          <w:kern w:val="0"/>
          <w:szCs w:val="24"/>
        </w:rPr>
      </w:pPr>
      <w:r w:rsidRPr="006C62DB">
        <w:rPr>
          <w:b/>
          <w:color w:val="auto"/>
          <w:kern w:val="0"/>
          <w:szCs w:val="24"/>
        </w:rPr>
        <w:t>FOR</w:t>
      </w:r>
    </w:p>
    <w:p w:rsidR="00992519" w:rsidRPr="006C62DB" w:rsidRDefault="00992519">
      <w:pPr>
        <w:spacing w:after="14" w:line="360" w:lineRule="auto"/>
        <w:ind w:left="913" w:right="6" w:hanging="10"/>
        <w:jc w:val="center"/>
        <w:rPr>
          <w:color w:val="auto"/>
          <w:kern w:val="0"/>
          <w:szCs w:val="24"/>
        </w:rPr>
      </w:pPr>
    </w:p>
    <w:p w:rsidR="00992519" w:rsidRPr="006C62DB" w:rsidRDefault="006171F3">
      <w:pPr>
        <w:spacing w:after="14" w:line="360" w:lineRule="auto"/>
        <w:ind w:left="913" w:right="6" w:hanging="10"/>
        <w:jc w:val="center"/>
        <w:rPr>
          <w:b/>
          <w:color w:val="auto"/>
          <w:kern w:val="0"/>
          <w:szCs w:val="24"/>
        </w:rPr>
      </w:pPr>
      <w:r w:rsidRPr="006C62DB">
        <w:rPr>
          <w:b/>
          <w:color w:val="auto"/>
          <w:kern w:val="0"/>
          <w:szCs w:val="24"/>
        </w:rPr>
        <w:t>FASHION DESIGN</w:t>
      </w:r>
    </w:p>
    <w:p w:rsidR="00992519" w:rsidRPr="006C62DB" w:rsidRDefault="00992519">
      <w:pPr>
        <w:spacing w:after="19" w:line="360" w:lineRule="auto"/>
        <w:jc w:val="center"/>
        <w:rPr>
          <w:color w:val="auto"/>
          <w:kern w:val="0"/>
          <w:szCs w:val="24"/>
        </w:rPr>
      </w:pPr>
    </w:p>
    <w:p w:rsidR="00992519" w:rsidRPr="006C62DB" w:rsidRDefault="00A34273">
      <w:pPr>
        <w:spacing w:after="14" w:line="360" w:lineRule="auto"/>
        <w:ind w:left="913" w:hanging="10"/>
        <w:jc w:val="center"/>
        <w:rPr>
          <w:b/>
          <w:color w:val="auto"/>
          <w:kern w:val="0"/>
          <w:szCs w:val="24"/>
        </w:rPr>
      </w:pPr>
      <w:r>
        <w:rPr>
          <w:b/>
          <w:color w:val="auto"/>
          <w:kern w:val="0"/>
          <w:szCs w:val="24"/>
        </w:rPr>
        <w:t xml:space="preserve"> KNQF </w:t>
      </w:r>
      <w:r w:rsidR="006171F3" w:rsidRPr="006C62DB">
        <w:rPr>
          <w:b/>
          <w:color w:val="auto"/>
          <w:kern w:val="0"/>
          <w:szCs w:val="24"/>
        </w:rPr>
        <w:t>LEVEL 6</w:t>
      </w:r>
    </w:p>
    <w:p w:rsidR="00992519" w:rsidRPr="006C62DB" w:rsidRDefault="00992519">
      <w:pPr>
        <w:spacing w:after="14" w:line="360" w:lineRule="auto"/>
        <w:ind w:left="913" w:hanging="10"/>
        <w:jc w:val="center"/>
        <w:rPr>
          <w:color w:val="auto"/>
          <w:kern w:val="0"/>
          <w:szCs w:val="24"/>
        </w:rPr>
      </w:pPr>
    </w:p>
    <w:p w:rsidR="00992519" w:rsidRPr="006C62DB" w:rsidRDefault="00283830">
      <w:pPr>
        <w:spacing w:after="0" w:line="360" w:lineRule="auto"/>
        <w:jc w:val="center"/>
        <w:rPr>
          <w:b/>
          <w:color w:val="auto"/>
          <w:kern w:val="2"/>
          <w:szCs w:val="24"/>
          <w14:ligatures w14:val="standardContextual"/>
        </w:rPr>
      </w:pPr>
      <w:r>
        <w:rPr>
          <w:b/>
          <w:color w:val="auto"/>
          <w:kern w:val="2"/>
          <w:szCs w:val="24"/>
          <w14:ligatures w14:val="standardContextual"/>
        </w:rPr>
        <w:t xml:space="preserve">OCCUPATIONAL STANDARDS </w:t>
      </w:r>
      <w:r w:rsidR="00A34273">
        <w:rPr>
          <w:b/>
          <w:color w:val="auto"/>
          <w:kern w:val="2"/>
          <w:szCs w:val="24"/>
          <w14:ligatures w14:val="standardContextual"/>
        </w:rPr>
        <w:t>ISCED</w:t>
      </w:r>
      <w:r w:rsidR="006171F3" w:rsidRPr="006C62DB">
        <w:rPr>
          <w:b/>
          <w:color w:val="auto"/>
          <w:kern w:val="2"/>
          <w:szCs w:val="24"/>
          <w14:ligatures w14:val="standardContextual"/>
        </w:rPr>
        <w:t xml:space="preserve"> CODE: </w:t>
      </w:r>
      <w:r w:rsidR="006171F3" w:rsidRPr="006C62DB">
        <w:rPr>
          <w:b/>
          <w:bCs/>
          <w:color w:val="auto"/>
          <w:kern w:val="2"/>
          <w:szCs w:val="24"/>
          <w14:ligatures w14:val="standardContextual"/>
        </w:rPr>
        <w:t>0212 554 A</w:t>
      </w:r>
    </w:p>
    <w:p w:rsidR="00992519" w:rsidRPr="006C62DB" w:rsidRDefault="00992519">
      <w:pPr>
        <w:spacing w:after="16" w:line="360" w:lineRule="auto"/>
        <w:ind w:left="962"/>
        <w:jc w:val="center"/>
        <w:rPr>
          <w:b/>
          <w:color w:val="auto"/>
          <w:kern w:val="0"/>
          <w:szCs w:val="24"/>
        </w:rPr>
      </w:pPr>
    </w:p>
    <w:p w:rsidR="00992519" w:rsidRPr="006C62DB" w:rsidRDefault="00992519">
      <w:pPr>
        <w:spacing w:after="16" w:line="360" w:lineRule="auto"/>
        <w:ind w:left="962"/>
        <w:jc w:val="both"/>
        <w:rPr>
          <w:color w:val="auto"/>
          <w:kern w:val="0"/>
          <w:szCs w:val="24"/>
        </w:rPr>
      </w:pPr>
    </w:p>
    <w:p w:rsidR="00992519" w:rsidRPr="006C62DB" w:rsidRDefault="00992519">
      <w:pPr>
        <w:spacing w:after="9" w:line="360" w:lineRule="auto"/>
        <w:ind w:left="962"/>
        <w:jc w:val="both"/>
        <w:rPr>
          <w:color w:val="auto"/>
          <w:kern w:val="0"/>
          <w:szCs w:val="24"/>
        </w:rPr>
      </w:pPr>
    </w:p>
    <w:p w:rsidR="00992519" w:rsidRPr="006C62DB" w:rsidRDefault="00992519">
      <w:pPr>
        <w:spacing w:after="0" w:line="360" w:lineRule="auto"/>
        <w:ind w:left="1895"/>
        <w:jc w:val="both"/>
        <w:rPr>
          <w:color w:val="auto"/>
          <w:kern w:val="0"/>
          <w:szCs w:val="24"/>
        </w:rPr>
      </w:pPr>
    </w:p>
    <w:p w:rsidR="00992519" w:rsidRPr="006C62DB" w:rsidRDefault="00992519">
      <w:pPr>
        <w:spacing w:after="16" w:line="360" w:lineRule="auto"/>
        <w:ind w:left="962"/>
        <w:jc w:val="both"/>
        <w:rPr>
          <w:color w:val="auto"/>
          <w:kern w:val="0"/>
          <w:szCs w:val="24"/>
        </w:rPr>
      </w:pPr>
    </w:p>
    <w:p w:rsidR="00992519" w:rsidRPr="006C62DB" w:rsidRDefault="00992519">
      <w:pPr>
        <w:spacing w:after="20" w:line="360" w:lineRule="auto"/>
        <w:ind w:left="908" w:hanging="10"/>
        <w:jc w:val="both"/>
        <w:rPr>
          <w:color w:val="auto"/>
          <w:kern w:val="0"/>
          <w:szCs w:val="24"/>
        </w:rPr>
      </w:pPr>
    </w:p>
    <w:p w:rsidR="00992519" w:rsidRPr="006C62DB" w:rsidRDefault="00992519">
      <w:pPr>
        <w:spacing w:after="20" w:line="360" w:lineRule="auto"/>
        <w:ind w:left="908" w:hanging="10"/>
        <w:jc w:val="both"/>
        <w:rPr>
          <w:color w:val="auto"/>
          <w:kern w:val="0"/>
          <w:szCs w:val="24"/>
        </w:rPr>
      </w:pPr>
    </w:p>
    <w:p w:rsidR="00992519" w:rsidRPr="006C62DB" w:rsidRDefault="00992519">
      <w:pPr>
        <w:spacing w:after="160" w:line="360" w:lineRule="auto"/>
        <w:jc w:val="both"/>
        <w:rPr>
          <w:color w:val="auto"/>
          <w:kern w:val="0"/>
          <w:szCs w:val="24"/>
        </w:rPr>
      </w:pPr>
    </w:p>
    <w:p w:rsidR="00992519" w:rsidRPr="006C62DB" w:rsidRDefault="00992519">
      <w:pPr>
        <w:spacing w:after="160" w:line="360" w:lineRule="auto"/>
        <w:jc w:val="both"/>
        <w:rPr>
          <w:color w:val="auto"/>
          <w:kern w:val="0"/>
          <w:szCs w:val="24"/>
        </w:rPr>
      </w:pPr>
    </w:p>
    <w:p w:rsidR="00992519" w:rsidRPr="006C62DB" w:rsidRDefault="00992519">
      <w:pPr>
        <w:spacing w:after="160" w:line="360" w:lineRule="auto"/>
        <w:jc w:val="both"/>
        <w:rPr>
          <w:color w:val="auto"/>
          <w:kern w:val="0"/>
          <w:szCs w:val="24"/>
        </w:rPr>
      </w:pPr>
    </w:p>
    <w:p w:rsidR="00992519" w:rsidRPr="006C62DB" w:rsidRDefault="00992519">
      <w:pPr>
        <w:spacing w:after="160" w:line="360" w:lineRule="auto"/>
        <w:jc w:val="both"/>
        <w:rPr>
          <w:color w:val="auto"/>
          <w:kern w:val="0"/>
          <w:szCs w:val="24"/>
        </w:rPr>
      </w:pPr>
    </w:p>
    <w:p w:rsidR="00992519" w:rsidRPr="006C62DB" w:rsidRDefault="00992519">
      <w:pPr>
        <w:spacing w:after="160" w:line="360" w:lineRule="auto"/>
        <w:jc w:val="both"/>
        <w:rPr>
          <w:color w:val="auto"/>
          <w:kern w:val="0"/>
          <w:szCs w:val="24"/>
        </w:rPr>
      </w:pPr>
    </w:p>
    <w:p w:rsidR="006171F3" w:rsidRPr="006C62DB" w:rsidRDefault="006171F3" w:rsidP="006171F3">
      <w:pPr>
        <w:spacing w:after="25" w:line="360" w:lineRule="auto"/>
        <w:jc w:val="both"/>
        <w:rPr>
          <w:rFonts w:eastAsia="Calibri"/>
          <w:b/>
          <w:szCs w:val="24"/>
          <w:lang w:val="en-ZW"/>
        </w:rPr>
      </w:pPr>
      <w:r w:rsidRPr="006C62DB">
        <w:rPr>
          <w:rFonts w:eastAsia="Calibri"/>
          <w:b/>
          <w:szCs w:val="24"/>
          <w:lang w:val="en-ZW"/>
        </w:rPr>
        <w:lastRenderedPageBreak/>
        <w:t>Copyright © 2025</w:t>
      </w:r>
    </w:p>
    <w:p w:rsidR="006171F3" w:rsidRPr="006C62DB" w:rsidRDefault="006171F3" w:rsidP="006171F3">
      <w:pPr>
        <w:spacing w:after="25" w:line="360" w:lineRule="auto"/>
        <w:jc w:val="both"/>
        <w:rPr>
          <w:rFonts w:eastAsia="Calibri"/>
          <w:szCs w:val="24"/>
          <w:lang w:val="en-ZW"/>
        </w:rPr>
      </w:pPr>
      <w:r w:rsidRPr="006C62DB">
        <w:rPr>
          <w:rFonts w:eastAsia="Calibri"/>
          <w:szCs w:val="24"/>
          <w:lang w:val="en-ZW"/>
        </w:rPr>
        <w:tab/>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All rights reserved. No part of this Curriculum may be reproduced, distributed, or transmitted in any form or by any means, including photocopying, recording, or other electronic or mechanical methods without the prior written permission </w:t>
      </w:r>
      <w:proofErr w:type="gramStart"/>
      <w:r w:rsidRPr="006C62DB">
        <w:rPr>
          <w:rFonts w:eastAsia="Calibri"/>
          <w:szCs w:val="24"/>
          <w:lang w:val="en-ZW"/>
        </w:rPr>
        <w:t xml:space="preserve">of  </w:t>
      </w:r>
      <w:r w:rsidRPr="006C62DB">
        <w:rPr>
          <w:rFonts w:eastAsia="Calibri"/>
          <w:color w:val="70AD47"/>
          <w:szCs w:val="24"/>
          <w:lang w:val="en-ZW"/>
        </w:rPr>
        <w:t>QAI</w:t>
      </w:r>
      <w:proofErr w:type="gramEnd"/>
      <w:r w:rsidRPr="006C62DB">
        <w:rPr>
          <w:rFonts w:eastAsia="Calibri"/>
          <w:color w:val="70AD47"/>
          <w:szCs w:val="24"/>
          <w:lang w:val="en-ZW"/>
        </w:rPr>
        <w:t xml:space="preserve"> </w:t>
      </w:r>
      <w:r w:rsidRPr="006C62DB">
        <w:rPr>
          <w:rFonts w:eastAsia="Calibri"/>
          <w:szCs w:val="24"/>
          <w:lang w:val="en-ZW"/>
        </w:rPr>
        <w:t xml:space="preserve">except in the case of brief quotations embodied in critical reviews and certain other non-commercial uses permitted by copyright law. For permission requests, write to the Council Secretary/CEO/Chief Principal, at the address below: </w:t>
      </w:r>
    </w:p>
    <w:p w:rsidR="006171F3" w:rsidRPr="006C62DB" w:rsidRDefault="006171F3" w:rsidP="006171F3">
      <w:pPr>
        <w:spacing w:after="16"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21" w:line="360" w:lineRule="auto"/>
        <w:jc w:val="both"/>
        <w:rPr>
          <w:rFonts w:eastAsia="Calibri"/>
          <w:szCs w:val="24"/>
          <w:lang w:val="en-ZW"/>
        </w:rPr>
      </w:pPr>
    </w:p>
    <w:p w:rsidR="00992519" w:rsidRPr="006C62DB" w:rsidRDefault="00992519">
      <w:pPr>
        <w:spacing w:after="19" w:line="360" w:lineRule="auto"/>
        <w:ind w:left="59"/>
        <w:jc w:val="both"/>
        <w:rPr>
          <w:color w:val="auto"/>
          <w:kern w:val="0"/>
          <w:szCs w:val="24"/>
        </w:rPr>
      </w:pPr>
    </w:p>
    <w:p w:rsidR="00992519" w:rsidRPr="006C62DB" w:rsidRDefault="006171F3">
      <w:pPr>
        <w:spacing w:after="16" w:line="360" w:lineRule="auto"/>
        <w:ind w:left="59"/>
        <w:jc w:val="both"/>
        <w:rPr>
          <w:color w:val="auto"/>
          <w:kern w:val="0"/>
          <w:szCs w:val="24"/>
        </w:rPr>
      </w:pPr>
      <w:r w:rsidRPr="006C62DB">
        <w:rPr>
          <w:color w:val="auto"/>
          <w:kern w:val="0"/>
          <w:szCs w:val="24"/>
        </w:rPr>
        <w:t xml:space="preserve"> </w:t>
      </w:r>
    </w:p>
    <w:p w:rsidR="00992519" w:rsidRPr="006C62DB" w:rsidRDefault="006171F3">
      <w:pPr>
        <w:spacing w:after="216" w:line="360" w:lineRule="auto"/>
        <w:jc w:val="both"/>
        <w:rPr>
          <w:color w:val="auto"/>
          <w:kern w:val="0"/>
          <w:szCs w:val="24"/>
        </w:rPr>
      </w:pPr>
      <w:r w:rsidRPr="006C62DB">
        <w:rPr>
          <w:color w:val="auto"/>
          <w:kern w:val="0"/>
          <w:szCs w:val="24"/>
        </w:rPr>
        <w:t xml:space="preserve"> </w:t>
      </w:r>
    </w:p>
    <w:p w:rsidR="00992519" w:rsidRPr="006C62DB" w:rsidRDefault="00992519">
      <w:pPr>
        <w:spacing w:after="0" w:line="360" w:lineRule="auto"/>
        <w:jc w:val="both"/>
        <w:rPr>
          <w:color w:val="auto"/>
          <w:kern w:val="0"/>
          <w:szCs w:val="24"/>
        </w:rPr>
        <w:sectPr w:rsidR="00992519" w:rsidRPr="006C62DB">
          <w:footerReference w:type="even" r:id="rId12"/>
          <w:footerReference w:type="default" r:id="rId13"/>
          <w:footerReference w:type="first" r:id="rId14"/>
          <w:pgSz w:w="11906" w:h="16838"/>
          <w:pgMar w:top="1440" w:right="1120" w:bottom="1440" w:left="1124" w:header="720" w:footer="720" w:gutter="0"/>
          <w:pgNumType w:fmt="lowerRoman"/>
          <w:cols w:space="720"/>
        </w:sectPr>
      </w:pPr>
    </w:p>
    <w:p w:rsidR="006171F3" w:rsidRPr="006C62DB" w:rsidRDefault="006171F3" w:rsidP="006171F3">
      <w:pPr>
        <w:pStyle w:val="Heading1"/>
        <w:ind w:left="360" w:firstLine="0"/>
        <w:rPr>
          <w:rFonts w:eastAsia="Calibri"/>
          <w:sz w:val="24"/>
          <w:szCs w:val="24"/>
          <w:lang w:val="en-ZA"/>
        </w:rPr>
      </w:pPr>
      <w:bookmarkStart w:id="0" w:name="_Toc196799461"/>
      <w:bookmarkStart w:id="1" w:name="_Toc196880642"/>
      <w:r w:rsidRPr="006C62DB">
        <w:rPr>
          <w:rFonts w:eastAsia="Calibri"/>
          <w:sz w:val="24"/>
          <w:szCs w:val="24"/>
          <w:lang w:val="en-ZA"/>
        </w:rPr>
        <w:lastRenderedPageBreak/>
        <w:t>FOREWORD</w:t>
      </w:r>
      <w:bookmarkEnd w:id="0"/>
      <w:bookmarkEnd w:id="1"/>
    </w:p>
    <w:p w:rsidR="006171F3" w:rsidRPr="006C62DB" w:rsidRDefault="006171F3" w:rsidP="006171F3">
      <w:pPr>
        <w:spacing w:after="31" w:line="360" w:lineRule="auto"/>
        <w:jc w:val="both"/>
        <w:rPr>
          <w:rFonts w:eastAsia="Calibri"/>
          <w:szCs w:val="24"/>
          <w:lang w:val="en-ZW"/>
        </w:rPr>
      </w:pP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6171F3" w:rsidRPr="006C62DB" w:rsidRDefault="006171F3" w:rsidP="006171F3">
      <w:pPr>
        <w:spacing w:after="16"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curriculum in collaboration with industry, certifying learners based on demonstrated competence, and allowing multiple entry and exit points in TVET programmes.</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These reforms emphasize the role of industry as key collaborators in curriculum development to ensure it aligns with their competence needs. It is against this background that this Curriculum has been developed.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It is my conviction that this curriculum will play a great role towards development of competent human resource for the fashion sector’s growth and sustainable development.  </w:t>
      </w:r>
    </w:p>
    <w:p w:rsidR="006171F3" w:rsidRPr="006C62DB" w:rsidRDefault="006171F3" w:rsidP="006171F3">
      <w:pPr>
        <w:spacing w:after="16" w:line="360" w:lineRule="auto"/>
        <w:jc w:val="both"/>
        <w:rPr>
          <w:rFonts w:eastAsia="Calibri"/>
          <w:b/>
          <w:szCs w:val="24"/>
          <w:lang w:val="en-ZW"/>
        </w:rPr>
      </w:pPr>
      <w:r w:rsidRPr="006C62DB">
        <w:rPr>
          <w:rFonts w:eastAsia="Calibri"/>
          <w:b/>
          <w:szCs w:val="24"/>
          <w:lang w:val="en-ZW"/>
        </w:rPr>
        <w:t xml:space="preserve"> </w:t>
      </w:r>
    </w:p>
    <w:p w:rsidR="006171F3" w:rsidRPr="006C62DB" w:rsidRDefault="006171F3" w:rsidP="006171F3">
      <w:pPr>
        <w:spacing w:after="16" w:line="360" w:lineRule="auto"/>
        <w:jc w:val="both"/>
        <w:rPr>
          <w:rFonts w:eastAsia="Calibri"/>
          <w:b/>
          <w:szCs w:val="24"/>
          <w:lang w:val="en-ZW"/>
        </w:rPr>
      </w:pPr>
    </w:p>
    <w:p w:rsidR="006171F3" w:rsidRPr="006C62DB" w:rsidRDefault="006171F3" w:rsidP="006171F3">
      <w:pPr>
        <w:spacing w:after="16" w:line="360" w:lineRule="auto"/>
        <w:jc w:val="both"/>
        <w:rPr>
          <w:rFonts w:eastAsia="Calibri"/>
          <w:b/>
          <w:szCs w:val="24"/>
          <w:lang w:val="en-ZW"/>
        </w:rPr>
      </w:pPr>
    </w:p>
    <w:p w:rsidR="00992519" w:rsidRPr="006C62DB" w:rsidRDefault="00992519">
      <w:pPr>
        <w:spacing w:after="16" w:line="360" w:lineRule="auto"/>
        <w:jc w:val="both"/>
        <w:rPr>
          <w:b/>
          <w:color w:val="auto"/>
          <w:kern w:val="0"/>
          <w:szCs w:val="24"/>
        </w:rPr>
      </w:pPr>
    </w:p>
    <w:p w:rsidR="00992519" w:rsidRPr="006C62DB" w:rsidRDefault="00992519">
      <w:pPr>
        <w:spacing w:after="16" w:line="360" w:lineRule="auto"/>
        <w:jc w:val="both"/>
        <w:rPr>
          <w:b/>
          <w:color w:val="auto"/>
          <w:kern w:val="0"/>
          <w:szCs w:val="24"/>
        </w:rPr>
      </w:pPr>
    </w:p>
    <w:p w:rsidR="00992519" w:rsidRPr="006C62DB" w:rsidRDefault="00992519">
      <w:pPr>
        <w:spacing w:after="16" w:line="360" w:lineRule="auto"/>
        <w:jc w:val="both"/>
        <w:rPr>
          <w:color w:val="auto"/>
          <w:kern w:val="0"/>
          <w:szCs w:val="24"/>
        </w:rPr>
      </w:pPr>
    </w:p>
    <w:p w:rsidR="00992519" w:rsidRPr="006C62DB" w:rsidRDefault="006171F3">
      <w:pPr>
        <w:spacing w:after="19" w:line="360" w:lineRule="auto"/>
        <w:jc w:val="both"/>
        <w:rPr>
          <w:color w:val="auto"/>
          <w:kern w:val="0"/>
          <w:szCs w:val="24"/>
        </w:rPr>
      </w:pPr>
      <w:r w:rsidRPr="006C62DB">
        <w:rPr>
          <w:b/>
          <w:color w:val="auto"/>
          <w:kern w:val="0"/>
          <w:szCs w:val="24"/>
        </w:rPr>
        <w:t xml:space="preserve"> </w:t>
      </w:r>
    </w:p>
    <w:p w:rsidR="00992519" w:rsidRPr="006C62DB" w:rsidRDefault="006171F3">
      <w:pPr>
        <w:spacing w:after="4325" w:line="360" w:lineRule="auto"/>
        <w:ind w:left="5" w:hanging="10"/>
        <w:jc w:val="both"/>
        <w:rPr>
          <w:color w:val="auto"/>
          <w:kern w:val="0"/>
          <w:szCs w:val="24"/>
        </w:rPr>
      </w:pPr>
      <w:r w:rsidRPr="006C62DB">
        <w:rPr>
          <w:b/>
          <w:color w:val="auto"/>
          <w:kern w:val="0"/>
          <w:szCs w:val="24"/>
        </w:rPr>
        <w:t xml:space="preserve"> </w:t>
      </w:r>
    </w:p>
    <w:p w:rsidR="006171F3" w:rsidRPr="006C62DB" w:rsidRDefault="006171F3" w:rsidP="006171F3">
      <w:pPr>
        <w:tabs>
          <w:tab w:val="left" w:pos="1553"/>
        </w:tabs>
        <w:spacing w:after="160" w:line="360" w:lineRule="auto"/>
        <w:jc w:val="center"/>
        <w:rPr>
          <w:rFonts w:eastAsia="Calibri"/>
          <w:b/>
          <w:bCs/>
          <w:szCs w:val="24"/>
          <w:lang w:val="en-ZW"/>
        </w:rPr>
      </w:pPr>
      <w:bookmarkStart w:id="2" w:name="_Toc178770227"/>
      <w:bookmarkStart w:id="3" w:name="_Toc195682410"/>
      <w:r w:rsidRPr="006C62DB">
        <w:rPr>
          <w:rFonts w:eastAsia="Calibri"/>
          <w:b/>
          <w:bCs/>
          <w:szCs w:val="24"/>
          <w:lang w:val="en-ZW"/>
        </w:rPr>
        <w:lastRenderedPageBreak/>
        <w:t>PREFACE</w:t>
      </w:r>
    </w:p>
    <w:p w:rsidR="006171F3" w:rsidRPr="006C62DB" w:rsidRDefault="006171F3" w:rsidP="006171F3">
      <w:pPr>
        <w:spacing w:after="31"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rsidR="006171F3" w:rsidRPr="006C62DB" w:rsidRDefault="006171F3" w:rsidP="006171F3">
      <w:pPr>
        <w:spacing w:after="19"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The Technical and Vocational Education and Training Act No. 29 of 2013 and the Sessional Paper No. 1 of 2019 on Reforming Education and Training in Kenya, emphasized the need to</w:t>
      </w:r>
      <w:r w:rsidRPr="006C62DB">
        <w:rPr>
          <w:rFonts w:eastAsia="Calibri"/>
          <w:b/>
          <w:szCs w:val="24"/>
          <w:lang w:val="en-ZW"/>
        </w:rPr>
        <w:t xml:space="preserve"> </w:t>
      </w:r>
      <w:r w:rsidRPr="006C62DB">
        <w:rPr>
          <w:rFonts w:eastAsia="Calibri"/>
          <w:szCs w:val="24"/>
          <w:lang w:val="en-ZW"/>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rsidR="006171F3" w:rsidRPr="006C62DB" w:rsidRDefault="006171F3" w:rsidP="006171F3">
      <w:pPr>
        <w:spacing w:after="16"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160" w:line="360" w:lineRule="auto"/>
        <w:ind w:left="10"/>
        <w:jc w:val="both"/>
        <w:rPr>
          <w:rFonts w:eastAsia="Calibri"/>
          <w:szCs w:val="24"/>
          <w:lang w:val="en-ZW"/>
        </w:rPr>
      </w:pPr>
      <w:bookmarkStart w:id="4" w:name="_Hlk64411488"/>
    </w:p>
    <w:bookmarkEnd w:id="4"/>
    <w:p w:rsidR="006171F3" w:rsidRPr="006C62DB" w:rsidRDefault="00F16B8C" w:rsidP="006171F3">
      <w:pPr>
        <w:spacing w:after="19" w:line="360" w:lineRule="auto"/>
        <w:jc w:val="both"/>
        <w:rPr>
          <w:rFonts w:eastAsia="Calibri"/>
          <w:szCs w:val="24"/>
          <w:lang w:val="en-ZW"/>
        </w:rPr>
      </w:pPr>
      <w:r w:rsidRPr="00F16B8C">
        <w:rPr>
          <w:rFonts w:eastAsia="Calibri"/>
          <w:szCs w:val="24"/>
          <w:lang w:val="en-ZW"/>
        </w:rPr>
        <w:t>The occupational standards are designed and organized with clear performance criteria for each element of a unit of competency. These standards also outline the required knowledge and skills as well as evidence guide.</w:t>
      </w:r>
      <w:r w:rsidR="006171F3" w:rsidRPr="006C62DB">
        <w:rPr>
          <w:rFonts w:eastAsia="Calibri"/>
          <w:szCs w:val="24"/>
          <w:lang w:val="en-ZW"/>
        </w:rPr>
        <w:t xml:space="preserve">  </w:t>
      </w:r>
    </w:p>
    <w:p w:rsidR="006171F3" w:rsidRPr="006C62DB" w:rsidRDefault="006171F3" w:rsidP="006171F3">
      <w:pPr>
        <w:spacing w:after="160" w:line="360" w:lineRule="auto"/>
        <w:ind w:left="10" w:right="12"/>
        <w:jc w:val="both"/>
        <w:rPr>
          <w:rFonts w:eastAsia="Calibri"/>
          <w:szCs w:val="24"/>
          <w:lang w:val="en-ZW"/>
        </w:rPr>
      </w:pPr>
      <w:r w:rsidRPr="006C62DB">
        <w:rPr>
          <w:rFonts w:eastAsia="Calibri"/>
          <w:szCs w:val="24"/>
          <w:lang w:val="en-ZW"/>
        </w:rPr>
        <w:t xml:space="preserve">I am grateful to the Council Members, Council Secretariat, Technical Committee, Fashion Design SSAC, expert workers and all those who participated in the development of </w:t>
      </w:r>
      <w:r w:rsidR="00F16B8C" w:rsidRPr="006C62DB">
        <w:rPr>
          <w:rFonts w:eastAsia="Calibri"/>
          <w:szCs w:val="24"/>
          <w:lang w:val="en-ZW"/>
        </w:rPr>
        <w:t>these occupational standards</w:t>
      </w:r>
      <w:r w:rsidR="00283830">
        <w:rPr>
          <w:rFonts w:eastAsia="Calibri"/>
          <w:szCs w:val="24"/>
          <w:lang w:val="en-ZW"/>
        </w:rPr>
        <w:t>.</w:t>
      </w:r>
      <w:r w:rsidRPr="006C62DB">
        <w:rPr>
          <w:rFonts w:eastAsia="Calibri"/>
          <w:szCs w:val="24"/>
          <w:lang w:val="en-ZW"/>
        </w:rPr>
        <w:t xml:space="preserve">   </w:t>
      </w:r>
    </w:p>
    <w:p w:rsidR="006171F3" w:rsidRPr="006C62DB" w:rsidRDefault="006171F3" w:rsidP="006171F3">
      <w:pPr>
        <w:spacing w:after="19" w:line="360" w:lineRule="auto"/>
        <w:jc w:val="both"/>
        <w:rPr>
          <w:rFonts w:eastAsia="Calibri"/>
          <w:szCs w:val="24"/>
          <w:lang w:val="en-ZW"/>
        </w:rPr>
      </w:pPr>
      <w:r w:rsidRPr="006C62DB">
        <w:rPr>
          <w:rFonts w:eastAsia="Calibri"/>
          <w:szCs w:val="24"/>
          <w:lang w:val="en-ZW"/>
        </w:rPr>
        <w:t xml:space="preserve"> </w:t>
      </w:r>
    </w:p>
    <w:p w:rsidR="006171F3" w:rsidRPr="006C62DB" w:rsidRDefault="006171F3" w:rsidP="006171F3">
      <w:pPr>
        <w:spacing w:after="21" w:line="360" w:lineRule="auto"/>
        <w:jc w:val="both"/>
        <w:rPr>
          <w:rFonts w:eastAsia="Calibri"/>
          <w:szCs w:val="24"/>
          <w:lang w:val="en-ZW"/>
        </w:rPr>
      </w:pPr>
      <w:r w:rsidRPr="006C62DB">
        <w:rPr>
          <w:rFonts w:eastAsia="Calibri"/>
          <w:szCs w:val="24"/>
          <w:lang w:val="en-ZW"/>
        </w:rPr>
        <w:t xml:space="preserve"> </w:t>
      </w:r>
    </w:p>
    <w:p w:rsidR="006171F3" w:rsidRPr="006C62DB" w:rsidRDefault="006171F3">
      <w:pPr>
        <w:keepNext/>
        <w:keepLines/>
        <w:spacing w:before="360" w:after="80" w:line="360" w:lineRule="auto"/>
        <w:ind w:right="907"/>
        <w:jc w:val="center"/>
        <w:outlineLvl w:val="0"/>
        <w:rPr>
          <w:b/>
          <w:bCs/>
          <w:color w:val="auto"/>
          <w:kern w:val="0"/>
          <w:szCs w:val="24"/>
        </w:rPr>
        <w:sectPr w:rsidR="006171F3" w:rsidRPr="006C62DB">
          <w:pgSz w:w="11910" w:h="16840"/>
          <w:pgMar w:top="1620" w:right="850" w:bottom="280" w:left="992" w:header="720" w:footer="720" w:gutter="0"/>
          <w:pgNumType w:start="1"/>
          <w:cols w:space="720"/>
        </w:sectPr>
      </w:pPr>
    </w:p>
    <w:p w:rsidR="006171F3" w:rsidRPr="006C62DB" w:rsidRDefault="006171F3" w:rsidP="006171F3">
      <w:pPr>
        <w:pStyle w:val="Heading1"/>
        <w:ind w:left="360" w:firstLine="0"/>
        <w:rPr>
          <w:rFonts w:eastAsia="Calibri"/>
          <w:sz w:val="24"/>
          <w:szCs w:val="24"/>
          <w:lang w:val="en-ZA"/>
        </w:rPr>
      </w:pPr>
      <w:bookmarkStart w:id="5" w:name="_Toc195706899"/>
      <w:bookmarkStart w:id="6" w:name="_Toc195717609"/>
      <w:bookmarkStart w:id="7" w:name="_Toc194762214"/>
      <w:bookmarkStart w:id="8" w:name="_Toc196799462"/>
      <w:bookmarkStart w:id="9" w:name="_Toc196880643"/>
      <w:bookmarkEnd w:id="2"/>
      <w:bookmarkEnd w:id="3"/>
      <w:r w:rsidRPr="006C62DB">
        <w:rPr>
          <w:rFonts w:eastAsia="Calibri"/>
          <w:sz w:val="24"/>
          <w:szCs w:val="24"/>
          <w:lang w:val="en-ZA"/>
        </w:rPr>
        <w:lastRenderedPageBreak/>
        <w:t>ACKNOWLEDGEMENT</w:t>
      </w:r>
      <w:bookmarkEnd w:id="5"/>
      <w:bookmarkEnd w:id="6"/>
      <w:bookmarkEnd w:id="7"/>
      <w:bookmarkEnd w:id="8"/>
      <w:bookmarkEnd w:id="9"/>
    </w:p>
    <w:p w:rsidR="006171F3" w:rsidRPr="006C62DB" w:rsidRDefault="006171F3" w:rsidP="006171F3">
      <w:pPr>
        <w:spacing w:line="360" w:lineRule="auto"/>
        <w:jc w:val="both"/>
        <w:rPr>
          <w:rFonts w:eastAsia="Calibri"/>
          <w:szCs w:val="24"/>
          <w:lang w:val="en-ZW"/>
        </w:rPr>
      </w:pPr>
      <w:r w:rsidRPr="006C62DB">
        <w:rPr>
          <w:rFonts w:eastAsia="Calibri"/>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rsidR="006171F3" w:rsidRPr="006C62DB" w:rsidRDefault="006171F3" w:rsidP="006171F3">
      <w:pPr>
        <w:spacing w:line="360" w:lineRule="auto"/>
        <w:jc w:val="both"/>
        <w:rPr>
          <w:rFonts w:eastAsia="Calibri"/>
          <w:szCs w:val="24"/>
          <w:lang w:val="en-ZW"/>
        </w:rPr>
      </w:pPr>
      <w:r w:rsidRPr="006C62DB">
        <w:rPr>
          <w:rFonts w:eastAsia="Calibri"/>
          <w:szCs w:val="24"/>
          <w:lang w:val="en-ZW"/>
        </w:rPr>
        <w:tab/>
      </w:r>
    </w:p>
    <w:p w:rsidR="006171F3" w:rsidRPr="006C62DB" w:rsidRDefault="006171F3" w:rsidP="006171F3">
      <w:pPr>
        <w:spacing w:line="360" w:lineRule="auto"/>
        <w:jc w:val="both"/>
        <w:rPr>
          <w:rFonts w:eastAsia="Calibri"/>
          <w:szCs w:val="24"/>
          <w:lang w:val="en-ZW"/>
        </w:rPr>
      </w:pPr>
      <w:r w:rsidRPr="006C62DB">
        <w:rPr>
          <w:rFonts w:eastAsia="Calibri"/>
          <w:szCs w:val="24"/>
          <w:lang w:val="en-ZW"/>
        </w:rPr>
        <w:t xml:space="preserve">I appreciate National Fashion Sector Skills Committee who enabled the development of these Occupational Standards.   I recognize with appreciation the role of the SSC in ensuring that competencies required by the industry are addressed in these Occupational Standards. </w:t>
      </w:r>
    </w:p>
    <w:p w:rsidR="006171F3" w:rsidRPr="006C62DB" w:rsidRDefault="006171F3" w:rsidP="006171F3">
      <w:pPr>
        <w:spacing w:line="360" w:lineRule="auto"/>
        <w:jc w:val="both"/>
        <w:rPr>
          <w:rFonts w:eastAsia="Calibri"/>
          <w:szCs w:val="24"/>
          <w:lang w:val="en-ZW"/>
        </w:rPr>
      </w:pPr>
    </w:p>
    <w:p w:rsidR="006171F3" w:rsidRPr="006C62DB" w:rsidRDefault="006171F3" w:rsidP="006171F3">
      <w:pPr>
        <w:spacing w:line="360" w:lineRule="auto"/>
        <w:jc w:val="both"/>
        <w:rPr>
          <w:rFonts w:eastAsia="Calibri"/>
          <w:szCs w:val="24"/>
          <w:lang w:val="en-ZW"/>
        </w:rPr>
      </w:pPr>
      <w:r w:rsidRPr="006C62DB">
        <w:rPr>
          <w:rFonts w:eastAsia="Calibri"/>
          <w:szCs w:val="24"/>
          <w:lang w:val="en-ZW"/>
        </w:rPr>
        <w:t xml:space="preserve">I also thank all stakeholders in the Fashion sector for their valuable input and all those who participated in the process of developing these Occupational Standards.  </w:t>
      </w:r>
    </w:p>
    <w:p w:rsidR="006171F3" w:rsidRPr="006C62DB" w:rsidRDefault="006171F3" w:rsidP="006171F3">
      <w:pPr>
        <w:spacing w:line="360" w:lineRule="auto"/>
        <w:jc w:val="both"/>
        <w:rPr>
          <w:rFonts w:eastAsia="Calibri"/>
          <w:szCs w:val="24"/>
          <w:lang w:val="en-ZW"/>
        </w:rPr>
      </w:pPr>
      <w:r w:rsidRPr="006C62DB">
        <w:rPr>
          <w:rFonts w:eastAsia="Calibri"/>
          <w:szCs w:val="24"/>
          <w:lang w:val="en-ZW"/>
        </w:rPr>
        <w:t xml:space="preserve">I am convinced that these Occupational Standards will go a long way in ensuring that workers in Fashion sector will acquire competencies that will enable them perform their work more efficiently.  </w:t>
      </w:r>
    </w:p>
    <w:p w:rsidR="006171F3" w:rsidRPr="006C62DB" w:rsidRDefault="006171F3" w:rsidP="006171F3">
      <w:pPr>
        <w:rPr>
          <w:rFonts w:eastAsia="Calibri"/>
          <w:szCs w:val="24"/>
          <w:lang w:val="en-ZW"/>
        </w:rPr>
      </w:pPr>
    </w:p>
    <w:p w:rsidR="006171F3" w:rsidRPr="006C62DB" w:rsidRDefault="006171F3" w:rsidP="006171F3">
      <w:pPr>
        <w:rPr>
          <w:rFonts w:eastAsia="Calibri"/>
          <w:szCs w:val="24"/>
          <w:lang w:val="en-ZW"/>
        </w:rPr>
      </w:pPr>
    </w:p>
    <w:p w:rsidR="006171F3" w:rsidRPr="006C62DB" w:rsidRDefault="006171F3" w:rsidP="006171F3">
      <w:pPr>
        <w:rPr>
          <w:rFonts w:eastAsia="Calibri"/>
          <w:szCs w:val="24"/>
          <w:lang w:val="en-ZW"/>
        </w:rPr>
      </w:pPr>
    </w:p>
    <w:p w:rsidR="006171F3" w:rsidRPr="006C62DB" w:rsidRDefault="006171F3" w:rsidP="006171F3">
      <w:pPr>
        <w:rPr>
          <w:rFonts w:eastAsia="Calibri"/>
          <w:szCs w:val="24"/>
          <w:lang w:val="en-ZW"/>
        </w:rPr>
      </w:pPr>
      <w:r w:rsidRPr="006C62DB">
        <w:rPr>
          <w:rFonts w:eastAsia="Calibri"/>
          <w:szCs w:val="24"/>
          <w:lang w:val="en-ZW"/>
        </w:rPr>
        <w:t xml:space="preserve">CHAIRPERSON </w:t>
      </w:r>
    </w:p>
    <w:p w:rsidR="006171F3" w:rsidRPr="006C62DB" w:rsidRDefault="006171F3" w:rsidP="006171F3">
      <w:pPr>
        <w:rPr>
          <w:rFonts w:eastAsia="Calibri"/>
          <w:szCs w:val="24"/>
          <w:lang w:val="en-ZW"/>
        </w:rPr>
      </w:pPr>
    </w:p>
    <w:p w:rsidR="006171F3" w:rsidRPr="006C62DB" w:rsidRDefault="006171F3" w:rsidP="006171F3">
      <w:pPr>
        <w:keepNext/>
        <w:spacing w:before="240" w:after="60" w:line="360" w:lineRule="auto"/>
        <w:jc w:val="both"/>
        <w:outlineLvl w:val="0"/>
        <w:rPr>
          <w:szCs w:val="24"/>
        </w:rPr>
        <w:sectPr w:rsidR="006171F3" w:rsidRPr="006C62DB">
          <w:pgSz w:w="11910" w:h="16840"/>
          <w:pgMar w:top="1620" w:right="850" w:bottom="280" w:left="992" w:header="720" w:footer="720" w:gutter="0"/>
          <w:pgNumType w:start="1"/>
          <w:cols w:space="720"/>
        </w:sectPr>
      </w:pPr>
    </w:p>
    <w:p w:rsidR="00992519" w:rsidRPr="006C62DB" w:rsidRDefault="006171F3" w:rsidP="006171F3">
      <w:pPr>
        <w:keepNext/>
        <w:spacing w:before="240" w:after="60" w:line="360" w:lineRule="auto"/>
        <w:jc w:val="center"/>
        <w:outlineLvl w:val="0"/>
        <w:rPr>
          <w:rFonts w:eastAsia="Calibri"/>
          <w:b/>
          <w:szCs w:val="24"/>
          <w:lang w:val="en-ZW"/>
        </w:rPr>
      </w:pPr>
      <w:bookmarkStart w:id="10" w:name="_Toc196880644"/>
      <w:r w:rsidRPr="006C62DB">
        <w:rPr>
          <w:b/>
          <w:szCs w:val="24"/>
        </w:rPr>
        <w:lastRenderedPageBreak/>
        <w:t>ABBREVIATIONS AND ACRONYMS</w:t>
      </w:r>
      <w:bookmarkEnd w:id="10"/>
    </w:p>
    <w:p w:rsidR="00992519" w:rsidRPr="006C62DB" w:rsidRDefault="006171F3">
      <w:pPr>
        <w:spacing w:after="0" w:line="360" w:lineRule="auto"/>
        <w:rPr>
          <w:szCs w:val="24"/>
        </w:rPr>
      </w:pPr>
      <w:r w:rsidRPr="006C62DB">
        <w:rPr>
          <w:szCs w:val="24"/>
        </w:rPr>
        <w:t xml:space="preserve">CBET          </w:t>
      </w:r>
      <w:r w:rsidRPr="006C62DB">
        <w:rPr>
          <w:szCs w:val="24"/>
        </w:rPr>
        <w:tab/>
        <w:t>Competency Based Education and Training</w:t>
      </w:r>
      <w:r w:rsidRPr="006C62DB">
        <w:rPr>
          <w:szCs w:val="24"/>
        </w:rPr>
        <w:tab/>
        <w:t xml:space="preserve">           </w:t>
      </w:r>
      <w:r w:rsidRPr="006C62DB">
        <w:rPr>
          <w:szCs w:val="24"/>
        </w:rPr>
        <w:tab/>
      </w:r>
    </w:p>
    <w:p w:rsidR="00992519" w:rsidRPr="006C62DB" w:rsidRDefault="006171F3">
      <w:pPr>
        <w:spacing w:after="0" w:line="360" w:lineRule="auto"/>
        <w:rPr>
          <w:szCs w:val="24"/>
        </w:rPr>
      </w:pPr>
      <w:r w:rsidRPr="006C62DB">
        <w:rPr>
          <w:szCs w:val="24"/>
        </w:rPr>
        <w:t xml:space="preserve">ICT            </w:t>
      </w:r>
      <w:r w:rsidRPr="006C62DB">
        <w:rPr>
          <w:szCs w:val="24"/>
        </w:rPr>
        <w:tab/>
        <w:t>Information and Communication Technology</w:t>
      </w:r>
    </w:p>
    <w:p w:rsidR="00992519" w:rsidRPr="006C62DB" w:rsidRDefault="006171F3">
      <w:pPr>
        <w:spacing w:after="0" w:line="360" w:lineRule="auto"/>
        <w:rPr>
          <w:szCs w:val="24"/>
        </w:rPr>
      </w:pPr>
      <w:r w:rsidRPr="006C62DB">
        <w:rPr>
          <w:szCs w:val="24"/>
        </w:rPr>
        <w:t xml:space="preserve">KNQF        </w:t>
      </w:r>
      <w:r w:rsidRPr="006C62DB">
        <w:rPr>
          <w:szCs w:val="24"/>
        </w:rPr>
        <w:tab/>
        <w:t>Kenya National Qualification Framework</w:t>
      </w:r>
    </w:p>
    <w:p w:rsidR="00992519" w:rsidRPr="006C62DB" w:rsidRDefault="006171F3">
      <w:pPr>
        <w:spacing w:after="0" w:line="360" w:lineRule="auto"/>
        <w:rPr>
          <w:szCs w:val="24"/>
        </w:rPr>
      </w:pPr>
      <w:r w:rsidRPr="006C62DB">
        <w:rPr>
          <w:szCs w:val="24"/>
        </w:rPr>
        <w:t xml:space="preserve">OS              </w:t>
      </w:r>
      <w:r w:rsidRPr="006C62DB">
        <w:rPr>
          <w:szCs w:val="24"/>
        </w:rPr>
        <w:tab/>
        <w:t>Occupational Standards</w:t>
      </w:r>
    </w:p>
    <w:p w:rsidR="00992519" w:rsidRPr="006C62DB" w:rsidRDefault="006171F3">
      <w:pPr>
        <w:spacing w:after="0" w:line="360" w:lineRule="auto"/>
        <w:rPr>
          <w:szCs w:val="24"/>
        </w:rPr>
      </w:pPr>
      <w:r w:rsidRPr="006C62DB">
        <w:rPr>
          <w:szCs w:val="24"/>
        </w:rPr>
        <w:t xml:space="preserve">PPE            </w:t>
      </w:r>
      <w:r w:rsidRPr="006C62DB">
        <w:rPr>
          <w:szCs w:val="24"/>
        </w:rPr>
        <w:tab/>
        <w:t>Personal protective equipment</w:t>
      </w:r>
    </w:p>
    <w:p w:rsidR="00992519" w:rsidRPr="006C62DB" w:rsidRDefault="006171F3">
      <w:pPr>
        <w:spacing w:after="0" w:line="360" w:lineRule="auto"/>
        <w:rPr>
          <w:szCs w:val="24"/>
        </w:rPr>
      </w:pPr>
      <w:r w:rsidRPr="006C62DB">
        <w:rPr>
          <w:szCs w:val="24"/>
        </w:rPr>
        <w:t xml:space="preserve">TVET        </w:t>
      </w:r>
      <w:r w:rsidRPr="006C62DB">
        <w:rPr>
          <w:szCs w:val="24"/>
        </w:rPr>
        <w:tab/>
        <w:t>Technical and Vocational Education and Training</w:t>
      </w:r>
    </w:p>
    <w:p w:rsidR="006171F3" w:rsidRPr="006C62DB" w:rsidRDefault="006171F3" w:rsidP="006171F3">
      <w:pPr>
        <w:spacing w:line="360" w:lineRule="auto"/>
        <w:jc w:val="both"/>
        <w:rPr>
          <w:rFonts w:eastAsia="Calibri"/>
          <w:szCs w:val="24"/>
          <w:lang w:val="en-ZW"/>
        </w:rPr>
      </w:pPr>
      <w:r w:rsidRPr="006C62DB">
        <w:rPr>
          <w:rFonts w:eastAsia="Calibri"/>
          <w:szCs w:val="24"/>
          <w:lang w:val="en-ZW"/>
        </w:rPr>
        <w:t>SSAC</w:t>
      </w:r>
      <w:r w:rsidRPr="006C62DB">
        <w:rPr>
          <w:rFonts w:eastAsia="Calibri"/>
          <w:szCs w:val="24"/>
          <w:lang w:val="en-ZW"/>
        </w:rPr>
        <w:tab/>
      </w:r>
      <w:r w:rsidRPr="006C62DB">
        <w:rPr>
          <w:rFonts w:eastAsia="Calibri"/>
          <w:szCs w:val="24"/>
          <w:lang w:val="en-ZW"/>
        </w:rPr>
        <w:tab/>
        <w:t>Sector Skills Advisory Committee</w:t>
      </w:r>
    </w:p>
    <w:p w:rsidR="00992519" w:rsidRPr="006C62DB" w:rsidRDefault="00992519">
      <w:pPr>
        <w:tabs>
          <w:tab w:val="left" w:pos="1080"/>
        </w:tabs>
        <w:spacing w:after="0" w:line="360" w:lineRule="auto"/>
        <w:ind w:left="1170" w:hanging="1170"/>
        <w:rPr>
          <w:color w:val="000000" w:themeColor="text1"/>
          <w:szCs w:val="24"/>
        </w:rPr>
      </w:pPr>
      <w:bookmarkStart w:id="11" w:name="_heading=h.2et92p0" w:colFirst="0" w:colLast="0"/>
      <w:bookmarkEnd w:id="11"/>
    </w:p>
    <w:p w:rsidR="00992519" w:rsidRPr="006C62DB" w:rsidRDefault="00992519">
      <w:pPr>
        <w:spacing w:after="0" w:line="360" w:lineRule="auto"/>
        <w:rPr>
          <w:color w:val="000000" w:themeColor="text1"/>
          <w:szCs w:val="24"/>
        </w:rPr>
      </w:pPr>
    </w:p>
    <w:p w:rsidR="00992519" w:rsidRPr="006C62DB" w:rsidRDefault="006171F3">
      <w:pPr>
        <w:tabs>
          <w:tab w:val="left" w:pos="567"/>
        </w:tabs>
        <w:spacing w:after="0" w:line="360" w:lineRule="auto"/>
        <w:rPr>
          <w:b/>
          <w:color w:val="000000" w:themeColor="text1"/>
          <w:szCs w:val="24"/>
        </w:rPr>
      </w:pPr>
      <w:r w:rsidRPr="006C62DB">
        <w:rPr>
          <w:color w:val="000000" w:themeColor="text1"/>
          <w:szCs w:val="24"/>
        </w:rPr>
        <w:br w:type="page"/>
      </w:r>
    </w:p>
    <w:p w:rsidR="00992519" w:rsidRPr="006C62DB" w:rsidRDefault="006171F3">
      <w:pPr>
        <w:pStyle w:val="Heading1"/>
        <w:rPr>
          <w:sz w:val="24"/>
          <w:szCs w:val="24"/>
        </w:rPr>
      </w:pPr>
      <w:bookmarkStart w:id="12" w:name="_heading=h.3dy6vkm" w:colFirst="0" w:colLast="0"/>
      <w:bookmarkEnd w:id="12"/>
      <w:r w:rsidRPr="006C62DB">
        <w:rPr>
          <w:rFonts w:eastAsia="Calibri"/>
          <w:color w:val="000000" w:themeColor="text1"/>
          <w:sz w:val="24"/>
          <w:szCs w:val="24"/>
        </w:rPr>
        <w:lastRenderedPageBreak/>
        <w:t xml:space="preserve"> </w:t>
      </w:r>
      <w:bookmarkStart w:id="13" w:name="_Toc172565844"/>
      <w:bookmarkStart w:id="14" w:name="_Toc196880645"/>
      <w:r w:rsidRPr="006C62DB">
        <w:rPr>
          <w:sz w:val="24"/>
          <w:szCs w:val="24"/>
        </w:rPr>
        <w:t>KEY TO UNIT CODE</w:t>
      </w:r>
      <w:bookmarkEnd w:id="13"/>
      <w:bookmarkEnd w:id="14"/>
    </w:p>
    <w:p w:rsidR="00992519" w:rsidRPr="006C62DB" w:rsidRDefault="006171F3">
      <w:pPr>
        <w:spacing w:after="200" w:line="360" w:lineRule="auto"/>
        <w:rPr>
          <w:b/>
          <w:szCs w:val="24"/>
        </w:rPr>
      </w:pPr>
      <w:r w:rsidRPr="006C62DB">
        <w:rPr>
          <w:szCs w:val="24"/>
        </w:rPr>
        <w:br w:type="page"/>
      </w:r>
      <w:r w:rsidRPr="006C62DB">
        <w:rPr>
          <w:noProof/>
          <w:szCs w:val="24"/>
        </w:rPr>
        <mc:AlternateContent>
          <mc:Choice Requires="wpg">
            <w:drawing>
              <wp:anchor distT="0" distB="0" distL="114300" distR="114300" simplePos="0" relativeHeight="251659264" behindDoc="0" locked="0" layoutInCell="1" allowOverlap="1" wp14:anchorId="350D704A" wp14:editId="5F999901">
                <wp:simplePos x="0" y="0"/>
                <wp:positionH relativeFrom="column">
                  <wp:posOffset>-367665</wp:posOffset>
                </wp:positionH>
                <wp:positionV relativeFrom="paragraph">
                  <wp:posOffset>295275</wp:posOffset>
                </wp:positionV>
                <wp:extent cx="6010910" cy="4047490"/>
                <wp:effectExtent l="0" t="0" r="0" b="0"/>
                <wp:wrapNone/>
                <wp:docPr id="5" name="Group 5"/>
                <wp:cNvGraphicFramePr/>
                <a:graphic xmlns:a="http://schemas.openxmlformats.org/drawingml/2006/main">
                  <a:graphicData uri="http://schemas.microsoft.com/office/word/2010/wordprocessingGroup">
                    <wpg:wgp>
                      <wpg:cNvGrpSpPr/>
                      <wpg:grpSpPr>
                        <a:xfrm>
                          <a:off x="0" y="0"/>
                          <a:ext cx="6010956" cy="4047490"/>
                          <a:chOff x="2340522" y="1756255"/>
                          <a:chExt cx="6010956" cy="4047490"/>
                        </a:xfrm>
                      </wpg:grpSpPr>
                      <wpg:grpSp>
                        <wpg:cNvPr id="6" name="Group 6"/>
                        <wpg:cNvGrpSpPr/>
                        <wpg:grpSpPr>
                          <a:xfrm>
                            <a:off x="2340522" y="1756255"/>
                            <a:ext cx="6010956" cy="4047490"/>
                            <a:chOff x="1214" y="4470"/>
                            <a:chExt cx="9661" cy="3345"/>
                          </a:xfrm>
                        </wpg:grpSpPr>
                        <wps:wsp>
                          <wps:cNvPr id="36" name="Rectangle 36"/>
                          <wps:cNvSpPr/>
                          <wps:spPr>
                            <a:xfrm>
                              <a:off x="1214" y="4470"/>
                              <a:ext cx="9650" cy="3325"/>
                            </a:xfrm>
                            <a:prstGeom prst="rect">
                              <a:avLst/>
                            </a:prstGeom>
                            <a:noFill/>
                            <a:ln>
                              <a:noFill/>
                            </a:ln>
                          </wps:spPr>
                          <wps:txbx>
                            <w:txbxContent>
                              <w:p w:rsidR="002937F8" w:rsidRDefault="002937F8">
                                <w:pPr>
                                  <w:spacing w:after="0" w:line="240" w:lineRule="auto"/>
                                </w:pPr>
                              </w:p>
                            </w:txbxContent>
                          </wps:txbx>
                          <wps:bodyPr spcFirstLastPara="1" wrap="square" lIns="91425" tIns="91425" rIns="91425" bIns="91425" anchor="ctr" anchorCtr="0">
                            <a:noAutofit/>
                          </wps:bodyPr>
                        </wps:wsp>
                        <wps:wsp>
                          <wps:cNvPr id="37" name="Rectangle 37"/>
                          <wps:cNvSpPr/>
                          <wps:spPr>
                            <a:xfrm>
                              <a:off x="1214" y="5355"/>
                              <a:ext cx="2430" cy="690"/>
                            </a:xfrm>
                            <a:prstGeom prst="rect">
                              <a:avLst/>
                            </a:prstGeom>
                            <a:solidFill>
                              <a:srgbClr val="FFFFFF"/>
                            </a:solidFill>
                            <a:ln>
                              <a:noFill/>
                            </a:ln>
                          </wps:spPr>
                          <wps:txbx>
                            <w:txbxContent>
                              <w:p w:rsidR="002937F8" w:rsidRDefault="002937F8">
                                <w:r>
                                  <w:rPr>
                                    <w:b/>
                                  </w:rPr>
                                  <w:t>Sector / Industry</w:t>
                                </w:r>
                              </w:p>
                            </w:txbxContent>
                          </wps:txbx>
                          <wps:bodyPr spcFirstLastPara="1" wrap="square" lIns="91425" tIns="45700" rIns="91425" bIns="45700" anchor="t" anchorCtr="0">
                            <a:noAutofit/>
                          </wps:bodyPr>
                        </wps:wsp>
                        <wps:wsp>
                          <wps:cNvPr id="38" name="Rectangle 38"/>
                          <wps:cNvSpPr/>
                          <wps:spPr>
                            <a:xfrm>
                              <a:off x="1260" y="6148"/>
                              <a:ext cx="2430" cy="450"/>
                            </a:xfrm>
                            <a:prstGeom prst="rect">
                              <a:avLst/>
                            </a:prstGeom>
                            <a:solidFill>
                              <a:srgbClr val="FFFFFF"/>
                            </a:solidFill>
                            <a:ln>
                              <a:noFill/>
                            </a:ln>
                          </wps:spPr>
                          <wps:txbx>
                            <w:txbxContent>
                              <w:p w:rsidR="002937F8" w:rsidRDefault="002937F8">
                                <w:r>
                                  <w:rPr>
                                    <w:b/>
                                  </w:rPr>
                                  <w:t xml:space="preserve">Sub Sector </w:t>
                                </w:r>
                              </w:p>
                            </w:txbxContent>
                          </wps:txbx>
                          <wps:bodyPr spcFirstLastPara="1" wrap="square" lIns="91425" tIns="45700" rIns="91425" bIns="45700" anchor="t" anchorCtr="0">
                            <a:noAutofit/>
                          </wps:bodyPr>
                        </wps:wsp>
                        <wps:wsp>
                          <wps:cNvPr id="39" name="Rectangle 39"/>
                          <wps:cNvSpPr/>
                          <wps:spPr>
                            <a:xfrm>
                              <a:off x="1260" y="6897"/>
                              <a:ext cx="2430" cy="450"/>
                            </a:xfrm>
                            <a:prstGeom prst="rect">
                              <a:avLst/>
                            </a:prstGeom>
                            <a:solidFill>
                              <a:srgbClr val="FFFFFF"/>
                            </a:solidFill>
                            <a:ln>
                              <a:noFill/>
                            </a:ln>
                          </wps:spPr>
                          <wps:txbx>
                            <w:txbxContent>
                              <w:p w:rsidR="002937F8" w:rsidRDefault="002937F8">
                                <w:r>
                                  <w:rPr>
                                    <w:b/>
                                  </w:rPr>
                                  <w:t>Occupational Area</w:t>
                                </w:r>
                              </w:p>
                            </w:txbxContent>
                          </wps:txbx>
                          <wps:bodyPr spcFirstLastPara="1" wrap="square" lIns="91425" tIns="45700" rIns="91425" bIns="45700" anchor="t" anchorCtr="0">
                            <a:noAutofit/>
                          </wps:bodyPr>
                        </wps:wsp>
                        <wps:wsp>
                          <wps:cNvPr id="40" name="Rectangle 40"/>
                          <wps:cNvSpPr/>
                          <wps:spPr>
                            <a:xfrm>
                              <a:off x="7965" y="5355"/>
                              <a:ext cx="2430" cy="450"/>
                            </a:xfrm>
                            <a:prstGeom prst="rect">
                              <a:avLst/>
                            </a:prstGeom>
                            <a:solidFill>
                              <a:srgbClr val="FFFFFF"/>
                            </a:solidFill>
                            <a:ln>
                              <a:noFill/>
                            </a:ln>
                          </wps:spPr>
                          <wps:txbx>
                            <w:txbxContent>
                              <w:p w:rsidR="002937F8" w:rsidRDefault="002937F8">
                                <w:r>
                                  <w:rPr>
                                    <w:b/>
                                  </w:rPr>
                                  <w:t>Version Control</w:t>
                                </w:r>
                              </w:p>
                            </w:txbxContent>
                          </wps:txbx>
                          <wps:bodyPr spcFirstLastPara="1" wrap="square" lIns="91425" tIns="45700" rIns="91425" bIns="45700" anchor="t" anchorCtr="0">
                            <a:noAutofit/>
                          </wps:bodyPr>
                        </wps:wsp>
                        <wps:wsp>
                          <wps:cNvPr id="41" name="Rectangle 41"/>
                          <wps:cNvSpPr/>
                          <wps:spPr>
                            <a:xfrm>
                              <a:off x="7965" y="6120"/>
                              <a:ext cx="2430" cy="675"/>
                            </a:xfrm>
                            <a:prstGeom prst="rect">
                              <a:avLst/>
                            </a:prstGeom>
                            <a:solidFill>
                              <a:srgbClr val="FFFFFF"/>
                            </a:solidFill>
                            <a:ln>
                              <a:noFill/>
                            </a:ln>
                          </wps:spPr>
                          <wps:txbx>
                            <w:txbxContent>
                              <w:p w:rsidR="002937F8" w:rsidRDefault="002937F8">
                                <w:r>
                                  <w:rPr>
                                    <w:b/>
                                  </w:rPr>
                                  <w:t>Unit of Competence Number</w:t>
                                </w:r>
                              </w:p>
                            </w:txbxContent>
                          </wps:txbx>
                          <wps:bodyPr spcFirstLastPara="1" wrap="square" lIns="91425" tIns="45700" rIns="91425" bIns="45700" anchor="t" anchorCtr="0">
                            <a:noAutofit/>
                          </wps:bodyPr>
                        </wps:wsp>
                        <wps:wsp>
                          <wps:cNvPr id="42" name="Rectangle 42"/>
                          <wps:cNvSpPr/>
                          <wps:spPr>
                            <a:xfrm>
                              <a:off x="7950" y="6735"/>
                              <a:ext cx="2925" cy="1080"/>
                            </a:xfrm>
                            <a:prstGeom prst="rect">
                              <a:avLst/>
                            </a:prstGeom>
                            <a:solidFill>
                              <a:srgbClr val="FFFFFF"/>
                            </a:solidFill>
                            <a:ln>
                              <a:noFill/>
                            </a:ln>
                          </wps:spPr>
                          <wps:txbx>
                            <w:txbxContent>
                              <w:p w:rsidR="002937F8" w:rsidRDefault="002937F8">
                                <w:r>
                                  <w:rPr>
                                    <w:b/>
                                  </w:rPr>
                                  <w:t xml:space="preserve">ISCED level, </w:t>
                                </w:r>
                                <w:proofErr w:type="spellStart"/>
                                <w:r>
                                  <w:rPr>
                                    <w:b/>
                                  </w:rPr>
                                  <w:t>Programme</w:t>
                                </w:r>
                                <w:proofErr w:type="spellEnd"/>
                                <w:r>
                                  <w:rPr>
                                    <w:b/>
                                  </w:rPr>
                                  <w:t xml:space="preserve"> Orientation and Level of Completion</w:t>
                                </w:r>
                              </w:p>
                            </w:txbxContent>
                          </wps:txbx>
                          <wps:bodyPr spcFirstLastPara="1" wrap="square" lIns="91425" tIns="45700" rIns="91425" bIns="45700" anchor="t" anchorCtr="0">
                            <a:noAutofit/>
                          </wps:bodyPr>
                        </wps:wsp>
                        <wps:wsp>
                          <wps:cNvPr id="43" name="Rectangle 43"/>
                          <wps:cNvSpPr/>
                          <wps:spPr>
                            <a:xfrm>
                              <a:off x="4380" y="4470"/>
                              <a:ext cx="61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xx</w:t>
                                </w:r>
                                <w:proofErr w:type="gramEnd"/>
                              </w:p>
                            </w:txbxContent>
                          </wps:txbx>
                          <wps:bodyPr spcFirstLastPara="1" wrap="square" lIns="91425" tIns="45700" rIns="91425" bIns="45700" anchor="t" anchorCtr="0">
                            <a:noAutofit/>
                          </wps:bodyPr>
                        </wps:wsp>
                        <wps:wsp>
                          <wps:cNvPr id="44" name="Rectangle 44"/>
                          <wps:cNvSpPr/>
                          <wps:spPr>
                            <a:xfrm>
                              <a:off x="49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w:t>
                                </w:r>
                                <w:proofErr w:type="gramEnd"/>
                              </w:p>
                            </w:txbxContent>
                          </wps:txbx>
                          <wps:bodyPr spcFirstLastPara="1" wrap="square" lIns="91425" tIns="45700" rIns="91425" bIns="45700" anchor="t" anchorCtr="0">
                            <a:noAutofit/>
                          </wps:bodyPr>
                        </wps:wsp>
                        <wps:wsp>
                          <wps:cNvPr id="45" name="Rectangle 45"/>
                          <wps:cNvSpPr/>
                          <wps:spPr>
                            <a:xfrm>
                              <a:off x="5730" y="4470"/>
                              <a:ext cx="690"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xxx</w:t>
                                </w:r>
                                <w:proofErr w:type="gramEnd"/>
                              </w:p>
                            </w:txbxContent>
                          </wps:txbx>
                          <wps:bodyPr spcFirstLastPara="1" wrap="square" lIns="91425" tIns="45700" rIns="91425" bIns="45700" anchor="t" anchorCtr="0">
                            <a:noAutofit/>
                          </wps:bodyPr>
                        </wps:wsp>
                        <wps:wsp>
                          <wps:cNvPr id="46" name="Rectangle 46"/>
                          <wps:cNvSpPr/>
                          <wps:spPr>
                            <a:xfrm>
                              <a:off x="537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w:t>
                                </w:r>
                                <w:proofErr w:type="gramEnd"/>
                              </w:p>
                            </w:txbxContent>
                          </wps:txbx>
                          <wps:bodyPr spcFirstLastPara="1" wrap="square" lIns="91425" tIns="45700" rIns="91425" bIns="45700" anchor="t" anchorCtr="0">
                            <a:noAutofit/>
                          </wps:bodyPr>
                        </wps:wsp>
                        <wps:wsp>
                          <wps:cNvPr id="49" name="Rectangle 49"/>
                          <wps:cNvSpPr/>
                          <wps:spPr>
                            <a:xfrm>
                              <a:off x="642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w:t>
                                </w:r>
                                <w:proofErr w:type="gramEnd"/>
                              </w:p>
                            </w:txbxContent>
                          </wps:txbx>
                          <wps:bodyPr spcFirstLastPara="1" wrap="square" lIns="91425" tIns="45700" rIns="91425" bIns="45700" anchor="t" anchorCtr="0">
                            <a:noAutofit/>
                          </wps:bodyPr>
                        </wps:wsp>
                        <wps:wsp>
                          <wps:cNvPr id="50" name="Rectangle 50"/>
                          <wps:cNvSpPr/>
                          <wps:spPr>
                            <a:xfrm>
                              <a:off x="67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2937F8" w:rsidRDefault="002937F8">
                                <w:proofErr w:type="gramStart"/>
                                <w:r>
                                  <w:t>x</w:t>
                                </w:r>
                                <w:proofErr w:type="gramEnd"/>
                              </w:p>
                            </w:txbxContent>
                          </wps:txbx>
                          <wps:bodyPr spcFirstLastPara="1" wrap="square" lIns="91425" tIns="45700" rIns="91425" bIns="45700" anchor="t" anchorCtr="0">
                            <a:noAutofit/>
                          </wps:bodyPr>
                        </wps:wsp>
                        <wpg:grpSp>
                          <wpg:cNvPr id="51" name="Group 51"/>
                          <wpg:cNvGrpSpPr/>
                          <wpg:grpSpPr>
                            <a:xfrm>
                              <a:off x="3360" y="4983"/>
                              <a:ext cx="2204" cy="2024"/>
                              <a:chOff x="3481" y="5132"/>
                              <a:chExt cx="2113" cy="1738"/>
                            </a:xfrm>
                          </wpg:grpSpPr>
                          <wps:wsp>
                            <wps:cNvPr id="52" name="Straight Arrow Connector 52"/>
                            <wps:cNvCnPr/>
                            <wps:spPr>
                              <a:xfrm>
                                <a:off x="5594" y="5132"/>
                                <a:ext cx="0" cy="1738"/>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a:off x="3481" y="6870"/>
                                <a:ext cx="2113"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54" name="Group 54"/>
                          <wpg:cNvGrpSpPr/>
                          <wpg:grpSpPr>
                            <a:xfrm>
                              <a:off x="2579" y="4983"/>
                              <a:ext cx="2640" cy="1287"/>
                              <a:chOff x="2576" y="5084"/>
                              <a:chExt cx="3040" cy="1700"/>
                            </a:xfrm>
                          </wpg:grpSpPr>
                          <wps:wsp>
                            <wps:cNvPr id="55" name="Straight Arrow Connector 55"/>
                            <wps:cNvCnPr/>
                            <wps:spPr>
                              <a:xfrm>
                                <a:off x="5603" y="5084"/>
                                <a:ext cx="0" cy="17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a:off x="2576" y="6773"/>
                                <a:ext cx="304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57" name="Group 57"/>
                          <wpg:cNvGrpSpPr/>
                          <wpg:grpSpPr>
                            <a:xfrm>
                              <a:off x="3149" y="4981"/>
                              <a:ext cx="1506" cy="495"/>
                              <a:chOff x="3153" y="5249"/>
                              <a:chExt cx="2201" cy="1446"/>
                            </a:xfrm>
                          </wpg:grpSpPr>
                          <wps:wsp>
                            <wps:cNvPr id="58" name="Straight Arrow Connector 58"/>
                            <wps:cNvCnPr/>
                            <wps:spPr>
                              <a:xfrm>
                                <a:off x="5354" y="5249"/>
                                <a:ext cx="0" cy="1446"/>
                              </a:xfrm>
                              <a:prstGeom prst="straightConnector1">
                                <a:avLst/>
                              </a:prstGeom>
                              <a:noFill/>
                              <a:ln w="9525" cap="flat" cmpd="sng">
                                <a:solidFill>
                                  <a:srgbClr val="000000"/>
                                </a:solidFill>
                                <a:prstDash val="solid"/>
                                <a:round/>
                                <a:headEnd type="none" w="med" len="med"/>
                                <a:tailEnd type="none" w="med" len="med"/>
                              </a:ln>
                            </wps:spPr>
                            <wps:bodyPr/>
                          </wps:wsp>
                          <wps:wsp>
                            <wps:cNvPr id="59" name="Straight Arrow Connector 59"/>
                            <wps:cNvCnPr/>
                            <wps:spPr>
                              <a:xfrm>
                                <a:off x="3153" y="6695"/>
                                <a:ext cx="2201"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0" name="Group 60"/>
                          <wpg:cNvGrpSpPr/>
                          <wpg:grpSpPr>
                            <a:xfrm>
                              <a:off x="6104" y="4980"/>
                              <a:ext cx="1846" cy="1995"/>
                              <a:chOff x="6105" y="5160"/>
                              <a:chExt cx="1125" cy="1830"/>
                            </a:xfrm>
                          </wpg:grpSpPr>
                          <wps:wsp>
                            <wps:cNvPr id="61" name="Straight Arrow Connector 61"/>
                            <wps:cNvCnPr/>
                            <wps:spPr>
                              <a:xfrm>
                                <a:off x="6105" y="5160"/>
                                <a:ext cx="0" cy="1830"/>
                              </a:xfrm>
                              <a:prstGeom prst="straightConnector1">
                                <a:avLst/>
                              </a:prstGeom>
                              <a:noFill/>
                              <a:ln w="9525" cap="flat" cmpd="sng">
                                <a:solidFill>
                                  <a:srgbClr val="000000"/>
                                </a:solidFill>
                                <a:prstDash val="solid"/>
                                <a:round/>
                                <a:headEnd type="none" w="med" len="med"/>
                                <a:tailEnd type="none" w="med" len="med"/>
                              </a:ln>
                            </wps:spPr>
                            <wps:bodyPr/>
                          </wps:wsp>
                          <wps:wsp>
                            <wps:cNvPr id="62" name="Straight Arrow Connector 62"/>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3" name="Group 63"/>
                          <wpg:cNvGrpSpPr/>
                          <wpg:grpSpPr>
                            <a:xfrm>
                              <a:off x="6615" y="4984"/>
                              <a:ext cx="1350" cy="1257"/>
                              <a:chOff x="6105" y="5233"/>
                              <a:chExt cx="1125" cy="1757"/>
                            </a:xfrm>
                          </wpg:grpSpPr>
                          <wps:wsp>
                            <wps:cNvPr id="192" name="Straight Arrow Connector 192"/>
                            <wps:cNvCnPr/>
                            <wps:spPr>
                              <a:xfrm>
                                <a:off x="6105" y="5233"/>
                                <a:ext cx="0" cy="1757"/>
                              </a:xfrm>
                              <a:prstGeom prst="straightConnector1">
                                <a:avLst/>
                              </a:prstGeom>
                              <a:noFill/>
                              <a:ln w="9525" cap="flat" cmpd="sng">
                                <a:solidFill>
                                  <a:srgbClr val="000000"/>
                                </a:solidFill>
                                <a:prstDash val="solid"/>
                                <a:round/>
                                <a:headEnd type="none" w="med" len="med"/>
                                <a:tailEnd type="none" w="med" len="med"/>
                              </a:ln>
                            </wps:spPr>
                            <wps:bodyPr/>
                          </wps:wsp>
                          <wps:wsp>
                            <wps:cNvPr id="193" name="Straight Arrow Connector 193"/>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94" name="Group 194"/>
                          <wpg:cNvGrpSpPr/>
                          <wpg:grpSpPr>
                            <a:xfrm>
                              <a:off x="6974" y="4984"/>
                              <a:ext cx="962" cy="476"/>
                              <a:chOff x="6104" y="5282"/>
                              <a:chExt cx="1126" cy="1708"/>
                            </a:xfrm>
                          </wpg:grpSpPr>
                          <wps:wsp>
                            <wps:cNvPr id="195" name="Straight Arrow Connector 195"/>
                            <wps:cNvCnPr/>
                            <wps:spPr>
                              <a:xfrm>
                                <a:off x="6104" y="5282"/>
                                <a:ext cx="0" cy="1708"/>
                              </a:xfrm>
                              <a:prstGeom prst="straightConnector1">
                                <a:avLst/>
                              </a:prstGeom>
                              <a:noFill/>
                              <a:ln w="9525" cap="flat" cmpd="sng">
                                <a:solidFill>
                                  <a:srgbClr val="000000"/>
                                </a:solidFill>
                                <a:prstDash val="solid"/>
                                <a:round/>
                                <a:headEnd type="none" w="med" len="med"/>
                                <a:tailEnd type="none" w="med" len="med"/>
                              </a:ln>
                            </wps:spPr>
                            <wps:bodyPr/>
                          </wps:wsp>
                          <wps:wsp>
                            <wps:cNvPr id="196" name="Straight Arrow Connector 196"/>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id="Group 5" o:spid="_x0000_s1026" style="position:absolute;margin-left:-28.95pt;margin-top:23.25pt;width:473.3pt;height:318.7pt;z-index:251659264" coordorigin="23405,17562" coordsize="60109,4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">
                <v:group id="Group 6" o:spid="_x0000_s1027" style="position:absolute;left:23405;top:17562;width:60109;height:40475" coordorigin="1214,4470" coordsize="966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6" o:spid="_x0000_s1028" style="position:absolute;left:1214;top:4470;width:9650;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LMMA&#10;AADbAAAADwAAAGRycy9kb3ducmV2LnhtbESPwW7CMBBE75X4B2uReisOAUVtwCCoqFR6gqQfsI2X&#10;OCJep7EL4e9xpUo9jmbmjWa5HmwrLtT7xrGC6SQBQVw53XCt4LN8e3oG4QOyxtYxKbiRh/Vq9LDE&#10;XLsrH+lShFpECPscFZgQulxKXxmy6CeuI47eyfUWQ5R9LXWP1wi3rUyTJJMWG44LBjt6NVSdix+r&#10;4DB3lO5Svy1q+2KGr/Jj/42ZUo/jYbMAEWgI/+G/9rtWMMv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LMMAAADbAAAADwAAAAAAAAAAAAAAAACYAgAAZHJzL2Rv&#10;d25yZXYueG1sUEsFBgAAAAAEAAQA9QAAAIgDAAAAAA==&#10;" filled="f" stroked="f">
                    <v:textbox inset="2.53958mm,2.53958mm,2.53958mm,2.53958mm">
                      <w:txbxContent>
                        <w:p w:rsidR="002937F8" w:rsidRDefault="002937F8">
                          <w:pPr>
                            <w:spacing w:after="0" w:line="240" w:lineRule="auto"/>
                          </w:pPr>
                        </w:p>
                      </w:txbxContent>
                    </v:textbox>
                  </v:rect>
                  <v:rect id="Rectangle 37" o:spid="_x0000_s1029"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gQsQA&#10;AADbAAAADwAAAGRycy9kb3ducmV2LnhtbESPT4vCMBTE7wt+h/AEb2vqn1WpRhFB2MOCbFX0+Gye&#10;bbF5KU2s9dubhQWPw8z8hlmsWlOKhmpXWFYw6EcgiFOrC84UHPbbzxkI55E1lpZJwZMcrJadjwXG&#10;2j74l5rEZyJA2MWoIPe+iqV0aU4GXd9WxMG72tqgD7LOpK7xEeCmlMMomkiDBYeFHCva5JTekrtR&#10;UDbR+Hi6fJ1nSZHRz61tNva+U6rXbddzEJ5a/w7/t7+1gtEU/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4ELEAAAA2wAAAA8AAAAAAAAAAAAAAAAAmAIAAGRycy9k&#10;b3ducmV2LnhtbFBLBQYAAAAABAAEAPUAAACJAwAAAAA=&#10;" stroked="f">
                    <v:textbox inset="2.53958mm,1.2694mm,2.53958mm,1.2694mm">
                      <w:txbxContent>
                        <w:p w:rsidR="002937F8" w:rsidRDefault="002937F8">
                          <w:r>
                            <w:rPr>
                              <w:b/>
                            </w:rPr>
                            <w:t>Sector / Industry</w:t>
                          </w:r>
                        </w:p>
                      </w:txbxContent>
                    </v:textbox>
                  </v:rect>
                  <v:rect id="Rectangle 38" o:spid="_x0000_s1030"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0MMEA&#10;AADbAAAADwAAAGRycy9kb3ducmV2LnhtbERPy4rCMBTdC/MP4Q6403R8DNIxlkEQXAhiHdHltbnT&#10;ljY3pYm1/r1ZCC4P571MelOLjlpXWlbwNY5AEGdWl5wr+DtuRgsQziNrrC2Tggc5SFYfgyXG2t75&#10;QF3qcxFC2MWooPC+iaV0WUEG3dg2xIH7t61BH2CbS93iPYSbWk6i6FsaLDk0FNjQuqCsSm9GQd1F&#10;s9P5Or8s0jKnXdV3a3vbKzX87H9/QHjq/Vv8cm+1gmkYG76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YdDDBAAAA2wAAAA8AAAAAAAAAAAAAAAAAmAIAAGRycy9kb3du&#10;cmV2LnhtbFBLBQYAAAAABAAEAPUAAACGAwAAAAA=&#10;" stroked="f">
                    <v:textbox inset="2.53958mm,1.2694mm,2.53958mm,1.2694mm">
                      <w:txbxContent>
                        <w:p w:rsidR="002937F8" w:rsidRDefault="002937F8">
                          <w:r>
                            <w:rPr>
                              <w:b/>
                            </w:rPr>
                            <w:t xml:space="preserve">Sub Sector </w:t>
                          </w:r>
                        </w:p>
                      </w:txbxContent>
                    </v:textbox>
                  </v:rect>
                  <v:rect id="Rectangle 39" o:spid="_x0000_s1031"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Rq8QA&#10;AADbAAAADwAAAGRycy9kb3ducmV2LnhtbESPT4vCMBTE7wt+h/AEb2vqnxWtRhFB2MOCbFX0+Gye&#10;bbF5KU2s9dubhQWPw8z8hlmsWlOKhmpXWFYw6EcgiFOrC84UHPbbzykI55E1lpZJwZMcrJadjwXG&#10;2j74l5rEZyJA2MWoIPe+iqV0aU4GXd9WxMG72tqgD7LOpK7xEeCmlMMomkiDBYeFHCva5JTekrtR&#10;UDbR+Hi6fJ2nSZHRz61tNva+U6rXbddzEJ5a/w7/t7+1gtEM/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0avEAAAA2wAAAA8AAAAAAAAAAAAAAAAAmAIAAGRycy9k&#10;b3ducmV2LnhtbFBLBQYAAAAABAAEAPUAAACJAwAAAAA=&#10;" stroked="f">
                    <v:textbox inset="2.53958mm,1.2694mm,2.53958mm,1.2694mm">
                      <w:txbxContent>
                        <w:p w:rsidR="002937F8" w:rsidRDefault="002937F8">
                          <w:r>
                            <w:rPr>
                              <w:b/>
                            </w:rPr>
                            <w:t>Occupational Area</w:t>
                          </w:r>
                        </w:p>
                      </w:txbxContent>
                    </v:textbox>
                  </v:rect>
                  <v:rect id="Rectangle 40" o:spid="_x0000_s1032"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LS8AA&#10;AADbAAAADwAAAGRycy9kb3ducmV2LnhtbERPTYvCMBC9C/6HMII3TRWV0jUWKQh7WBCr4h5nm9m2&#10;2ExKE2v3328OgsfH+96mg2lET52rLStYzCMQxIXVNZcKLufDLAbhPLLGxjIp+CMH6W482mKi7ZNP&#10;1Oe+FCGEXYIKKu/bREpXVGTQzW1LHLhf2xn0AXal1B0+Q7hp5DKKNtJgzaGhwpayiop7/jAKmj5a&#10;XW8/6+84r0v6ug99Zh9HpaaTYf8BwtPg3+KX+1MrWIX14Uv4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gLS8AAAADbAAAADwAAAAAAAAAAAAAAAACYAgAAZHJzL2Rvd25y&#10;ZXYueG1sUEsFBgAAAAAEAAQA9QAAAIUDAAAAAA==&#10;" stroked="f">
                    <v:textbox inset="2.53958mm,1.2694mm,2.53958mm,1.2694mm">
                      <w:txbxContent>
                        <w:p w:rsidR="002937F8" w:rsidRDefault="002937F8">
                          <w:r>
                            <w:rPr>
                              <w:b/>
                            </w:rPr>
                            <w:t>Version Control</w:t>
                          </w:r>
                        </w:p>
                      </w:txbxContent>
                    </v:textbox>
                  </v:rect>
                  <v:rect id="Rectangle 41" o:spid="_x0000_s1033"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u0MMA&#10;AADbAAAADwAAAGRycy9kb3ducmV2LnhtbESPQYvCMBSE78L+h/CEvWmqqEg1FhEWPCwsVpf1+Gye&#10;bWnzUppYu//eCILHYWa+YdZJb2rRUetKywom4wgEcWZ1ybmC0/FrtAThPLLG2jIp+CcHyeZjsMZY&#10;2zsfqEt9LgKEXYwKCu+bWEqXFWTQjW1DHLyrbQ36INtc6hbvAW5qOY2ihTRYclgosKFdQVmV3oyC&#10;uotmv3+X+XmZljl9V323s7cfpT6H/XYFwlPv3+FXe68VzCb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Su0MMAAADbAAAADwAAAAAAAAAAAAAAAACYAgAAZHJzL2Rv&#10;d25yZXYueG1sUEsFBgAAAAAEAAQA9QAAAIgDAAAAAA==&#10;" stroked="f">
                    <v:textbox inset="2.53958mm,1.2694mm,2.53958mm,1.2694mm">
                      <w:txbxContent>
                        <w:p w:rsidR="002937F8" w:rsidRDefault="002937F8">
                          <w:r>
                            <w:rPr>
                              <w:b/>
                            </w:rPr>
                            <w:t>Unit of Competence Number</w:t>
                          </w:r>
                        </w:p>
                      </w:txbxContent>
                    </v:textbox>
                  </v:rect>
                  <v:rect id="Rectangle 42" o:spid="_x0000_s1034"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p8MA&#10;AADbAAAADwAAAGRycy9kb3ducmV2LnhtbESPQYvCMBSE78L+h/AWvGmqqEg1FhEW9iAsVpf1+Gye&#10;bWnzUppYu//eCILHYWa+YdZJb2rRUetKywom4wgEcWZ1ybmC0/FrtAThPLLG2jIp+CcHyeZjsMZY&#10;2zsfqEt9LgKEXYwKCu+bWEqXFWTQjW1DHLyrbQ36INtc6hbvAW5qOY2ihTRYclgosKFdQVmV3oyC&#10;uotmv3+X+XmZljntq77b2duPUsPPfrsC4an37/Cr/a0VzKb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wp8MAAADbAAAADwAAAAAAAAAAAAAAAACYAgAAZHJzL2Rv&#10;d25yZXYueG1sUEsFBgAAAAAEAAQA9QAAAIgDAAAAAA==&#10;" stroked="f">
                    <v:textbox inset="2.53958mm,1.2694mm,2.53958mm,1.2694mm">
                      <w:txbxContent>
                        <w:p w:rsidR="002937F8" w:rsidRDefault="002937F8">
                          <w:r>
                            <w:rPr>
                              <w:b/>
                            </w:rPr>
                            <w:t xml:space="preserve">ISCED level, </w:t>
                          </w:r>
                          <w:proofErr w:type="spellStart"/>
                          <w:r>
                            <w:rPr>
                              <w:b/>
                            </w:rPr>
                            <w:t>Programme</w:t>
                          </w:r>
                          <w:proofErr w:type="spellEnd"/>
                          <w:r>
                            <w:rPr>
                              <w:b/>
                            </w:rPr>
                            <w:t xml:space="preserve"> Orientation and Level of Completion</w:t>
                          </w:r>
                        </w:p>
                      </w:txbxContent>
                    </v:textbox>
                  </v:rect>
                  <v:rect id="Rectangle 43" o:spid="_x0000_s1035"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ggsMA&#10;AADbAAAADwAAAGRycy9kb3ducmV2LnhtbESPQWsCMRSE74X+h/AK3rpZqxRZjSIFxUPBdhW8PjbP&#10;3cXkZUmirv76piB4HGbmG2a26K0RF/KhdaxgmOUgiCunW64V7Her9wmIEJE1Gsek4EYBFvPXlxkW&#10;2l35ly5lrEWCcChQQRNjV0gZqoYshsx1xMk7Om8xJulrqT1eE9wa+ZHnn9Jiy2mhwY6+GqpO5dkq&#10;MGt/+DY/ZzyW9/vqtg1Vq31QavDWL6cgIvXxGX60N1rBeAT/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1ggsMAAADbAAAADwAAAAAAAAAAAAAAAACYAgAAZHJzL2Rv&#10;d25yZXYueG1sUEsFBgAAAAAEAAQA9QAAAIgDAAAAAA==&#10;" strokecolor="white">
                    <v:stroke startarrowwidth="narrow" startarrowlength="short" endarrowwidth="narrow" endarrowlength="short"/>
                    <v:textbox inset="2.53958mm,1.2694mm,2.53958mm,1.2694mm">
                      <w:txbxContent>
                        <w:p w:rsidR="002937F8" w:rsidRDefault="002937F8">
                          <w:proofErr w:type="gramStart"/>
                          <w:r>
                            <w:t>xx</w:t>
                          </w:r>
                          <w:proofErr w:type="gramEnd"/>
                        </w:p>
                      </w:txbxContent>
                    </v:textbox>
                  </v:rect>
                  <v:rect id="Rectangle 44" o:spid="_x0000_s1036"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49sIA&#10;AADbAAAADwAAAGRycy9kb3ducmV2LnhtbESPQYvCMBSE74L/ITzBm6aKLEs1igjKHhbU7oLXR/Ns&#10;i8lLSaJWf71ZEPY4zMw3zGLVWSNu5EPjWMFknIEgLp1uuFLw+7MdfYIIEVmjcUwKHhRgtez3Fphr&#10;d+cj3YpYiQThkKOCOsY2lzKUNVkMY9cSJ+/svMWYpK+k9nhPcGvkNMs+pMWG00KNLW1qKi/F1Sow&#10;O3/6Nocrnovnc/vYh7LRPig1HHTrOYhIXfwPv9tfWsFsBn9f0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Pj2wgAAANsAAAAPAAAAAAAAAAAAAAAAAJgCAABkcnMvZG93&#10;bnJldi54bWxQSwUGAAAAAAQABAD1AAAAhwMAAAAA&#10;" strokecolor="white">
                    <v:stroke startarrowwidth="narrow" startarrowlength="short" endarrowwidth="narrow" endarrowlength="short"/>
                    <v:textbox inset="2.53958mm,1.2694mm,2.53958mm,1.2694mm">
                      <w:txbxContent>
                        <w:p w:rsidR="002937F8" w:rsidRDefault="002937F8">
                          <w:proofErr w:type="gramStart"/>
                          <w:r>
                            <w:t>x</w:t>
                          </w:r>
                          <w:proofErr w:type="gramEnd"/>
                        </w:p>
                      </w:txbxContent>
                    </v:textbox>
                  </v:rect>
                  <v:rect id="Rectangle 45" o:spid="_x0000_s1037"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hdbcMA&#10;AADbAAAADwAAAGRycy9kb3ducmV2LnhtbESPQWsCMRSE74X+h/AK3rpZixZZjSIFxUPBdhW8PjbP&#10;3cXkZUmirv76piB4HGbmG2a26K0RF/KhdaxgmOUgiCunW64V7Her9wmIEJE1Gsek4EYBFvPXlxkW&#10;2l35ly5lrEWCcChQQRNjV0gZqoYshsx1xMk7Om8xJulrqT1eE9wa+ZHnn9Jiy2mhwY6+GqpO5dkq&#10;MGt/+DY/ZzyW9/vqtg1Vq31QavDWL6cgIvXxGX60N1rBaAz/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hdbcMAAADbAAAADwAAAAAAAAAAAAAAAACYAgAAZHJzL2Rv&#10;d25yZXYueG1sUEsFBgAAAAAEAAQA9QAAAIgDAAAAAA==&#10;" strokecolor="white">
                    <v:stroke startarrowwidth="narrow" startarrowlength="short" endarrowwidth="narrow" endarrowlength="short"/>
                    <v:textbox inset="2.53958mm,1.2694mm,2.53958mm,1.2694mm">
                      <w:txbxContent>
                        <w:p w:rsidR="002937F8" w:rsidRDefault="002937F8">
                          <w:proofErr w:type="gramStart"/>
                          <w:r>
                            <w:t>xxx</w:t>
                          </w:r>
                          <w:proofErr w:type="gramEnd"/>
                        </w:p>
                      </w:txbxContent>
                    </v:textbox>
                  </v:rect>
                  <v:rect id="Rectangle 46" o:spid="_x0000_s1038"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DGsIA&#10;AADbAAAADwAAAGRycy9kb3ducmV2LnhtbESPQYvCMBSE78L+h/AWvGm6i4hUo8iCiwdhtQpeH82z&#10;LSYvJYla/fUbQfA4zMw3zGzRWSOu5EPjWMHXMANBXDrdcKXgsF8NJiBCRNZoHJOCOwVYzD96M8y1&#10;u/GOrkWsRIJwyFFBHWObSxnKmiyGoWuJk3dy3mJM0ldSe7wluDXyO8vG0mLDaaHGln5qKs/FxSow&#10;v/64MdsLnorHY3X/C2WjfVCq/9ktpyAidfEdfrXXWsFoDM8v6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sMawgAAANsAAAAPAAAAAAAAAAAAAAAAAJgCAABkcnMvZG93&#10;bnJldi54bWxQSwUGAAAAAAQABAD1AAAAhwMAAAAA&#10;" strokecolor="white">
                    <v:stroke startarrowwidth="narrow" startarrowlength="short" endarrowwidth="narrow" endarrowlength="short"/>
                    <v:textbox inset="2.53958mm,1.2694mm,2.53958mm,1.2694mm">
                      <w:txbxContent>
                        <w:p w:rsidR="002937F8" w:rsidRDefault="002937F8">
                          <w:proofErr w:type="gramStart"/>
                          <w:r>
                            <w:t>x</w:t>
                          </w:r>
                          <w:proofErr w:type="gramEnd"/>
                        </w:p>
                      </w:txbxContent>
                    </v:textbox>
                  </v:rect>
                  <v:rect id="Rectangle 49" o:spid="_x0000_s1039"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XaMMA&#10;AADbAAAADwAAAGRycy9kb3ducmV2LnhtbESPQWsCMRSE74X+h/AK3rpZi0hdjSIFxUPBdhW8PjbP&#10;3cXkZUmirv76piB4HGbmG2a26K0RF/KhdaxgmOUgiCunW64V7Her908QISJrNI5JwY0CLOavLzMs&#10;tLvyL13KWIsE4VCggibGrpAyVA1ZDJnriJN3dN5iTNLXUnu8Jrg18iPPx9Jiy2mhwY6+GqpO5dkq&#10;MGt/+DY/ZzyW9/vqtg1Vq31QavDWL6cgIvXxGX60N1rBaAL/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XaMMAAADbAAAADwAAAAAAAAAAAAAAAACYAgAAZHJzL2Rv&#10;d25yZXYueG1sUEsFBgAAAAAEAAQA9QAAAIgDAAAAAA==&#10;" strokecolor="white">
                    <v:stroke startarrowwidth="narrow" startarrowlength="short" endarrowwidth="narrow" endarrowlength="short"/>
                    <v:textbox inset="2.53958mm,1.2694mm,2.53958mm,1.2694mm">
                      <w:txbxContent>
                        <w:p w:rsidR="002937F8" w:rsidRDefault="002937F8">
                          <w:proofErr w:type="gramStart"/>
                          <w:r>
                            <w:t>x</w:t>
                          </w:r>
                          <w:proofErr w:type="gramEnd"/>
                        </w:p>
                      </w:txbxContent>
                    </v:textbox>
                  </v:rect>
                  <v:rect id="Rectangle 50" o:spid="_x0000_s1040"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oKMEA&#10;AADbAAAADwAAAGRycy9kb3ducmV2LnhtbERPyWrDMBC9F/oPYgq91XIKDcWNEkrAJYdAUyfQ62BN&#10;bFNpZCR5Sb6+OgRyfLx9tZmtESP50DlWsMhyEMS10x03Ck7H8uUdRIjIGo1jUnChAJv148MKC+0m&#10;/qGxio1IIRwKVNDG2BdShroliyFzPXHizs5bjAn6RmqPUwq3Rr7m+VJa7Dg1tNjTtqX6rxqsAvPl&#10;f/fmMOC5ul7Ly3eoO+2DUs9P8+cHiEhzvItv7p1W8JbWpy/p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WaCjBAAAA2wAAAA8AAAAAAAAAAAAAAAAAmAIAAGRycy9kb3du&#10;cmV2LnhtbFBLBQYAAAAABAAEAPUAAACGAwAAAAA=&#10;" strokecolor="white">
                    <v:stroke startarrowwidth="narrow" startarrowlength="short" endarrowwidth="narrow" endarrowlength="short"/>
                    <v:textbox inset="2.53958mm,1.2694mm,2.53958mm,1.2694mm">
                      <w:txbxContent>
                        <w:p w:rsidR="002937F8" w:rsidRDefault="002937F8">
                          <w:proofErr w:type="gramStart"/>
                          <w:r>
                            <w:t>x</w:t>
                          </w:r>
                          <w:proofErr w:type="gramEnd"/>
                        </w:p>
                      </w:txbxContent>
                    </v:textbox>
                  </v:rect>
                  <v:group id="Group 51" o:spid="_x0000_s1041"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52" o:spid="_x0000_s1042"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Straight Arrow Connector 53" o:spid="_x0000_s1043"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group>
                  <v:group id="Group 54" o:spid="_x0000_s1044"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traight Arrow Connector 55" o:spid="_x0000_s1045" type="#_x0000_t32" style="position:absolute;left:5603;top:5084;width: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Straight Arrow Connector 56" o:spid="_x0000_s1046"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group>
                  <v:group id="Group 57" o:spid="_x0000_s1047"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58" o:spid="_x0000_s1048"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Straight Arrow Connector 59" o:spid="_x0000_s1049"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group>
                  <v:group id="Group 60" o:spid="_x0000_s1050"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61" o:spid="_x0000_s1051" type="#_x0000_t32" style="position:absolute;left:6105;top:5160;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Straight Arrow Connector 62" o:spid="_x0000_s1052"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group>
                  <v:group id="Group 63" o:spid="_x0000_s1053"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traight Arrow Connector 192" o:spid="_x0000_s1054"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Straight Arrow Connector 193" o:spid="_x0000_s1055"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group>
                  <v:group id="Group 194" o:spid="_x0000_s1056"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Straight Arrow Connector 195" o:spid="_x0000_s1057"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shape id="Straight Arrow Connector 196" o:spid="_x0000_s1058"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cqq8MAAADcAAAADwAAAGRycy9kb3ducmV2LnhtbERPTWsCMRC9F/wPYYReSs0qVNqtUVZB&#10;qIIHt+19uhk3wc1k3UTd/ntTKHibx/uc2aJ3jbhQF6xnBeNRBoK48tpyreDrc/38CiJEZI2NZ1Lw&#10;SwEW88HDDHPtr7ynSxlrkUI45KjAxNjmUobKkMMw8i1x4g6+cxgT7GqpO7ymcNfISZZNpUPLqcFg&#10;SytD1bE8OwW7zXhZ/Bi72e5PdveyLppz/fSt1OOwL95BROrjXfzv/tBp/t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KqvDAAAA3AAAAA8AAAAAAAAAAAAA&#10;AAAAoQIAAGRycy9kb3ducmV2LnhtbFBLBQYAAAAABAAEAPkAAACRAwAAAAA=&#10;"/>
                  </v:group>
                </v:group>
              </v:group>
            </w:pict>
          </mc:Fallback>
        </mc:AlternateContent>
      </w:r>
    </w:p>
    <w:sdt>
      <w:sdtPr>
        <w:rPr>
          <w:rFonts w:eastAsia="Times New Roman"/>
          <w:b w:val="0"/>
          <w:bCs/>
          <w:color w:val="000000"/>
          <w:kern w:val="28"/>
          <w:sz w:val="24"/>
          <w:szCs w:val="24"/>
          <w:lang w:eastAsia="en-US"/>
        </w:rPr>
        <w:id w:val="-1222903865"/>
        <w:docPartObj>
          <w:docPartGallery w:val="Table of Contents"/>
          <w:docPartUnique/>
        </w:docPartObj>
      </w:sdtPr>
      <w:sdtEndPr>
        <w:rPr>
          <w:bCs w:val="0"/>
        </w:rPr>
      </w:sdtEndPr>
      <w:sdtContent>
        <w:p w:rsidR="00992519" w:rsidRPr="006C62DB" w:rsidRDefault="006171F3">
          <w:pPr>
            <w:pStyle w:val="TOCHeading10"/>
            <w:rPr>
              <w:rStyle w:val="Heading1Char"/>
              <w:bCs/>
              <w:sz w:val="24"/>
              <w:szCs w:val="24"/>
            </w:rPr>
          </w:pPr>
          <w:r w:rsidRPr="006C62DB">
            <w:rPr>
              <w:b w:val="0"/>
              <w:bCs/>
              <w:sz w:val="24"/>
              <w:szCs w:val="24"/>
            </w:rPr>
            <w:t xml:space="preserve">TABLE OF </w:t>
          </w:r>
          <w:r w:rsidRPr="006C62DB">
            <w:rPr>
              <w:rStyle w:val="Heading1Char"/>
              <w:bCs/>
              <w:sz w:val="24"/>
              <w:szCs w:val="24"/>
            </w:rPr>
            <w:t>CONTENTS</w:t>
          </w:r>
        </w:p>
        <w:p w:rsidR="006171F3" w:rsidRPr="006C62DB" w:rsidRDefault="006171F3">
          <w:pPr>
            <w:pStyle w:val="TOC1"/>
            <w:rPr>
              <w:rFonts w:eastAsiaTheme="minorEastAsia"/>
              <w:bCs w:val="0"/>
              <w:noProof/>
              <w:szCs w:val="24"/>
            </w:rPr>
          </w:pPr>
          <w:r w:rsidRPr="006C62DB">
            <w:rPr>
              <w:szCs w:val="24"/>
            </w:rPr>
            <w:fldChar w:fldCharType="begin"/>
          </w:r>
          <w:r w:rsidRPr="006C62DB">
            <w:rPr>
              <w:szCs w:val="24"/>
            </w:rPr>
            <w:instrText xml:space="preserve"> TOC \o "1-3" \h \z \u </w:instrText>
          </w:r>
          <w:r w:rsidRPr="006C62DB">
            <w:rPr>
              <w:szCs w:val="24"/>
            </w:rPr>
            <w:fldChar w:fldCharType="separate"/>
          </w:r>
          <w:hyperlink w:anchor="_Toc196880642" w:history="1">
            <w:r w:rsidRPr="006C62DB">
              <w:rPr>
                <w:rStyle w:val="Hyperlink"/>
                <w:noProof/>
                <w:szCs w:val="24"/>
                <w:lang w:val="en-ZA"/>
              </w:rPr>
              <w:t>FOREWORD</w:t>
            </w:r>
            <w:r w:rsidRPr="006C62DB">
              <w:rPr>
                <w:noProof/>
                <w:webHidden/>
                <w:szCs w:val="24"/>
              </w:rPr>
              <w:tab/>
            </w:r>
            <w:r w:rsidRPr="006C62DB">
              <w:rPr>
                <w:noProof/>
                <w:webHidden/>
                <w:szCs w:val="24"/>
              </w:rPr>
              <w:fldChar w:fldCharType="begin"/>
            </w:r>
            <w:r w:rsidRPr="006C62DB">
              <w:rPr>
                <w:noProof/>
                <w:webHidden/>
                <w:szCs w:val="24"/>
              </w:rPr>
              <w:instrText xml:space="preserve"> PAGEREF _Toc196880642 \h </w:instrText>
            </w:r>
            <w:r w:rsidRPr="006C62DB">
              <w:rPr>
                <w:noProof/>
                <w:webHidden/>
                <w:szCs w:val="24"/>
              </w:rPr>
            </w:r>
            <w:r w:rsidRPr="006C62DB">
              <w:rPr>
                <w:noProof/>
                <w:webHidden/>
                <w:szCs w:val="24"/>
              </w:rPr>
              <w:fldChar w:fldCharType="separate"/>
            </w:r>
            <w:r w:rsidRPr="006C62DB">
              <w:rPr>
                <w:noProof/>
                <w:webHidden/>
                <w:szCs w:val="24"/>
              </w:rPr>
              <w:t>1</w:t>
            </w:r>
            <w:r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43" w:history="1">
            <w:r w:rsidR="006171F3" w:rsidRPr="006C62DB">
              <w:rPr>
                <w:rStyle w:val="Hyperlink"/>
                <w:noProof/>
                <w:szCs w:val="24"/>
                <w:lang w:val="en-ZA"/>
              </w:rPr>
              <w:t>ACKNOWLEDGEMENT</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_Toc196880643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44" w:history="1">
            <w:r w:rsidR="006171F3" w:rsidRPr="006C62DB">
              <w:rPr>
                <w:rStyle w:val="Hyperlink"/>
                <w:b/>
                <w:noProof/>
                <w:szCs w:val="24"/>
              </w:rPr>
              <w:t>ABBREVIATIONS AND ACRONYMS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_Toc196880644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45" w:history="1">
            <w:r w:rsidR="006171F3" w:rsidRPr="006C62DB">
              <w:rPr>
                <w:rStyle w:val="Hyperlink"/>
                <w:noProof/>
                <w:szCs w:val="24"/>
              </w:rPr>
              <w:t>KEY TO UNIT CODE</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_Toc196880645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2</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46" w:history="1">
            <w:r w:rsidR="006171F3" w:rsidRPr="006C62DB">
              <w:rPr>
                <w:rStyle w:val="Hyperlink"/>
                <w:noProof/>
                <w:szCs w:val="24"/>
              </w:rPr>
              <w:t>MODULE I</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_Toc196880646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10</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47" w:history="1">
            <w:r w:rsidR="006171F3" w:rsidRPr="006C62DB">
              <w:rPr>
                <w:rStyle w:val="Hyperlink"/>
                <w:noProof/>
                <w:szCs w:val="24"/>
              </w:rPr>
              <w:t>PERFORM SEWING MACHINE OPERATIONS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_Toc196880647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11</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48" w:history="1">
            <w:r w:rsidR="006171F3" w:rsidRPr="006C62DB">
              <w:rPr>
                <w:rStyle w:val="Hyperlink"/>
                <w:noProof/>
                <w:szCs w:val="24"/>
              </w:rPr>
              <w:t>CONSTRUCT LADI</w:t>
            </w:r>
            <w:r w:rsidR="006171F3" w:rsidRPr="006C62DB">
              <w:rPr>
                <w:rStyle w:val="Hyperlink"/>
                <w:noProof/>
                <w:szCs w:val="24"/>
              </w:rPr>
              <w:t>ES’GARMENTS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_Toc196880648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20</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49" w:history="1">
            <w:r w:rsidR="006171F3" w:rsidRPr="006C62DB">
              <w:rPr>
                <w:rStyle w:val="Hyperlink"/>
                <w:bCs/>
                <w:noProof/>
                <w:szCs w:val="24"/>
              </w:rPr>
              <w:t>CONSTRUCT GENT’S GARMENTS.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_Toc196880649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28</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50" w:history="1">
            <w:r w:rsidR="006171F3" w:rsidRPr="006C62DB">
              <w:rPr>
                <w:rStyle w:val="Hyperlink"/>
                <w:noProof/>
                <w:szCs w:val="24"/>
              </w:rPr>
              <w:t>MODULE II</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_Toc196880650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37</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1" w:history="1">
            <w:r w:rsidR="006171F3" w:rsidRPr="006C62DB">
              <w:rPr>
                <w:rStyle w:val="Hyperlink"/>
                <w:noProof/>
                <w:szCs w:val="24"/>
              </w:rPr>
              <w:t>PRODUCE</w:t>
            </w:r>
            <w:r w:rsidR="006171F3" w:rsidRPr="006C62DB">
              <w:rPr>
                <w:rStyle w:val="Hyperlink"/>
                <w:noProof/>
                <w:spacing w:val="-1"/>
                <w:szCs w:val="24"/>
              </w:rPr>
              <w:t xml:space="preserve"> </w:t>
            </w:r>
            <w:r w:rsidR="006171F3" w:rsidRPr="006C62DB">
              <w:rPr>
                <w:rStyle w:val="Hyperlink"/>
                <w:noProof/>
                <w:szCs w:val="24"/>
              </w:rPr>
              <w:t>BASIC</w:t>
            </w:r>
            <w:r w:rsidR="006171F3" w:rsidRPr="006C62DB">
              <w:rPr>
                <w:rStyle w:val="Hyperlink"/>
                <w:noProof/>
                <w:spacing w:val="-1"/>
                <w:szCs w:val="24"/>
              </w:rPr>
              <w:t xml:space="preserve"> </w:t>
            </w:r>
            <w:r w:rsidR="006171F3" w:rsidRPr="006C62DB">
              <w:rPr>
                <w:rStyle w:val="Hyperlink"/>
                <w:noProof/>
                <w:spacing w:val="-2"/>
                <w:szCs w:val="24"/>
              </w:rPr>
              <w:t>GARMENTS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_Toc196880651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38</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2" w:history="1">
            <w:r w:rsidR="006171F3" w:rsidRPr="006C62DB">
              <w:rPr>
                <w:rStyle w:val="Hyperlink"/>
                <w:noProof/>
                <w:szCs w:val="24"/>
              </w:rPr>
              <w:t>PRODUCE</w:t>
            </w:r>
            <w:r w:rsidR="006171F3" w:rsidRPr="006C62DB">
              <w:rPr>
                <w:rStyle w:val="Hyperlink"/>
                <w:noProof/>
                <w:spacing w:val="-1"/>
                <w:szCs w:val="24"/>
              </w:rPr>
              <w:t xml:space="preserve"> </w:t>
            </w:r>
            <w:r w:rsidR="006171F3" w:rsidRPr="006C62DB">
              <w:rPr>
                <w:rStyle w:val="Hyperlink"/>
                <w:noProof/>
                <w:szCs w:val="24"/>
              </w:rPr>
              <w:t xml:space="preserve">DECORATED </w:t>
            </w:r>
            <w:r w:rsidR="006171F3" w:rsidRPr="006C62DB">
              <w:rPr>
                <w:rStyle w:val="Hyperlink"/>
                <w:noProof/>
                <w:spacing w:val="-2"/>
                <w:szCs w:val="24"/>
              </w:rPr>
              <w:t>FABRICS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_Toc196880652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45</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3" w:history="1">
            <w:r w:rsidR="006171F3" w:rsidRPr="006C62DB">
              <w:rPr>
                <w:rStyle w:val="Hyperlink"/>
                <w:b/>
                <w:noProof/>
                <w:szCs w:val="24"/>
                <w:lang w:val="en-GB" w:eastAsia="en-GB"/>
              </w:rPr>
              <w:t>MODULE 3&amp;4</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_Toc196880653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51</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54" w:history="1">
            <w:r w:rsidR="006171F3" w:rsidRPr="006C62DB">
              <w:rPr>
                <w:rStyle w:val="Hyperlink"/>
                <w:noProof/>
                <w:szCs w:val="24"/>
              </w:rPr>
              <w:t>BASIC UNITS OF COMPETENCY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_Toc196880654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52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5" w:history="1">
            <w:r w:rsidR="006171F3" w:rsidRPr="006C62DB">
              <w:rPr>
                <w:rStyle w:val="Hyperlink"/>
                <w:b/>
                <w:noProof/>
                <w:szCs w:val="24"/>
                <w:lang w:val="en-GB" w:eastAsia="en-GB"/>
              </w:rPr>
              <w:t>DEMONSTRATE DIGITAL LITERACY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_Toc196880655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53</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6" w:history="1">
            <w:r w:rsidR="006171F3" w:rsidRPr="006C62DB">
              <w:rPr>
                <w:rStyle w:val="Hyperlink"/>
                <w:b/>
                <w:noProof/>
                <w:szCs w:val="24"/>
                <w:lang w:val="en-GB" w:eastAsia="en-GB"/>
              </w:rPr>
              <w:t>DEMONSTRATE COMMUNICATION SKILLS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_Toc196880656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62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7" w:history="1">
            <w:r w:rsidR="006171F3" w:rsidRPr="006C62DB">
              <w:rPr>
                <w:rStyle w:val="Hyperlink"/>
                <w:b/>
                <w:noProof/>
                <w:szCs w:val="24"/>
                <w:lang w:val="en-GB" w:eastAsia="en-GB"/>
              </w:rPr>
              <w:t>DEMONSTRATE ENTREPRENEURIAL SKILLS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_Toc196880657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66</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58" w:history="1">
            <w:r w:rsidR="006171F3" w:rsidRPr="006C62DB">
              <w:rPr>
                <w:rStyle w:val="Hyperlink"/>
                <w:rFonts w:eastAsiaTheme="majorEastAsia"/>
                <w:b/>
                <w:noProof/>
                <w:szCs w:val="24"/>
                <w:lang w:val="en-GB" w:eastAsia="fr-FR"/>
              </w:rPr>
              <w:t>COMMON UNITS OF COMPETENCY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_Toc196880658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72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59" w:history="1">
            <w:r w:rsidR="006171F3" w:rsidRPr="006C62DB">
              <w:rPr>
                <w:rStyle w:val="Hyperlink"/>
                <w:b/>
                <w:noProof/>
                <w:szCs w:val="24"/>
                <w:lang w:eastAsia="en-GB"/>
              </w:rPr>
              <w:t>APPLY TEXTILE MATERIALS PRINCIPLES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_Toc196880659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73</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0" w:history="1">
            <w:r w:rsidR="006171F3" w:rsidRPr="006C62DB">
              <w:rPr>
                <w:rStyle w:val="Hyperlink"/>
                <w:b/>
                <w:noProof/>
                <w:szCs w:val="24"/>
                <w:lang w:val="en-GB" w:eastAsia="en-GB"/>
              </w:rPr>
              <w:t>APPLY FASHION DESIGN AND SKETCHING</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_Toc196880660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77</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1" w:history="1">
            <w:r w:rsidR="006171F3" w:rsidRPr="006C62DB">
              <w:rPr>
                <w:rStyle w:val="Hyperlink"/>
                <w:b/>
                <w:noProof/>
                <w:szCs w:val="24"/>
                <w:lang w:val="en-GB" w:eastAsia="en-GB"/>
              </w:rPr>
              <w:t>APPLY PATTERN CONSTRUCTION PRINCIPLES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_Toc196880661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81</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2" w:history="1">
            <w:r w:rsidR="006171F3" w:rsidRPr="006C62DB">
              <w:rPr>
                <w:rStyle w:val="Hyperlink"/>
                <w:b/>
                <w:noProof/>
                <w:szCs w:val="24"/>
                <w:lang w:val="en-GB" w:eastAsia="en-GB"/>
              </w:rPr>
              <w:t>CORE UNITS OF COMPETENCY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_Toc196880662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87</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3" w:history="1">
            <w:r w:rsidR="006171F3" w:rsidRPr="006C62DB">
              <w:rPr>
                <w:rStyle w:val="Hyperlink"/>
                <w:b/>
                <w:noProof/>
                <w:szCs w:val="24"/>
                <w:lang w:val="en-GB" w:eastAsia="en-GB"/>
              </w:rPr>
              <w:t xml:space="preserve">PRODUCE DECORATED FABRICS </w:t>
            </w:r>
            <w:r w:rsidR="006171F3" w:rsidRPr="006C62DB">
              <w:rPr>
                <w:rStyle w:val="Hyperlink"/>
                <w:b/>
                <w:bCs/>
                <w:iCs/>
                <w:noProof/>
                <w:szCs w:val="24"/>
                <w:lang w:eastAsia="en-GB"/>
              </w:rPr>
              <w:t>(BATIK AND EMBROIDERY).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_Toc196880663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87</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4" w:history="1">
            <w:r w:rsidR="006171F3" w:rsidRPr="006C62DB">
              <w:rPr>
                <w:rStyle w:val="Hyperlink"/>
                <w:b/>
                <w:noProof/>
                <w:szCs w:val="24"/>
                <w:lang w:val="en-GB" w:eastAsia="en-GB"/>
              </w:rPr>
              <w:t>PRODUCE GENTS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_Toc196880664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92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5" w:history="1">
            <w:r w:rsidR="006171F3" w:rsidRPr="006C62DB">
              <w:rPr>
                <w:rStyle w:val="Hyperlink"/>
                <w:b/>
                <w:noProof/>
                <w:szCs w:val="24"/>
                <w:lang w:val="en-GB" w:eastAsia="en-GB"/>
              </w:rPr>
              <w:t>PRODUCE LADIES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_Toc196880665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97</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66" w:history="1">
            <w:r w:rsidR="006171F3" w:rsidRPr="006C62DB">
              <w:rPr>
                <w:rStyle w:val="Hyperlink"/>
                <w:noProof/>
                <w:szCs w:val="24"/>
              </w:rPr>
              <w:t>MODULE 5, 6, 7</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_Toc196880666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102</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67" w:history="1">
            <w:r w:rsidR="006171F3" w:rsidRPr="006C62DB">
              <w:rPr>
                <w:rStyle w:val="Hyperlink"/>
                <w:noProof/>
                <w:szCs w:val="24"/>
              </w:rPr>
              <w:t>COMMON UNITS OF COMPETENCY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_Toc196880667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103</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8" w:history="1">
            <w:r w:rsidR="006171F3" w:rsidRPr="006C62DB">
              <w:rPr>
                <w:rStyle w:val="Hyperlink"/>
                <w:noProof/>
                <w:szCs w:val="24"/>
              </w:rPr>
              <w:t>APPLY GARMENT CUTTING PRINCIPLES.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_Toc196880668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105</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69" w:history="1">
            <w:r w:rsidR="006171F3" w:rsidRPr="006C62DB">
              <w:rPr>
                <w:rStyle w:val="Hyperlink"/>
                <w:noProof/>
                <w:szCs w:val="24"/>
              </w:rPr>
              <w:t>APPLY QUALITY CONTROL PRINCIPLES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_Toc196880669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110</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0" w:history="1">
            <w:r w:rsidR="006171F3" w:rsidRPr="006C62DB">
              <w:rPr>
                <w:rStyle w:val="Hyperlink"/>
                <w:noProof/>
                <w:szCs w:val="24"/>
              </w:rPr>
              <w:t>APPLY COMPUTER AIDED DESIGN</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_Toc196880670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116</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1" w:history="1">
            <w:r w:rsidR="006171F3" w:rsidRPr="006C62DB">
              <w:rPr>
                <w:rStyle w:val="Hyperlink"/>
                <w:noProof/>
                <w:szCs w:val="24"/>
              </w:rPr>
              <w:t>APPLY RESEARCH METHODS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_Toc196880671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122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2" w:history="1">
            <w:r w:rsidR="006171F3" w:rsidRPr="006C62DB">
              <w:rPr>
                <w:rStyle w:val="Hyperlink"/>
                <w:noProof/>
                <w:szCs w:val="24"/>
              </w:rPr>
              <w:t>APPLY INDUSTRIAL ORGARNISATION MANAGEMENT</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_Toc196880672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126</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73" w:history="1">
            <w:r w:rsidR="006171F3" w:rsidRPr="006C62DB">
              <w:rPr>
                <w:rStyle w:val="Hyperlink"/>
                <w:noProof/>
                <w:szCs w:val="24"/>
              </w:rPr>
              <w:t>CORE UNITS OF COMPETENCY</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_Toc196880673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132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4" w:history="1">
            <w:r w:rsidR="006171F3" w:rsidRPr="006C62DB">
              <w:rPr>
                <w:rStyle w:val="Hyperlink"/>
                <w:noProof/>
                <w:szCs w:val="24"/>
              </w:rPr>
              <w:t>PRODUCE CHILDREN’S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_Toc196880674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132</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5" w:history="1">
            <w:r w:rsidR="006171F3" w:rsidRPr="006C62DB">
              <w:rPr>
                <w:rStyle w:val="Hyperlink"/>
                <w:noProof/>
                <w:szCs w:val="24"/>
              </w:rPr>
              <w:t>PRODUCE FASHION ACCESSORIES.</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_Toc196880675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140</w:t>
            </w:r>
            <w:r w:rsidR="006171F3" w:rsidRPr="006C62DB">
              <w:rPr>
                <w:noProof/>
                <w:webHidden/>
                <w:szCs w:val="24"/>
              </w:rPr>
              <w:fldChar w:fldCharType="end"/>
            </w:r>
          </w:hyperlink>
        </w:p>
        <w:p w:rsidR="006171F3" w:rsidRPr="006C62DB" w:rsidRDefault="002937F8">
          <w:pPr>
            <w:pStyle w:val="TOC1"/>
            <w:rPr>
              <w:rFonts w:eastAsiaTheme="minorEastAsia"/>
              <w:bCs w:val="0"/>
              <w:noProof/>
              <w:szCs w:val="24"/>
            </w:rPr>
          </w:pPr>
          <w:hyperlink w:anchor="_Toc196880676" w:history="1">
            <w:r w:rsidR="006171F3" w:rsidRPr="006C62DB">
              <w:rPr>
                <w:rStyle w:val="Hyperlink"/>
                <w:noProof/>
                <w:szCs w:val="24"/>
              </w:rPr>
              <w:t>ELECTIVE CORE UNITS OF LEARNING.</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_Toc196880676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146</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77" w:history="1">
            <w:r w:rsidR="006171F3" w:rsidRPr="006C62DB">
              <w:rPr>
                <w:rStyle w:val="Hyperlink"/>
                <w:noProof/>
                <w:szCs w:val="24"/>
              </w:rPr>
              <w:t>CATEGORY A</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_Toc196880677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147</w:t>
            </w:r>
            <w:r w:rsidR="006171F3" w:rsidRPr="006C62DB">
              <w:rPr>
                <w:noProof/>
                <w:webHidden/>
                <w:szCs w:val="24"/>
              </w:rPr>
              <w:fldChar w:fldCharType="end"/>
            </w:r>
          </w:hyperlink>
        </w:p>
        <w:p w:rsidR="006171F3" w:rsidRPr="006C62DB" w:rsidRDefault="002937F8">
          <w:pPr>
            <w:pStyle w:val="TOC3"/>
            <w:tabs>
              <w:tab w:val="right" w:leader="dot" w:pos="10058"/>
            </w:tabs>
            <w:rPr>
              <w:rFonts w:eastAsiaTheme="minorEastAsia"/>
              <w:noProof/>
              <w:szCs w:val="24"/>
            </w:rPr>
          </w:pPr>
          <w:hyperlink w:anchor="_Toc196880678" w:history="1">
            <w:r w:rsidR="006171F3" w:rsidRPr="006C62DB">
              <w:rPr>
                <w:rStyle w:val="Hyperlink"/>
                <w:noProof/>
                <w:szCs w:val="24"/>
              </w:rPr>
              <w:t>PRODUCE UNIFORM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_Toc196880678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148</w:t>
            </w:r>
            <w:r w:rsidR="006171F3" w:rsidRPr="006C62DB">
              <w:rPr>
                <w:noProof/>
                <w:webHidden/>
                <w:szCs w:val="24"/>
              </w:rPr>
              <w:fldChar w:fldCharType="end"/>
            </w:r>
          </w:hyperlink>
        </w:p>
        <w:p w:rsidR="006171F3" w:rsidRPr="006C62DB" w:rsidRDefault="002937F8">
          <w:pPr>
            <w:pStyle w:val="TOC3"/>
            <w:tabs>
              <w:tab w:val="right" w:leader="dot" w:pos="10058"/>
            </w:tabs>
            <w:rPr>
              <w:rFonts w:eastAsiaTheme="minorEastAsia"/>
              <w:noProof/>
              <w:szCs w:val="24"/>
            </w:rPr>
          </w:pPr>
          <w:hyperlink w:anchor="_Toc196880679" w:history="1">
            <w:r w:rsidR="006171F3" w:rsidRPr="006C62DB">
              <w:rPr>
                <w:rStyle w:val="Hyperlink"/>
                <w:noProof/>
                <w:szCs w:val="24"/>
              </w:rPr>
              <w:t>PRODUCE SPORTS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_Toc196880679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154</w:t>
            </w:r>
            <w:r w:rsidR="006171F3" w:rsidRPr="006C62DB">
              <w:rPr>
                <w:noProof/>
                <w:webHidden/>
                <w:szCs w:val="24"/>
              </w:rPr>
              <w:fldChar w:fldCharType="end"/>
            </w:r>
          </w:hyperlink>
        </w:p>
        <w:p w:rsidR="006171F3" w:rsidRPr="006C62DB" w:rsidRDefault="002937F8">
          <w:pPr>
            <w:pStyle w:val="TOC2"/>
            <w:rPr>
              <w:rFonts w:eastAsiaTheme="minorEastAsia"/>
              <w:noProof/>
              <w:szCs w:val="24"/>
              <w:lang w:val="en-US"/>
            </w:rPr>
          </w:pPr>
          <w:hyperlink w:anchor="_Toc196880680" w:history="1">
            <w:r w:rsidR="006171F3" w:rsidRPr="006C62DB">
              <w:rPr>
                <w:rStyle w:val="Hyperlink"/>
                <w:noProof/>
                <w:szCs w:val="24"/>
              </w:rPr>
              <w:t>CATEGORY B</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_Toc196880680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160</w:t>
            </w:r>
            <w:r w:rsidR="006171F3" w:rsidRPr="006C62DB">
              <w:rPr>
                <w:noProof/>
                <w:webHidden/>
                <w:szCs w:val="24"/>
              </w:rPr>
              <w:fldChar w:fldCharType="end"/>
            </w:r>
          </w:hyperlink>
        </w:p>
        <w:p w:rsidR="006171F3" w:rsidRPr="006C62DB" w:rsidRDefault="002937F8">
          <w:pPr>
            <w:pStyle w:val="TOC3"/>
            <w:tabs>
              <w:tab w:val="right" w:leader="dot" w:pos="10058"/>
            </w:tabs>
            <w:rPr>
              <w:rFonts w:eastAsiaTheme="minorEastAsia"/>
              <w:noProof/>
              <w:szCs w:val="24"/>
            </w:rPr>
          </w:pPr>
          <w:hyperlink w:anchor="_Toc196880681" w:history="1">
            <w:r w:rsidR="006171F3" w:rsidRPr="006C62DB">
              <w:rPr>
                <w:rStyle w:val="Hyperlink"/>
                <w:noProof/>
                <w:szCs w:val="24"/>
              </w:rPr>
              <w:t>PRODUCE LINGERIE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_Toc196880681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161</w:t>
            </w:r>
            <w:r w:rsidR="006171F3" w:rsidRPr="006C62DB">
              <w:rPr>
                <w:noProof/>
                <w:webHidden/>
                <w:szCs w:val="24"/>
              </w:rPr>
              <w:fldChar w:fldCharType="end"/>
            </w:r>
          </w:hyperlink>
        </w:p>
        <w:p w:rsidR="006171F3" w:rsidRPr="006C62DB" w:rsidRDefault="002937F8">
          <w:pPr>
            <w:pStyle w:val="TOC3"/>
            <w:tabs>
              <w:tab w:val="right" w:leader="dot" w:pos="10058"/>
            </w:tabs>
            <w:rPr>
              <w:rFonts w:eastAsiaTheme="minorEastAsia"/>
              <w:noProof/>
              <w:szCs w:val="24"/>
            </w:rPr>
          </w:pPr>
          <w:hyperlink w:anchor="_Toc196880682" w:history="1">
            <w:r w:rsidR="006171F3" w:rsidRPr="006C62DB">
              <w:rPr>
                <w:rStyle w:val="Hyperlink"/>
                <w:noProof/>
                <w:szCs w:val="24"/>
              </w:rPr>
              <w:t>PRODUCE OCCASION WEAR</w:t>
            </w:r>
            <w:r w:rsidR="006171F3" w:rsidRPr="006C62DB">
              <w:rPr>
                <w:noProof/>
                <w:webHidden/>
                <w:szCs w:val="24"/>
              </w:rPr>
              <w:tab/>
            </w:r>
            <w:r w:rsidR="006171F3" w:rsidRPr="006C62DB">
              <w:rPr>
                <w:noProof/>
                <w:webHidden/>
                <w:szCs w:val="24"/>
              </w:rPr>
              <w:fldChar w:fldCharType="begin"/>
            </w:r>
            <w:r w:rsidR="006171F3" w:rsidRPr="006C62DB">
              <w:rPr>
                <w:noProof/>
                <w:webHidden/>
                <w:szCs w:val="24"/>
              </w:rPr>
              <w:instrText xml:space="preserve"> PAGEREF _Toc196880682 \h </w:instrText>
            </w:r>
            <w:r w:rsidR="006171F3" w:rsidRPr="006C62DB">
              <w:rPr>
                <w:noProof/>
                <w:webHidden/>
                <w:szCs w:val="24"/>
              </w:rPr>
            </w:r>
            <w:r w:rsidR="006171F3" w:rsidRPr="006C62DB">
              <w:rPr>
                <w:noProof/>
                <w:webHidden/>
                <w:szCs w:val="24"/>
              </w:rPr>
              <w:fldChar w:fldCharType="separate"/>
            </w:r>
            <w:r w:rsidR="006171F3" w:rsidRPr="006C62DB">
              <w:rPr>
                <w:noProof/>
                <w:webHidden/>
                <w:szCs w:val="24"/>
              </w:rPr>
              <w:t>167</w:t>
            </w:r>
            <w:r w:rsidR="006171F3" w:rsidRPr="006C62DB">
              <w:rPr>
                <w:noProof/>
                <w:webHidden/>
                <w:szCs w:val="24"/>
              </w:rPr>
              <w:fldChar w:fldCharType="end"/>
            </w:r>
          </w:hyperlink>
        </w:p>
        <w:p w:rsidR="00992519" w:rsidRPr="006C62DB" w:rsidRDefault="006171F3">
          <w:pPr>
            <w:spacing w:line="360" w:lineRule="auto"/>
            <w:rPr>
              <w:b/>
              <w:bCs/>
              <w:szCs w:val="24"/>
            </w:rPr>
          </w:pPr>
          <w:r w:rsidRPr="006C62DB">
            <w:rPr>
              <w:bCs/>
              <w:szCs w:val="24"/>
            </w:rPr>
            <w:fldChar w:fldCharType="end"/>
          </w:r>
        </w:p>
      </w:sdtContent>
    </w:sdt>
    <w:p w:rsidR="00992519" w:rsidRPr="006C62DB" w:rsidRDefault="006171F3">
      <w:pPr>
        <w:spacing w:line="360" w:lineRule="auto"/>
        <w:rPr>
          <w:b/>
          <w:bCs/>
          <w:color w:val="auto"/>
          <w:szCs w:val="24"/>
        </w:rPr>
      </w:pPr>
      <w:bookmarkStart w:id="15" w:name="_Toc195682413"/>
      <w:r w:rsidRPr="006C62DB">
        <w:rPr>
          <w:b/>
          <w:bCs/>
          <w:color w:val="auto"/>
          <w:szCs w:val="24"/>
        </w:rPr>
        <w:br w:type="page"/>
      </w:r>
    </w:p>
    <w:p w:rsidR="00992519" w:rsidRPr="006C62DB" w:rsidRDefault="006171F3" w:rsidP="00D35E4A">
      <w:pPr>
        <w:pStyle w:val="Heading1"/>
      </w:pPr>
      <w:r w:rsidRPr="006C62DB">
        <w:lastRenderedPageBreak/>
        <w:t>COURSE OVERVIEW</w:t>
      </w:r>
      <w:bookmarkEnd w:id="15"/>
    </w:p>
    <w:p w:rsidR="00992519" w:rsidRPr="006C62DB" w:rsidRDefault="006171F3">
      <w:pPr>
        <w:spacing w:after="0" w:line="360" w:lineRule="auto"/>
        <w:rPr>
          <w:bCs/>
          <w:color w:val="auto"/>
          <w:szCs w:val="24"/>
        </w:rPr>
      </w:pPr>
      <w:r w:rsidRPr="006C62DB">
        <w:rPr>
          <w:rFonts w:eastAsia="Calibri"/>
          <w:color w:val="auto"/>
          <w:szCs w:val="24"/>
        </w:rPr>
        <w:t xml:space="preserve"> </w:t>
      </w:r>
      <w:bookmarkStart w:id="16" w:name="_Hlk177499788"/>
      <w:bookmarkStart w:id="17" w:name="_Hlk177500582"/>
      <w:r w:rsidRPr="006C62DB">
        <w:rPr>
          <w:bCs/>
          <w:color w:val="auto"/>
          <w:szCs w:val="24"/>
        </w:rPr>
        <w:t>Fashion Design Level 6 qualification consists of competencies that an individual requires to work in a fashion design sector.   It involves Sewing machine operations, construction of ladies’ garments, construction of Gents’ garments,</w:t>
      </w:r>
      <w:r w:rsidR="000B5DCB">
        <w:rPr>
          <w:szCs w:val="24"/>
        </w:rPr>
        <w:t xml:space="preserve"> Production of</w:t>
      </w:r>
      <w:r w:rsidR="00D76946" w:rsidRPr="006C62DB">
        <w:rPr>
          <w:spacing w:val="-3"/>
          <w:szCs w:val="24"/>
        </w:rPr>
        <w:t xml:space="preserve"> </w:t>
      </w:r>
      <w:r w:rsidR="00D76946" w:rsidRPr="006C62DB">
        <w:rPr>
          <w:szCs w:val="24"/>
        </w:rPr>
        <w:t>Styled</w:t>
      </w:r>
      <w:r w:rsidR="00D76946" w:rsidRPr="006C62DB">
        <w:rPr>
          <w:spacing w:val="-1"/>
          <w:szCs w:val="24"/>
        </w:rPr>
        <w:t xml:space="preserve"> </w:t>
      </w:r>
      <w:r w:rsidR="00D76946" w:rsidRPr="006C62DB">
        <w:rPr>
          <w:spacing w:val="-2"/>
          <w:szCs w:val="24"/>
        </w:rPr>
        <w:t>Garments,</w:t>
      </w:r>
      <w:r w:rsidRPr="006C62DB">
        <w:rPr>
          <w:bCs/>
          <w:color w:val="auto"/>
          <w:szCs w:val="24"/>
        </w:rPr>
        <w:t xml:space="preserve">  Fabrics and Garments Decoration, Fabric Decoration, Gents wear,  Ladies Wear, , Construction of Children’s Apparel, Construct Accessories, Research methods, Construction of Occasion Wear, Construction of Lingerie Wear, Construction of Sports Wear &amp; Construction of Uniforms.</w:t>
      </w:r>
    </w:p>
    <w:p w:rsidR="00992519" w:rsidRPr="006C62DB" w:rsidRDefault="006171F3">
      <w:pPr>
        <w:spacing w:after="0" w:line="360" w:lineRule="auto"/>
        <w:rPr>
          <w:color w:val="auto"/>
          <w:szCs w:val="24"/>
        </w:rPr>
      </w:pPr>
      <w:r w:rsidRPr="006C62DB">
        <w:rPr>
          <w:bCs/>
          <w:color w:val="auto"/>
          <w:szCs w:val="24"/>
        </w:rPr>
        <w:t>The units of competency comprising Fashion Design Level 6 occupational Standards included in the following competencies.</w:t>
      </w:r>
    </w:p>
    <w:p w:rsidR="00992519" w:rsidRPr="006C62DB" w:rsidRDefault="006171F3">
      <w:pPr>
        <w:spacing w:after="0" w:line="360" w:lineRule="auto"/>
        <w:rPr>
          <w:b/>
          <w:bCs/>
          <w:color w:val="auto"/>
          <w:szCs w:val="24"/>
        </w:rPr>
      </w:pPr>
      <w:r w:rsidRPr="006C62DB">
        <w:rPr>
          <w:b/>
          <w:bCs/>
          <w:color w:val="auto"/>
          <w:szCs w:val="24"/>
        </w:rPr>
        <w:t xml:space="preserve">                </w:t>
      </w:r>
    </w:p>
    <w:p w:rsidR="00992519" w:rsidRDefault="006171F3">
      <w:pPr>
        <w:spacing w:after="0" w:line="360" w:lineRule="auto"/>
        <w:rPr>
          <w:b/>
          <w:bCs/>
          <w:color w:val="auto"/>
          <w:szCs w:val="24"/>
        </w:rPr>
      </w:pPr>
      <w:r w:rsidRPr="006C62DB">
        <w:rPr>
          <w:b/>
          <w:bCs/>
          <w:color w:val="auto"/>
          <w:szCs w:val="24"/>
        </w:rPr>
        <w:t xml:space="preserve"> SUMMARY OF UNITS OF COMPETENCY</w:t>
      </w:r>
    </w:p>
    <w:tbl>
      <w:tblPr>
        <w:tblW w:w="8838" w:type="dxa"/>
        <w:tblLayout w:type="fixed"/>
        <w:tblLook w:val="0400" w:firstRow="0" w:lastRow="0" w:firstColumn="0" w:lastColumn="0" w:noHBand="0" w:noVBand="1"/>
      </w:tblPr>
      <w:tblGrid>
        <w:gridCol w:w="18"/>
        <w:gridCol w:w="2711"/>
        <w:gridCol w:w="430"/>
        <w:gridCol w:w="9"/>
        <w:gridCol w:w="5648"/>
        <w:gridCol w:w="22"/>
      </w:tblGrid>
      <w:tr w:rsidR="00D35E4A" w:rsidRPr="005502CF" w:rsidTr="00D35E4A">
        <w:trPr>
          <w:gridAfter w:val="1"/>
          <w:wAfter w:w="22" w:type="dxa"/>
          <w:trHeight w:val="289"/>
        </w:trPr>
        <w:tc>
          <w:tcPr>
            <w:tcW w:w="8816" w:type="dxa"/>
            <w:gridSpan w:val="5"/>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spacing w:line="276" w:lineRule="auto"/>
              <w:jc w:val="center"/>
              <w:rPr>
                <w:b/>
                <w:color w:val="000000" w:themeColor="text1"/>
              </w:rPr>
            </w:pPr>
            <w:r w:rsidRPr="005502CF">
              <w:rPr>
                <w:b/>
                <w:color w:val="000000" w:themeColor="text1"/>
              </w:rPr>
              <w:t>BASIC UNITS OF COMPETENCY</w:t>
            </w:r>
          </w:p>
        </w:tc>
      </w:tr>
      <w:tr w:rsidR="00D35E4A" w:rsidRPr="005502CF" w:rsidTr="00D35E4A">
        <w:trPr>
          <w:gridAfter w:val="1"/>
          <w:wAfter w:w="22" w:type="dxa"/>
          <w:trHeight w:val="325"/>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spacing w:line="276" w:lineRule="auto"/>
              <w:rPr>
                <w:color w:val="000000" w:themeColor="text1"/>
              </w:rPr>
            </w:pPr>
            <w:r w:rsidRPr="005502CF">
              <w:rPr>
                <w:b/>
                <w:color w:val="000000" w:themeColor="text1"/>
              </w:rPr>
              <w:t xml:space="preserve">UNIT CODE </w:t>
            </w:r>
          </w:p>
        </w:tc>
        <w:tc>
          <w:tcPr>
            <w:tcW w:w="5648" w:type="dxa"/>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spacing w:line="276" w:lineRule="auto"/>
              <w:rPr>
                <w:color w:val="000000" w:themeColor="text1"/>
              </w:rPr>
            </w:pPr>
            <w:r w:rsidRPr="005502CF">
              <w:rPr>
                <w:b/>
                <w:color w:val="000000" w:themeColor="text1"/>
              </w:rPr>
              <w:t xml:space="preserve">UNIT TITLE  </w:t>
            </w:r>
          </w:p>
        </w:tc>
      </w:tr>
      <w:tr w:rsidR="00D35E4A" w:rsidRPr="005502CF" w:rsidTr="00D35E4A">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257B6C" w:rsidRDefault="00D35E4A"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0611 541 01A</w:t>
            </w:r>
          </w:p>
        </w:tc>
        <w:tc>
          <w:tcPr>
            <w:tcW w:w="5648" w:type="dxa"/>
            <w:tcBorders>
              <w:top w:val="single" w:sz="4" w:space="0" w:color="000000"/>
              <w:left w:val="single" w:sz="4" w:space="0" w:color="000000"/>
              <w:bottom w:val="single" w:sz="4" w:space="0" w:color="000000"/>
              <w:right w:val="single" w:sz="4" w:space="0" w:color="000000"/>
            </w:tcBorders>
          </w:tcPr>
          <w:p w:rsidR="00D35E4A" w:rsidRPr="009308D7" w:rsidRDefault="00D35E4A" w:rsidP="00116175">
            <w:pPr>
              <w:spacing w:line="276" w:lineRule="auto"/>
            </w:pPr>
            <w:r>
              <w:t>Apply</w:t>
            </w:r>
            <w:r w:rsidRPr="009308D7">
              <w:t xml:space="preserve"> Digital Literacy</w:t>
            </w:r>
          </w:p>
        </w:tc>
      </w:tr>
      <w:tr w:rsidR="00D35E4A" w:rsidRPr="005502CF" w:rsidTr="00D35E4A">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257B6C" w:rsidRDefault="00D35E4A"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0031 541 02A</w:t>
            </w:r>
          </w:p>
        </w:tc>
        <w:tc>
          <w:tcPr>
            <w:tcW w:w="5648" w:type="dxa"/>
            <w:tcBorders>
              <w:top w:val="single" w:sz="4" w:space="0" w:color="000000"/>
              <w:left w:val="single" w:sz="4" w:space="0" w:color="000000"/>
              <w:bottom w:val="single" w:sz="4" w:space="0" w:color="000000"/>
              <w:right w:val="single" w:sz="4" w:space="0" w:color="000000"/>
            </w:tcBorders>
          </w:tcPr>
          <w:p w:rsidR="00D35E4A" w:rsidRPr="009308D7" w:rsidRDefault="00D35E4A" w:rsidP="00116175">
            <w:pPr>
              <w:spacing w:line="276" w:lineRule="auto"/>
            </w:pPr>
            <w:r>
              <w:t xml:space="preserve">Apply </w:t>
            </w:r>
            <w:r w:rsidRPr="009308D7">
              <w:t>Communication Skills</w:t>
            </w:r>
          </w:p>
        </w:tc>
      </w:tr>
      <w:tr w:rsidR="00D35E4A" w:rsidRPr="005502CF" w:rsidTr="00D35E4A">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E565A8" w:rsidRDefault="00D35E4A" w:rsidP="00116175">
            <w:pPr>
              <w:spacing w:line="276" w:lineRule="auto"/>
            </w:pPr>
            <w:r w:rsidRPr="00E565A8">
              <w:rPr>
                <w:rFonts w:eastAsia="Calibri"/>
                <w:color w:val="auto"/>
                <w:kern w:val="0"/>
                <w:szCs w:val="24"/>
                <w:lang w:val="en-ZA" w:eastAsia="fr-FR"/>
              </w:rPr>
              <w:t>0417 451 03A</w:t>
            </w:r>
            <w:r w:rsidRPr="00E565A8">
              <w:rPr>
                <w:szCs w:val="24"/>
              </w:rPr>
              <w:t xml:space="preserve"> </w:t>
            </w:r>
          </w:p>
        </w:tc>
        <w:tc>
          <w:tcPr>
            <w:tcW w:w="5648" w:type="dxa"/>
            <w:tcBorders>
              <w:top w:val="single" w:sz="4" w:space="0" w:color="000000"/>
              <w:left w:val="single" w:sz="4" w:space="0" w:color="000000"/>
              <w:bottom w:val="single" w:sz="4" w:space="0" w:color="000000"/>
              <w:right w:val="single" w:sz="4" w:space="0" w:color="000000"/>
            </w:tcBorders>
          </w:tcPr>
          <w:p w:rsidR="00D35E4A" w:rsidRPr="009308D7" w:rsidRDefault="00D35E4A" w:rsidP="00116175">
            <w:pPr>
              <w:spacing w:line="276" w:lineRule="auto"/>
            </w:pPr>
            <w:r>
              <w:t>Apply</w:t>
            </w:r>
            <w:r w:rsidRPr="009308D7">
              <w:t xml:space="preserve"> Work Ethics and Practices</w:t>
            </w:r>
          </w:p>
        </w:tc>
      </w:tr>
      <w:tr w:rsidR="00D35E4A" w:rsidRPr="005502CF" w:rsidTr="00D35E4A">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9308D7" w:rsidRDefault="00D35E4A" w:rsidP="00116175">
            <w:pPr>
              <w:spacing w:line="276" w:lineRule="auto"/>
            </w:pPr>
            <w:r w:rsidRPr="00257B6C">
              <w:rPr>
                <w:bCs/>
                <w:szCs w:val="24"/>
                <w:lang w:val="fr-FR"/>
              </w:rPr>
              <w:t>0413 541 04A</w:t>
            </w:r>
          </w:p>
        </w:tc>
        <w:tc>
          <w:tcPr>
            <w:tcW w:w="5648" w:type="dxa"/>
            <w:tcBorders>
              <w:top w:val="single" w:sz="4" w:space="0" w:color="000000"/>
              <w:left w:val="single" w:sz="4" w:space="0" w:color="000000"/>
              <w:bottom w:val="single" w:sz="4" w:space="0" w:color="000000"/>
              <w:right w:val="single" w:sz="4" w:space="0" w:color="000000"/>
            </w:tcBorders>
          </w:tcPr>
          <w:p w:rsidR="00D35E4A" w:rsidRPr="009308D7" w:rsidRDefault="00D35E4A" w:rsidP="00116175">
            <w:pPr>
              <w:spacing w:line="276" w:lineRule="auto"/>
            </w:pPr>
            <w:r>
              <w:t>Apply</w:t>
            </w:r>
            <w:r w:rsidRPr="009308D7">
              <w:t xml:space="preserve"> Entrepreneurial Skills</w:t>
            </w:r>
          </w:p>
        </w:tc>
      </w:tr>
      <w:tr w:rsidR="00D35E4A" w:rsidRPr="005502CF" w:rsidTr="00D35E4A">
        <w:trPr>
          <w:gridAfter w:val="1"/>
          <w:wAfter w:w="22" w:type="dxa"/>
          <w:trHeight w:val="390"/>
        </w:trPr>
        <w:tc>
          <w:tcPr>
            <w:tcW w:w="8816" w:type="dxa"/>
            <w:gridSpan w:val="5"/>
            <w:tcBorders>
              <w:top w:val="single" w:sz="4" w:space="0" w:color="000000"/>
              <w:left w:val="single" w:sz="4" w:space="0" w:color="000000"/>
              <w:bottom w:val="single" w:sz="4" w:space="0" w:color="000000"/>
              <w:right w:val="single" w:sz="4" w:space="0" w:color="000000"/>
            </w:tcBorders>
          </w:tcPr>
          <w:p w:rsidR="00D35E4A" w:rsidRDefault="00D35E4A" w:rsidP="00116175">
            <w:pPr>
              <w:spacing w:line="276" w:lineRule="auto"/>
              <w:jc w:val="center"/>
              <w:rPr>
                <w:b/>
                <w:color w:val="000000" w:themeColor="text1"/>
              </w:rPr>
            </w:pPr>
          </w:p>
          <w:p w:rsidR="00D35E4A" w:rsidRDefault="00D35E4A" w:rsidP="00116175">
            <w:pPr>
              <w:spacing w:line="276" w:lineRule="auto"/>
              <w:jc w:val="center"/>
              <w:rPr>
                <w:b/>
                <w:color w:val="000000" w:themeColor="text1"/>
              </w:rPr>
            </w:pPr>
            <w:r w:rsidRPr="005502CF">
              <w:rPr>
                <w:b/>
                <w:color w:val="000000" w:themeColor="text1"/>
              </w:rPr>
              <w:t>COMMON UNITS OF COMPETENCY</w:t>
            </w:r>
          </w:p>
          <w:p w:rsidR="00D35E4A" w:rsidRPr="005502CF" w:rsidRDefault="00D35E4A" w:rsidP="00116175">
            <w:pPr>
              <w:spacing w:line="276" w:lineRule="auto"/>
              <w:jc w:val="center"/>
              <w:rPr>
                <w:b/>
                <w:color w:val="000000" w:themeColor="text1"/>
              </w:rPr>
            </w:pPr>
            <w:r w:rsidRPr="005502CF">
              <w:rPr>
                <w:b/>
                <w:color w:val="000000" w:themeColor="text1"/>
              </w:rPr>
              <w:t xml:space="preserve"> </w:t>
            </w:r>
          </w:p>
        </w:tc>
      </w:tr>
      <w:tr w:rsidR="00D35E4A" w:rsidRPr="005502CF" w:rsidTr="00D35E4A">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5502CF" w:rsidRDefault="00D35E4A" w:rsidP="00116175">
            <w:pPr>
              <w:rPr>
                <w:color w:val="000000" w:themeColor="text1"/>
                <w:szCs w:val="24"/>
              </w:rPr>
            </w:pPr>
            <w:r w:rsidRPr="004D4DD0">
              <w:rPr>
                <w:szCs w:val="24"/>
              </w:rPr>
              <w:t>0212 451 06A</w:t>
            </w:r>
          </w:p>
        </w:tc>
        <w:tc>
          <w:tcPr>
            <w:tcW w:w="5648" w:type="dxa"/>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widowControl w:val="0"/>
              <w:rPr>
                <w:color w:val="000000" w:themeColor="text1"/>
                <w:szCs w:val="24"/>
              </w:rPr>
            </w:pPr>
            <w:r>
              <w:rPr>
                <w:color w:val="000000" w:themeColor="text1"/>
                <w:szCs w:val="24"/>
              </w:rPr>
              <w:t xml:space="preserve">Apply </w:t>
            </w:r>
            <w:r w:rsidRPr="005502CF">
              <w:rPr>
                <w:color w:val="000000" w:themeColor="text1"/>
                <w:szCs w:val="24"/>
              </w:rPr>
              <w:t xml:space="preserve">Textile </w:t>
            </w:r>
            <w:r>
              <w:rPr>
                <w:color w:val="000000" w:themeColor="text1"/>
                <w:szCs w:val="24"/>
              </w:rPr>
              <w:t>Material</w:t>
            </w:r>
            <w:r w:rsidRPr="005502CF">
              <w:rPr>
                <w:color w:val="000000" w:themeColor="text1"/>
                <w:szCs w:val="24"/>
              </w:rPr>
              <w:t xml:space="preserve"> Principles</w:t>
            </w:r>
          </w:p>
        </w:tc>
      </w:tr>
      <w:tr w:rsidR="00D35E4A" w:rsidRPr="005502CF" w:rsidTr="00D35E4A">
        <w:trPr>
          <w:gridAfter w:val="1"/>
          <w:wAfter w:w="22" w:type="dxa"/>
          <w:trHeight w:val="386"/>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5502CF" w:rsidRDefault="00D35E4A" w:rsidP="00116175">
            <w:pPr>
              <w:rPr>
                <w:color w:val="000000" w:themeColor="text1"/>
                <w:szCs w:val="24"/>
              </w:rPr>
            </w:pPr>
            <w:r>
              <w:rPr>
                <w:kern w:val="0"/>
                <w:szCs w:val="24"/>
              </w:rPr>
              <w:t>0</w:t>
            </w:r>
            <w:r w:rsidRPr="00257B6C">
              <w:rPr>
                <w:kern w:val="0"/>
                <w:szCs w:val="24"/>
              </w:rPr>
              <w:t>212 451 07</w:t>
            </w:r>
            <w:r>
              <w:rPr>
                <w:kern w:val="0"/>
                <w:szCs w:val="24"/>
              </w:rPr>
              <w:t>A</w:t>
            </w:r>
          </w:p>
        </w:tc>
        <w:tc>
          <w:tcPr>
            <w:tcW w:w="5648" w:type="dxa"/>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widowControl w:val="0"/>
              <w:rPr>
                <w:color w:val="000000" w:themeColor="text1"/>
                <w:szCs w:val="24"/>
              </w:rPr>
            </w:pPr>
            <w:r>
              <w:rPr>
                <w:color w:val="000000" w:themeColor="text1"/>
                <w:szCs w:val="24"/>
              </w:rPr>
              <w:t xml:space="preserve">Apply </w:t>
            </w:r>
            <w:r w:rsidRPr="005502CF">
              <w:rPr>
                <w:color w:val="000000" w:themeColor="text1"/>
                <w:szCs w:val="24"/>
              </w:rPr>
              <w:t xml:space="preserve">Fashion Design and Sketching </w:t>
            </w:r>
          </w:p>
        </w:tc>
      </w:tr>
      <w:tr w:rsidR="00D35E4A" w:rsidRPr="005502CF" w:rsidTr="00D35E4A">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D35E4A" w:rsidRDefault="00D35E4A" w:rsidP="00D35E4A">
            <w:pPr>
              <w:spacing w:line="360" w:lineRule="auto"/>
              <w:rPr>
                <w:szCs w:val="24"/>
              </w:rPr>
            </w:pPr>
            <w:r>
              <w:rPr>
                <w:color w:val="000000" w:themeColor="text1"/>
                <w:szCs w:val="24"/>
              </w:rPr>
              <w:t xml:space="preserve"> </w:t>
            </w:r>
            <w:r w:rsidRPr="00257B6C">
              <w:rPr>
                <w:szCs w:val="24"/>
              </w:rPr>
              <w:t>0212 451 10A</w:t>
            </w:r>
          </w:p>
        </w:tc>
        <w:tc>
          <w:tcPr>
            <w:tcW w:w="5648" w:type="dxa"/>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widowControl w:val="0"/>
              <w:rPr>
                <w:color w:val="000000" w:themeColor="text1"/>
                <w:szCs w:val="24"/>
              </w:rPr>
            </w:pPr>
            <w:r>
              <w:rPr>
                <w:color w:val="000000" w:themeColor="text1"/>
                <w:szCs w:val="24"/>
              </w:rPr>
              <w:t xml:space="preserve">Apply </w:t>
            </w:r>
            <w:r w:rsidRPr="005502CF">
              <w:rPr>
                <w:color w:val="000000" w:themeColor="text1"/>
                <w:szCs w:val="24"/>
              </w:rPr>
              <w:t>Pattern Construction and Grading Principles</w:t>
            </w:r>
          </w:p>
        </w:tc>
      </w:tr>
      <w:tr w:rsidR="00D35E4A" w:rsidRPr="006C62DB" w:rsidTr="00D35E4A">
        <w:tblPrEx>
          <w:tblLook w:val="04A0" w:firstRow="1" w:lastRow="0" w:firstColumn="1" w:lastColumn="0" w:noHBand="0" w:noVBand="1"/>
        </w:tblPrEx>
        <w:trPr>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6C62DB" w:rsidRDefault="00D35E4A" w:rsidP="00116175">
            <w:pPr>
              <w:spacing w:after="0" w:line="360" w:lineRule="auto"/>
              <w:contextualSpacing/>
              <w:jc w:val="both"/>
              <w:rPr>
                <w:bCs/>
                <w:color w:val="auto"/>
                <w:kern w:val="0"/>
                <w:szCs w:val="24"/>
                <w:lang w:eastAsia="zh-CN"/>
              </w:rPr>
            </w:pPr>
            <w:r>
              <w:rPr>
                <w:bCs/>
                <w:color w:val="auto"/>
                <w:kern w:val="0"/>
                <w:szCs w:val="24"/>
                <w:lang w:eastAsia="zh-CN"/>
              </w:rPr>
              <w:t xml:space="preserve"> </w:t>
            </w:r>
            <w:r w:rsidRPr="006C62DB">
              <w:rPr>
                <w:szCs w:val="24"/>
              </w:rPr>
              <w:t>0212</w:t>
            </w:r>
            <w:r w:rsidRPr="006C62DB">
              <w:rPr>
                <w:bCs/>
                <w:color w:val="auto"/>
                <w:kern w:val="0"/>
                <w:szCs w:val="24"/>
                <w:lang w:eastAsia="zh-CN"/>
              </w:rPr>
              <w:t xml:space="preserve"> 551 06A</w:t>
            </w:r>
          </w:p>
        </w:tc>
        <w:tc>
          <w:tcPr>
            <w:tcW w:w="5670" w:type="dxa"/>
            <w:gridSpan w:val="2"/>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Apply Garment Cutting.</w:t>
            </w:r>
          </w:p>
        </w:tc>
      </w:tr>
      <w:tr w:rsidR="00D35E4A" w:rsidRPr="005502CF" w:rsidTr="00D35E4A">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6C62DB" w:rsidRDefault="00190EB1" w:rsidP="00116175">
            <w:pPr>
              <w:spacing w:after="0" w:line="360" w:lineRule="auto"/>
              <w:contextualSpacing/>
              <w:jc w:val="both"/>
              <w:rPr>
                <w:bCs/>
                <w:color w:val="auto"/>
                <w:kern w:val="0"/>
                <w:szCs w:val="24"/>
                <w:lang w:eastAsia="zh-CN"/>
              </w:rPr>
            </w:pPr>
            <w:r>
              <w:rPr>
                <w:bCs/>
                <w:color w:val="auto"/>
                <w:kern w:val="0"/>
                <w:szCs w:val="24"/>
                <w:lang w:eastAsia="zh-CN"/>
              </w:rPr>
              <w:t xml:space="preserve">     </w:t>
            </w:r>
            <w:r w:rsidR="00D35E4A" w:rsidRPr="006C62DB">
              <w:rPr>
                <w:bCs/>
                <w:color w:val="auto"/>
                <w:kern w:val="0"/>
                <w:szCs w:val="24"/>
                <w:lang w:eastAsia="zh-CN"/>
              </w:rPr>
              <w:t>0613 551 01A</w:t>
            </w:r>
          </w:p>
        </w:tc>
        <w:tc>
          <w:tcPr>
            <w:tcW w:w="5648" w:type="dxa"/>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Apply Computer Aided Design</w:t>
            </w:r>
          </w:p>
        </w:tc>
      </w:tr>
      <w:tr w:rsidR="00D35E4A" w:rsidRPr="005502CF" w:rsidTr="00D35E4A">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6C62DB" w:rsidRDefault="00190EB1" w:rsidP="00116175">
            <w:pPr>
              <w:spacing w:after="0" w:line="360" w:lineRule="auto"/>
              <w:contextualSpacing/>
              <w:jc w:val="both"/>
              <w:rPr>
                <w:bCs/>
                <w:color w:val="auto"/>
                <w:kern w:val="0"/>
                <w:szCs w:val="24"/>
                <w:lang w:eastAsia="zh-CN"/>
              </w:rPr>
            </w:pPr>
            <w:r>
              <w:rPr>
                <w:bCs/>
                <w:color w:val="auto"/>
                <w:kern w:val="0"/>
                <w:szCs w:val="24"/>
                <w:lang w:eastAsia="zh-CN"/>
              </w:rPr>
              <w:t xml:space="preserve">       </w:t>
            </w:r>
            <w:r w:rsidR="00D35E4A" w:rsidRPr="006C62DB">
              <w:rPr>
                <w:bCs/>
                <w:color w:val="auto"/>
                <w:kern w:val="0"/>
                <w:szCs w:val="24"/>
                <w:lang w:eastAsia="zh-CN"/>
              </w:rPr>
              <w:t xml:space="preserve">  0611 551 02A</w:t>
            </w:r>
          </w:p>
        </w:tc>
        <w:tc>
          <w:tcPr>
            <w:tcW w:w="5648" w:type="dxa"/>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Apply Industrial Organization Management</w:t>
            </w:r>
          </w:p>
        </w:tc>
      </w:tr>
      <w:tr w:rsidR="00D35E4A" w:rsidRPr="005502CF" w:rsidTr="00D35E4A">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6C62DB" w:rsidRDefault="00D35E4A" w:rsidP="00116175">
            <w:pPr>
              <w:spacing w:after="0" w:line="360" w:lineRule="auto"/>
              <w:contextualSpacing/>
              <w:jc w:val="both"/>
              <w:rPr>
                <w:bCs/>
                <w:color w:val="auto"/>
                <w:kern w:val="0"/>
                <w:szCs w:val="24"/>
                <w:lang w:eastAsia="zh-CN"/>
              </w:rPr>
            </w:pPr>
            <w:r w:rsidRPr="006C62DB">
              <w:rPr>
                <w:bCs/>
                <w:color w:val="auto"/>
                <w:kern w:val="0"/>
                <w:szCs w:val="24"/>
                <w:lang w:eastAsia="zh-CN"/>
              </w:rPr>
              <w:t xml:space="preserve">          0541 551 02A</w:t>
            </w:r>
          </w:p>
        </w:tc>
        <w:tc>
          <w:tcPr>
            <w:tcW w:w="5648" w:type="dxa"/>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 xml:space="preserve">Apply Research Methods </w:t>
            </w:r>
          </w:p>
        </w:tc>
      </w:tr>
      <w:tr w:rsidR="00D35E4A" w:rsidRPr="005502CF" w:rsidTr="00D35E4A">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D35E4A" w:rsidRPr="006C62DB" w:rsidRDefault="00D35E4A" w:rsidP="00116175">
            <w:pPr>
              <w:spacing w:after="0" w:line="360" w:lineRule="auto"/>
              <w:contextualSpacing/>
              <w:jc w:val="both"/>
              <w:rPr>
                <w:bCs/>
                <w:color w:val="auto"/>
                <w:kern w:val="0"/>
                <w:szCs w:val="24"/>
                <w:lang w:eastAsia="zh-CN"/>
              </w:rPr>
            </w:pPr>
            <w:r w:rsidRPr="006C62DB">
              <w:rPr>
                <w:bCs/>
                <w:color w:val="auto"/>
                <w:kern w:val="0"/>
                <w:szCs w:val="24"/>
                <w:lang w:eastAsia="zh-CN"/>
              </w:rPr>
              <w:t xml:space="preserve">         </w:t>
            </w:r>
            <w:r w:rsidRPr="006C62DB">
              <w:rPr>
                <w:szCs w:val="24"/>
              </w:rPr>
              <w:t>021</w:t>
            </w:r>
            <w:r w:rsidR="00190EB1">
              <w:rPr>
                <w:szCs w:val="24"/>
              </w:rPr>
              <w:t xml:space="preserve"> </w:t>
            </w:r>
            <w:r w:rsidRPr="006C62DB">
              <w:rPr>
                <w:szCs w:val="24"/>
              </w:rPr>
              <w:t>2</w:t>
            </w:r>
            <w:r w:rsidR="00190EB1">
              <w:rPr>
                <w:bCs/>
                <w:color w:val="auto"/>
                <w:kern w:val="0"/>
                <w:szCs w:val="24"/>
                <w:lang w:eastAsia="zh-CN"/>
              </w:rPr>
              <w:t>551 14</w:t>
            </w:r>
            <w:r w:rsidRPr="006C62DB">
              <w:rPr>
                <w:bCs/>
                <w:color w:val="auto"/>
                <w:kern w:val="0"/>
                <w:szCs w:val="24"/>
                <w:lang w:eastAsia="zh-CN"/>
              </w:rPr>
              <w:t>A</w:t>
            </w:r>
          </w:p>
        </w:tc>
        <w:tc>
          <w:tcPr>
            <w:tcW w:w="5648" w:type="dxa"/>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Apply Quality Control Principles</w:t>
            </w:r>
          </w:p>
        </w:tc>
      </w:tr>
      <w:tr w:rsidR="00D35E4A" w:rsidRPr="005502CF" w:rsidTr="00D35E4A">
        <w:trPr>
          <w:gridAfter w:val="1"/>
          <w:wAfter w:w="22" w:type="dxa"/>
          <w:trHeight w:val="343"/>
        </w:trPr>
        <w:tc>
          <w:tcPr>
            <w:tcW w:w="8816" w:type="dxa"/>
            <w:gridSpan w:val="5"/>
            <w:tcBorders>
              <w:top w:val="single" w:sz="4" w:space="0" w:color="000000"/>
              <w:left w:val="single" w:sz="4" w:space="0" w:color="000000"/>
              <w:bottom w:val="single" w:sz="4" w:space="0" w:color="000000"/>
              <w:right w:val="single" w:sz="4" w:space="0" w:color="000000"/>
            </w:tcBorders>
          </w:tcPr>
          <w:p w:rsidR="00D35E4A" w:rsidRDefault="00D35E4A" w:rsidP="00116175">
            <w:pPr>
              <w:spacing w:line="276" w:lineRule="auto"/>
              <w:jc w:val="center"/>
              <w:rPr>
                <w:b/>
                <w:color w:val="000000" w:themeColor="text1"/>
              </w:rPr>
            </w:pPr>
          </w:p>
          <w:p w:rsidR="00D35E4A" w:rsidRDefault="00D35E4A" w:rsidP="00116175">
            <w:pPr>
              <w:spacing w:line="276" w:lineRule="auto"/>
              <w:jc w:val="center"/>
              <w:rPr>
                <w:b/>
                <w:color w:val="000000" w:themeColor="text1"/>
              </w:rPr>
            </w:pPr>
            <w:r w:rsidRPr="005502CF">
              <w:rPr>
                <w:b/>
                <w:color w:val="000000" w:themeColor="text1"/>
              </w:rPr>
              <w:t>CORE UNITS OF COMPETENCY</w:t>
            </w:r>
          </w:p>
          <w:p w:rsidR="00D35E4A" w:rsidRPr="005502CF" w:rsidRDefault="00D35E4A" w:rsidP="00116175">
            <w:pPr>
              <w:tabs>
                <w:tab w:val="left" w:pos="2013"/>
              </w:tabs>
              <w:spacing w:line="276" w:lineRule="auto"/>
              <w:rPr>
                <w:b/>
                <w:color w:val="000000" w:themeColor="text1"/>
              </w:rPr>
            </w:pPr>
            <w:r>
              <w:rPr>
                <w:b/>
                <w:color w:val="000000" w:themeColor="text1"/>
              </w:rPr>
              <w:tab/>
            </w:r>
          </w:p>
        </w:tc>
      </w:tr>
      <w:tr w:rsidR="00D35E4A" w:rsidRPr="005502CF" w:rsidTr="00D35E4A">
        <w:trPr>
          <w:gridAfter w:val="1"/>
          <w:wAfter w:w="22" w:type="dxa"/>
          <w:trHeight w:val="361"/>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5502CF" w:rsidRDefault="00D35E4A" w:rsidP="00116175">
            <w:pPr>
              <w:rPr>
                <w:color w:val="000000" w:themeColor="text1"/>
              </w:rPr>
            </w:pPr>
            <w:r>
              <w:rPr>
                <w:color w:val="000000" w:themeColor="text1"/>
              </w:rPr>
              <w:lastRenderedPageBreak/>
              <w:t xml:space="preserve">             </w:t>
            </w: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01A</w:t>
            </w: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D35E4A" w:rsidRPr="005502CF" w:rsidRDefault="00D35E4A" w:rsidP="00116175">
            <w:pPr>
              <w:rPr>
                <w:bCs/>
                <w:color w:val="000000" w:themeColor="text1"/>
                <w:szCs w:val="24"/>
              </w:rPr>
            </w:pPr>
            <w:r>
              <w:rPr>
                <w:bCs/>
                <w:color w:val="000000" w:themeColor="text1"/>
                <w:szCs w:val="24"/>
              </w:rPr>
              <w:t>Apply Sewing Machine Operations</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41" w:type="dxa"/>
            <w:gridSpan w:val="2"/>
          </w:tcPr>
          <w:p w:rsidR="00D35E4A" w:rsidRPr="00257B6C" w:rsidRDefault="00D35E4A"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02A</w:t>
            </w:r>
          </w:p>
        </w:tc>
        <w:tc>
          <w:tcPr>
            <w:tcW w:w="5679" w:type="dxa"/>
            <w:gridSpan w:val="3"/>
          </w:tcPr>
          <w:p w:rsidR="00D35E4A" w:rsidRPr="00257B6C" w:rsidRDefault="00D35E4A" w:rsidP="00116175">
            <w:pPr>
              <w:pStyle w:val="TableParagraph"/>
              <w:spacing w:line="275" w:lineRule="exact"/>
              <w:rPr>
                <w:rFonts w:ascii="Times New Roman" w:hAnsi="Times New Roman" w:cs="Times New Roman"/>
                <w:color w:val="FF0000"/>
                <w:sz w:val="24"/>
                <w:szCs w:val="24"/>
              </w:rPr>
            </w:pPr>
            <w:r w:rsidRPr="00257B6C">
              <w:rPr>
                <w:rFonts w:ascii="Times New Roman" w:hAnsi="Times New Roman" w:cs="Times New Roman"/>
                <w:sz w:val="24"/>
                <w:szCs w:val="24"/>
                <w:lang w:val="en-ZA" w:eastAsia="fr-FR"/>
              </w:rPr>
              <w:t>Construct  Basic Ladies’ Garments</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41" w:type="dxa"/>
            <w:gridSpan w:val="2"/>
          </w:tcPr>
          <w:p w:rsidR="00D35E4A" w:rsidRPr="00257B6C" w:rsidRDefault="00D35E4A"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03A</w:t>
            </w:r>
          </w:p>
        </w:tc>
        <w:tc>
          <w:tcPr>
            <w:tcW w:w="5679" w:type="dxa"/>
            <w:gridSpan w:val="3"/>
          </w:tcPr>
          <w:p w:rsidR="00D35E4A" w:rsidRPr="00257B6C" w:rsidRDefault="00D35E4A" w:rsidP="00116175">
            <w:pPr>
              <w:pStyle w:val="TableParagraph"/>
              <w:spacing w:line="275" w:lineRule="exact"/>
              <w:rPr>
                <w:rFonts w:ascii="Times New Roman" w:hAnsi="Times New Roman" w:cs="Times New Roman"/>
                <w:color w:val="FF0000"/>
                <w:sz w:val="24"/>
                <w:szCs w:val="24"/>
              </w:rPr>
            </w:pPr>
            <w:r w:rsidRPr="00257B6C">
              <w:rPr>
                <w:rFonts w:ascii="Times New Roman" w:hAnsi="Times New Roman" w:cs="Times New Roman"/>
                <w:sz w:val="24"/>
                <w:szCs w:val="24"/>
                <w:lang w:val="en-ZA" w:eastAsia="fr-FR"/>
              </w:rPr>
              <w:t>Construct Basic  Gents’ Garments</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0"/>
        </w:trPr>
        <w:tc>
          <w:tcPr>
            <w:tcW w:w="3150" w:type="dxa"/>
            <w:gridSpan w:val="3"/>
          </w:tcPr>
          <w:p w:rsidR="00D35E4A" w:rsidRPr="00257B6C" w:rsidRDefault="00D35E4A" w:rsidP="00116175">
            <w:pPr>
              <w:widowControl w:val="0"/>
              <w:spacing w:line="360"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04A</w:t>
            </w:r>
          </w:p>
        </w:tc>
        <w:tc>
          <w:tcPr>
            <w:tcW w:w="5670" w:type="dxa"/>
            <w:gridSpan w:val="2"/>
          </w:tcPr>
          <w:p w:rsidR="00D35E4A" w:rsidRPr="00257B6C" w:rsidRDefault="00D35E4A" w:rsidP="00116175">
            <w:pPr>
              <w:widowControl w:val="0"/>
              <w:jc w:val="both"/>
              <w:rPr>
                <w:bCs/>
                <w:szCs w:val="24"/>
              </w:rPr>
            </w:pPr>
            <w:r w:rsidRPr="00257B6C">
              <w:rPr>
                <w:color w:val="FF0000"/>
                <w:szCs w:val="24"/>
              </w:rPr>
              <w:t xml:space="preserve"> </w:t>
            </w:r>
            <w:r w:rsidRPr="00257B6C">
              <w:rPr>
                <w:color w:val="auto"/>
                <w:szCs w:val="24"/>
              </w:rPr>
              <w:t>Produce</w:t>
            </w:r>
            <w:r w:rsidRPr="00257B6C">
              <w:rPr>
                <w:color w:val="212121"/>
                <w:szCs w:val="24"/>
              </w:rPr>
              <w:t xml:space="preserve"> Styled </w:t>
            </w:r>
            <w:r>
              <w:rPr>
                <w:szCs w:val="24"/>
              </w:rPr>
              <w:t xml:space="preserve">garments </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328"/>
        </w:trPr>
        <w:tc>
          <w:tcPr>
            <w:tcW w:w="3150" w:type="dxa"/>
            <w:gridSpan w:val="3"/>
          </w:tcPr>
          <w:p w:rsidR="00D35E4A" w:rsidRPr="00257B6C" w:rsidRDefault="00D35E4A"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05A</w:t>
            </w:r>
          </w:p>
        </w:tc>
        <w:tc>
          <w:tcPr>
            <w:tcW w:w="5670" w:type="dxa"/>
            <w:gridSpan w:val="2"/>
          </w:tcPr>
          <w:p w:rsidR="00D35E4A" w:rsidRPr="00E565A8" w:rsidRDefault="00D35E4A" w:rsidP="00116175">
            <w:pPr>
              <w:widowControl w:val="0"/>
              <w:jc w:val="both"/>
              <w:rPr>
                <w:szCs w:val="24"/>
              </w:rPr>
            </w:pPr>
            <w:r w:rsidRPr="00257B6C">
              <w:rPr>
                <w:szCs w:val="24"/>
              </w:rPr>
              <w:t xml:space="preserve"> Produce d</w:t>
            </w:r>
            <w:r>
              <w:rPr>
                <w:szCs w:val="24"/>
              </w:rPr>
              <w:t>ecorated fabrics(tie &amp; die and printing)</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50" w:type="dxa"/>
            <w:gridSpan w:val="3"/>
          </w:tcPr>
          <w:p w:rsidR="00D35E4A" w:rsidRPr="00257B6C" w:rsidRDefault="00D35E4A" w:rsidP="00116175">
            <w:pPr>
              <w:widowControl w:val="0"/>
              <w:autoSpaceDE w:val="0"/>
              <w:autoSpaceDN w:val="0"/>
              <w:spacing w:line="360" w:lineRule="auto"/>
              <w:rPr>
                <w:rFonts w:eastAsia="Tahoma"/>
                <w:bCs/>
                <w:szCs w:val="24"/>
                <w:highlight w:val="yellow"/>
                <w:lang w:eastAsia="en-GB"/>
              </w:rPr>
            </w:pPr>
            <w:r w:rsidRPr="00257B6C">
              <w:rPr>
                <w:szCs w:val="24"/>
              </w:rPr>
              <w:t>0212 451 08A</w:t>
            </w:r>
          </w:p>
        </w:tc>
        <w:tc>
          <w:tcPr>
            <w:tcW w:w="5670" w:type="dxa"/>
            <w:gridSpan w:val="2"/>
          </w:tcPr>
          <w:p w:rsidR="00D35E4A" w:rsidRPr="00257B6C" w:rsidRDefault="00D35E4A" w:rsidP="00116175">
            <w:pPr>
              <w:tabs>
                <w:tab w:val="left" w:pos="2997"/>
              </w:tabs>
              <w:spacing w:line="360" w:lineRule="auto"/>
              <w:rPr>
                <w:szCs w:val="24"/>
              </w:rPr>
            </w:pPr>
            <w:r w:rsidRPr="00257B6C">
              <w:rPr>
                <w:szCs w:val="24"/>
              </w:rPr>
              <w:t>Produce decorated fabrics (Batik and Embroidery)</w:t>
            </w:r>
          </w:p>
        </w:tc>
      </w:tr>
      <w:tr w:rsidR="00D35E4A" w:rsidRPr="00257B6C" w:rsidTr="00D35E4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50" w:type="dxa"/>
            <w:gridSpan w:val="3"/>
          </w:tcPr>
          <w:p w:rsidR="00D35E4A" w:rsidRPr="00257B6C" w:rsidRDefault="00D35E4A" w:rsidP="00116175">
            <w:pPr>
              <w:pStyle w:val="TableParagraph"/>
              <w:spacing w:before="1"/>
              <w:ind w:left="0"/>
              <w:rPr>
                <w:rFonts w:ascii="Times New Roman" w:hAnsi="Times New Roman" w:cs="Times New Roman"/>
                <w:sz w:val="24"/>
                <w:szCs w:val="24"/>
              </w:rPr>
            </w:pPr>
            <w:r w:rsidRPr="00257B6C">
              <w:rPr>
                <w:rFonts w:ascii="Times New Roman" w:hAnsi="Times New Roman" w:cs="Times New Roman"/>
                <w:sz w:val="24"/>
                <w:szCs w:val="24"/>
              </w:rPr>
              <w:t>0212 451 11A</w:t>
            </w:r>
          </w:p>
        </w:tc>
        <w:tc>
          <w:tcPr>
            <w:tcW w:w="5670" w:type="dxa"/>
            <w:gridSpan w:val="2"/>
          </w:tcPr>
          <w:p w:rsidR="00D35E4A" w:rsidRPr="00257B6C" w:rsidRDefault="00D35E4A"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Produce Gents’</w:t>
            </w:r>
            <w:r>
              <w:rPr>
                <w:rFonts w:ascii="Times New Roman" w:hAnsi="Times New Roman" w:cs="Times New Roman"/>
                <w:sz w:val="24"/>
                <w:szCs w:val="24"/>
              </w:rPr>
              <w:t xml:space="preserve"> </w:t>
            </w:r>
            <w:r w:rsidRPr="00257B6C">
              <w:rPr>
                <w:rFonts w:ascii="Times New Roman" w:hAnsi="Times New Roman" w:cs="Times New Roman"/>
                <w:sz w:val="24"/>
                <w:szCs w:val="24"/>
              </w:rPr>
              <w:t>Wear</w:t>
            </w:r>
          </w:p>
        </w:tc>
      </w:tr>
      <w:tr w:rsidR="00D35E4A" w:rsidRPr="005502CF" w:rsidTr="00D35E4A">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257B6C" w:rsidRDefault="00D35E4A" w:rsidP="00116175">
            <w:pPr>
              <w:pStyle w:val="TableParagraph"/>
              <w:spacing w:before="1"/>
              <w:ind w:left="0"/>
              <w:rPr>
                <w:rFonts w:ascii="Times New Roman" w:hAnsi="Times New Roman" w:cs="Times New Roman"/>
                <w:sz w:val="24"/>
                <w:szCs w:val="24"/>
              </w:rPr>
            </w:pPr>
            <w:r w:rsidRPr="00257B6C">
              <w:rPr>
                <w:rFonts w:ascii="Times New Roman" w:hAnsi="Times New Roman" w:cs="Times New Roman"/>
                <w:sz w:val="24"/>
                <w:szCs w:val="24"/>
              </w:rPr>
              <w:t>0212 451 09A</w:t>
            </w: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D35E4A" w:rsidRPr="00257B6C" w:rsidRDefault="00D35E4A"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Produce Ladies’ Wear</w:t>
            </w:r>
          </w:p>
        </w:tc>
      </w:tr>
      <w:tr w:rsidR="00D35E4A" w:rsidRPr="005502CF" w:rsidTr="00D35E4A">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color w:val="auto"/>
                <w:kern w:val="0"/>
                <w:szCs w:val="24"/>
                <w:lang w:eastAsia="zh-CN"/>
              </w:rPr>
              <w:t xml:space="preserve">          </w:t>
            </w:r>
            <w:r w:rsidRPr="006C62DB">
              <w:rPr>
                <w:szCs w:val="24"/>
              </w:rPr>
              <w:t>0212</w:t>
            </w:r>
            <w:r w:rsidR="00190EB1">
              <w:rPr>
                <w:color w:val="auto"/>
                <w:kern w:val="0"/>
                <w:szCs w:val="24"/>
                <w:lang w:eastAsia="zh-CN"/>
              </w:rPr>
              <w:t xml:space="preserve"> 551 13</w:t>
            </w:r>
            <w:r w:rsidRPr="006C62DB">
              <w:rPr>
                <w:color w:val="auto"/>
                <w:kern w:val="0"/>
                <w:szCs w:val="24"/>
                <w:lang w:eastAsia="zh-CN"/>
              </w:rPr>
              <w:t>A</w:t>
            </w: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Produce Children’s Wear</w:t>
            </w:r>
          </w:p>
        </w:tc>
      </w:tr>
      <w:tr w:rsidR="00D35E4A" w:rsidRPr="005502CF" w:rsidTr="00D35E4A">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6C62DB" w:rsidRDefault="00190EB1" w:rsidP="00116175">
            <w:pPr>
              <w:spacing w:after="0" w:line="360" w:lineRule="auto"/>
              <w:contextualSpacing/>
              <w:jc w:val="both"/>
              <w:rPr>
                <w:color w:val="auto"/>
                <w:kern w:val="0"/>
                <w:szCs w:val="24"/>
                <w:lang w:eastAsia="zh-CN"/>
              </w:rPr>
            </w:pPr>
            <w:r>
              <w:rPr>
                <w:color w:val="auto"/>
                <w:kern w:val="0"/>
                <w:szCs w:val="24"/>
                <w:lang w:eastAsia="zh-CN"/>
              </w:rPr>
              <w:t xml:space="preserve">         0212 551 </w:t>
            </w:r>
            <w:r w:rsidR="006D16A7">
              <w:rPr>
                <w:color w:val="auto"/>
                <w:kern w:val="0"/>
                <w:szCs w:val="24"/>
                <w:lang w:eastAsia="zh-CN"/>
              </w:rPr>
              <w:t>11</w:t>
            </w:r>
            <w:r w:rsidR="00D35E4A" w:rsidRPr="006C62DB">
              <w:rPr>
                <w:color w:val="auto"/>
                <w:kern w:val="0"/>
                <w:szCs w:val="24"/>
                <w:lang w:eastAsia="zh-CN"/>
              </w:rPr>
              <w:t>A</w:t>
            </w: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bCs/>
                <w:color w:val="auto"/>
                <w:kern w:val="0"/>
                <w:szCs w:val="24"/>
                <w:lang w:eastAsia="zh-CN"/>
              </w:rPr>
            </w:pPr>
            <w:r w:rsidRPr="006C62DB">
              <w:rPr>
                <w:bCs/>
                <w:color w:val="auto"/>
                <w:kern w:val="0"/>
                <w:szCs w:val="24"/>
                <w:lang w:eastAsia="zh-CN"/>
              </w:rPr>
              <w:t>Produce fashion accessories.</w:t>
            </w:r>
          </w:p>
        </w:tc>
      </w:tr>
      <w:tr w:rsidR="00D35E4A" w:rsidRPr="005502CF" w:rsidTr="00D35E4A">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bCs/>
                <w:color w:val="auto"/>
                <w:kern w:val="0"/>
                <w:szCs w:val="24"/>
                <w:lang w:eastAsia="zh-CN"/>
              </w:rPr>
            </w:pPr>
          </w:p>
        </w:tc>
      </w:tr>
      <w:tr w:rsidR="00D35E4A" w:rsidRPr="006C62DB" w:rsidTr="00D35E4A">
        <w:tblPrEx>
          <w:tblLook w:val="04A0" w:firstRow="1" w:lastRow="0" w:firstColumn="1" w:lastColumn="0" w:noHBand="0" w:noVBand="1"/>
        </w:tblPrEx>
        <w:trPr>
          <w:trHeight w:val="343"/>
        </w:trPr>
        <w:tc>
          <w:tcPr>
            <w:tcW w:w="8838" w:type="dxa"/>
            <w:gridSpan w:val="6"/>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bCs/>
                <w:color w:val="auto"/>
                <w:kern w:val="0"/>
                <w:szCs w:val="24"/>
                <w:lang w:eastAsia="zh-CN"/>
              </w:rPr>
            </w:pPr>
            <w:r w:rsidRPr="006C62DB">
              <w:rPr>
                <w:b/>
                <w:color w:val="auto"/>
                <w:kern w:val="0"/>
                <w:szCs w:val="24"/>
                <w:lang w:eastAsia="zh-CN"/>
              </w:rPr>
              <w:t>ELECTIVE CORE UNITS OF COMPETENCY</w:t>
            </w:r>
          </w:p>
        </w:tc>
      </w:tr>
      <w:tr w:rsidR="00D35E4A" w:rsidRPr="006C62DB" w:rsidTr="00D35E4A">
        <w:tblPrEx>
          <w:tblLook w:val="04A0" w:firstRow="1" w:lastRow="0" w:firstColumn="1" w:lastColumn="0" w:noHBand="0" w:noVBand="1"/>
        </w:tblPrEx>
        <w:trPr>
          <w:trHeight w:val="343"/>
        </w:trPr>
        <w:tc>
          <w:tcPr>
            <w:tcW w:w="8838" w:type="dxa"/>
            <w:gridSpan w:val="6"/>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center"/>
              <w:rPr>
                <w:b/>
                <w:color w:val="auto"/>
                <w:kern w:val="0"/>
                <w:szCs w:val="24"/>
                <w:lang w:eastAsia="zh-CN"/>
              </w:rPr>
            </w:pPr>
            <w:r w:rsidRPr="006C62DB">
              <w:rPr>
                <w:b/>
                <w:color w:val="auto"/>
                <w:szCs w:val="24"/>
                <w:lang w:eastAsia="zh-CN"/>
              </w:rPr>
              <w:t>CATEGORY A</w:t>
            </w:r>
          </w:p>
        </w:tc>
      </w:tr>
      <w:tr w:rsidR="00D35E4A" w:rsidRPr="006C62DB" w:rsidTr="00D35E4A">
        <w:tblPrEx>
          <w:tblLook w:val="04A0" w:firstRow="1" w:lastRow="0" w:firstColumn="1" w:lastColumn="0" w:noHBand="0" w:noVBand="1"/>
        </w:tblPrEx>
        <w:trPr>
          <w:trHeight w:val="289"/>
        </w:trPr>
        <w:tc>
          <w:tcPr>
            <w:tcW w:w="2729" w:type="dxa"/>
            <w:gridSpan w:val="2"/>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color w:val="FF0000"/>
                <w:kern w:val="0"/>
                <w:szCs w:val="24"/>
                <w:lang w:eastAsia="zh-CN"/>
              </w:rPr>
              <w:t xml:space="preserve">          </w:t>
            </w:r>
            <w:r w:rsidRPr="006C62DB">
              <w:rPr>
                <w:szCs w:val="24"/>
              </w:rPr>
              <w:t>0212</w:t>
            </w:r>
            <w:r w:rsidR="00190EB1">
              <w:rPr>
                <w:color w:val="auto"/>
                <w:kern w:val="0"/>
                <w:szCs w:val="24"/>
                <w:lang w:eastAsia="zh-CN"/>
              </w:rPr>
              <w:t xml:space="preserve"> 551 16</w:t>
            </w:r>
            <w:r w:rsidRPr="006C62DB">
              <w:rPr>
                <w:color w:val="auto"/>
                <w:kern w:val="0"/>
                <w:szCs w:val="24"/>
                <w:lang w:eastAsia="zh-CN"/>
              </w:rPr>
              <w:t>A</w:t>
            </w:r>
          </w:p>
        </w:tc>
        <w:tc>
          <w:tcPr>
            <w:tcW w:w="6109" w:type="dxa"/>
            <w:gridSpan w:val="4"/>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Produce Uniform Wear</w:t>
            </w:r>
          </w:p>
        </w:tc>
      </w:tr>
      <w:tr w:rsidR="00D35E4A" w:rsidRPr="006C62DB" w:rsidTr="00D35E4A">
        <w:tblPrEx>
          <w:tblLook w:val="04A0" w:firstRow="1" w:lastRow="0" w:firstColumn="1" w:lastColumn="0" w:noHBand="0" w:noVBand="1"/>
        </w:tblPrEx>
        <w:trPr>
          <w:trHeight w:val="289"/>
        </w:trPr>
        <w:tc>
          <w:tcPr>
            <w:tcW w:w="2729" w:type="dxa"/>
            <w:gridSpan w:val="2"/>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color w:val="auto"/>
                <w:kern w:val="0"/>
                <w:szCs w:val="24"/>
                <w:lang w:eastAsia="zh-CN"/>
              </w:rPr>
              <w:t xml:space="preserve">          </w:t>
            </w:r>
            <w:r w:rsidRPr="006C62DB">
              <w:rPr>
                <w:szCs w:val="24"/>
              </w:rPr>
              <w:t>0212</w:t>
            </w:r>
            <w:r w:rsidR="00190EB1">
              <w:rPr>
                <w:color w:val="auto"/>
                <w:kern w:val="0"/>
                <w:szCs w:val="24"/>
                <w:lang w:eastAsia="zh-CN"/>
              </w:rPr>
              <w:t xml:space="preserve"> 551 17</w:t>
            </w:r>
            <w:r w:rsidRPr="006C62DB">
              <w:rPr>
                <w:color w:val="auto"/>
                <w:kern w:val="0"/>
                <w:szCs w:val="24"/>
                <w:lang w:eastAsia="zh-CN"/>
              </w:rPr>
              <w:t>A</w:t>
            </w:r>
          </w:p>
        </w:tc>
        <w:tc>
          <w:tcPr>
            <w:tcW w:w="6109" w:type="dxa"/>
            <w:gridSpan w:val="4"/>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bCs/>
                <w:color w:val="auto"/>
                <w:kern w:val="0"/>
                <w:szCs w:val="24"/>
                <w:lang w:eastAsia="zh-CN"/>
              </w:rPr>
            </w:pPr>
            <w:r w:rsidRPr="006C62DB">
              <w:rPr>
                <w:bCs/>
                <w:color w:val="auto"/>
                <w:kern w:val="0"/>
                <w:szCs w:val="24"/>
                <w:lang w:eastAsia="zh-CN"/>
              </w:rPr>
              <w:t xml:space="preserve">Produce Sports Wear </w:t>
            </w:r>
          </w:p>
        </w:tc>
      </w:tr>
      <w:tr w:rsidR="00D35E4A" w:rsidRPr="006C62DB" w:rsidTr="00D35E4A">
        <w:tblPrEx>
          <w:tblLook w:val="04A0" w:firstRow="1" w:lastRow="0" w:firstColumn="1" w:lastColumn="0" w:noHBand="0" w:noVBand="1"/>
        </w:tblPrEx>
        <w:trPr>
          <w:trHeight w:val="289"/>
        </w:trPr>
        <w:tc>
          <w:tcPr>
            <w:tcW w:w="8838" w:type="dxa"/>
            <w:gridSpan w:val="6"/>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center"/>
              <w:rPr>
                <w:bCs/>
                <w:color w:val="auto"/>
                <w:kern w:val="0"/>
                <w:szCs w:val="24"/>
                <w:lang w:eastAsia="zh-CN"/>
              </w:rPr>
            </w:pPr>
            <w:r w:rsidRPr="006C62DB">
              <w:rPr>
                <w:b/>
                <w:color w:val="auto"/>
                <w:kern w:val="0"/>
                <w:szCs w:val="24"/>
                <w:lang w:eastAsia="zh-CN"/>
              </w:rPr>
              <w:t>CATEGORY B</w:t>
            </w:r>
          </w:p>
        </w:tc>
      </w:tr>
      <w:tr w:rsidR="00D35E4A" w:rsidRPr="006C62DB" w:rsidTr="00D35E4A">
        <w:tblPrEx>
          <w:tblLook w:val="04A0" w:firstRow="1" w:lastRow="0" w:firstColumn="1" w:lastColumn="0" w:noHBand="0" w:noVBand="1"/>
        </w:tblPrEx>
        <w:trPr>
          <w:trHeight w:val="289"/>
        </w:trPr>
        <w:tc>
          <w:tcPr>
            <w:tcW w:w="2729" w:type="dxa"/>
            <w:gridSpan w:val="2"/>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color w:val="auto"/>
                <w:kern w:val="0"/>
                <w:szCs w:val="24"/>
                <w:lang w:eastAsia="zh-CN"/>
              </w:rPr>
              <w:t xml:space="preserve">          </w:t>
            </w:r>
            <w:r w:rsidRPr="006C62DB">
              <w:rPr>
                <w:szCs w:val="24"/>
              </w:rPr>
              <w:t>0212</w:t>
            </w:r>
            <w:r w:rsidR="00190EB1">
              <w:rPr>
                <w:color w:val="auto"/>
                <w:kern w:val="0"/>
                <w:szCs w:val="24"/>
                <w:lang w:eastAsia="zh-CN"/>
              </w:rPr>
              <w:t xml:space="preserve"> 551 18</w:t>
            </w:r>
            <w:r w:rsidRPr="006C62DB">
              <w:rPr>
                <w:color w:val="auto"/>
                <w:kern w:val="0"/>
                <w:szCs w:val="24"/>
                <w:lang w:eastAsia="zh-CN"/>
              </w:rPr>
              <w:t>A</w:t>
            </w:r>
          </w:p>
        </w:tc>
        <w:tc>
          <w:tcPr>
            <w:tcW w:w="6109" w:type="dxa"/>
            <w:gridSpan w:val="4"/>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Produce Lingerie Wear</w:t>
            </w:r>
          </w:p>
        </w:tc>
      </w:tr>
      <w:tr w:rsidR="00D35E4A" w:rsidRPr="006C62DB" w:rsidTr="00D35E4A">
        <w:tblPrEx>
          <w:tblLook w:val="04A0" w:firstRow="1" w:lastRow="0" w:firstColumn="1" w:lastColumn="0" w:noHBand="0" w:noVBand="1"/>
        </w:tblPrEx>
        <w:trPr>
          <w:trHeight w:val="289"/>
        </w:trPr>
        <w:tc>
          <w:tcPr>
            <w:tcW w:w="2729" w:type="dxa"/>
            <w:gridSpan w:val="2"/>
            <w:tcBorders>
              <w:top w:val="single" w:sz="4" w:space="0" w:color="000000"/>
              <w:left w:val="single" w:sz="4" w:space="0" w:color="000000"/>
              <w:bottom w:val="single" w:sz="4" w:space="0" w:color="000000"/>
              <w:right w:val="single" w:sz="4" w:space="0" w:color="000000"/>
            </w:tcBorders>
          </w:tcPr>
          <w:p w:rsidR="00D35E4A" w:rsidRPr="006C62DB" w:rsidRDefault="00D35E4A" w:rsidP="00116175">
            <w:pPr>
              <w:spacing w:after="0" w:line="360" w:lineRule="auto"/>
              <w:contextualSpacing/>
              <w:jc w:val="both"/>
              <w:rPr>
                <w:color w:val="auto"/>
                <w:kern w:val="0"/>
                <w:szCs w:val="24"/>
                <w:lang w:eastAsia="zh-CN"/>
              </w:rPr>
            </w:pPr>
            <w:r w:rsidRPr="006C62DB">
              <w:rPr>
                <w:color w:val="auto"/>
                <w:kern w:val="0"/>
                <w:szCs w:val="24"/>
                <w:lang w:eastAsia="zh-CN"/>
              </w:rPr>
              <w:t xml:space="preserve">         </w:t>
            </w:r>
            <w:r w:rsidRPr="006C62DB">
              <w:rPr>
                <w:szCs w:val="24"/>
              </w:rPr>
              <w:t>0212</w:t>
            </w:r>
            <w:r w:rsidR="00190EB1">
              <w:rPr>
                <w:szCs w:val="24"/>
              </w:rPr>
              <w:t xml:space="preserve"> </w:t>
            </w:r>
            <w:r w:rsidR="00190EB1">
              <w:rPr>
                <w:color w:val="auto"/>
                <w:kern w:val="0"/>
                <w:szCs w:val="24"/>
                <w:lang w:eastAsia="zh-CN"/>
              </w:rPr>
              <w:t>551 19</w:t>
            </w:r>
            <w:r w:rsidRPr="006C62DB">
              <w:rPr>
                <w:color w:val="auto"/>
                <w:kern w:val="0"/>
                <w:szCs w:val="24"/>
                <w:lang w:eastAsia="zh-CN"/>
              </w:rPr>
              <w:t>A</w:t>
            </w:r>
          </w:p>
        </w:tc>
        <w:tc>
          <w:tcPr>
            <w:tcW w:w="6109" w:type="dxa"/>
            <w:gridSpan w:val="4"/>
            <w:tcBorders>
              <w:top w:val="single" w:sz="4" w:space="0" w:color="000000"/>
              <w:left w:val="single" w:sz="4" w:space="0" w:color="000000"/>
              <w:bottom w:val="single" w:sz="4" w:space="0" w:color="000000"/>
              <w:right w:val="single" w:sz="4" w:space="0" w:color="000000"/>
            </w:tcBorders>
            <w:shd w:val="clear" w:color="auto" w:fill="FFFFFF"/>
          </w:tcPr>
          <w:p w:rsidR="00D35E4A" w:rsidRPr="006C62DB" w:rsidRDefault="00D35E4A" w:rsidP="00116175">
            <w:pPr>
              <w:spacing w:after="0" w:line="360" w:lineRule="auto"/>
              <w:contextualSpacing/>
              <w:jc w:val="both"/>
              <w:rPr>
                <w:color w:val="auto"/>
                <w:kern w:val="0"/>
                <w:szCs w:val="24"/>
                <w:lang w:eastAsia="zh-CN"/>
              </w:rPr>
            </w:pPr>
            <w:r w:rsidRPr="006C62DB">
              <w:rPr>
                <w:bCs/>
                <w:color w:val="auto"/>
                <w:kern w:val="0"/>
                <w:szCs w:val="24"/>
                <w:lang w:eastAsia="zh-CN"/>
              </w:rPr>
              <w:t>Produce Occasion Wear</w:t>
            </w:r>
          </w:p>
        </w:tc>
      </w:tr>
    </w:tbl>
    <w:p w:rsidR="00D35E4A" w:rsidRPr="00257B6C" w:rsidRDefault="00D35E4A" w:rsidP="00D35E4A">
      <w:pPr>
        <w:spacing w:after="0" w:line="360" w:lineRule="auto"/>
        <w:ind w:left="10" w:right="12"/>
        <w:jc w:val="both"/>
        <w:rPr>
          <w:b/>
          <w:color w:val="auto"/>
          <w:szCs w:val="24"/>
          <w:lang w:val="en-ZW"/>
        </w:rPr>
      </w:pPr>
    </w:p>
    <w:p w:rsidR="00D35E4A" w:rsidRPr="00257B6C" w:rsidRDefault="00D35E4A" w:rsidP="00D35E4A">
      <w:pPr>
        <w:pStyle w:val="BodyText"/>
        <w:spacing w:line="360" w:lineRule="auto"/>
        <w:jc w:val="both"/>
        <w:rPr>
          <w:szCs w:val="24"/>
        </w:rPr>
      </w:pPr>
    </w:p>
    <w:p w:rsidR="00D35E4A" w:rsidRPr="006C62DB" w:rsidRDefault="00D35E4A">
      <w:pPr>
        <w:spacing w:after="0" w:line="360" w:lineRule="auto"/>
        <w:rPr>
          <w:b/>
          <w:bCs/>
          <w:color w:val="auto"/>
          <w:szCs w:val="24"/>
        </w:rPr>
      </w:pPr>
    </w:p>
    <w:p w:rsidR="00190EB1" w:rsidRDefault="00190EB1" w:rsidP="007706D1">
      <w:pPr>
        <w:pStyle w:val="Heading1"/>
        <w:ind w:left="0" w:firstLine="0"/>
        <w:jc w:val="left"/>
        <w:rPr>
          <w:sz w:val="24"/>
          <w:szCs w:val="24"/>
        </w:rPr>
        <w:sectPr w:rsidR="00190EB1">
          <w:footerReference w:type="default" r:id="rId15"/>
          <w:pgSz w:w="11906" w:h="16838"/>
          <w:pgMar w:top="1260" w:right="1440" w:bottom="1440" w:left="1440" w:header="288" w:footer="0" w:gutter="0"/>
          <w:cols w:space="720"/>
        </w:sectPr>
      </w:pPr>
      <w:bookmarkStart w:id="18" w:name="_Toc195717619"/>
      <w:bookmarkStart w:id="19" w:name="_Toc196799471"/>
      <w:bookmarkStart w:id="20" w:name="_Toc185150803"/>
      <w:bookmarkStart w:id="21" w:name="_Toc195725850"/>
      <w:bookmarkStart w:id="22" w:name="_Toc195725632"/>
      <w:bookmarkStart w:id="23" w:name="_Toc183338751"/>
      <w:bookmarkStart w:id="24" w:name="_Hlk75523033"/>
      <w:bookmarkStart w:id="25" w:name="_Toc535435403"/>
      <w:bookmarkEnd w:id="16"/>
      <w:bookmarkEnd w:id="17"/>
    </w:p>
    <w:p w:rsidR="007706D1" w:rsidRPr="006C62DB" w:rsidRDefault="007706D1" w:rsidP="00190EB1">
      <w:pPr>
        <w:pStyle w:val="Heading1"/>
        <w:ind w:left="0" w:firstLine="0"/>
        <w:rPr>
          <w:sz w:val="24"/>
          <w:szCs w:val="24"/>
        </w:rPr>
      </w:pPr>
      <w:r w:rsidRPr="006C62DB">
        <w:rPr>
          <w:sz w:val="24"/>
          <w:szCs w:val="24"/>
        </w:rPr>
        <w:lastRenderedPageBreak/>
        <w:t>BASIC UNITS OF COMPETENCY</w:t>
      </w:r>
    </w:p>
    <w:p w:rsidR="007706D1" w:rsidRPr="006C62DB" w:rsidRDefault="007706D1" w:rsidP="00190EB1">
      <w:pPr>
        <w:jc w:val="cente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keepNext/>
        <w:keepLines/>
        <w:spacing w:after="0" w:line="240" w:lineRule="auto"/>
        <w:outlineLvl w:val="1"/>
        <w:rPr>
          <w:b/>
          <w:szCs w:val="24"/>
          <w:lang w:val="en-GB" w:eastAsia="en-GB"/>
        </w:rPr>
      </w:pPr>
      <w:bookmarkStart w:id="26" w:name="_Toc196880655"/>
      <w:r w:rsidRPr="006C62DB">
        <w:rPr>
          <w:b/>
          <w:szCs w:val="24"/>
          <w:lang w:val="en-GB" w:eastAsia="en-GB"/>
        </w:rPr>
        <w:t>DEMONSTRATE DIGITAL LITERACY</w:t>
      </w:r>
      <w:bookmarkEnd w:id="26"/>
    </w:p>
    <w:p w:rsidR="007706D1" w:rsidRPr="006C62DB" w:rsidRDefault="007706D1" w:rsidP="007706D1">
      <w:pPr>
        <w:rPr>
          <w:color w:val="000000" w:themeColor="text1"/>
          <w:szCs w:val="24"/>
          <w:lang w:val="en-GB" w:eastAsia="fr-FR"/>
        </w:rPr>
      </w:pPr>
    </w:p>
    <w:p w:rsidR="007706D1" w:rsidRPr="006C62DB" w:rsidRDefault="007706D1" w:rsidP="007706D1">
      <w:pPr>
        <w:spacing w:line="276" w:lineRule="auto"/>
        <w:rPr>
          <w:bCs/>
          <w:color w:val="000000" w:themeColor="text1"/>
          <w:szCs w:val="24"/>
        </w:rPr>
      </w:pPr>
      <w:r w:rsidRPr="006C62DB">
        <w:rPr>
          <w:b/>
          <w:color w:val="000000" w:themeColor="text1"/>
          <w:szCs w:val="24"/>
        </w:rPr>
        <w:t xml:space="preserve">UNIT CODE: </w:t>
      </w:r>
      <w:r w:rsidRPr="006C62DB">
        <w:rPr>
          <w:bCs/>
          <w:color w:val="000000" w:themeColor="text1"/>
          <w:szCs w:val="24"/>
        </w:rPr>
        <w:t>0611 541 01A</w:t>
      </w:r>
    </w:p>
    <w:p w:rsidR="007706D1" w:rsidRPr="006C62DB" w:rsidRDefault="007706D1" w:rsidP="007706D1">
      <w:pPr>
        <w:spacing w:line="276" w:lineRule="auto"/>
        <w:rPr>
          <w:b/>
          <w:color w:val="000000" w:themeColor="text1"/>
          <w:szCs w:val="24"/>
        </w:rPr>
      </w:pPr>
    </w:p>
    <w:p w:rsidR="007706D1" w:rsidRPr="006C62DB" w:rsidRDefault="007706D1" w:rsidP="007706D1">
      <w:pPr>
        <w:spacing w:line="276" w:lineRule="auto"/>
        <w:rPr>
          <w:b/>
          <w:color w:val="000000" w:themeColor="text1"/>
          <w:szCs w:val="24"/>
        </w:rPr>
      </w:pPr>
      <w:r w:rsidRPr="006C62DB">
        <w:rPr>
          <w:b/>
          <w:color w:val="000000" w:themeColor="text1"/>
          <w:szCs w:val="24"/>
        </w:rPr>
        <w:t xml:space="preserve">UNIT DESCRIPTION: </w:t>
      </w:r>
    </w:p>
    <w:p w:rsidR="007706D1" w:rsidRPr="006C62DB" w:rsidRDefault="007706D1" w:rsidP="007706D1">
      <w:pPr>
        <w:spacing w:after="0" w:line="360" w:lineRule="auto"/>
        <w:ind w:left="10" w:right="12"/>
        <w:rPr>
          <w:color w:val="auto"/>
          <w:szCs w:val="24"/>
        </w:rPr>
      </w:pPr>
      <w:r w:rsidRPr="006C62DB">
        <w:rPr>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rsidR="007706D1" w:rsidRPr="006C62DB" w:rsidRDefault="007706D1" w:rsidP="007706D1">
      <w:pPr>
        <w:spacing w:after="240" w:line="276" w:lineRule="auto"/>
        <w:jc w:val="both"/>
        <w:rPr>
          <w:color w:val="000000" w:themeColor="text1"/>
          <w:szCs w:val="24"/>
        </w:rPr>
      </w:pPr>
    </w:p>
    <w:p w:rsidR="007706D1" w:rsidRPr="006C62DB" w:rsidRDefault="007706D1" w:rsidP="007706D1">
      <w:pPr>
        <w:spacing w:line="276" w:lineRule="auto"/>
        <w:rPr>
          <w:b/>
          <w:color w:val="000000" w:themeColor="text1"/>
          <w:szCs w:val="24"/>
        </w:rPr>
      </w:pPr>
      <w:r w:rsidRPr="006C62DB">
        <w:rPr>
          <w:b/>
          <w:color w:val="000000" w:themeColor="text1"/>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492"/>
      </w:tblGrid>
      <w:tr w:rsidR="007706D1" w:rsidRPr="006C62DB" w:rsidTr="004855FF">
        <w:trPr>
          <w:trHeight w:val="1225"/>
          <w:tblHeader/>
        </w:trPr>
        <w:tc>
          <w:tcPr>
            <w:tcW w:w="1488" w:type="pct"/>
          </w:tcPr>
          <w:p w:rsidR="007706D1" w:rsidRPr="006C62DB" w:rsidRDefault="007706D1" w:rsidP="004855FF">
            <w:pPr>
              <w:spacing w:line="276" w:lineRule="auto"/>
              <w:rPr>
                <w:b/>
                <w:color w:val="000000" w:themeColor="text1"/>
                <w:szCs w:val="24"/>
              </w:rPr>
            </w:pPr>
            <w:r w:rsidRPr="006C62DB">
              <w:rPr>
                <w:b/>
                <w:color w:val="000000" w:themeColor="text1"/>
                <w:szCs w:val="24"/>
              </w:rPr>
              <w:lastRenderedPageBreak/>
              <w:t xml:space="preserve">ELEMENT </w:t>
            </w:r>
          </w:p>
          <w:p w:rsidR="007706D1" w:rsidRPr="006C62DB" w:rsidRDefault="007706D1" w:rsidP="004855FF">
            <w:pPr>
              <w:spacing w:line="276" w:lineRule="auto"/>
              <w:rPr>
                <w:color w:val="000000" w:themeColor="text1"/>
                <w:szCs w:val="24"/>
              </w:rPr>
            </w:pPr>
            <w:r w:rsidRPr="006C62DB">
              <w:rPr>
                <w:color w:val="000000" w:themeColor="text1"/>
                <w:szCs w:val="24"/>
              </w:rPr>
              <w:t>These describe the key outcomes that make up workplace functions</w:t>
            </w:r>
          </w:p>
        </w:tc>
        <w:tc>
          <w:tcPr>
            <w:tcW w:w="3512" w:type="pct"/>
          </w:tcPr>
          <w:p w:rsidR="007706D1" w:rsidRPr="006C62DB" w:rsidRDefault="007706D1" w:rsidP="004855FF">
            <w:pPr>
              <w:spacing w:line="276" w:lineRule="auto"/>
              <w:rPr>
                <w:b/>
                <w:color w:val="000000" w:themeColor="text1"/>
                <w:szCs w:val="24"/>
              </w:rPr>
            </w:pPr>
            <w:r w:rsidRPr="006C62DB">
              <w:rPr>
                <w:b/>
                <w:color w:val="000000" w:themeColor="text1"/>
                <w:szCs w:val="24"/>
              </w:rPr>
              <w:t>PERFORMANCE CRITERIA</w:t>
            </w:r>
          </w:p>
          <w:p w:rsidR="007706D1" w:rsidRPr="006C62DB" w:rsidRDefault="007706D1" w:rsidP="004855FF">
            <w:pPr>
              <w:spacing w:line="276" w:lineRule="auto"/>
              <w:rPr>
                <w:color w:val="000000" w:themeColor="text1"/>
                <w:szCs w:val="24"/>
              </w:rPr>
            </w:pPr>
            <w:r w:rsidRPr="006C62DB">
              <w:rPr>
                <w:color w:val="000000" w:themeColor="text1"/>
                <w:szCs w:val="24"/>
              </w:rPr>
              <w:t>These are assessable statements which specify the required level of performance for each of the elements</w:t>
            </w:r>
          </w:p>
          <w:p w:rsidR="007706D1" w:rsidRPr="006C62DB" w:rsidRDefault="007706D1" w:rsidP="004855FF">
            <w:pPr>
              <w:spacing w:line="276" w:lineRule="auto"/>
              <w:rPr>
                <w:b/>
                <w:i/>
                <w:color w:val="000000" w:themeColor="text1"/>
                <w:szCs w:val="24"/>
              </w:rPr>
            </w:pPr>
            <w:r w:rsidRPr="006C62DB">
              <w:rPr>
                <w:b/>
                <w:i/>
                <w:color w:val="000000" w:themeColor="text1"/>
                <w:szCs w:val="24"/>
              </w:rPr>
              <w:t>(Bold and italicized terms are elaborated in the range)</w:t>
            </w:r>
          </w:p>
        </w:tc>
      </w:tr>
      <w:tr w:rsidR="007706D1" w:rsidRPr="006C62DB" w:rsidTr="004855FF">
        <w:trPr>
          <w:trHeight w:val="278"/>
        </w:trPr>
        <w:tc>
          <w:tcPr>
            <w:tcW w:w="1488" w:type="pct"/>
          </w:tcPr>
          <w:p w:rsidR="007706D1" w:rsidRPr="006C62DB" w:rsidRDefault="007706D1" w:rsidP="004855FF">
            <w:pPr>
              <w:numPr>
                <w:ilvl w:val="0"/>
                <w:numId w:val="82"/>
              </w:numPr>
              <w:spacing w:after="0" w:line="276" w:lineRule="auto"/>
              <w:rPr>
                <w:color w:val="000000" w:themeColor="text1"/>
                <w:szCs w:val="24"/>
              </w:rPr>
            </w:pPr>
            <w:r w:rsidRPr="006C62DB">
              <w:rPr>
                <w:color w:val="000000" w:themeColor="text1"/>
                <w:szCs w:val="24"/>
              </w:rPr>
              <w:t>Operate computer devices</w:t>
            </w:r>
          </w:p>
        </w:tc>
        <w:tc>
          <w:tcPr>
            <w:tcW w:w="3512" w:type="pct"/>
          </w:tcPr>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C</w:t>
            </w:r>
            <w:r w:rsidRPr="006C62DB">
              <w:rPr>
                <w:b/>
                <w:i/>
                <w:color w:val="000000" w:themeColor="text1"/>
                <w:szCs w:val="24"/>
              </w:rPr>
              <w:t>omputer device</w:t>
            </w:r>
            <w:r w:rsidRPr="006C62DB">
              <w:rPr>
                <w:color w:val="000000" w:themeColor="text1"/>
                <w:szCs w:val="24"/>
              </w:rPr>
              <w:t xml:space="preserve"> usage is determined as per workplace requirements.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Computer hardware</w:t>
            </w:r>
            <w:r w:rsidRPr="006C62DB">
              <w:rPr>
                <w:b/>
                <w:color w:val="000000" w:themeColor="text1"/>
                <w:szCs w:val="24"/>
              </w:rPr>
              <w:t xml:space="preserve"> </w:t>
            </w:r>
            <w:r w:rsidRPr="006C62DB">
              <w:rPr>
                <w:color w:val="000000" w:themeColor="text1"/>
                <w:szCs w:val="24"/>
              </w:rPr>
              <w:t>is identified according to job requirements.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 xml:space="preserve">Computer software </w:t>
            </w:r>
            <w:r w:rsidRPr="006C62DB">
              <w:rPr>
                <w:color w:val="000000" w:themeColor="text1"/>
                <w:szCs w:val="24"/>
              </w:rPr>
              <w:t>is identified according to workplace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Computer devices are turned on or off as per the correct workplace procedure.</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Mouse techniques</w:t>
            </w:r>
            <w:r w:rsidRPr="006C62DB">
              <w:rPr>
                <w:color w:val="000000" w:themeColor="text1"/>
                <w:szCs w:val="24"/>
              </w:rPr>
              <w:t xml:space="preserve"> are applied in solving tasks as per workplace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Keyboard</w:t>
            </w:r>
            <w:r w:rsidRPr="006C62DB">
              <w:rPr>
                <w:b/>
                <w:i/>
                <w:color w:val="000000" w:themeColor="text1"/>
                <w:szCs w:val="24"/>
              </w:rPr>
              <w:t xml:space="preserve"> </w:t>
            </w:r>
            <w:r w:rsidRPr="006C62DB">
              <w:rPr>
                <w:color w:val="000000" w:themeColor="text1"/>
                <w:szCs w:val="24"/>
              </w:rPr>
              <w:t>techniques are applied in solving tasks as per workplace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Computer files and folders are created and managed as per workplace requirements.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Internet connection option</w:t>
            </w:r>
            <w:r w:rsidRPr="006C62DB">
              <w:rPr>
                <w:color w:val="000000" w:themeColor="text1"/>
                <w:szCs w:val="24"/>
              </w:rPr>
              <w:t>s are identified and applied in connecting computer devices to the Internet.</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External devices</w:t>
            </w:r>
            <w:r w:rsidRPr="006C62DB">
              <w:rPr>
                <w:color w:val="000000" w:themeColor="text1"/>
                <w:szCs w:val="24"/>
              </w:rPr>
              <w:t xml:space="preserve"> are identified and connected to the computer devices as per the work requirement.</w:t>
            </w:r>
          </w:p>
        </w:tc>
      </w:tr>
      <w:tr w:rsidR="007706D1" w:rsidRPr="006C62DB" w:rsidTr="004855FF">
        <w:trPr>
          <w:trHeight w:val="278"/>
        </w:trPr>
        <w:tc>
          <w:tcPr>
            <w:tcW w:w="1488" w:type="pct"/>
          </w:tcPr>
          <w:p w:rsidR="007706D1" w:rsidRPr="006C62DB" w:rsidRDefault="007706D1" w:rsidP="004855FF">
            <w:pPr>
              <w:numPr>
                <w:ilvl w:val="0"/>
                <w:numId w:val="82"/>
              </w:numPr>
              <w:spacing w:after="0" w:line="276" w:lineRule="auto"/>
              <w:rPr>
                <w:color w:val="000000" w:themeColor="text1"/>
                <w:szCs w:val="24"/>
              </w:rPr>
            </w:pPr>
            <w:r w:rsidRPr="006C62DB">
              <w:rPr>
                <w:color w:val="000000" w:themeColor="text1"/>
                <w:szCs w:val="24"/>
              </w:rPr>
              <w:t>Solve tasks using Office suite</w:t>
            </w:r>
          </w:p>
        </w:tc>
        <w:tc>
          <w:tcPr>
            <w:tcW w:w="3512" w:type="pct"/>
          </w:tcPr>
          <w:p w:rsidR="007706D1" w:rsidRPr="006C62DB" w:rsidRDefault="007706D1" w:rsidP="004855FF">
            <w:pPr>
              <w:numPr>
                <w:ilvl w:val="0"/>
                <w:numId w:val="83"/>
              </w:numPr>
              <w:spacing w:after="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Word processing concepts</w:t>
            </w:r>
            <w:r w:rsidRPr="006C62DB">
              <w:rPr>
                <w:rFonts w:eastAsia="Calibri"/>
                <w:i/>
                <w:color w:val="000000" w:themeColor="text1"/>
                <w:kern w:val="0"/>
                <w:szCs w:val="24"/>
                <w:lang w:val="en-GB"/>
              </w:rPr>
              <w:t xml:space="preserve"> </w:t>
            </w:r>
            <w:r w:rsidRPr="006C62DB">
              <w:rPr>
                <w:rFonts w:eastAsia="Calibri"/>
                <w:color w:val="000000" w:themeColor="text1"/>
                <w:kern w:val="0"/>
                <w:szCs w:val="24"/>
                <w:lang w:val="en-GB"/>
              </w:rPr>
              <w:t>are applied in solving workplace tasks as per job requirements.</w:t>
            </w:r>
          </w:p>
          <w:p w:rsidR="007706D1" w:rsidRPr="006C62DB" w:rsidRDefault="007706D1" w:rsidP="004855FF">
            <w:pPr>
              <w:numPr>
                <w:ilvl w:val="0"/>
                <w:numId w:val="8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Worksheet data is entered and prepared in accordance with work procedures.</w:t>
            </w:r>
          </w:p>
          <w:p w:rsidR="007706D1" w:rsidRPr="006C62DB" w:rsidRDefault="007706D1" w:rsidP="004855FF">
            <w:pPr>
              <w:numPr>
                <w:ilvl w:val="0"/>
                <w:numId w:val="83"/>
              </w:numPr>
              <w:spacing w:before="240" w:after="24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Worksheet data is built and edited in accordance with workplace procedures.</w:t>
            </w:r>
          </w:p>
          <w:p w:rsidR="007706D1" w:rsidRPr="006C62DB" w:rsidRDefault="007706D1" w:rsidP="004855FF">
            <w:pPr>
              <w:numPr>
                <w:ilvl w:val="0"/>
                <w:numId w:val="83"/>
              </w:numPr>
              <w:spacing w:before="240" w:after="24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Data manipulation</w:t>
            </w:r>
            <w:r w:rsidRPr="006C62DB">
              <w:rPr>
                <w:rFonts w:eastAsia="Calibri"/>
                <w:color w:val="000000" w:themeColor="text1"/>
                <w:kern w:val="0"/>
                <w:szCs w:val="24"/>
                <w:lang w:val="en-GB"/>
              </w:rPr>
              <w:t xml:space="preserve"> on a worksheet is undertaken in accordance with work requirements.</w:t>
            </w:r>
          </w:p>
          <w:p w:rsidR="007706D1" w:rsidRPr="006C62DB" w:rsidRDefault="007706D1" w:rsidP="004855FF">
            <w:pPr>
              <w:numPr>
                <w:ilvl w:val="0"/>
                <w:numId w:val="83"/>
              </w:numPr>
              <w:spacing w:before="240" w:after="24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Worksheets are saved and printed in accordance with job requirements.</w:t>
            </w:r>
          </w:p>
          <w:p w:rsidR="007706D1" w:rsidRPr="006C62DB" w:rsidRDefault="007706D1" w:rsidP="004855FF">
            <w:pPr>
              <w:numPr>
                <w:ilvl w:val="0"/>
                <w:numId w:val="83"/>
              </w:numPr>
              <w:spacing w:after="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Electronic presentation concepts</w:t>
            </w:r>
            <w:r w:rsidRPr="006C62DB">
              <w:rPr>
                <w:rFonts w:eastAsia="Calibri"/>
                <w:i/>
                <w:color w:val="000000" w:themeColor="text1"/>
                <w:kern w:val="0"/>
                <w:szCs w:val="24"/>
                <w:lang w:val="en-GB"/>
              </w:rPr>
              <w:t xml:space="preserve"> </w:t>
            </w:r>
            <w:r w:rsidRPr="006C62DB">
              <w:rPr>
                <w:rFonts w:eastAsia="Calibri"/>
                <w:color w:val="000000" w:themeColor="text1"/>
                <w:kern w:val="0"/>
                <w:szCs w:val="24"/>
                <w:lang w:val="en-GB"/>
              </w:rPr>
              <w:t>are applied in solving workplace tasks as per job requirements.</w:t>
            </w:r>
          </w:p>
        </w:tc>
      </w:tr>
      <w:tr w:rsidR="007706D1" w:rsidRPr="006C62DB" w:rsidTr="004855FF">
        <w:trPr>
          <w:trHeight w:val="278"/>
        </w:trPr>
        <w:tc>
          <w:tcPr>
            <w:tcW w:w="1488" w:type="pct"/>
          </w:tcPr>
          <w:p w:rsidR="007706D1" w:rsidRPr="006C62DB" w:rsidRDefault="007706D1" w:rsidP="004855FF">
            <w:pPr>
              <w:widowControl w:val="0"/>
              <w:numPr>
                <w:ilvl w:val="0"/>
                <w:numId w:val="82"/>
              </w:numPr>
              <w:spacing w:after="0" w:line="276" w:lineRule="auto"/>
              <w:rPr>
                <w:color w:val="000000" w:themeColor="text1"/>
                <w:szCs w:val="24"/>
              </w:rPr>
            </w:pPr>
            <w:r w:rsidRPr="006C62DB">
              <w:rPr>
                <w:color w:val="000000" w:themeColor="text1"/>
                <w:szCs w:val="24"/>
              </w:rPr>
              <w:t xml:space="preserve">Manage data and information  </w:t>
            </w:r>
          </w:p>
        </w:tc>
        <w:tc>
          <w:tcPr>
            <w:tcW w:w="3512" w:type="pct"/>
          </w:tcPr>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 xml:space="preserve">Office </w:t>
            </w:r>
            <w:r w:rsidRPr="006C62DB">
              <w:rPr>
                <w:b/>
                <w:i/>
                <w:color w:val="000000" w:themeColor="text1"/>
                <w:szCs w:val="24"/>
              </w:rPr>
              <w:t>internet services</w:t>
            </w:r>
            <w:r w:rsidRPr="006C62DB">
              <w:rPr>
                <w:color w:val="000000" w:themeColor="text1"/>
                <w:szCs w:val="24"/>
              </w:rPr>
              <w:t xml:space="preserve"> are identified and applied in accordance with office procedures.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Internet access applications</w:t>
            </w:r>
            <w:r w:rsidRPr="006C62DB">
              <w:rPr>
                <w:color w:val="000000" w:themeColor="text1"/>
                <w:szCs w:val="24"/>
              </w:rPr>
              <w:t xml:space="preserve"> are determined in accordance with office operation procedures.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Internet search is performed as per job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Online digital content is downloaded in accordance with workplace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Digital content is identified and backed up in accordance with workplace procedures.</w:t>
            </w:r>
          </w:p>
        </w:tc>
      </w:tr>
      <w:tr w:rsidR="007706D1" w:rsidRPr="006C62DB" w:rsidTr="004855FF">
        <w:trPr>
          <w:trHeight w:val="278"/>
        </w:trPr>
        <w:tc>
          <w:tcPr>
            <w:tcW w:w="1488" w:type="pct"/>
          </w:tcPr>
          <w:p w:rsidR="007706D1" w:rsidRPr="006C62DB" w:rsidRDefault="007706D1" w:rsidP="004855FF">
            <w:pPr>
              <w:widowControl w:val="0"/>
              <w:numPr>
                <w:ilvl w:val="0"/>
                <w:numId w:val="82"/>
              </w:numPr>
              <w:spacing w:after="0" w:line="276" w:lineRule="auto"/>
              <w:rPr>
                <w:color w:val="000000" w:themeColor="text1"/>
                <w:szCs w:val="24"/>
              </w:rPr>
            </w:pPr>
            <w:r w:rsidRPr="006C62DB">
              <w:rPr>
                <w:color w:val="000000" w:themeColor="text1"/>
                <w:szCs w:val="24"/>
              </w:rPr>
              <w:lastRenderedPageBreak/>
              <w:t>Perform online communication and collaboration</w:t>
            </w:r>
          </w:p>
        </w:tc>
        <w:tc>
          <w:tcPr>
            <w:tcW w:w="3512" w:type="pct"/>
          </w:tcPr>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Netiquette principles are observed as per work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Electronic mail communication is executed in accordance with workplace policy.</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Digital content copyright and licenses are identified and applied according to workplace policies and regulatory requirements.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Online</w:t>
            </w:r>
            <w:r w:rsidRPr="006C62DB">
              <w:rPr>
                <w:color w:val="000000" w:themeColor="text1"/>
                <w:szCs w:val="24"/>
              </w:rPr>
              <w:t xml:space="preserve"> </w:t>
            </w:r>
            <w:r w:rsidRPr="006C62DB">
              <w:rPr>
                <w:b/>
                <w:i/>
                <w:color w:val="000000" w:themeColor="text1"/>
                <w:szCs w:val="24"/>
              </w:rPr>
              <w:t>collaboration tools</w:t>
            </w:r>
            <w:r w:rsidRPr="006C62DB">
              <w:rPr>
                <w:color w:val="000000" w:themeColor="text1"/>
                <w:szCs w:val="24"/>
              </w:rPr>
              <w:t xml:space="preserve"> are applied in accordance with workplace policies and regulatory requirements.</w:t>
            </w:r>
          </w:p>
        </w:tc>
      </w:tr>
      <w:tr w:rsidR="007706D1" w:rsidRPr="006C62DB" w:rsidTr="004855FF">
        <w:trPr>
          <w:trHeight w:val="278"/>
        </w:trPr>
        <w:tc>
          <w:tcPr>
            <w:tcW w:w="1488" w:type="pct"/>
          </w:tcPr>
          <w:p w:rsidR="007706D1" w:rsidRPr="006C62DB" w:rsidRDefault="007706D1" w:rsidP="004855FF">
            <w:pPr>
              <w:widowControl w:val="0"/>
              <w:numPr>
                <w:ilvl w:val="0"/>
                <w:numId w:val="82"/>
              </w:numPr>
              <w:spacing w:after="0" w:line="276" w:lineRule="auto"/>
              <w:rPr>
                <w:color w:val="000000" w:themeColor="text1"/>
                <w:szCs w:val="24"/>
              </w:rPr>
            </w:pPr>
            <w:r w:rsidRPr="006C62DB">
              <w:rPr>
                <w:color w:val="000000" w:themeColor="text1"/>
                <w:szCs w:val="24"/>
              </w:rPr>
              <w:t>Apply cybersecurity skills</w:t>
            </w:r>
          </w:p>
        </w:tc>
        <w:tc>
          <w:tcPr>
            <w:tcW w:w="3512" w:type="pct"/>
          </w:tcPr>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 xml:space="preserve">Data protection </w:t>
            </w:r>
            <w:r w:rsidRPr="006C62DB">
              <w:rPr>
                <w:color w:val="000000" w:themeColor="text1"/>
                <w:szCs w:val="24"/>
              </w:rPr>
              <w:t xml:space="preserve">and </w:t>
            </w:r>
            <w:r w:rsidRPr="006C62DB">
              <w:rPr>
                <w:b/>
                <w:i/>
                <w:color w:val="000000" w:themeColor="text1"/>
                <w:szCs w:val="24"/>
              </w:rPr>
              <w:t xml:space="preserve">privacy </w:t>
            </w:r>
            <w:r w:rsidRPr="006C62DB">
              <w:rPr>
                <w:color w:val="000000" w:themeColor="text1"/>
                <w:szCs w:val="24"/>
              </w:rPr>
              <w:t>is classified in accordance with workplace policies and regulatory requirements.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Internet security threats</w:t>
            </w:r>
            <w:r w:rsidRPr="006C62DB">
              <w:rPr>
                <w:color w:val="000000" w:themeColor="text1"/>
                <w:szCs w:val="24"/>
              </w:rPr>
              <w:t xml:space="preserve"> are identified as per workplace policies and regulatory requirements. </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Computer threats and crimes are detected in accordance to Information Management security guidelines</w:t>
            </w:r>
          </w:p>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Cybersecurity control measures</w:t>
            </w:r>
            <w:r w:rsidRPr="006C62DB">
              <w:rPr>
                <w:color w:val="000000" w:themeColor="text1"/>
                <w:szCs w:val="24"/>
              </w:rPr>
              <w:t xml:space="preserve"> are applied in accordance with workplace policies and regulatory requirements.</w:t>
            </w:r>
          </w:p>
        </w:tc>
      </w:tr>
      <w:tr w:rsidR="007706D1" w:rsidRPr="006C62DB" w:rsidTr="004855FF">
        <w:trPr>
          <w:trHeight w:val="278"/>
        </w:trPr>
        <w:tc>
          <w:tcPr>
            <w:tcW w:w="1488" w:type="pct"/>
          </w:tcPr>
          <w:p w:rsidR="007706D1" w:rsidRPr="006C62DB" w:rsidRDefault="007706D1" w:rsidP="004855FF">
            <w:pPr>
              <w:widowControl w:val="0"/>
              <w:numPr>
                <w:ilvl w:val="0"/>
                <w:numId w:val="82"/>
              </w:numPr>
              <w:spacing w:after="0" w:line="276" w:lineRule="auto"/>
              <w:rPr>
                <w:color w:val="000000" w:themeColor="text1"/>
                <w:szCs w:val="24"/>
              </w:rPr>
            </w:pPr>
            <w:r w:rsidRPr="006C62DB">
              <w:rPr>
                <w:color w:val="000000" w:themeColor="text1"/>
                <w:szCs w:val="24"/>
              </w:rPr>
              <w:t xml:space="preserve">Perform online jobs </w:t>
            </w:r>
          </w:p>
        </w:tc>
        <w:tc>
          <w:tcPr>
            <w:tcW w:w="3512" w:type="pct"/>
          </w:tcPr>
          <w:p w:rsidR="007706D1" w:rsidRPr="006C62DB" w:rsidRDefault="007706D1" w:rsidP="004855FF">
            <w:pPr>
              <w:numPr>
                <w:ilvl w:val="1"/>
                <w:numId w:val="82"/>
              </w:numPr>
              <w:spacing w:after="0" w:line="276" w:lineRule="auto"/>
              <w:rPr>
                <w:color w:val="000000" w:themeColor="text1"/>
                <w:szCs w:val="24"/>
              </w:rPr>
            </w:pPr>
            <w:r w:rsidRPr="006C62DB">
              <w:rPr>
                <w:b/>
                <w:i/>
                <w:color w:val="000000" w:themeColor="text1"/>
                <w:szCs w:val="24"/>
              </w:rPr>
              <w:t>Online job platforms</w:t>
            </w:r>
            <w:r w:rsidRPr="006C62DB">
              <w:rPr>
                <w:color w:val="000000" w:themeColor="text1"/>
                <w:szCs w:val="24"/>
              </w:rPr>
              <w:t xml:space="preserve"> are identified as per the job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Online accounts and profiles are created in accordance with the work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Online jobs are identified according to the bidder’s skillset.</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 xml:space="preserve">Online digital identity is managed according to industry best practices.  </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Online job bidding is done as per the specific job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Online tasks are executed according to the job requirements.</w:t>
            </w:r>
          </w:p>
          <w:p w:rsidR="007706D1" w:rsidRPr="006C62DB" w:rsidRDefault="007706D1" w:rsidP="004855FF">
            <w:pPr>
              <w:numPr>
                <w:ilvl w:val="1"/>
                <w:numId w:val="82"/>
              </w:numPr>
              <w:spacing w:after="0" w:line="276" w:lineRule="auto"/>
              <w:rPr>
                <w:color w:val="000000" w:themeColor="text1"/>
                <w:szCs w:val="24"/>
              </w:rPr>
            </w:pPr>
            <w:r w:rsidRPr="006C62DB">
              <w:rPr>
                <w:color w:val="000000" w:themeColor="text1"/>
                <w:szCs w:val="24"/>
              </w:rPr>
              <w:t>Personal online payment account is managed in accordance with financial regulations.</w:t>
            </w:r>
          </w:p>
        </w:tc>
      </w:tr>
      <w:tr w:rsidR="007706D1" w:rsidRPr="006C62DB" w:rsidTr="004855FF">
        <w:trPr>
          <w:trHeight w:val="278"/>
        </w:trPr>
        <w:tc>
          <w:tcPr>
            <w:tcW w:w="1488" w:type="pct"/>
          </w:tcPr>
          <w:p w:rsidR="007706D1" w:rsidRPr="006C62DB" w:rsidRDefault="007706D1" w:rsidP="004855FF">
            <w:pPr>
              <w:widowControl w:val="0"/>
              <w:numPr>
                <w:ilvl w:val="0"/>
                <w:numId w:val="82"/>
              </w:numPr>
              <w:spacing w:after="0" w:line="276" w:lineRule="auto"/>
              <w:rPr>
                <w:color w:val="000000" w:themeColor="text1"/>
                <w:szCs w:val="24"/>
              </w:rPr>
            </w:pPr>
            <w:r w:rsidRPr="006C62DB">
              <w:rPr>
                <w:rFonts w:eastAsia="Tahoma"/>
                <w:color w:val="000000" w:themeColor="text1"/>
                <w:szCs w:val="24"/>
              </w:rPr>
              <w:t>Apply job entry techniques</w:t>
            </w:r>
          </w:p>
        </w:tc>
        <w:tc>
          <w:tcPr>
            <w:tcW w:w="3512" w:type="pct"/>
          </w:tcPr>
          <w:p w:rsidR="007706D1" w:rsidRPr="006C62DB" w:rsidRDefault="007706D1" w:rsidP="004855FF">
            <w:pPr>
              <w:numPr>
                <w:ilvl w:val="1"/>
                <w:numId w:val="84"/>
              </w:numPr>
              <w:spacing w:after="0" w:line="276" w:lineRule="auto"/>
              <w:rPr>
                <w:rFonts w:eastAsia="Tahoma"/>
                <w:color w:val="000000" w:themeColor="text1"/>
                <w:szCs w:val="24"/>
              </w:rPr>
            </w:pPr>
            <w:r w:rsidRPr="006C62DB">
              <w:rPr>
                <w:rFonts w:eastAsia="Tahoma"/>
                <w:b/>
                <w:i/>
                <w:color w:val="000000" w:themeColor="text1"/>
                <w:szCs w:val="24"/>
              </w:rPr>
              <w:t xml:space="preserve">Job opportunities </w:t>
            </w:r>
            <w:r w:rsidRPr="006C62DB">
              <w:rPr>
                <w:rFonts w:eastAsia="Tahoma"/>
                <w:color w:val="000000" w:themeColor="text1"/>
                <w:szCs w:val="24"/>
              </w:rPr>
              <w:t xml:space="preserve">are sought based on competencies. </w:t>
            </w:r>
          </w:p>
          <w:p w:rsidR="007706D1" w:rsidRPr="006C62DB" w:rsidRDefault="007706D1" w:rsidP="004855FF">
            <w:pPr>
              <w:numPr>
                <w:ilvl w:val="1"/>
                <w:numId w:val="84"/>
              </w:numPr>
              <w:spacing w:after="0" w:line="276" w:lineRule="auto"/>
              <w:rPr>
                <w:rFonts w:eastAsia="Tahoma"/>
                <w:color w:val="000000" w:themeColor="text1"/>
                <w:szCs w:val="24"/>
              </w:rPr>
            </w:pPr>
            <w:r w:rsidRPr="006C62DB">
              <w:rPr>
                <w:rFonts w:eastAsia="Tahoma"/>
                <w:color w:val="000000" w:themeColor="text1"/>
                <w:szCs w:val="24"/>
              </w:rPr>
              <w:t xml:space="preserve">A winning resume/CV is developed as per job advertisement. </w:t>
            </w:r>
          </w:p>
          <w:p w:rsidR="007706D1" w:rsidRPr="006C62DB" w:rsidRDefault="007706D1" w:rsidP="004855FF">
            <w:pPr>
              <w:numPr>
                <w:ilvl w:val="1"/>
                <w:numId w:val="84"/>
              </w:numPr>
              <w:spacing w:after="0" w:line="276" w:lineRule="auto"/>
              <w:rPr>
                <w:rFonts w:eastAsia="Tahoma"/>
                <w:color w:val="000000" w:themeColor="text1"/>
                <w:szCs w:val="24"/>
              </w:rPr>
            </w:pPr>
            <w:r w:rsidRPr="006C62DB">
              <w:rPr>
                <w:rFonts w:eastAsia="Tahoma"/>
                <w:b/>
                <w:i/>
                <w:color w:val="000000" w:themeColor="text1"/>
                <w:szCs w:val="24"/>
              </w:rPr>
              <w:t xml:space="preserve"> </w:t>
            </w:r>
            <w:r w:rsidRPr="006C62DB">
              <w:rPr>
                <w:rFonts w:eastAsia="Tahoma"/>
                <w:color w:val="000000" w:themeColor="text1"/>
                <w:szCs w:val="24"/>
              </w:rPr>
              <w:t xml:space="preserve">An application/cover letter is developed based on the job advertisement. </w:t>
            </w:r>
          </w:p>
          <w:p w:rsidR="007706D1" w:rsidRPr="006C62DB" w:rsidRDefault="007706D1" w:rsidP="004855FF">
            <w:pPr>
              <w:numPr>
                <w:ilvl w:val="1"/>
                <w:numId w:val="84"/>
              </w:numPr>
              <w:spacing w:after="0" w:line="276" w:lineRule="auto"/>
              <w:rPr>
                <w:rFonts w:eastAsia="Tahoma"/>
                <w:color w:val="000000" w:themeColor="text1"/>
                <w:szCs w:val="24"/>
              </w:rPr>
            </w:pPr>
            <w:r w:rsidRPr="006C62DB">
              <w:rPr>
                <w:rFonts w:eastAsia="Tahoma"/>
                <w:b/>
                <w:i/>
                <w:color w:val="000000" w:themeColor="text1"/>
                <w:szCs w:val="24"/>
              </w:rPr>
              <w:t xml:space="preserve"> </w:t>
            </w:r>
            <w:proofErr w:type="gramStart"/>
            <w:r w:rsidRPr="006C62DB">
              <w:rPr>
                <w:rFonts w:eastAsia="Tahoma"/>
                <w:b/>
                <w:i/>
                <w:color w:val="000000" w:themeColor="text1"/>
                <w:szCs w:val="24"/>
              </w:rPr>
              <w:t>certificates</w:t>
            </w:r>
            <w:proofErr w:type="gramEnd"/>
            <w:r w:rsidRPr="006C62DB">
              <w:rPr>
                <w:rFonts w:eastAsia="Tahoma"/>
                <w:b/>
                <w:i/>
                <w:color w:val="000000" w:themeColor="text1"/>
                <w:szCs w:val="24"/>
              </w:rPr>
              <w:t xml:space="preserve"> and testimonials</w:t>
            </w:r>
            <w:r w:rsidRPr="006C62DB">
              <w:rPr>
                <w:rFonts w:eastAsia="Tahoma"/>
                <w:color w:val="000000" w:themeColor="text1"/>
                <w:szCs w:val="24"/>
              </w:rPr>
              <w:t xml:space="preserve"> are organized as per resume.</w:t>
            </w:r>
          </w:p>
          <w:p w:rsidR="007706D1" w:rsidRPr="006C62DB" w:rsidRDefault="007706D1" w:rsidP="004855FF">
            <w:pPr>
              <w:numPr>
                <w:ilvl w:val="1"/>
                <w:numId w:val="84"/>
              </w:numPr>
              <w:spacing w:after="0" w:line="276" w:lineRule="auto"/>
              <w:rPr>
                <w:rFonts w:eastAsia="Tahoma"/>
                <w:color w:val="000000" w:themeColor="text1"/>
                <w:szCs w:val="24"/>
              </w:rPr>
            </w:pPr>
            <w:r w:rsidRPr="006C62DB">
              <w:rPr>
                <w:rFonts w:eastAsia="Tahoma"/>
                <w:b/>
                <w:i/>
                <w:color w:val="000000" w:themeColor="text1"/>
                <w:szCs w:val="24"/>
              </w:rPr>
              <w:t>Interview skills</w:t>
            </w:r>
            <w:r w:rsidRPr="006C62DB">
              <w:rPr>
                <w:rFonts w:eastAsia="Tahoma"/>
                <w:color w:val="000000" w:themeColor="text1"/>
                <w:szCs w:val="24"/>
              </w:rPr>
              <w:t xml:space="preserve"> are demonstrated as per job advertisement. </w:t>
            </w:r>
          </w:p>
        </w:tc>
      </w:tr>
    </w:tbl>
    <w:p w:rsidR="007706D1" w:rsidRPr="006C62DB" w:rsidRDefault="007706D1" w:rsidP="007706D1">
      <w:pPr>
        <w:spacing w:line="276" w:lineRule="auto"/>
        <w:rPr>
          <w:b/>
          <w:color w:val="000000" w:themeColor="text1"/>
          <w:szCs w:val="24"/>
        </w:rPr>
      </w:pPr>
    </w:p>
    <w:p w:rsidR="007706D1" w:rsidRPr="006C62DB" w:rsidRDefault="007706D1" w:rsidP="007706D1">
      <w:pPr>
        <w:spacing w:line="276" w:lineRule="auto"/>
        <w:rPr>
          <w:b/>
          <w:color w:val="000000" w:themeColor="text1"/>
          <w:szCs w:val="24"/>
        </w:rPr>
      </w:pPr>
    </w:p>
    <w:p w:rsidR="007706D1" w:rsidRPr="006C62DB" w:rsidRDefault="007706D1" w:rsidP="007706D1">
      <w:pPr>
        <w:spacing w:line="276" w:lineRule="auto"/>
        <w:rPr>
          <w:b/>
          <w:color w:val="000000" w:themeColor="text1"/>
          <w:szCs w:val="24"/>
        </w:rPr>
      </w:pPr>
      <w:r w:rsidRPr="006C62DB">
        <w:rPr>
          <w:b/>
          <w:color w:val="000000" w:themeColor="text1"/>
          <w:szCs w:val="24"/>
        </w:rPr>
        <w:t xml:space="preserve">RANGE </w:t>
      </w:r>
    </w:p>
    <w:p w:rsidR="007706D1" w:rsidRPr="006C62DB" w:rsidRDefault="007706D1" w:rsidP="007706D1">
      <w:pPr>
        <w:spacing w:line="276" w:lineRule="auto"/>
        <w:jc w:val="both"/>
        <w:rPr>
          <w:color w:val="000000" w:themeColor="text1"/>
          <w:szCs w:val="24"/>
        </w:rPr>
      </w:pPr>
      <w:r w:rsidRPr="006C62DB">
        <w:rPr>
          <w:color w:val="000000" w:themeColor="text1"/>
          <w:szCs w:val="24"/>
        </w:rPr>
        <w:lastRenderedPageBreak/>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7706D1" w:rsidRPr="006C62DB" w:rsidTr="004855FF">
        <w:trPr>
          <w:tblHeader/>
        </w:trPr>
        <w:tc>
          <w:tcPr>
            <w:tcW w:w="3647" w:type="dxa"/>
          </w:tcPr>
          <w:p w:rsidR="007706D1" w:rsidRPr="006C62DB" w:rsidRDefault="007706D1" w:rsidP="004855FF">
            <w:pPr>
              <w:spacing w:line="276" w:lineRule="auto"/>
              <w:rPr>
                <w:b/>
                <w:color w:val="000000" w:themeColor="text1"/>
                <w:szCs w:val="24"/>
              </w:rPr>
            </w:pPr>
            <w:r w:rsidRPr="006C62DB">
              <w:rPr>
                <w:b/>
                <w:color w:val="000000" w:themeColor="text1"/>
                <w:szCs w:val="24"/>
              </w:rPr>
              <w:t xml:space="preserve">Variable </w:t>
            </w:r>
          </w:p>
        </w:tc>
        <w:tc>
          <w:tcPr>
            <w:tcW w:w="5421" w:type="dxa"/>
          </w:tcPr>
          <w:p w:rsidR="007706D1" w:rsidRPr="006C62DB" w:rsidRDefault="007706D1" w:rsidP="004855FF">
            <w:pPr>
              <w:spacing w:line="276" w:lineRule="auto"/>
              <w:rPr>
                <w:b/>
                <w:color w:val="000000" w:themeColor="text1"/>
                <w:szCs w:val="24"/>
              </w:rPr>
            </w:pPr>
            <w:r w:rsidRPr="006C62DB">
              <w:rPr>
                <w:b/>
                <w:color w:val="000000" w:themeColor="text1"/>
                <w:szCs w:val="24"/>
              </w:rPr>
              <w:t xml:space="preserve">Range </w:t>
            </w:r>
          </w:p>
        </w:tc>
      </w:tr>
      <w:tr w:rsidR="007706D1" w:rsidRPr="006C62DB" w:rsidTr="004855FF">
        <w:trPr>
          <w:trHeight w:val="120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Computer devices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Desktops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Laptops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Smartphones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Tablets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Smartwatches</w:t>
            </w:r>
          </w:p>
        </w:tc>
      </w:tr>
      <w:tr w:rsidR="007706D1" w:rsidRPr="006C62DB" w:rsidTr="004855FF">
        <w:trPr>
          <w:trHeight w:val="1952"/>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Computer hardware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 xml:space="preserve">The System Unit E.g. Motherboard, CPU, casing, </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 xml:space="preserve">Input Devices e.g. </w:t>
            </w:r>
            <w:proofErr w:type="gramStart"/>
            <w:r w:rsidRPr="006C62DB">
              <w:rPr>
                <w:color w:val="000000" w:themeColor="text1"/>
                <w:szCs w:val="24"/>
              </w:rPr>
              <w:t>Pointing</w:t>
            </w:r>
            <w:proofErr w:type="gramEnd"/>
            <w:r w:rsidRPr="006C62DB">
              <w:rPr>
                <w:color w:val="000000" w:themeColor="text1"/>
                <w:szCs w:val="24"/>
              </w:rPr>
              <w:t>, keying, scanning, voice/speech recognition, direct data capture devices.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 xml:space="preserve">Output Devices e.g. hardcopy output and softcopy output </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Storage Devices e.g. main memory e.g. RAM, secondary storage (Solid state devices, Hard Drives, CDs &amp; DVDs, Memory cards, Flash drives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Computer Ports e.g. HDMI, DVI, VGA, USB type C etc.</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Computer software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System software e.g. Operating System (Windows, Macintosh, Linux, Android, iOS)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Application Software e.g. Word Processors, Spreadsheets, Presentations etc.</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Utility Software e.g. Antivirus programs</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External devices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Printers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Projectors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Smart Boards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Speakers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External storage drives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Digital/Smart TVs</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Word processing concepts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Creating word documents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Editing word documents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Formatting word documents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Saving word documents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Printing word documents</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Mouse techniques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Clicking</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Double-clicking</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Right-clicking</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Drag and drop</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 xml:space="preserve">Internet connection options may include but not limited </w:t>
            </w:r>
            <w:r w:rsidRPr="006C62DB">
              <w:rPr>
                <w:color w:val="000000" w:themeColor="text1"/>
                <w:szCs w:val="24"/>
              </w:rPr>
              <w:lastRenderedPageBreak/>
              <w:t>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lastRenderedPageBreak/>
              <w:t>Mobile Networks/Data Plans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Wireless Hotspots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lastRenderedPageBreak/>
              <w:t>Cabled (Ethernet/</w:t>
            </w:r>
            <w:proofErr w:type="spellStart"/>
            <w:r w:rsidRPr="006C62DB">
              <w:rPr>
                <w:color w:val="000000" w:themeColor="text1"/>
                <w:szCs w:val="24"/>
              </w:rPr>
              <w:t>Fibre</w:t>
            </w:r>
            <w:proofErr w:type="spellEnd"/>
            <w:r w:rsidRPr="006C62DB">
              <w:rPr>
                <w:color w:val="000000" w:themeColor="text1"/>
                <w:szCs w:val="24"/>
              </w:rPr>
              <w:t>)</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Dial-Up</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Satellite</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ISDN (Integrated Services Digital Network)</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lastRenderedPageBreak/>
              <w:t>Data manipulation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Use of formulae</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Use of functions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Sorting</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Filtering</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Visual representation using charts</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Electronic presentation concepts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Creating slides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Editing slides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Formatting slides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Applying slide effects and transitions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Creating and playing slideshows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Saving presentations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Printing slides and handouts</w:t>
            </w:r>
          </w:p>
        </w:tc>
      </w:tr>
      <w:tr w:rsidR="007706D1" w:rsidRPr="006C62DB" w:rsidTr="004855FF">
        <w:trPr>
          <w:trHeight w:val="2573"/>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Internet services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Communication Services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Information Retrieval Services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File Transfer</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World Wide Web Services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Web Services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Directory Services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Automatic Network Address Configuration</w:t>
            </w:r>
          </w:p>
          <w:p w:rsidR="007706D1" w:rsidRPr="006C62DB" w:rsidRDefault="007706D1" w:rsidP="004855FF">
            <w:pPr>
              <w:numPr>
                <w:ilvl w:val="0"/>
                <w:numId w:val="86"/>
              </w:numPr>
              <w:spacing w:after="0" w:line="276" w:lineRule="auto"/>
              <w:rPr>
                <w:color w:val="000000" w:themeColor="text1"/>
                <w:szCs w:val="24"/>
              </w:rPr>
            </w:pPr>
            <w:proofErr w:type="spellStart"/>
            <w:r w:rsidRPr="006C62DB">
              <w:rPr>
                <w:color w:val="000000" w:themeColor="text1"/>
                <w:szCs w:val="24"/>
              </w:rPr>
              <w:t>Newsgrou</w:t>
            </w:r>
            <w:proofErr w:type="spellEnd"/>
          </w:p>
          <w:p w:rsidR="007706D1" w:rsidRPr="006C62DB" w:rsidRDefault="007706D1" w:rsidP="004855FF">
            <w:pPr>
              <w:numPr>
                <w:ilvl w:val="0"/>
                <w:numId w:val="86"/>
              </w:numPr>
              <w:spacing w:after="240" w:line="276" w:lineRule="auto"/>
              <w:rPr>
                <w:color w:val="000000" w:themeColor="text1"/>
                <w:szCs w:val="24"/>
              </w:rPr>
            </w:pPr>
            <w:r w:rsidRPr="006C62DB">
              <w:rPr>
                <w:color w:val="000000" w:themeColor="text1"/>
                <w:szCs w:val="24"/>
              </w:rPr>
              <w:t>Ecommerce</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Internet access applications/software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Browsers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Email Apps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e-commerce Apps</w:t>
            </w:r>
          </w:p>
        </w:tc>
      </w:tr>
      <w:tr w:rsidR="007706D1" w:rsidRPr="006C62DB" w:rsidTr="004855FF">
        <w:trPr>
          <w:trHeight w:val="70"/>
        </w:trPr>
        <w:tc>
          <w:tcPr>
            <w:tcW w:w="3647" w:type="dxa"/>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Online collaboration tools may include but not limited to:</w:t>
            </w:r>
          </w:p>
        </w:tc>
        <w:tc>
          <w:tcPr>
            <w:tcW w:w="5421" w:type="dxa"/>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Online Storage</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Online productivity applications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 xml:space="preserve">Online meetings, </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Online learning environments,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Online calendars</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Social networks</w:t>
            </w:r>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Confidentiality of data/information</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Integrity of data/information</w:t>
            </w:r>
          </w:p>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Availability of data/information</w:t>
            </w:r>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6"/>
              </w:numPr>
              <w:spacing w:after="0" w:line="276" w:lineRule="auto"/>
              <w:rPr>
                <w:color w:val="000000" w:themeColor="text1"/>
                <w:szCs w:val="24"/>
              </w:rPr>
            </w:pPr>
            <w:r w:rsidRPr="006C62DB">
              <w:rPr>
                <w:color w:val="000000" w:themeColor="text1"/>
                <w:szCs w:val="24"/>
              </w:rPr>
              <w:t>Malware attacks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Social engineering attacks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Software supply chain attacks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Advanced persistent threats (APT)</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lastRenderedPageBreak/>
              <w:t>Distributed denial of service (DDoS)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Man-in-the-middle attack (</w:t>
            </w:r>
            <w:proofErr w:type="spellStart"/>
            <w:r w:rsidRPr="006C62DB">
              <w:rPr>
                <w:color w:val="000000" w:themeColor="text1"/>
                <w:szCs w:val="24"/>
              </w:rPr>
              <w:t>MitM</w:t>
            </w:r>
            <w:proofErr w:type="spellEnd"/>
            <w:r w:rsidRPr="006C62DB">
              <w:rPr>
                <w:color w:val="000000" w:themeColor="text1"/>
                <w:szCs w:val="24"/>
              </w:rPr>
              <w:t>)</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Password attacks</w:t>
            </w:r>
          </w:p>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IoT</w:t>
            </w:r>
            <w:proofErr w:type="spellEnd"/>
            <w:r w:rsidRPr="006C62DB">
              <w:rPr>
                <w:color w:val="000000" w:themeColor="text1"/>
                <w:szCs w:val="24"/>
              </w:rPr>
              <w:t xml:space="preserve"> Attacks</w:t>
            </w:r>
          </w:p>
          <w:p w:rsidR="007706D1" w:rsidRPr="006C62DB" w:rsidRDefault="007706D1" w:rsidP="004855FF">
            <w:pPr>
              <w:numPr>
                <w:ilvl w:val="0"/>
                <w:numId w:val="86"/>
              </w:numPr>
              <w:spacing w:after="0" w:line="276" w:lineRule="auto"/>
              <w:jc w:val="both"/>
              <w:rPr>
                <w:color w:val="000000" w:themeColor="text1"/>
                <w:szCs w:val="24"/>
              </w:rPr>
            </w:pPr>
            <w:hyperlink r:id="rId16" w:anchor="phishing-attacks">
              <w:r w:rsidRPr="006C62DB">
                <w:rPr>
                  <w:color w:val="000000" w:themeColor="text1"/>
                  <w:szCs w:val="24"/>
                </w:rPr>
                <w:t>Phishing Attacks</w:t>
              </w:r>
            </w:hyperlink>
          </w:p>
          <w:p w:rsidR="007706D1" w:rsidRPr="006C62DB" w:rsidRDefault="007706D1" w:rsidP="004855FF">
            <w:pPr>
              <w:numPr>
                <w:ilvl w:val="0"/>
                <w:numId w:val="86"/>
              </w:numPr>
              <w:spacing w:after="0" w:line="276" w:lineRule="auto"/>
              <w:jc w:val="both"/>
              <w:rPr>
                <w:color w:val="000000" w:themeColor="text1"/>
                <w:szCs w:val="24"/>
              </w:rPr>
            </w:pPr>
            <w:hyperlink r:id="rId17" w:anchor="ransomware">
              <w:r w:rsidRPr="006C62DB">
                <w:rPr>
                  <w:color w:val="000000" w:themeColor="text1"/>
                  <w:szCs w:val="24"/>
                </w:rPr>
                <w:t>Ransomware</w:t>
              </w:r>
            </w:hyperlink>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Counter measures against cyber terrorism</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Physical Controls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Technical/Logical Controls</w:t>
            </w:r>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Operational Controls</w:t>
            </w:r>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rPr>
                <w:color w:val="000000" w:themeColor="text1"/>
                <w:szCs w:val="24"/>
              </w:rPr>
            </w:pPr>
            <w:r w:rsidRPr="006C62DB">
              <w:rPr>
                <w:color w:val="000000" w:themeColor="text1"/>
                <w:szCs w:val="24"/>
              </w:rPr>
              <w:t>Online job platforms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Remotask</w:t>
            </w:r>
            <w:proofErr w:type="spellEnd"/>
          </w:p>
          <w:p w:rsidR="007706D1" w:rsidRPr="006C62DB" w:rsidRDefault="007706D1" w:rsidP="004855FF">
            <w:pPr>
              <w:numPr>
                <w:ilvl w:val="0"/>
                <w:numId w:val="86"/>
              </w:numPr>
              <w:spacing w:after="0" w:line="276" w:lineRule="auto"/>
              <w:jc w:val="both"/>
              <w:rPr>
                <w:color w:val="000000" w:themeColor="text1"/>
                <w:szCs w:val="24"/>
              </w:rPr>
            </w:pPr>
            <w:r w:rsidRPr="006C62DB">
              <w:rPr>
                <w:color w:val="000000" w:themeColor="text1"/>
                <w:szCs w:val="24"/>
              </w:rPr>
              <w:t xml:space="preserve">Data </w:t>
            </w:r>
            <w:proofErr w:type="spellStart"/>
            <w:r w:rsidRPr="006C62DB">
              <w:rPr>
                <w:color w:val="000000" w:themeColor="text1"/>
                <w:szCs w:val="24"/>
              </w:rPr>
              <w:t>annotation.tech</w:t>
            </w:r>
            <w:proofErr w:type="spellEnd"/>
          </w:p>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Cloudworker</w:t>
            </w:r>
            <w:proofErr w:type="spellEnd"/>
          </w:p>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Upwork</w:t>
            </w:r>
            <w:proofErr w:type="spellEnd"/>
          </w:p>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Oneforma</w:t>
            </w:r>
            <w:proofErr w:type="spellEnd"/>
          </w:p>
          <w:p w:rsidR="007706D1" w:rsidRPr="006C62DB" w:rsidRDefault="007706D1" w:rsidP="004855FF">
            <w:pPr>
              <w:numPr>
                <w:ilvl w:val="0"/>
                <w:numId w:val="86"/>
              </w:numPr>
              <w:spacing w:after="0" w:line="276" w:lineRule="auto"/>
              <w:jc w:val="both"/>
              <w:rPr>
                <w:color w:val="000000" w:themeColor="text1"/>
                <w:szCs w:val="24"/>
              </w:rPr>
            </w:pPr>
            <w:proofErr w:type="spellStart"/>
            <w:r w:rsidRPr="006C62DB">
              <w:rPr>
                <w:color w:val="000000" w:themeColor="text1"/>
                <w:szCs w:val="24"/>
              </w:rPr>
              <w:t>Appen</w:t>
            </w:r>
            <w:proofErr w:type="spellEnd"/>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rPr>
                <w:color w:val="000000" w:themeColor="text1"/>
                <w:szCs w:val="24"/>
              </w:rPr>
            </w:pPr>
            <w:r w:rsidRPr="006C62DB">
              <w:rPr>
                <w:rFonts w:eastAsia="Tahoma"/>
                <w:color w:val="000000" w:themeColor="text1"/>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7"/>
              </w:numPr>
              <w:spacing w:after="0" w:line="276" w:lineRule="auto"/>
              <w:jc w:val="both"/>
              <w:rPr>
                <w:rFonts w:eastAsia="Tahoma"/>
                <w:color w:val="000000" w:themeColor="text1"/>
                <w:szCs w:val="24"/>
              </w:rPr>
            </w:pPr>
            <w:r w:rsidRPr="006C62DB">
              <w:rPr>
                <w:rFonts w:eastAsia="Tahoma"/>
                <w:color w:val="000000" w:themeColor="text1"/>
                <w:szCs w:val="24"/>
              </w:rPr>
              <w:t xml:space="preserve">Self-employment </w:t>
            </w:r>
          </w:p>
          <w:p w:rsidR="007706D1" w:rsidRPr="006C62DB" w:rsidRDefault="007706D1" w:rsidP="004855FF">
            <w:pPr>
              <w:numPr>
                <w:ilvl w:val="0"/>
                <w:numId w:val="87"/>
              </w:numPr>
              <w:spacing w:after="0" w:line="276" w:lineRule="auto"/>
              <w:jc w:val="both"/>
              <w:rPr>
                <w:rFonts w:eastAsia="Tahoma"/>
                <w:color w:val="000000" w:themeColor="text1"/>
                <w:szCs w:val="24"/>
              </w:rPr>
            </w:pPr>
            <w:r w:rsidRPr="006C62DB">
              <w:rPr>
                <w:rFonts w:eastAsia="Tahoma"/>
                <w:color w:val="000000" w:themeColor="text1"/>
                <w:szCs w:val="24"/>
              </w:rPr>
              <w:t xml:space="preserve">Service provision </w:t>
            </w:r>
          </w:p>
          <w:p w:rsidR="007706D1" w:rsidRPr="006C62DB" w:rsidRDefault="007706D1" w:rsidP="004855FF">
            <w:pPr>
              <w:numPr>
                <w:ilvl w:val="0"/>
                <w:numId w:val="87"/>
              </w:numPr>
              <w:spacing w:after="0" w:line="276" w:lineRule="auto"/>
              <w:jc w:val="both"/>
              <w:rPr>
                <w:rFonts w:eastAsia="Tahoma"/>
                <w:color w:val="000000" w:themeColor="text1"/>
                <w:szCs w:val="24"/>
              </w:rPr>
            </w:pPr>
            <w:r w:rsidRPr="006C62DB">
              <w:rPr>
                <w:rFonts w:eastAsia="Tahoma"/>
                <w:color w:val="000000" w:themeColor="text1"/>
                <w:szCs w:val="24"/>
              </w:rPr>
              <w:t>product development</w:t>
            </w:r>
          </w:p>
          <w:p w:rsidR="007706D1" w:rsidRPr="006C62DB" w:rsidRDefault="007706D1" w:rsidP="004855FF">
            <w:pPr>
              <w:numPr>
                <w:ilvl w:val="0"/>
                <w:numId w:val="86"/>
              </w:numPr>
              <w:spacing w:after="0" w:line="276" w:lineRule="auto"/>
              <w:jc w:val="both"/>
              <w:rPr>
                <w:color w:val="000000" w:themeColor="text1"/>
                <w:szCs w:val="24"/>
              </w:rPr>
            </w:pPr>
            <w:r w:rsidRPr="006C62DB">
              <w:rPr>
                <w:rFonts w:eastAsia="Tahoma"/>
                <w:color w:val="000000" w:themeColor="text1"/>
                <w:szCs w:val="24"/>
              </w:rPr>
              <w:t xml:space="preserve">salaried employment </w:t>
            </w:r>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contextualSpacing/>
              <w:rPr>
                <w:rFonts w:eastAsia="Tahoma"/>
                <w:color w:val="000000" w:themeColor="text1"/>
                <w:kern w:val="0"/>
                <w:szCs w:val="24"/>
                <w:lang w:val="en-GB"/>
              </w:rPr>
            </w:pPr>
            <w:r w:rsidRPr="006C62DB">
              <w:rPr>
                <w:rFonts w:eastAsia="Tahoma"/>
                <w:color w:val="000000" w:themeColor="text1"/>
                <w:kern w:val="0"/>
                <w:szCs w:val="24"/>
                <w:lang w:val="en-GB"/>
              </w:rPr>
              <w:t>Certificates and testimonials</w:t>
            </w:r>
            <w:r w:rsidRPr="006C62DB">
              <w:rPr>
                <w:rFonts w:eastAsia="Tahoma"/>
                <w:b/>
                <w:i/>
                <w:color w:val="000000" w:themeColor="text1"/>
                <w:kern w:val="0"/>
                <w:szCs w:val="24"/>
                <w:lang w:val="en-GB"/>
              </w:rPr>
              <w:t xml:space="preserve"> </w:t>
            </w:r>
            <w:r w:rsidRPr="006C62DB">
              <w:rPr>
                <w:rFonts w:eastAsia="Tahoma"/>
                <w:color w:val="000000" w:themeColor="text1"/>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8"/>
              </w:numPr>
              <w:spacing w:after="0" w:line="276" w:lineRule="auto"/>
              <w:jc w:val="both"/>
              <w:rPr>
                <w:rFonts w:eastAsia="Tahoma"/>
                <w:color w:val="000000" w:themeColor="text1"/>
                <w:szCs w:val="24"/>
              </w:rPr>
            </w:pPr>
            <w:r w:rsidRPr="006C62DB">
              <w:rPr>
                <w:rFonts w:eastAsia="Tahoma"/>
                <w:color w:val="000000" w:themeColor="text1"/>
                <w:szCs w:val="24"/>
              </w:rPr>
              <w:t>Academic credentials</w:t>
            </w:r>
          </w:p>
          <w:p w:rsidR="007706D1" w:rsidRPr="006C62DB" w:rsidRDefault="007706D1" w:rsidP="004855FF">
            <w:pPr>
              <w:numPr>
                <w:ilvl w:val="0"/>
                <w:numId w:val="88"/>
              </w:numPr>
              <w:spacing w:after="0" w:line="276" w:lineRule="auto"/>
              <w:jc w:val="both"/>
              <w:rPr>
                <w:rFonts w:eastAsia="Tahoma"/>
                <w:color w:val="000000" w:themeColor="text1"/>
                <w:szCs w:val="24"/>
              </w:rPr>
            </w:pPr>
            <w:r w:rsidRPr="006C62DB">
              <w:rPr>
                <w:rFonts w:eastAsia="Tahoma"/>
                <w:color w:val="000000" w:themeColor="text1"/>
                <w:szCs w:val="24"/>
              </w:rPr>
              <w:t>Letters of previous employments/ services rendered</w:t>
            </w:r>
          </w:p>
          <w:p w:rsidR="007706D1" w:rsidRPr="006C62DB" w:rsidRDefault="007706D1" w:rsidP="004855FF">
            <w:pPr>
              <w:numPr>
                <w:ilvl w:val="0"/>
                <w:numId w:val="88"/>
              </w:numPr>
              <w:spacing w:after="0" w:line="276" w:lineRule="auto"/>
              <w:jc w:val="both"/>
              <w:rPr>
                <w:rFonts w:eastAsia="Tahoma"/>
                <w:color w:val="000000" w:themeColor="text1"/>
                <w:szCs w:val="24"/>
              </w:rPr>
            </w:pPr>
            <w:r w:rsidRPr="006C62DB">
              <w:rPr>
                <w:rFonts w:eastAsia="Tahoma"/>
                <w:color w:val="000000" w:themeColor="text1"/>
                <w:szCs w:val="24"/>
              </w:rPr>
              <w:t>Letters of commendation</w:t>
            </w:r>
          </w:p>
          <w:p w:rsidR="007706D1" w:rsidRPr="006C62DB" w:rsidRDefault="007706D1" w:rsidP="004855FF">
            <w:pPr>
              <w:numPr>
                <w:ilvl w:val="0"/>
                <w:numId w:val="88"/>
              </w:numPr>
              <w:spacing w:after="0" w:line="276" w:lineRule="auto"/>
              <w:jc w:val="both"/>
              <w:rPr>
                <w:rFonts w:eastAsia="Tahoma"/>
                <w:color w:val="000000" w:themeColor="text1"/>
                <w:szCs w:val="24"/>
              </w:rPr>
            </w:pPr>
            <w:r w:rsidRPr="006C62DB">
              <w:rPr>
                <w:rFonts w:eastAsia="Tahoma"/>
                <w:color w:val="000000" w:themeColor="text1"/>
                <w:szCs w:val="24"/>
              </w:rPr>
              <w:t>Certifications of participation</w:t>
            </w:r>
          </w:p>
          <w:p w:rsidR="007706D1" w:rsidRPr="006C62DB" w:rsidRDefault="007706D1" w:rsidP="004855FF">
            <w:pPr>
              <w:numPr>
                <w:ilvl w:val="0"/>
                <w:numId w:val="88"/>
              </w:numPr>
              <w:spacing w:after="0" w:line="276" w:lineRule="auto"/>
              <w:jc w:val="both"/>
              <w:rPr>
                <w:rFonts w:eastAsia="Tahoma"/>
                <w:color w:val="000000" w:themeColor="text1"/>
                <w:szCs w:val="24"/>
              </w:rPr>
            </w:pPr>
            <w:r w:rsidRPr="006C62DB">
              <w:rPr>
                <w:rFonts w:eastAsia="Tahoma"/>
                <w:color w:val="000000" w:themeColor="text1"/>
                <w:szCs w:val="24"/>
              </w:rPr>
              <w:t xml:space="preserve">Awards </w:t>
            </w:r>
          </w:p>
        </w:tc>
      </w:tr>
      <w:tr w:rsidR="007706D1" w:rsidRPr="006C62DB" w:rsidTr="004855F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5"/>
              </w:numPr>
              <w:spacing w:after="0" w:line="276" w:lineRule="auto"/>
              <w:contextualSpacing/>
              <w:rPr>
                <w:rFonts w:eastAsia="Tahoma"/>
                <w:color w:val="000000" w:themeColor="text1"/>
                <w:kern w:val="0"/>
                <w:szCs w:val="24"/>
                <w:lang w:val="en-GB"/>
              </w:rPr>
            </w:pPr>
            <w:r w:rsidRPr="006C62DB">
              <w:rPr>
                <w:rFonts w:eastAsia="Tahoma"/>
                <w:color w:val="000000" w:themeColor="text1"/>
                <w:kern w:val="0"/>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Listening skills</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Grooming</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Language command</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 xml:space="preserve">Articulation of issues </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 xml:space="preserve">Body language </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 xml:space="preserve">Time management </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 xml:space="preserve">Honesty </w:t>
            </w:r>
          </w:p>
          <w:p w:rsidR="007706D1" w:rsidRPr="006C62DB" w:rsidRDefault="007706D1" w:rsidP="004855FF">
            <w:pPr>
              <w:numPr>
                <w:ilvl w:val="0"/>
                <w:numId w:val="89"/>
              </w:numPr>
              <w:spacing w:after="0" w:line="276" w:lineRule="auto"/>
              <w:jc w:val="both"/>
              <w:rPr>
                <w:rFonts w:eastAsia="Tahoma"/>
                <w:color w:val="000000" w:themeColor="text1"/>
                <w:szCs w:val="24"/>
              </w:rPr>
            </w:pPr>
            <w:r w:rsidRPr="006C62DB">
              <w:rPr>
                <w:rFonts w:eastAsia="Tahoma"/>
                <w:color w:val="000000" w:themeColor="text1"/>
                <w:szCs w:val="24"/>
              </w:rPr>
              <w:t xml:space="preserve">Generally knowledgeable in current affairs and technical area </w:t>
            </w:r>
          </w:p>
        </w:tc>
      </w:tr>
    </w:tbl>
    <w:p w:rsidR="007706D1" w:rsidRPr="006C62DB" w:rsidRDefault="007706D1" w:rsidP="007706D1">
      <w:pPr>
        <w:spacing w:line="276" w:lineRule="auto"/>
        <w:rPr>
          <w:color w:val="000000" w:themeColor="text1"/>
          <w:szCs w:val="24"/>
        </w:rPr>
      </w:pPr>
    </w:p>
    <w:p w:rsidR="007706D1" w:rsidRPr="006C62DB" w:rsidRDefault="007706D1" w:rsidP="007706D1">
      <w:pPr>
        <w:spacing w:line="276" w:lineRule="auto"/>
        <w:rPr>
          <w:b/>
          <w:color w:val="000000" w:themeColor="text1"/>
          <w:szCs w:val="24"/>
        </w:rPr>
      </w:pPr>
      <w:r w:rsidRPr="006C62DB">
        <w:rPr>
          <w:b/>
          <w:color w:val="000000" w:themeColor="text1"/>
          <w:szCs w:val="24"/>
        </w:rPr>
        <w:t xml:space="preserve">REQUIRED KNOWLEDGE AND SKILLS </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This section describes the knowledge and skills required for this unit of competency. </w:t>
      </w:r>
    </w:p>
    <w:p w:rsidR="007706D1" w:rsidRPr="006C62DB" w:rsidRDefault="007706D1" w:rsidP="007706D1">
      <w:pPr>
        <w:spacing w:line="276" w:lineRule="auto"/>
        <w:rPr>
          <w:b/>
          <w:color w:val="000000" w:themeColor="text1"/>
          <w:szCs w:val="24"/>
        </w:rPr>
      </w:pPr>
      <w:r w:rsidRPr="006C62DB">
        <w:rPr>
          <w:b/>
          <w:color w:val="000000" w:themeColor="text1"/>
          <w:szCs w:val="24"/>
        </w:rPr>
        <w:t>Required knowledge</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90"/>
        </w:numPr>
        <w:spacing w:after="0" w:line="276" w:lineRule="auto"/>
        <w:rPr>
          <w:color w:val="000000" w:themeColor="text1"/>
          <w:szCs w:val="24"/>
        </w:rPr>
      </w:pPr>
      <w:r w:rsidRPr="006C62DB">
        <w:rPr>
          <w:color w:val="000000" w:themeColor="text1"/>
          <w:szCs w:val="24"/>
        </w:rPr>
        <w:lastRenderedPageBreak/>
        <w:t>Computer Hardware and Software Concepts</w:t>
      </w:r>
    </w:p>
    <w:p w:rsidR="007706D1" w:rsidRPr="006C62DB" w:rsidRDefault="007706D1" w:rsidP="007706D1">
      <w:pPr>
        <w:numPr>
          <w:ilvl w:val="0"/>
          <w:numId w:val="90"/>
        </w:numPr>
        <w:spacing w:after="0" w:line="276" w:lineRule="auto"/>
        <w:rPr>
          <w:color w:val="000000" w:themeColor="text1"/>
          <w:szCs w:val="24"/>
        </w:rPr>
      </w:pPr>
      <w:r w:rsidRPr="006C62DB">
        <w:rPr>
          <w:color w:val="000000" w:themeColor="text1"/>
          <w:szCs w:val="24"/>
        </w:rPr>
        <w:t>Computer Security Concepts (Data security and privacy)</w:t>
      </w:r>
    </w:p>
    <w:p w:rsidR="007706D1" w:rsidRPr="006C62DB" w:rsidRDefault="007706D1" w:rsidP="007706D1">
      <w:pPr>
        <w:numPr>
          <w:ilvl w:val="0"/>
          <w:numId w:val="90"/>
        </w:numPr>
        <w:spacing w:after="0" w:line="276" w:lineRule="auto"/>
        <w:rPr>
          <w:color w:val="000000" w:themeColor="text1"/>
          <w:szCs w:val="24"/>
        </w:rPr>
      </w:pPr>
      <w:r w:rsidRPr="006C62DB">
        <w:rPr>
          <w:color w:val="000000" w:themeColor="text1"/>
          <w:szCs w:val="24"/>
        </w:rPr>
        <w:t>Cyber security threats and control measures</w:t>
      </w:r>
    </w:p>
    <w:p w:rsidR="007706D1" w:rsidRPr="006C62DB" w:rsidRDefault="007706D1" w:rsidP="007706D1">
      <w:pPr>
        <w:numPr>
          <w:ilvl w:val="0"/>
          <w:numId w:val="90"/>
        </w:numPr>
        <w:spacing w:after="0" w:line="276" w:lineRule="auto"/>
        <w:rPr>
          <w:color w:val="000000" w:themeColor="text1"/>
          <w:szCs w:val="24"/>
        </w:rPr>
      </w:pPr>
      <w:r w:rsidRPr="006C62DB">
        <w:rPr>
          <w:color w:val="000000" w:themeColor="text1"/>
          <w:szCs w:val="24"/>
        </w:rPr>
        <w:t>Understanding Computer Crimes</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Detection and protection against computer crimes</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Laws governing protection of ICT in Kenya</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 xml:space="preserve">Digital Identity Management </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Netiquette Principles</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Fundamentals of Copyright and Licenses</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Word processing;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Functions and concepts of word processing;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Documents and tables creation and manipulations;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Document editing;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Document formatting;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Word processing utilities</w:t>
      </w:r>
    </w:p>
    <w:p w:rsidR="007706D1" w:rsidRPr="006C62DB" w:rsidRDefault="007706D1" w:rsidP="007706D1">
      <w:pPr>
        <w:numPr>
          <w:ilvl w:val="0"/>
          <w:numId w:val="90"/>
        </w:numPr>
        <w:spacing w:after="200" w:line="276" w:lineRule="auto"/>
        <w:rPr>
          <w:rFonts w:eastAsia="Overlock"/>
          <w:color w:val="000000" w:themeColor="text1"/>
          <w:szCs w:val="24"/>
        </w:rPr>
      </w:pPr>
      <w:r w:rsidRPr="006C62DB">
        <w:rPr>
          <w:color w:val="000000" w:themeColor="text1"/>
          <w:szCs w:val="24"/>
        </w:rPr>
        <w:t>Spreadsheets;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Meaning, types and importance of spreadsheets;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Components of spreadsheets;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Functions, formulae, and charts, uses and layout;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Data formulation, manipulation and application to cells;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 xml:space="preserve">Editing &amp; formatting spreadsheets;         </w:t>
      </w:r>
    </w:p>
    <w:p w:rsidR="007706D1" w:rsidRPr="006C62DB" w:rsidRDefault="007706D1" w:rsidP="007706D1">
      <w:pPr>
        <w:numPr>
          <w:ilvl w:val="0"/>
          <w:numId w:val="90"/>
        </w:numPr>
        <w:spacing w:after="240" w:line="276" w:lineRule="auto"/>
        <w:rPr>
          <w:rFonts w:eastAsia="Overlock"/>
          <w:color w:val="000000" w:themeColor="text1"/>
          <w:szCs w:val="24"/>
        </w:rPr>
      </w:pPr>
      <w:r w:rsidRPr="006C62DB">
        <w:rPr>
          <w:color w:val="000000" w:themeColor="text1"/>
          <w:szCs w:val="24"/>
        </w:rPr>
        <w:t>Presentation Packages;</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 xml:space="preserve">Types of presentation Packages. </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Creating, formulating, running, editing, printing and presenting slides and handouts</w:t>
      </w:r>
    </w:p>
    <w:p w:rsidR="007706D1" w:rsidRPr="006C62DB" w:rsidRDefault="007706D1" w:rsidP="007706D1">
      <w:pPr>
        <w:numPr>
          <w:ilvl w:val="0"/>
          <w:numId w:val="90"/>
        </w:numPr>
        <w:spacing w:after="0" w:line="276" w:lineRule="auto"/>
        <w:rPr>
          <w:color w:val="000000" w:themeColor="text1"/>
          <w:szCs w:val="24"/>
        </w:rPr>
      </w:pPr>
      <w:r w:rsidRPr="006C62DB">
        <w:rPr>
          <w:color w:val="000000" w:themeColor="text1"/>
          <w:szCs w:val="24"/>
        </w:rPr>
        <w:t>Networking and Internet;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Internet connectivity.</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Browser and digital content management;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Managing data, information, and digital content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Electronic mail and World Wide Web</w:t>
      </w:r>
    </w:p>
    <w:p w:rsidR="007706D1" w:rsidRPr="006C62DB" w:rsidRDefault="007706D1" w:rsidP="007706D1">
      <w:pPr>
        <w:numPr>
          <w:ilvl w:val="0"/>
          <w:numId w:val="90"/>
        </w:numPr>
        <w:spacing w:after="0" w:line="276" w:lineRule="auto"/>
        <w:rPr>
          <w:rFonts w:eastAsia="Overlock"/>
          <w:color w:val="000000" w:themeColor="text1"/>
          <w:szCs w:val="24"/>
        </w:rPr>
      </w:pPr>
      <w:r w:rsidRPr="006C62DB">
        <w:rPr>
          <w:color w:val="000000" w:themeColor="text1"/>
          <w:szCs w:val="24"/>
        </w:rPr>
        <w:t>Fundamentals of Online Working;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Online Profile Management;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e-Portfolio Management;</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Online Jobs Bidding;</w:t>
      </w:r>
    </w:p>
    <w:p w:rsidR="007706D1" w:rsidRPr="006C62DB" w:rsidRDefault="007706D1" w:rsidP="007706D1">
      <w:pPr>
        <w:widowControl w:val="0"/>
        <w:numPr>
          <w:ilvl w:val="0"/>
          <w:numId w:val="91"/>
        </w:numPr>
        <w:adjustRightInd w:val="0"/>
        <w:spacing w:after="0" w:line="360" w:lineRule="atLeast"/>
        <w:jc w:val="both"/>
        <w:textAlignment w:val="baseline"/>
        <w:rPr>
          <w:rFonts w:eastAsia="Overlock"/>
          <w:color w:val="000000" w:themeColor="text1"/>
          <w:kern w:val="0"/>
          <w:szCs w:val="24"/>
          <w:lang w:eastAsia="ja-JP"/>
        </w:rPr>
      </w:pPr>
      <w:r w:rsidRPr="006C62DB">
        <w:rPr>
          <w:rFonts w:eastAsia="MS Mincho"/>
          <w:color w:val="000000" w:themeColor="text1"/>
          <w:kern w:val="0"/>
          <w:szCs w:val="24"/>
          <w:lang w:eastAsia="ja-JP"/>
        </w:rPr>
        <w:t>Online Payment Systems;</w:t>
      </w:r>
    </w:p>
    <w:p w:rsidR="007706D1" w:rsidRPr="006C62DB" w:rsidRDefault="007706D1" w:rsidP="007706D1">
      <w:pPr>
        <w:numPr>
          <w:ilvl w:val="0"/>
          <w:numId w:val="90"/>
        </w:numPr>
        <w:spacing w:after="0" w:line="276" w:lineRule="auto"/>
        <w:rPr>
          <w:bCs/>
          <w:color w:val="000000" w:themeColor="text1"/>
          <w:szCs w:val="24"/>
        </w:rPr>
      </w:pPr>
      <w:r w:rsidRPr="006C62DB">
        <w:rPr>
          <w:bCs/>
          <w:color w:val="000000" w:themeColor="text1"/>
          <w:szCs w:val="24"/>
        </w:rPr>
        <w:t>Job entry techniques</w:t>
      </w:r>
    </w:p>
    <w:p w:rsidR="007706D1" w:rsidRPr="006C62DB" w:rsidRDefault="007706D1" w:rsidP="007706D1">
      <w:pPr>
        <w:widowControl w:val="0"/>
        <w:numPr>
          <w:ilvl w:val="0"/>
          <w:numId w:val="91"/>
        </w:numPr>
        <w:adjustRightInd w:val="0"/>
        <w:spacing w:after="0" w:line="360" w:lineRule="atLeast"/>
        <w:jc w:val="both"/>
        <w:textAlignment w:val="baseline"/>
        <w:rPr>
          <w:rFonts w:eastAsia="MS Mincho"/>
          <w:bCs/>
          <w:color w:val="000000" w:themeColor="text1"/>
          <w:kern w:val="0"/>
          <w:szCs w:val="24"/>
          <w:lang w:eastAsia="ja-JP"/>
        </w:rPr>
      </w:pPr>
      <w:r w:rsidRPr="006C62DB">
        <w:rPr>
          <w:rFonts w:eastAsia="MS Mincho"/>
          <w:bCs/>
          <w:color w:val="000000" w:themeColor="text1"/>
          <w:kern w:val="0"/>
          <w:szCs w:val="24"/>
          <w:lang w:eastAsia="ja-JP"/>
        </w:rPr>
        <w:t>Job searching sites</w:t>
      </w:r>
    </w:p>
    <w:p w:rsidR="007706D1" w:rsidRPr="006C62DB" w:rsidRDefault="007706D1" w:rsidP="007706D1">
      <w:pPr>
        <w:widowControl w:val="0"/>
        <w:numPr>
          <w:ilvl w:val="0"/>
          <w:numId w:val="91"/>
        </w:numPr>
        <w:adjustRightInd w:val="0"/>
        <w:spacing w:after="0" w:line="360" w:lineRule="atLeast"/>
        <w:jc w:val="both"/>
        <w:textAlignment w:val="baseline"/>
        <w:rPr>
          <w:rFonts w:eastAsia="MS Mincho"/>
          <w:bCs/>
          <w:color w:val="000000" w:themeColor="text1"/>
          <w:kern w:val="0"/>
          <w:szCs w:val="24"/>
          <w:lang w:eastAsia="ja-JP"/>
        </w:rPr>
      </w:pPr>
      <w:r w:rsidRPr="006C62DB">
        <w:rPr>
          <w:rFonts w:eastAsia="MS Mincho"/>
          <w:bCs/>
          <w:color w:val="000000" w:themeColor="text1"/>
          <w:kern w:val="0"/>
          <w:szCs w:val="24"/>
          <w:lang w:eastAsia="ja-JP"/>
        </w:rPr>
        <w:t>Interview preparation skills</w:t>
      </w:r>
    </w:p>
    <w:p w:rsidR="007706D1" w:rsidRPr="006C62DB" w:rsidRDefault="007706D1" w:rsidP="007706D1">
      <w:pPr>
        <w:widowControl w:val="0"/>
        <w:numPr>
          <w:ilvl w:val="0"/>
          <w:numId w:val="91"/>
        </w:numPr>
        <w:adjustRightInd w:val="0"/>
        <w:spacing w:after="0" w:line="360" w:lineRule="atLeast"/>
        <w:jc w:val="both"/>
        <w:textAlignment w:val="baseline"/>
        <w:rPr>
          <w:rFonts w:eastAsia="MS Mincho"/>
          <w:bCs/>
          <w:color w:val="000000" w:themeColor="text1"/>
          <w:kern w:val="0"/>
          <w:szCs w:val="24"/>
          <w:lang w:eastAsia="ja-JP"/>
        </w:rPr>
      </w:pPr>
      <w:r w:rsidRPr="006C62DB">
        <w:rPr>
          <w:rFonts w:eastAsia="MS Mincho"/>
          <w:bCs/>
          <w:color w:val="000000" w:themeColor="text1"/>
          <w:kern w:val="0"/>
          <w:szCs w:val="24"/>
          <w:lang w:eastAsia="ja-JP"/>
        </w:rPr>
        <w:t>Interview handling</w:t>
      </w:r>
    </w:p>
    <w:p w:rsidR="007706D1" w:rsidRPr="006C62DB" w:rsidRDefault="007706D1" w:rsidP="007706D1">
      <w:pPr>
        <w:spacing w:line="276" w:lineRule="auto"/>
        <w:rPr>
          <w:b/>
          <w:color w:val="000000" w:themeColor="text1"/>
          <w:szCs w:val="24"/>
        </w:rPr>
      </w:pPr>
    </w:p>
    <w:p w:rsidR="007706D1" w:rsidRPr="006C62DB" w:rsidRDefault="007706D1" w:rsidP="007706D1">
      <w:pPr>
        <w:spacing w:line="276" w:lineRule="auto"/>
        <w:rPr>
          <w:color w:val="000000" w:themeColor="text1"/>
          <w:szCs w:val="24"/>
        </w:rPr>
      </w:pPr>
      <w:r w:rsidRPr="006C62DB">
        <w:rPr>
          <w:b/>
          <w:color w:val="000000" w:themeColor="text1"/>
          <w:szCs w:val="24"/>
        </w:rPr>
        <w:t>Required skills</w:t>
      </w:r>
      <w:r w:rsidRPr="006C62DB">
        <w:rPr>
          <w:color w:val="000000" w:themeColor="text1"/>
          <w:szCs w:val="24"/>
        </w:rPr>
        <w:t xml:space="preserve"> </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The individual needs to demonstrate the following skills: </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Active listening</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Keyboard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Mouse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Analytical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Creativity</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Interpretation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Communication</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Spreadsheet operations (applying fundamental operations such as addition, subtraction, division and multiplication)</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Computer Use Safety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Document Editing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Document Formatting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Document Printing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Netiquette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Internet Browsing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Problem Solving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Online Collaboration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Cybersecurity Skills</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CV writing</w:t>
      </w:r>
    </w:p>
    <w:p w:rsidR="007706D1" w:rsidRPr="006C62DB" w:rsidRDefault="007706D1" w:rsidP="007706D1">
      <w:pPr>
        <w:numPr>
          <w:ilvl w:val="0"/>
          <w:numId w:val="92"/>
        </w:numPr>
        <w:spacing w:after="0" w:line="276" w:lineRule="auto"/>
        <w:rPr>
          <w:rFonts w:eastAsia="Overlock"/>
          <w:color w:val="000000" w:themeColor="text1"/>
          <w:szCs w:val="24"/>
        </w:rPr>
      </w:pPr>
      <w:r w:rsidRPr="006C62DB">
        <w:rPr>
          <w:color w:val="000000" w:themeColor="text1"/>
          <w:szCs w:val="24"/>
        </w:rPr>
        <w:t>grooming</w:t>
      </w:r>
    </w:p>
    <w:p w:rsidR="007706D1" w:rsidRPr="006C62DB" w:rsidRDefault="007706D1" w:rsidP="007706D1">
      <w:pPr>
        <w:spacing w:after="0" w:line="276" w:lineRule="auto"/>
        <w:rPr>
          <w:rFonts w:eastAsia="Overlock"/>
          <w:color w:val="000000" w:themeColor="text1"/>
          <w:szCs w:val="24"/>
        </w:rPr>
      </w:pPr>
    </w:p>
    <w:p w:rsidR="007706D1" w:rsidRPr="006C62DB" w:rsidRDefault="007706D1" w:rsidP="007706D1">
      <w:pPr>
        <w:spacing w:line="276" w:lineRule="auto"/>
        <w:rPr>
          <w:b/>
          <w:color w:val="000000" w:themeColor="text1"/>
          <w:szCs w:val="24"/>
        </w:rPr>
      </w:pPr>
      <w:r w:rsidRPr="006C62DB">
        <w:rPr>
          <w:b/>
          <w:color w:val="000000" w:themeColor="text1"/>
          <w:szCs w:val="24"/>
        </w:rPr>
        <w:t>EVIDENCE GUIDE</w:t>
      </w:r>
    </w:p>
    <w:p w:rsidR="007706D1" w:rsidRPr="006C62DB" w:rsidRDefault="007706D1" w:rsidP="007706D1">
      <w:pPr>
        <w:spacing w:line="276" w:lineRule="auto"/>
        <w:jc w:val="both"/>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7706D1" w:rsidRPr="006C62DB" w:rsidTr="004855FF">
        <w:trPr>
          <w:trHeight w:val="3564"/>
        </w:trPr>
        <w:tc>
          <w:tcPr>
            <w:tcW w:w="2437" w:type="dxa"/>
          </w:tcPr>
          <w:p w:rsidR="007706D1" w:rsidRPr="006C62DB" w:rsidRDefault="007706D1" w:rsidP="004855FF">
            <w:pPr>
              <w:numPr>
                <w:ilvl w:val="0"/>
                <w:numId w:val="93"/>
              </w:numPr>
              <w:spacing w:after="0" w:line="276" w:lineRule="auto"/>
              <w:rPr>
                <w:color w:val="000000" w:themeColor="text1"/>
                <w:szCs w:val="24"/>
              </w:rPr>
            </w:pPr>
            <w:r w:rsidRPr="006C62DB">
              <w:rPr>
                <w:color w:val="000000" w:themeColor="text1"/>
                <w:szCs w:val="24"/>
              </w:rPr>
              <w:t>Critical aspects of competency</w:t>
            </w:r>
          </w:p>
        </w:tc>
        <w:tc>
          <w:tcPr>
            <w:tcW w:w="6631" w:type="dxa"/>
          </w:tcPr>
          <w:p w:rsidR="007706D1" w:rsidRPr="006C62DB" w:rsidRDefault="007706D1" w:rsidP="004855FF">
            <w:pPr>
              <w:spacing w:line="276" w:lineRule="auto"/>
              <w:rPr>
                <w:b/>
                <w:bCs/>
                <w:i/>
                <w:iCs/>
                <w:color w:val="000000" w:themeColor="text1"/>
                <w:szCs w:val="24"/>
              </w:rPr>
            </w:pPr>
            <w:r w:rsidRPr="006C62DB">
              <w:rPr>
                <w:b/>
                <w:bCs/>
                <w:i/>
                <w:iCs/>
                <w:color w:val="000000" w:themeColor="text1"/>
                <w:szCs w:val="24"/>
              </w:rPr>
              <w:t xml:space="preserve">Assessment requires evidence that the candidate: </w:t>
            </w:r>
          </w:p>
          <w:p w:rsidR="007706D1" w:rsidRPr="006C62DB" w:rsidRDefault="007706D1" w:rsidP="004855FF">
            <w:pPr>
              <w:numPr>
                <w:ilvl w:val="1"/>
                <w:numId w:val="94"/>
              </w:numPr>
              <w:spacing w:after="0" w:line="276" w:lineRule="auto"/>
              <w:ind w:left="425"/>
              <w:rPr>
                <w:color w:val="000000" w:themeColor="text1"/>
                <w:szCs w:val="24"/>
              </w:rPr>
            </w:pPr>
            <w:r w:rsidRPr="006C62DB">
              <w:rPr>
                <w:color w:val="000000" w:themeColor="text1"/>
                <w:szCs w:val="24"/>
              </w:rPr>
              <w:t>Operated computer devices as per workplace policies and regulations.</w:t>
            </w:r>
          </w:p>
          <w:p w:rsidR="007706D1" w:rsidRPr="006C62DB" w:rsidRDefault="007706D1" w:rsidP="004855FF">
            <w:pPr>
              <w:numPr>
                <w:ilvl w:val="1"/>
                <w:numId w:val="94"/>
              </w:numPr>
              <w:spacing w:after="0" w:line="276" w:lineRule="auto"/>
              <w:rPr>
                <w:color w:val="000000" w:themeColor="text1"/>
                <w:szCs w:val="24"/>
              </w:rPr>
            </w:pPr>
            <w:r w:rsidRPr="006C62DB">
              <w:rPr>
                <w:color w:val="000000" w:themeColor="text1"/>
                <w:szCs w:val="24"/>
              </w:rPr>
              <w:t>Solved tasks using the office suite as per workplace policies and regulations.</w:t>
            </w:r>
          </w:p>
          <w:p w:rsidR="007706D1" w:rsidRPr="006C62DB" w:rsidRDefault="007706D1" w:rsidP="004855FF">
            <w:pPr>
              <w:numPr>
                <w:ilvl w:val="1"/>
                <w:numId w:val="94"/>
              </w:numPr>
              <w:spacing w:after="0" w:line="276" w:lineRule="auto"/>
              <w:rPr>
                <w:color w:val="000000" w:themeColor="text1"/>
                <w:szCs w:val="24"/>
              </w:rPr>
            </w:pPr>
            <w:r w:rsidRPr="006C62DB">
              <w:rPr>
                <w:color w:val="000000" w:themeColor="text1"/>
                <w:szCs w:val="24"/>
              </w:rPr>
              <w:t>Manage data and information as per workplace policies and regulations.</w:t>
            </w:r>
          </w:p>
          <w:p w:rsidR="007706D1" w:rsidRPr="006C62DB" w:rsidRDefault="007706D1" w:rsidP="004855FF">
            <w:pPr>
              <w:numPr>
                <w:ilvl w:val="1"/>
                <w:numId w:val="94"/>
              </w:numPr>
              <w:spacing w:after="0" w:line="276" w:lineRule="auto"/>
              <w:rPr>
                <w:color w:val="000000" w:themeColor="text1"/>
                <w:szCs w:val="24"/>
              </w:rPr>
            </w:pPr>
            <w:r w:rsidRPr="006C62DB">
              <w:rPr>
                <w:color w:val="000000" w:themeColor="text1"/>
                <w:szCs w:val="24"/>
              </w:rPr>
              <w:t>Performed online communication and collaboration as per workplace policies and regulations.</w:t>
            </w:r>
          </w:p>
          <w:p w:rsidR="007706D1" w:rsidRPr="006C62DB" w:rsidRDefault="007706D1" w:rsidP="004855FF">
            <w:pPr>
              <w:numPr>
                <w:ilvl w:val="1"/>
                <w:numId w:val="94"/>
              </w:numPr>
              <w:spacing w:after="0" w:line="276" w:lineRule="auto"/>
              <w:rPr>
                <w:color w:val="000000" w:themeColor="text1"/>
                <w:szCs w:val="24"/>
              </w:rPr>
            </w:pPr>
            <w:r w:rsidRPr="006C62DB">
              <w:rPr>
                <w:color w:val="000000" w:themeColor="text1"/>
                <w:szCs w:val="24"/>
              </w:rPr>
              <w:t>Applied cybersecurity skills in accordance with workplace policies and regulations.</w:t>
            </w:r>
          </w:p>
          <w:p w:rsidR="007706D1" w:rsidRPr="006C62DB" w:rsidRDefault="007706D1" w:rsidP="004855FF">
            <w:pPr>
              <w:numPr>
                <w:ilvl w:val="1"/>
                <w:numId w:val="94"/>
              </w:numPr>
              <w:spacing w:after="0" w:line="276" w:lineRule="auto"/>
              <w:rPr>
                <w:color w:val="000000" w:themeColor="text1"/>
                <w:szCs w:val="24"/>
              </w:rPr>
            </w:pPr>
            <w:r w:rsidRPr="006C62DB">
              <w:rPr>
                <w:color w:val="000000" w:themeColor="text1"/>
                <w:szCs w:val="24"/>
              </w:rPr>
              <w:t>Executed online tasks according to the job requirements.</w:t>
            </w:r>
          </w:p>
          <w:p w:rsidR="007706D1" w:rsidRPr="006C62DB" w:rsidRDefault="007706D1" w:rsidP="004855FF">
            <w:pPr>
              <w:numPr>
                <w:ilvl w:val="1"/>
                <w:numId w:val="94"/>
              </w:numPr>
              <w:spacing w:after="0" w:line="276" w:lineRule="auto"/>
              <w:rPr>
                <w:rFonts w:eastAsia="Tahoma"/>
                <w:color w:val="000000" w:themeColor="text1"/>
                <w:szCs w:val="24"/>
              </w:rPr>
            </w:pPr>
            <w:r w:rsidRPr="006C62DB">
              <w:rPr>
                <w:rFonts w:eastAsia="Tahoma"/>
                <w:color w:val="000000" w:themeColor="text1"/>
                <w:szCs w:val="24"/>
              </w:rPr>
              <w:t>Searched for job opportunity based on competencies.</w:t>
            </w:r>
          </w:p>
          <w:p w:rsidR="007706D1" w:rsidRPr="006C62DB" w:rsidRDefault="007706D1" w:rsidP="004855FF">
            <w:pPr>
              <w:numPr>
                <w:ilvl w:val="1"/>
                <w:numId w:val="94"/>
              </w:numPr>
              <w:spacing w:after="0" w:line="276" w:lineRule="auto"/>
              <w:rPr>
                <w:rFonts w:eastAsia="Tahoma"/>
                <w:color w:val="000000" w:themeColor="text1"/>
                <w:szCs w:val="24"/>
              </w:rPr>
            </w:pPr>
            <w:r w:rsidRPr="006C62DB">
              <w:rPr>
                <w:rFonts w:eastAsia="Tahoma"/>
                <w:color w:val="000000" w:themeColor="text1"/>
                <w:szCs w:val="24"/>
              </w:rPr>
              <w:t xml:space="preserve">Prepared job requirement documentations based on job </w:t>
            </w:r>
            <w:r w:rsidRPr="006C62DB">
              <w:rPr>
                <w:rFonts w:eastAsia="Tahoma"/>
                <w:color w:val="000000" w:themeColor="text1"/>
                <w:szCs w:val="24"/>
              </w:rPr>
              <w:lastRenderedPageBreak/>
              <w:t>opportunity.</w:t>
            </w:r>
          </w:p>
          <w:p w:rsidR="007706D1" w:rsidRPr="006C62DB" w:rsidRDefault="007706D1" w:rsidP="004855FF">
            <w:pPr>
              <w:numPr>
                <w:ilvl w:val="1"/>
                <w:numId w:val="94"/>
              </w:numPr>
              <w:spacing w:after="0" w:line="276" w:lineRule="auto"/>
              <w:rPr>
                <w:color w:val="000000" w:themeColor="text1"/>
                <w:szCs w:val="24"/>
              </w:rPr>
            </w:pPr>
            <w:r w:rsidRPr="006C62DB">
              <w:rPr>
                <w:rFonts w:eastAsia="Tahoma"/>
                <w:color w:val="000000" w:themeColor="text1"/>
                <w:szCs w:val="24"/>
              </w:rPr>
              <w:t>Demonstrated interview skills based on the job opportunity.</w:t>
            </w:r>
          </w:p>
        </w:tc>
      </w:tr>
      <w:tr w:rsidR="007706D1" w:rsidRPr="006C62DB" w:rsidTr="004855FF">
        <w:trPr>
          <w:trHeight w:val="1790"/>
        </w:trPr>
        <w:tc>
          <w:tcPr>
            <w:tcW w:w="2437" w:type="dxa"/>
          </w:tcPr>
          <w:p w:rsidR="007706D1" w:rsidRPr="006C62DB" w:rsidRDefault="007706D1" w:rsidP="004855FF">
            <w:pPr>
              <w:numPr>
                <w:ilvl w:val="0"/>
                <w:numId w:val="93"/>
              </w:numPr>
              <w:spacing w:after="0" w:line="276" w:lineRule="auto"/>
              <w:rPr>
                <w:color w:val="000000" w:themeColor="text1"/>
                <w:szCs w:val="24"/>
              </w:rPr>
            </w:pPr>
            <w:r w:rsidRPr="006C62DB">
              <w:rPr>
                <w:color w:val="000000" w:themeColor="text1"/>
                <w:szCs w:val="24"/>
              </w:rPr>
              <w:lastRenderedPageBreak/>
              <w:t>Resource implications</w:t>
            </w:r>
          </w:p>
        </w:tc>
        <w:tc>
          <w:tcPr>
            <w:tcW w:w="6631" w:type="dxa"/>
          </w:tcPr>
          <w:p w:rsidR="007706D1" w:rsidRPr="006C62DB" w:rsidRDefault="007706D1" w:rsidP="004855FF">
            <w:pPr>
              <w:spacing w:line="276" w:lineRule="auto"/>
              <w:rPr>
                <w:color w:val="000000" w:themeColor="text1"/>
                <w:szCs w:val="24"/>
              </w:rPr>
            </w:pPr>
            <w:r w:rsidRPr="006C62DB">
              <w:rPr>
                <w:color w:val="000000" w:themeColor="text1"/>
                <w:szCs w:val="24"/>
              </w:rPr>
              <w:t>The following resources should be provided:</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Appropriately simulated environment where assessment can take place.</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Access to relevant work environments where assessment can take place.</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Resources relevant to the proposed activities or task.</w:t>
            </w:r>
          </w:p>
        </w:tc>
      </w:tr>
      <w:tr w:rsidR="007706D1" w:rsidRPr="006C62DB" w:rsidTr="004855FF">
        <w:trPr>
          <w:trHeight w:val="2429"/>
        </w:trPr>
        <w:tc>
          <w:tcPr>
            <w:tcW w:w="2437" w:type="dxa"/>
          </w:tcPr>
          <w:p w:rsidR="007706D1" w:rsidRPr="006C62DB" w:rsidRDefault="007706D1" w:rsidP="004855FF">
            <w:pPr>
              <w:numPr>
                <w:ilvl w:val="0"/>
                <w:numId w:val="93"/>
              </w:numPr>
              <w:spacing w:after="0" w:line="276" w:lineRule="auto"/>
              <w:rPr>
                <w:color w:val="000000" w:themeColor="text1"/>
                <w:szCs w:val="24"/>
              </w:rPr>
            </w:pPr>
            <w:bookmarkStart w:id="27" w:name="_heading=h.41mghml" w:colFirst="0" w:colLast="0"/>
            <w:bookmarkEnd w:id="27"/>
            <w:r w:rsidRPr="006C62DB">
              <w:rPr>
                <w:color w:val="000000" w:themeColor="text1"/>
                <w:szCs w:val="24"/>
              </w:rPr>
              <w:t>Methods of assessment</w:t>
            </w:r>
          </w:p>
        </w:tc>
        <w:tc>
          <w:tcPr>
            <w:tcW w:w="6631" w:type="dxa"/>
          </w:tcPr>
          <w:p w:rsidR="007706D1" w:rsidRPr="006C62DB" w:rsidRDefault="007706D1" w:rsidP="004855FF">
            <w:pPr>
              <w:spacing w:line="276" w:lineRule="auto"/>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 xml:space="preserve">Practical </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 xml:space="preserve">Project </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Portfolio of evidence</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Third party evidence</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Written assessment</w:t>
            </w:r>
          </w:p>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Oral assessment</w:t>
            </w:r>
          </w:p>
        </w:tc>
      </w:tr>
      <w:tr w:rsidR="007706D1" w:rsidRPr="006C62DB" w:rsidTr="004855FF">
        <w:trPr>
          <w:trHeight w:val="734"/>
        </w:trPr>
        <w:tc>
          <w:tcPr>
            <w:tcW w:w="2437" w:type="dxa"/>
          </w:tcPr>
          <w:p w:rsidR="007706D1" w:rsidRPr="006C62DB" w:rsidRDefault="007706D1" w:rsidP="004855FF">
            <w:pPr>
              <w:numPr>
                <w:ilvl w:val="0"/>
                <w:numId w:val="93"/>
              </w:numPr>
              <w:spacing w:after="0" w:line="276" w:lineRule="auto"/>
              <w:rPr>
                <w:color w:val="000000" w:themeColor="text1"/>
                <w:szCs w:val="24"/>
              </w:rPr>
            </w:pPr>
            <w:r w:rsidRPr="006C62DB">
              <w:rPr>
                <w:color w:val="000000" w:themeColor="text1"/>
                <w:szCs w:val="24"/>
              </w:rPr>
              <w:t>Context of assessment</w:t>
            </w:r>
          </w:p>
        </w:tc>
        <w:tc>
          <w:tcPr>
            <w:tcW w:w="6631" w:type="dxa"/>
          </w:tcPr>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Competency may be assessed in a Workplace or simulated workplace</w:t>
            </w:r>
            <w:proofErr w:type="gramStart"/>
            <w:r w:rsidRPr="006C62DB">
              <w:rPr>
                <w:color w:val="000000" w:themeColor="text1"/>
                <w:szCs w:val="24"/>
              </w:rPr>
              <w:t>..</w:t>
            </w:r>
            <w:proofErr w:type="gramEnd"/>
          </w:p>
        </w:tc>
      </w:tr>
      <w:tr w:rsidR="007706D1" w:rsidRPr="006C62DB" w:rsidTr="004855FF">
        <w:trPr>
          <w:trHeight w:val="414"/>
        </w:trPr>
        <w:tc>
          <w:tcPr>
            <w:tcW w:w="2437" w:type="dxa"/>
          </w:tcPr>
          <w:p w:rsidR="007706D1" w:rsidRPr="006C62DB" w:rsidRDefault="007706D1" w:rsidP="004855FF">
            <w:pPr>
              <w:numPr>
                <w:ilvl w:val="0"/>
                <w:numId w:val="93"/>
              </w:numPr>
              <w:spacing w:after="0" w:line="276" w:lineRule="auto"/>
              <w:rPr>
                <w:color w:val="000000" w:themeColor="text1"/>
                <w:szCs w:val="24"/>
              </w:rPr>
            </w:pPr>
            <w:r w:rsidRPr="006C62DB">
              <w:rPr>
                <w:color w:val="000000" w:themeColor="text1"/>
                <w:szCs w:val="24"/>
              </w:rPr>
              <w:t>Guidance information for assessment</w:t>
            </w:r>
          </w:p>
        </w:tc>
        <w:tc>
          <w:tcPr>
            <w:tcW w:w="6631" w:type="dxa"/>
          </w:tcPr>
          <w:p w:rsidR="007706D1" w:rsidRPr="006C62DB" w:rsidRDefault="007706D1" w:rsidP="004855FF">
            <w:pPr>
              <w:numPr>
                <w:ilvl w:val="1"/>
                <w:numId w:val="93"/>
              </w:numPr>
              <w:spacing w:after="0" w:line="276" w:lineRule="auto"/>
              <w:rPr>
                <w:color w:val="000000" w:themeColor="text1"/>
                <w:szCs w:val="24"/>
              </w:rPr>
            </w:pPr>
            <w:r w:rsidRPr="006C62DB">
              <w:rPr>
                <w:color w:val="000000" w:themeColor="text1"/>
                <w:szCs w:val="24"/>
              </w:rPr>
              <w:t>Holistic assessment with other units relevant to the industry sector and workplace job role is recommended.</w:t>
            </w:r>
          </w:p>
        </w:tc>
      </w:tr>
    </w:tbl>
    <w:p w:rsidR="007706D1" w:rsidRPr="006C62DB" w:rsidRDefault="007706D1" w:rsidP="007706D1">
      <w:pPr>
        <w:spacing w:line="276" w:lineRule="auto"/>
        <w:rPr>
          <w:color w:val="000000" w:themeColor="text1"/>
          <w:szCs w:val="24"/>
        </w:rPr>
      </w:pPr>
    </w:p>
    <w:p w:rsidR="007706D1" w:rsidRPr="006C62DB" w:rsidRDefault="007706D1" w:rsidP="007706D1">
      <w:pPr>
        <w:keepNext/>
        <w:keepLines/>
        <w:spacing w:after="0" w:line="240" w:lineRule="auto"/>
        <w:jc w:val="center"/>
        <w:outlineLvl w:val="1"/>
        <w:rPr>
          <w:b/>
          <w:szCs w:val="24"/>
          <w:lang w:val="en-GB" w:eastAsia="en-GB"/>
        </w:rPr>
      </w:pPr>
      <w:bookmarkStart w:id="28" w:name="_Toc496099583"/>
      <w:bookmarkStart w:id="29" w:name="_Toc525050245"/>
      <w:bookmarkStart w:id="30" w:name="_Toc525050246"/>
      <w:r w:rsidRPr="006C62DB">
        <w:rPr>
          <w:b/>
          <w:szCs w:val="24"/>
          <w:lang w:val="en-GB" w:eastAsia="en-GB"/>
        </w:rPr>
        <w:br w:type="column"/>
      </w:r>
      <w:bookmarkStart w:id="31" w:name="_Toc185150804"/>
      <w:bookmarkStart w:id="32" w:name="_Toc196880656"/>
      <w:r w:rsidRPr="006C62DB">
        <w:rPr>
          <w:b/>
          <w:szCs w:val="24"/>
          <w:lang w:val="en-GB" w:eastAsia="en-GB"/>
        </w:rPr>
        <w:lastRenderedPageBreak/>
        <w:t>DEMONSTRATE COMMUNICATION SKILLS</w:t>
      </w:r>
      <w:bookmarkEnd w:id="28"/>
      <w:bookmarkEnd w:id="29"/>
      <w:bookmarkEnd w:id="31"/>
      <w:bookmarkEnd w:id="32"/>
    </w:p>
    <w:p w:rsidR="007706D1" w:rsidRPr="006C62DB" w:rsidRDefault="007706D1" w:rsidP="007706D1">
      <w:pPr>
        <w:tabs>
          <w:tab w:val="left" w:pos="2880"/>
        </w:tabs>
        <w:spacing w:after="0" w:line="276" w:lineRule="auto"/>
        <w:jc w:val="both"/>
        <w:rPr>
          <w:b/>
          <w:color w:val="000000" w:themeColor="text1"/>
          <w:szCs w:val="24"/>
        </w:rPr>
      </w:pPr>
    </w:p>
    <w:p w:rsidR="007706D1" w:rsidRPr="006C62DB" w:rsidRDefault="007706D1" w:rsidP="007706D1">
      <w:pPr>
        <w:tabs>
          <w:tab w:val="left" w:pos="2880"/>
        </w:tabs>
        <w:spacing w:after="0" w:line="276" w:lineRule="auto"/>
        <w:jc w:val="both"/>
        <w:rPr>
          <w:color w:val="000000" w:themeColor="text1"/>
          <w:szCs w:val="24"/>
        </w:rPr>
      </w:pPr>
      <w:r w:rsidRPr="006C62DB">
        <w:rPr>
          <w:b/>
          <w:color w:val="000000" w:themeColor="text1"/>
          <w:szCs w:val="24"/>
        </w:rPr>
        <w:t xml:space="preserve">UNIT CODE:  </w:t>
      </w:r>
      <w:r w:rsidRPr="006C62DB">
        <w:rPr>
          <w:bCs/>
          <w:color w:val="000000" w:themeColor="text1"/>
          <w:szCs w:val="24"/>
        </w:rPr>
        <w:t>0031 541 02A</w:t>
      </w:r>
    </w:p>
    <w:p w:rsidR="007706D1" w:rsidRPr="006C62DB" w:rsidRDefault="007706D1" w:rsidP="007706D1">
      <w:pPr>
        <w:tabs>
          <w:tab w:val="left" w:pos="2880"/>
        </w:tabs>
        <w:spacing w:after="0" w:line="276" w:lineRule="auto"/>
        <w:jc w:val="both"/>
        <w:rPr>
          <w:b/>
          <w:color w:val="000000" w:themeColor="text1"/>
          <w:szCs w:val="24"/>
        </w:rPr>
      </w:pPr>
    </w:p>
    <w:p w:rsidR="007706D1" w:rsidRPr="006C62DB" w:rsidRDefault="007706D1" w:rsidP="007706D1">
      <w:pPr>
        <w:tabs>
          <w:tab w:val="left" w:pos="2880"/>
        </w:tabs>
        <w:spacing w:after="0" w:line="276" w:lineRule="auto"/>
        <w:jc w:val="both"/>
        <w:rPr>
          <w:color w:val="000000" w:themeColor="text1"/>
          <w:szCs w:val="24"/>
        </w:rPr>
      </w:pPr>
      <w:r w:rsidRPr="006C62DB">
        <w:rPr>
          <w:b/>
          <w:color w:val="000000" w:themeColor="text1"/>
          <w:szCs w:val="24"/>
        </w:rPr>
        <w:t>UNIT DESCRIPTION</w:t>
      </w:r>
    </w:p>
    <w:p w:rsidR="007706D1" w:rsidRPr="006C62DB" w:rsidRDefault="007706D1" w:rsidP="007706D1">
      <w:pPr>
        <w:tabs>
          <w:tab w:val="left" w:pos="2880"/>
        </w:tabs>
        <w:spacing w:after="0" w:line="276" w:lineRule="auto"/>
        <w:jc w:val="both"/>
        <w:rPr>
          <w:b/>
          <w:color w:val="000000" w:themeColor="text1"/>
          <w:szCs w:val="24"/>
        </w:rPr>
      </w:pPr>
      <w:r w:rsidRPr="006C62DB">
        <w:rPr>
          <w:color w:val="000000" w:themeColor="text1"/>
          <w:szCs w:val="24"/>
        </w:rPr>
        <w:t xml:space="preserve">This unit covers the competencies required to demonstrate communication skills. It involves applying communication channels, written, non-verbal, oral, and group communication skills. </w:t>
      </w:r>
    </w:p>
    <w:p w:rsidR="007706D1" w:rsidRPr="006C62DB" w:rsidRDefault="007706D1" w:rsidP="007706D1">
      <w:pPr>
        <w:spacing w:after="0" w:line="276" w:lineRule="auto"/>
        <w:rPr>
          <w:b/>
          <w:color w:val="000000" w:themeColor="text1"/>
          <w:szCs w:val="24"/>
        </w:rPr>
      </w:pPr>
    </w:p>
    <w:p w:rsidR="007706D1" w:rsidRPr="006C62DB" w:rsidRDefault="007706D1" w:rsidP="007706D1">
      <w:pPr>
        <w:spacing w:after="0" w:line="276" w:lineRule="auto"/>
        <w:rPr>
          <w:color w:val="000000" w:themeColor="text1"/>
          <w:szCs w:val="24"/>
        </w:rPr>
      </w:pPr>
      <w:r w:rsidRPr="006C62DB">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6776"/>
      </w:tblGrid>
      <w:tr w:rsidR="007706D1" w:rsidRPr="006C62DB" w:rsidTr="004855FF">
        <w:trPr>
          <w:tblHeader/>
        </w:trPr>
        <w:tc>
          <w:tcPr>
            <w:tcW w:w="1334" w:type="pct"/>
            <w:shd w:val="clear" w:color="auto" w:fill="FFFFFF"/>
            <w:vAlign w:val="center"/>
          </w:tcPr>
          <w:p w:rsidR="007706D1" w:rsidRPr="006C62DB" w:rsidRDefault="007706D1" w:rsidP="004855FF">
            <w:pPr>
              <w:spacing w:after="0" w:line="276" w:lineRule="auto"/>
              <w:rPr>
                <w:b/>
                <w:color w:val="000000" w:themeColor="text1"/>
                <w:szCs w:val="24"/>
              </w:rPr>
            </w:pPr>
            <w:r w:rsidRPr="006C62DB">
              <w:rPr>
                <w:b/>
                <w:color w:val="000000" w:themeColor="text1"/>
                <w:szCs w:val="24"/>
              </w:rPr>
              <w:t xml:space="preserve">ELEMENT </w:t>
            </w:r>
          </w:p>
          <w:p w:rsidR="007706D1" w:rsidRPr="006C62DB" w:rsidRDefault="007706D1" w:rsidP="004855FF">
            <w:pPr>
              <w:spacing w:after="0" w:line="276" w:lineRule="auto"/>
              <w:rPr>
                <w:color w:val="000000" w:themeColor="text1"/>
                <w:szCs w:val="24"/>
              </w:rPr>
            </w:pPr>
            <w:r w:rsidRPr="006C62DB">
              <w:rPr>
                <w:color w:val="000000" w:themeColor="text1"/>
                <w:szCs w:val="24"/>
              </w:rPr>
              <w:t>These describe the key outcomes that make up workplace function</w:t>
            </w:r>
          </w:p>
        </w:tc>
        <w:tc>
          <w:tcPr>
            <w:tcW w:w="3666" w:type="pct"/>
            <w:shd w:val="clear" w:color="auto" w:fill="FFFFFF"/>
          </w:tcPr>
          <w:p w:rsidR="007706D1" w:rsidRPr="006C62DB" w:rsidRDefault="007706D1" w:rsidP="004855FF">
            <w:pPr>
              <w:spacing w:after="0" w:line="276" w:lineRule="auto"/>
              <w:rPr>
                <w:b/>
                <w:color w:val="000000" w:themeColor="text1"/>
                <w:szCs w:val="24"/>
              </w:rPr>
            </w:pPr>
            <w:r w:rsidRPr="006C62DB">
              <w:rPr>
                <w:b/>
                <w:color w:val="000000" w:themeColor="text1"/>
                <w:szCs w:val="24"/>
              </w:rPr>
              <w:t>PERFORMANCE CRITERIA</w:t>
            </w:r>
          </w:p>
          <w:p w:rsidR="007706D1" w:rsidRPr="006C62DB" w:rsidRDefault="007706D1" w:rsidP="004855FF">
            <w:pPr>
              <w:spacing w:after="0" w:line="276" w:lineRule="auto"/>
              <w:rPr>
                <w:color w:val="000000" w:themeColor="text1"/>
                <w:szCs w:val="24"/>
              </w:rPr>
            </w:pPr>
            <w:r w:rsidRPr="006C62DB">
              <w:rPr>
                <w:color w:val="000000" w:themeColor="text1"/>
                <w:szCs w:val="24"/>
              </w:rPr>
              <w:t>These are assessable statements that specify the required level of performance for each of the elements.</w:t>
            </w:r>
          </w:p>
          <w:p w:rsidR="007706D1" w:rsidRPr="006C62DB" w:rsidRDefault="007706D1" w:rsidP="004855FF">
            <w:pPr>
              <w:spacing w:after="0" w:line="276" w:lineRule="auto"/>
              <w:rPr>
                <w:b/>
                <w:color w:val="000000" w:themeColor="text1"/>
                <w:szCs w:val="24"/>
              </w:rPr>
            </w:pPr>
            <w:r w:rsidRPr="006C62DB">
              <w:rPr>
                <w:b/>
                <w:i/>
                <w:color w:val="000000" w:themeColor="text1"/>
                <w:szCs w:val="24"/>
              </w:rPr>
              <w:t>Bold and italicized terms are elaborated in the Range</w:t>
            </w:r>
          </w:p>
        </w:tc>
      </w:tr>
      <w:tr w:rsidR="007706D1" w:rsidRPr="006C62DB" w:rsidTr="004855FF">
        <w:tc>
          <w:tcPr>
            <w:tcW w:w="1334" w:type="pct"/>
          </w:tcPr>
          <w:p w:rsidR="007706D1" w:rsidRPr="006C62DB" w:rsidRDefault="007706D1" w:rsidP="004855FF">
            <w:pPr>
              <w:numPr>
                <w:ilvl w:val="0"/>
                <w:numId w:val="95"/>
              </w:numPr>
              <w:spacing w:after="0" w:line="276" w:lineRule="auto"/>
              <w:ind w:left="266" w:right="72" w:hanging="266"/>
              <w:rPr>
                <w:rFonts w:eastAsia="Calibri"/>
                <w:color w:val="000000" w:themeColor="text1"/>
                <w:kern w:val="0"/>
                <w:szCs w:val="24"/>
                <w:lang w:val="en-GB"/>
              </w:rPr>
            </w:pPr>
            <w:r w:rsidRPr="006C62DB">
              <w:rPr>
                <w:rFonts w:eastAsia="Calibri"/>
                <w:color w:val="000000" w:themeColor="text1"/>
                <w:kern w:val="0"/>
                <w:szCs w:val="24"/>
                <w:lang w:val="en-GB"/>
              </w:rPr>
              <w:t>Apply communication channels</w:t>
            </w:r>
          </w:p>
        </w:tc>
        <w:tc>
          <w:tcPr>
            <w:tcW w:w="3666" w:type="pct"/>
          </w:tcPr>
          <w:p w:rsidR="007706D1" w:rsidRPr="006C62DB" w:rsidRDefault="007706D1" w:rsidP="004855FF">
            <w:pPr>
              <w:numPr>
                <w:ilvl w:val="0"/>
                <w:numId w:val="96"/>
              </w:numPr>
              <w:tabs>
                <w:tab w:val="left" w:pos="336"/>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Specific communication</w:t>
            </w:r>
            <w:r w:rsidRPr="006C62DB">
              <w:rPr>
                <w:rFonts w:eastAsia="Calibri"/>
                <w:color w:val="000000" w:themeColor="text1"/>
                <w:kern w:val="0"/>
                <w:szCs w:val="24"/>
              </w:rPr>
              <w:t xml:space="preserve"> channels</w:t>
            </w:r>
            <w:r w:rsidRPr="006C62DB">
              <w:rPr>
                <w:rFonts w:eastAsia="Calibri"/>
                <w:color w:val="000000" w:themeColor="text1"/>
                <w:kern w:val="0"/>
                <w:szCs w:val="24"/>
                <w:lang w:val="en-GB"/>
              </w:rPr>
              <w:t xml:space="preserve"> are identified and </w:t>
            </w:r>
            <w:r w:rsidRPr="006C62DB">
              <w:rPr>
                <w:rFonts w:eastAsia="Calibri"/>
                <w:color w:val="000000" w:themeColor="text1"/>
                <w:kern w:val="0"/>
                <w:szCs w:val="24"/>
              </w:rPr>
              <w:t xml:space="preserve">applied based on workplace requirements. </w:t>
            </w:r>
          </w:p>
          <w:p w:rsidR="007706D1" w:rsidRPr="006C62DB" w:rsidRDefault="007706D1" w:rsidP="004855FF">
            <w:pPr>
              <w:numPr>
                <w:ilvl w:val="0"/>
                <w:numId w:val="96"/>
              </w:numPr>
              <w:tabs>
                <w:tab w:val="left" w:pos="336"/>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Challenges </w:t>
            </w:r>
            <w:r w:rsidRPr="006C62DB">
              <w:rPr>
                <w:rFonts w:eastAsia="Calibri"/>
                <w:color w:val="000000" w:themeColor="text1"/>
                <w:kern w:val="0"/>
                <w:szCs w:val="24"/>
              </w:rPr>
              <w:t xml:space="preserve">are identified and </w:t>
            </w:r>
            <w:r w:rsidRPr="006C62DB">
              <w:rPr>
                <w:rFonts w:eastAsia="Calibri"/>
                <w:color w:val="000000" w:themeColor="text1"/>
                <w:kern w:val="0"/>
                <w:szCs w:val="24"/>
                <w:lang w:val="en-GB"/>
              </w:rPr>
              <w:t xml:space="preserve">addressed </w:t>
            </w:r>
            <w:r w:rsidRPr="006C62DB">
              <w:rPr>
                <w:rFonts w:eastAsia="Calibri"/>
                <w:color w:val="000000" w:themeColor="text1"/>
                <w:kern w:val="0"/>
                <w:szCs w:val="24"/>
              </w:rPr>
              <w:t xml:space="preserve">as per </w:t>
            </w:r>
            <w:r w:rsidRPr="006C62DB">
              <w:rPr>
                <w:rFonts w:eastAsia="Calibri"/>
                <w:color w:val="000000" w:themeColor="text1"/>
                <w:kern w:val="0"/>
                <w:szCs w:val="24"/>
                <w:lang w:val="en-GB"/>
              </w:rPr>
              <w:t>the operational stand</w:t>
            </w:r>
            <w:proofErr w:type="spellStart"/>
            <w:r w:rsidRPr="006C62DB">
              <w:rPr>
                <w:rFonts w:eastAsia="Calibri"/>
                <w:color w:val="000000" w:themeColor="text1"/>
                <w:kern w:val="0"/>
                <w:szCs w:val="24"/>
              </w:rPr>
              <w:t>ards</w:t>
            </w:r>
            <w:proofErr w:type="spellEnd"/>
            <w:r w:rsidRPr="006C62DB">
              <w:rPr>
                <w:rFonts w:eastAsia="Calibri"/>
                <w:color w:val="000000" w:themeColor="text1"/>
                <w:kern w:val="0"/>
                <w:szCs w:val="24"/>
                <w:lang w:val="en-GB"/>
              </w:rPr>
              <w:t xml:space="preserve"> of the organization</w:t>
            </w:r>
            <w:r w:rsidRPr="006C62DB">
              <w:rPr>
                <w:rFonts w:eastAsia="Calibri"/>
                <w:color w:val="000000" w:themeColor="text1"/>
                <w:kern w:val="0"/>
                <w:szCs w:val="24"/>
              </w:rPr>
              <w:t>.</w:t>
            </w:r>
          </w:p>
          <w:p w:rsidR="007706D1" w:rsidRPr="006C62DB" w:rsidRDefault="007706D1" w:rsidP="004855FF">
            <w:pPr>
              <w:numPr>
                <w:ilvl w:val="0"/>
                <w:numId w:val="96"/>
              </w:numPr>
              <w:tabs>
                <w:tab w:val="left" w:pos="336"/>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Communication channels are evaluated to meet workplace needs.</w:t>
            </w:r>
          </w:p>
        </w:tc>
      </w:tr>
      <w:tr w:rsidR="007706D1" w:rsidRPr="006C62DB" w:rsidTr="004855FF">
        <w:tc>
          <w:tcPr>
            <w:tcW w:w="1334" w:type="pct"/>
          </w:tcPr>
          <w:p w:rsidR="007706D1" w:rsidRPr="006C62DB" w:rsidRDefault="007706D1" w:rsidP="004855FF">
            <w:pPr>
              <w:numPr>
                <w:ilvl w:val="0"/>
                <w:numId w:val="95"/>
              </w:numPr>
              <w:spacing w:after="0" w:line="276" w:lineRule="auto"/>
              <w:ind w:left="266" w:right="72" w:hanging="266"/>
              <w:rPr>
                <w:rFonts w:eastAsia="Calibri"/>
                <w:color w:val="000000" w:themeColor="text1"/>
                <w:kern w:val="0"/>
                <w:szCs w:val="24"/>
                <w:lang w:val="en-GB"/>
              </w:rPr>
            </w:pPr>
            <w:r w:rsidRPr="006C62DB">
              <w:rPr>
                <w:rFonts w:eastAsia="Calibri"/>
                <w:color w:val="000000" w:themeColor="text1"/>
                <w:kern w:val="0"/>
                <w:szCs w:val="24"/>
                <w:lang w:val="en-GB"/>
              </w:rPr>
              <w:t>Apply written communication skills</w:t>
            </w:r>
          </w:p>
        </w:tc>
        <w:tc>
          <w:tcPr>
            <w:tcW w:w="3666" w:type="pct"/>
          </w:tcPr>
          <w:p w:rsidR="007706D1" w:rsidRPr="006C62DB" w:rsidRDefault="007706D1" w:rsidP="004855FF">
            <w:pPr>
              <w:numPr>
                <w:ilvl w:val="1"/>
                <w:numId w:val="97"/>
              </w:numPr>
              <w:tabs>
                <w:tab w:val="left" w:pos="336"/>
              </w:tabs>
              <w:spacing w:after="0" w:line="276" w:lineRule="auto"/>
              <w:rPr>
                <w:color w:val="000000" w:themeColor="text1"/>
                <w:szCs w:val="24"/>
              </w:rPr>
            </w:pPr>
            <w:r w:rsidRPr="006C62DB">
              <w:rPr>
                <w:color w:val="000000" w:themeColor="text1"/>
                <w:szCs w:val="24"/>
              </w:rPr>
              <w:t xml:space="preserve">Types of written communication are identified and applied according to the workplace requirements.  </w:t>
            </w:r>
          </w:p>
          <w:p w:rsidR="007706D1" w:rsidRPr="006C62DB" w:rsidRDefault="007706D1" w:rsidP="004855FF">
            <w:pPr>
              <w:numPr>
                <w:ilvl w:val="1"/>
                <w:numId w:val="97"/>
              </w:numPr>
              <w:tabs>
                <w:tab w:val="left" w:pos="336"/>
              </w:tabs>
              <w:spacing w:after="0" w:line="276" w:lineRule="auto"/>
              <w:rPr>
                <w:color w:val="000000" w:themeColor="text1"/>
                <w:szCs w:val="24"/>
              </w:rPr>
            </w:pPr>
            <w:r w:rsidRPr="006C62DB">
              <w:rPr>
                <w:color w:val="000000" w:themeColor="text1"/>
                <w:szCs w:val="24"/>
              </w:rPr>
              <w:t>Written communication needs are identified and implemented according to workplace procedures.</w:t>
            </w:r>
          </w:p>
          <w:p w:rsidR="007706D1" w:rsidRPr="006C62DB" w:rsidRDefault="007706D1" w:rsidP="004855FF">
            <w:pPr>
              <w:numPr>
                <w:ilvl w:val="1"/>
                <w:numId w:val="97"/>
              </w:numPr>
              <w:tabs>
                <w:tab w:val="left" w:pos="336"/>
              </w:tabs>
              <w:spacing w:after="0" w:line="276" w:lineRule="auto"/>
              <w:rPr>
                <w:color w:val="000000" w:themeColor="text1"/>
                <w:szCs w:val="24"/>
              </w:rPr>
            </w:pPr>
            <w:r w:rsidRPr="006C62DB">
              <w:rPr>
                <w:color w:val="000000" w:themeColor="text1"/>
                <w:szCs w:val="24"/>
              </w:rPr>
              <w:t xml:space="preserve">Written communication guidelines are analyzed, evaluated, and revised based on workplace needs. </w:t>
            </w:r>
          </w:p>
        </w:tc>
      </w:tr>
      <w:tr w:rsidR="007706D1" w:rsidRPr="006C62DB" w:rsidTr="004855FF">
        <w:tc>
          <w:tcPr>
            <w:tcW w:w="1334" w:type="pct"/>
          </w:tcPr>
          <w:p w:rsidR="007706D1" w:rsidRPr="006C62DB" w:rsidRDefault="007706D1" w:rsidP="004855FF">
            <w:pPr>
              <w:numPr>
                <w:ilvl w:val="0"/>
                <w:numId w:val="95"/>
              </w:numPr>
              <w:spacing w:after="0" w:line="276" w:lineRule="auto"/>
              <w:ind w:left="266" w:right="72" w:hanging="266"/>
              <w:rPr>
                <w:rFonts w:eastAsia="Calibri"/>
                <w:color w:val="000000" w:themeColor="text1"/>
                <w:kern w:val="0"/>
                <w:szCs w:val="24"/>
                <w:lang w:val="en-GB"/>
              </w:rPr>
            </w:pPr>
            <w:r w:rsidRPr="006C62DB">
              <w:rPr>
                <w:rFonts w:eastAsia="Calibri"/>
                <w:color w:val="000000" w:themeColor="text1"/>
                <w:kern w:val="0"/>
                <w:szCs w:val="24"/>
                <w:lang w:val="en-GB"/>
              </w:rPr>
              <w:t>Apply non-verbal communication skills</w:t>
            </w:r>
          </w:p>
        </w:tc>
        <w:tc>
          <w:tcPr>
            <w:tcW w:w="3666" w:type="pct"/>
          </w:tcPr>
          <w:p w:rsidR="007706D1" w:rsidRPr="006C62DB" w:rsidRDefault="007706D1" w:rsidP="004855FF">
            <w:pPr>
              <w:tabs>
                <w:tab w:val="left" w:pos="336"/>
              </w:tabs>
              <w:spacing w:after="0" w:line="276" w:lineRule="auto"/>
              <w:rPr>
                <w:color w:val="000000" w:themeColor="text1"/>
                <w:szCs w:val="24"/>
              </w:rPr>
            </w:pPr>
            <w:r w:rsidRPr="006C62DB">
              <w:rPr>
                <w:color w:val="000000" w:themeColor="text1"/>
                <w:szCs w:val="24"/>
              </w:rPr>
              <w:t>3.1 Existing non-verbal communication techniques are identified and applied based on organization policy.</w:t>
            </w:r>
          </w:p>
          <w:p w:rsidR="007706D1" w:rsidRPr="006C62DB" w:rsidRDefault="007706D1" w:rsidP="004855FF">
            <w:pPr>
              <w:tabs>
                <w:tab w:val="left" w:pos="336"/>
              </w:tabs>
              <w:spacing w:line="276" w:lineRule="auto"/>
              <w:rPr>
                <w:color w:val="000000" w:themeColor="text1"/>
                <w:szCs w:val="24"/>
              </w:rPr>
            </w:pPr>
            <w:r w:rsidRPr="006C62DB">
              <w:rPr>
                <w:color w:val="000000" w:themeColor="text1"/>
                <w:szCs w:val="24"/>
              </w:rPr>
              <w:t>3.2 Non-verbal communication techniques are articulated and modeled to enhance inclusivity according to workplace requirements.</w:t>
            </w:r>
          </w:p>
        </w:tc>
      </w:tr>
      <w:tr w:rsidR="007706D1" w:rsidRPr="006C62DB" w:rsidTr="004855FF">
        <w:tc>
          <w:tcPr>
            <w:tcW w:w="1334" w:type="pct"/>
          </w:tcPr>
          <w:p w:rsidR="007706D1" w:rsidRPr="006C62DB" w:rsidRDefault="007706D1" w:rsidP="004855FF">
            <w:pPr>
              <w:numPr>
                <w:ilvl w:val="0"/>
                <w:numId w:val="95"/>
              </w:numPr>
              <w:spacing w:after="0" w:line="276" w:lineRule="auto"/>
              <w:ind w:left="266" w:right="72" w:hanging="266"/>
              <w:rPr>
                <w:rFonts w:eastAsia="Calibri"/>
                <w:color w:val="000000" w:themeColor="text1"/>
                <w:kern w:val="0"/>
                <w:szCs w:val="24"/>
                <w:lang w:val="en-GB"/>
              </w:rPr>
            </w:pPr>
            <w:r w:rsidRPr="006C62DB">
              <w:rPr>
                <w:rFonts w:eastAsia="Calibri"/>
                <w:color w:val="000000" w:themeColor="text1"/>
                <w:kern w:val="0"/>
                <w:szCs w:val="24"/>
                <w:lang w:val="en-GB"/>
              </w:rPr>
              <w:t>Apply oral communication skills</w:t>
            </w:r>
          </w:p>
        </w:tc>
        <w:tc>
          <w:tcPr>
            <w:tcW w:w="3666" w:type="pct"/>
          </w:tcPr>
          <w:p w:rsidR="007706D1" w:rsidRPr="006C62DB" w:rsidRDefault="007706D1" w:rsidP="004855FF">
            <w:pPr>
              <w:tabs>
                <w:tab w:val="left" w:pos="336"/>
              </w:tabs>
              <w:spacing w:after="0" w:line="276" w:lineRule="auto"/>
              <w:rPr>
                <w:color w:val="000000" w:themeColor="text1"/>
                <w:szCs w:val="24"/>
              </w:rPr>
            </w:pPr>
            <w:r w:rsidRPr="006C62DB">
              <w:rPr>
                <w:color w:val="000000" w:themeColor="text1"/>
                <w:szCs w:val="24"/>
              </w:rPr>
              <w:t>4.1 Types of oral communication are identified and established as per organization policy.</w:t>
            </w:r>
          </w:p>
          <w:p w:rsidR="007706D1" w:rsidRPr="006C62DB" w:rsidRDefault="007706D1" w:rsidP="004855FF">
            <w:pPr>
              <w:tabs>
                <w:tab w:val="left" w:pos="336"/>
              </w:tabs>
              <w:spacing w:after="0" w:line="276" w:lineRule="auto"/>
              <w:rPr>
                <w:color w:val="000000" w:themeColor="text1"/>
                <w:szCs w:val="24"/>
              </w:rPr>
            </w:pPr>
            <w:r w:rsidRPr="006C62DB">
              <w:rPr>
                <w:color w:val="000000" w:themeColor="text1"/>
                <w:szCs w:val="24"/>
              </w:rPr>
              <w:t>4.2 Pathways of oral communication are identified and established as per organization policy.</w:t>
            </w:r>
          </w:p>
          <w:p w:rsidR="007706D1" w:rsidRPr="006C62DB" w:rsidRDefault="007706D1" w:rsidP="004855FF">
            <w:pPr>
              <w:tabs>
                <w:tab w:val="left" w:pos="336"/>
              </w:tabs>
              <w:spacing w:after="0" w:line="276" w:lineRule="auto"/>
              <w:rPr>
                <w:color w:val="000000" w:themeColor="text1"/>
                <w:szCs w:val="24"/>
              </w:rPr>
            </w:pPr>
            <w:r w:rsidRPr="006C62DB">
              <w:rPr>
                <w:color w:val="000000" w:themeColor="text1"/>
                <w:szCs w:val="24"/>
              </w:rPr>
              <w:t>4.3 Pathways of oral communication are reviewed according to organization procedures.</w:t>
            </w:r>
          </w:p>
          <w:p w:rsidR="007706D1" w:rsidRPr="006C62DB" w:rsidRDefault="007706D1" w:rsidP="004855FF">
            <w:pPr>
              <w:tabs>
                <w:tab w:val="left" w:pos="336"/>
              </w:tabs>
              <w:spacing w:line="276" w:lineRule="auto"/>
              <w:rPr>
                <w:color w:val="000000" w:themeColor="text1"/>
                <w:szCs w:val="24"/>
              </w:rPr>
            </w:pPr>
            <w:r w:rsidRPr="006C62DB">
              <w:rPr>
                <w:color w:val="000000" w:themeColor="text1"/>
                <w:szCs w:val="24"/>
              </w:rPr>
              <w:t>4.4 Pathways of oral communication are maintained according to the organization standards.</w:t>
            </w:r>
          </w:p>
        </w:tc>
      </w:tr>
      <w:tr w:rsidR="007706D1" w:rsidRPr="006C62DB" w:rsidTr="004855FF">
        <w:tc>
          <w:tcPr>
            <w:tcW w:w="1334" w:type="pct"/>
          </w:tcPr>
          <w:p w:rsidR="007706D1" w:rsidRPr="006C62DB" w:rsidRDefault="007706D1" w:rsidP="004855FF">
            <w:pPr>
              <w:numPr>
                <w:ilvl w:val="0"/>
                <w:numId w:val="95"/>
              </w:numPr>
              <w:spacing w:after="0" w:line="276" w:lineRule="auto"/>
              <w:ind w:left="266" w:right="72" w:hanging="266"/>
              <w:rPr>
                <w:rFonts w:eastAsia="Calibri"/>
                <w:bCs/>
                <w:color w:val="000000" w:themeColor="text1"/>
                <w:kern w:val="0"/>
                <w:szCs w:val="24"/>
                <w:lang w:val="en-GB"/>
              </w:rPr>
            </w:pPr>
            <w:r w:rsidRPr="006C62DB">
              <w:rPr>
                <w:rFonts w:eastAsia="Calibri"/>
                <w:bCs/>
                <w:color w:val="000000" w:themeColor="text1"/>
                <w:kern w:val="0"/>
                <w:szCs w:val="24"/>
                <w:lang w:val="en-GB"/>
              </w:rPr>
              <w:t>Apply group communication skills</w:t>
            </w:r>
          </w:p>
        </w:tc>
        <w:tc>
          <w:tcPr>
            <w:tcW w:w="3666" w:type="pct"/>
          </w:tcPr>
          <w:p w:rsidR="007706D1" w:rsidRPr="006C62DB" w:rsidRDefault="007706D1" w:rsidP="004855FF">
            <w:pPr>
              <w:numPr>
                <w:ilvl w:val="0"/>
                <w:numId w:val="98"/>
              </w:numPr>
              <w:spacing w:after="0" w:line="276" w:lineRule="auto"/>
              <w:rPr>
                <w:color w:val="000000" w:themeColor="text1"/>
                <w:szCs w:val="24"/>
              </w:rPr>
            </w:pPr>
            <w:r w:rsidRPr="006C62DB">
              <w:rPr>
                <w:color w:val="000000" w:themeColor="text1"/>
                <w:szCs w:val="24"/>
              </w:rPr>
              <w:t>Group communication strategies are applied</w:t>
            </w:r>
            <w:r w:rsidRPr="006C62DB">
              <w:rPr>
                <w:b/>
                <w:i/>
                <w:color w:val="000000" w:themeColor="text1"/>
                <w:szCs w:val="24"/>
              </w:rPr>
              <w:t xml:space="preserve"> </w:t>
            </w:r>
            <w:r w:rsidRPr="006C62DB">
              <w:rPr>
                <w:color w:val="000000" w:themeColor="text1"/>
                <w:szCs w:val="24"/>
              </w:rPr>
              <w:t>based on the workplace needs.</w:t>
            </w:r>
          </w:p>
          <w:p w:rsidR="007706D1" w:rsidRPr="006C62DB" w:rsidRDefault="007706D1" w:rsidP="004855FF">
            <w:pPr>
              <w:numPr>
                <w:ilvl w:val="0"/>
                <w:numId w:val="98"/>
              </w:numPr>
              <w:spacing w:after="0" w:line="276" w:lineRule="auto"/>
              <w:rPr>
                <w:color w:val="000000" w:themeColor="text1"/>
                <w:szCs w:val="24"/>
              </w:rPr>
            </w:pPr>
            <w:r w:rsidRPr="006C62DB">
              <w:rPr>
                <w:color w:val="000000" w:themeColor="text1"/>
                <w:szCs w:val="24"/>
              </w:rPr>
              <w:t xml:space="preserve">Groups are organized in accordance with workplace procedures. </w:t>
            </w:r>
          </w:p>
          <w:p w:rsidR="007706D1" w:rsidRPr="006C62DB" w:rsidRDefault="007706D1" w:rsidP="004855FF">
            <w:pPr>
              <w:numPr>
                <w:ilvl w:val="0"/>
                <w:numId w:val="98"/>
              </w:numPr>
              <w:spacing w:after="0" w:line="276" w:lineRule="auto"/>
              <w:rPr>
                <w:color w:val="000000" w:themeColor="text1"/>
                <w:szCs w:val="24"/>
              </w:rPr>
            </w:pPr>
            <w:r w:rsidRPr="006C62DB">
              <w:rPr>
                <w:color w:val="000000" w:themeColor="text1"/>
                <w:szCs w:val="24"/>
              </w:rPr>
              <w:t>Effective questioning, listening and non-verbal communication techniques are used as per needs.</w:t>
            </w:r>
          </w:p>
          <w:p w:rsidR="007706D1" w:rsidRPr="006C62DB" w:rsidRDefault="007706D1" w:rsidP="004855FF">
            <w:pPr>
              <w:spacing w:after="0" w:line="276" w:lineRule="auto"/>
              <w:rPr>
                <w:rFonts w:eastAsiaTheme="minorEastAsia"/>
                <w:color w:val="000000" w:themeColor="text1"/>
                <w:kern w:val="0"/>
                <w:szCs w:val="24"/>
              </w:rPr>
            </w:pPr>
            <w:r w:rsidRPr="006C62DB">
              <w:rPr>
                <w:rFonts w:eastAsiaTheme="minorEastAsia"/>
                <w:color w:val="000000" w:themeColor="text1"/>
                <w:kern w:val="0"/>
                <w:szCs w:val="24"/>
              </w:rPr>
              <w:lastRenderedPageBreak/>
              <w:t xml:space="preserve">5.4 Group communication challenges are identified and addressed according to the workplace needs.  </w:t>
            </w:r>
          </w:p>
        </w:tc>
      </w:tr>
    </w:tbl>
    <w:p w:rsidR="007706D1" w:rsidRPr="006C62DB" w:rsidRDefault="007706D1" w:rsidP="007706D1">
      <w:pPr>
        <w:spacing w:after="0" w:line="276" w:lineRule="auto"/>
        <w:rPr>
          <w:b/>
          <w:color w:val="000000" w:themeColor="text1"/>
          <w:szCs w:val="24"/>
        </w:rPr>
      </w:pPr>
    </w:p>
    <w:p w:rsidR="007706D1" w:rsidRPr="006C62DB" w:rsidRDefault="007706D1" w:rsidP="007706D1">
      <w:pPr>
        <w:spacing w:after="0" w:line="276" w:lineRule="auto"/>
        <w:rPr>
          <w:b/>
          <w:color w:val="000000" w:themeColor="text1"/>
          <w:szCs w:val="24"/>
        </w:rPr>
      </w:pPr>
      <w:r w:rsidRPr="006C62DB">
        <w:rPr>
          <w:b/>
          <w:color w:val="000000" w:themeColor="text1"/>
          <w:szCs w:val="24"/>
        </w:rPr>
        <w:t>RANGE</w:t>
      </w:r>
    </w:p>
    <w:p w:rsidR="007706D1" w:rsidRPr="006C62DB" w:rsidRDefault="007706D1" w:rsidP="007706D1">
      <w:pPr>
        <w:spacing w:after="0" w:line="276" w:lineRule="auto"/>
        <w:jc w:val="both"/>
        <w:rPr>
          <w:color w:val="000000" w:themeColor="text1"/>
          <w:szCs w:val="24"/>
        </w:rPr>
      </w:pPr>
      <w:r w:rsidRPr="006C62DB">
        <w:rPr>
          <w:color w:val="000000" w:themeColor="text1"/>
          <w:szCs w:val="24"/>
        </w:rPr>
        <w:t xml:space="preserve">This section provides the work environment and conditions to which the performance criteria apply. It allows for different work environments and situations that will affect performance. </w:t>
      </w:r>
    </w:p>
    <w:p w:rsidR="007706D1" w:rsidRPr="006C62DB" w:rsidRDefault="007706D1" w:rsidP="007706D1">
      <w:pPr>
        <w:spacing w:after="0" w:line="276" w:lineRule="auto"/>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7706D1" w:rsidRPr="006C62DB" w:rsidTr="004855FF">
        <w:trPr>
          <w:trHeight w:val="486"/>
          <w:tblHeader/>
        </w:trPr>
        <w:tc>
          <w:tcPr>
            <w:tcW w:w="1711" w:type="pct"/>
            <w:vAlign w:val="center"/>
          </w:tcPr>
          <w:p w:rsidR="007706D1" w:rsidRPr="006C62DB" w:rsidRDefault="007706D1" w:rsidP="004855FF">
            <w:pPr>
              <w:spacing w:after="0" w:line="276" w:lineRule="auto"/>
              <w:rPr>
                <w:b/>
                <w:color w:val="000000" w:themeColor="text1"/>
                <w:szCs w:val="24"/>
              </w:rPr>
            </w:pPr>
            <w:r w:rsidRPr="006C62DB">
              <w:rPr>
                <w:b/>
                <w:color w:val="000000" w:themeColor="text1"/>
                <w:szCs w:val="24"/>
              </w:rPr>
              <w:t>Variable</w:t>
            </w:r>
          </w:p>
        </w:tc>
        <w:tc>
          <w:tcPr>
            <w:tcW w:w="3289" w:type="pct"/>
            <w:vAlign w:val="center"/>
          </w:tcPr>
          <w:p w:rsidR="007706D1" w:rsidRPr="006C62DB" w:rsidRDefault="007706D1" w:rsidP="004855FF">
            <w:pPr>
              <w:spacing w:after="0" w:line="276" w:lineRule="auto"/>
              <w:rPr>
                <w:b/>
                <w:color w:val="000000" w:themeColor="text1"/>
                <w:szCs w:val="24"/>
              </w:rPr>
            </w:pPr>
            <w:r w:rsidRPr="006C62DB">
              <w:rPr>
                <w:b/>
                <w:color w:val="000000" w:themeColor="text1"/>
                <w:szCs w:val="24"/>
              </w:rPr>
              <w:t>Range</w:t>
            </w:r>
          </w:p>
        </w:tc>
      </w:tr>
      <w:tr w:rsidR="007706D1" w:rsidRPr="006C62DB" w:rsidTr="004855FF">
        <w:trPr>
          <w:trHeight w:val="629"/>
        </w:trPr>
        <w:tc>
          <w:tcPr>
            <w:tcW w:w="1711" w:type="pct"/>
          </w:tcPr>
          <w:p w:rsidR="007706D1" w:rsidRPr="006C62DB" w:rsidRDefault="007706D1" w:rsidP="004855FF">
            <w:pPr>
              <w:numPr>
                <w:ilvl w:val="0"/>
                <w:numId w:val="99"/>
              </w:numPr>
              <w:spacing w:after="0" w:line="276" w:lineRule="auto"/>
              <w:contextualSpacing/>
              <w:rPr>
                <w:rFonts w:eastAsia="Calibri"/>
                <w:b/>
                <w:i/>
                <w:color w:val="000000" w:themeColor="text1"/>
                <w:kern w:val="0"/>
                <w:szCs w:val="24"/>
                <w:lang w:val="en-GB"/>
              </w:rPr>
            </w:pPr>
            <w:r w:rsidRPr="006C62DB">
              <w:rPr>
                <w:rFonts w:eastAsia="Calibri"/>
                <w:color w:val="000000" w:themeColor="text1"/>
                <w:kern w:val="0"/>
                <w:szCs w:val="24"/>
                <w:lang w:val="en-GB"/>
              </w:rPr>
              <w:t>Communication strategies may include but not limited to:</w:t>
            </w:r>
          </w:p>
          <w:p w:rsidR="007706D1" w:rsidRPr="006C62DB" w:rsidRDefault="007706D1" w:rsidP="004855FF">
            <w:pPr>
              <w:spacing w:after="0" w:line="276" w:lineRule="auto"/>
              <w:rPr>
                <w:color w:val="000000" w:themeColor="text1"/>
                <w:szCs w:val="24"/>
              </w:rPr>
            </w:pPr>
          </w:p>
        </w:tc>
        <w:tc>
          <w:tcPr>
            <w:tcW w:w="3289" w:type="pct"/>
          </w:tcPr>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Language switch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Comprehension check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Repetition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Asking confirmation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Paraphrasing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Clarification request</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Translation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 xml:space="preserve">Restructuring </w:t>
            </w:r>
          </w:p>
          <w:p w:rsidR="007706D1" w:rsidRPr="006C62DB" w:rsidRDefault="007706D1" w:rsidP="004855FF">
            <w:pPr>
              <w:numPr>
                <w:ilvl w:val="0"/>
                <w:numId w:val="100"/>
              </w:numPr>
              <w:spacing w:after="0" w:line="276" w:lineRule="auto"/>
              <w:ind w:left="364"/>
              <w:rPr>
                <w:color w:val="000000" w:themeColor="text1"/>
                <w:szCs w:val="24"/>
              </w:rPr>
            </w:pPr>
            <w:r w:rsidRPr="006C62DB">
              <w:rPr>
                <w:color w:val="000000" w:themeColor="text1"/>
                <w:szCs w:val="24"/>
              </w:rPr>
              <w:t>Generalization</w:t>
            </w:r>
          </w:p>
        </w:tc>
      </w:tr>
      <w:tr w:rsidR="007706D1" w:rsidRPr="006C62DB" w:rsidTr="004855FF">
        <w:trPr>
          <w:trHeight w:val="629"/>
        </w:trPr>
        <w:tc>
          <w:tcPr>
            <w:tcW w:w="1711" w:type="pct"/>
          </w:tcPr>
          <w:p w:rsidR="007706D1" w:rsidRPr="006C62DB" w:rsidRDefault="007706D1" w:rsidP="004855FF">
            <w:pPr>
              <w:numPr>
                <w:ilvl w:val="0"/>
                <w:numId w:val="9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Effective group interaction may include but not limited to:</w:t>
            </w:r>
          </w:p>
          <w:p w:rsidR="007706D1" w:rsidRPr="006C62DB" w:rsidRDefault="007706D1" w:rsidP="004855FF">
            <w:pPr>
              <w:spacing w:after="0" w:line="276" w:lineRule="auto"/>
              <w:rPr>
                <w:b/>
                <w:color w:val="000000" w:themeColor="text1"/>
                <w:szCs w:val="24"/>
              </w:rPr>
            </w:pPr>
          </w:p>
        </w:tc>
        <w:tc>
          <w:tcPr>
            <w:tcW w:w="3289" w:type="pct"/>
          </w:tcPr>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 xml:space="preserve">Identifying and evaluating what is occurring within an interaction in a non-judgmental way. </w:t>
            </w:r>
          </w:p>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 xml:space="preserve">Using active listening. </w:t>
            </w:r>
          </w:p>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 xml:space="preserve">Making decision about appropriate words, behavior. </w:t>
            </w:r>
          </w:p>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Putting together response which is culturally appropriate.</w:t>
            </w:r>
          </w:p>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 xml:space="preserve">Expressing an individual perspective. </w:t>
            </w:r>
          </w:p>
          <w:p w:rsidR="007706D1" w:rsidRPr="006C62DB" w:rsidRDefault="007706D1" w:rsidP="004855FF">
            <w:pPr>
              <w:numPr>
                <w:ilvl w:val="0"/>
                <w:numId w:val="101"/>
              </w:numPr>
              <w:spacing w:after="0" w:line="276" w:lineRule="auto"/>
              <w:ind w:left="364"/>
              <w:rPr>
                <w:color w:val="000000" w:themeColor="text1"/>
                <w:szCs w:val="24"/>
              </w:rPr>
            </w:pPr>
            <w:r w:rsidRPr="006C62DB">
              <w:rPr>
                <w:color w:val="000000" w:themeColor="text1"/>
                <w:szCs w:val="24"/>
              </w:rPr>
              <w:t xml:space="preserve">Expressing own philosophy, ideology and background and exploring impact with relevance to communication </w:t>
            </w:r>
          </w:p>
        </w:tc>
      </w:tr>
      <w:tr w:rsidR="007706D1" w:rsidRPr="006C62DB" w:rsidTr="004855FF">
        <w:trPr>
          <w:trHeight w:val="629"/>
        </w:trPr>
        <w:tc>
          <w:tcPr>
            <w:tcW w:w="1711" w:type="pct"/>
          </w:tcPr>
          <w:p w:rsidR="007706D1" w:rsidRPr="006C62DB" w:rsidRDefault="007706D1" w:rsidP="004855FF">
            <w:pPr>
              <w:numPr>
                <w:ilvl w:val="0"/>
                <w:numId w:val="9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Situations </w:t>
            </w:r>
            <w:r w:rsidRPr="006C62DB">
              <w:rPr>
                <w:rFonts w:eastAsia="Calibri"/>
                <w:color w:val="000000" w:themeColor="text1"/>
                <w:kern w:val="0"/>
                <w:szCs w:val="24"/>
              </w:rPr>
              <w:t>may include but not limited to:</w:t>
            </w:r>
          </w:p>
        </w:tc>
        <w:tc>
          <w:tcPr>
            <w:tcW w:w="3289" w:type="pct"/>
          </w:tcPr>
          <w:p w:rsidR="007706D1" w:rsidRPr="006C62DB" w:rsidRDefault="007706D1" w:rsidP="004855FF">
            <w:pPr>
              <w:numPr>
                <w:ilvl w:val="0"/>
                <w:numId w:val="102"/>
              </w:numPr>
              <w:spacing w:after="0" w:line="276" w:lineRule="auto"/>
              <w:rPr>
                <w:color w:val="000000" w:themeColor="text1"/>
                <w:szCs w:val="24"/>
              </w:rPr>
            </w:pPr>
            <w:r w:rsidRPr="006C62DB">
              <w:rPr>
                <w:color w:val="000000" w:themeColor="text1"/>
                <w:szCs w:val="24"/>
              </w:rPr>
              <w:t xml:space="preserve">Establishing rapport </w:t>
            </w:r>
          </w:p>
          <w:p w:rsidR="007706D1" w:rsidRPr="006C62DB" w:rsidRDefault="007706D1" w:rsidP="004855FF">
            <w:pPr>
              <w:numPr>
                <w:ilvl w:val="0"/>
                <w:numId w:val="102"/>
              </w:numPr>
              <w:spacing w:after="0" w:line="276" w:lineRule="auto"/>
              <w:rPr>
                <w:color w:val="000000" w:themeColor="text1"/>
                <w:szCs w:val="24"/>
              </w:rPr>
            </w:pPr>
            <w:r w:rsidRPr="006C62DB">
              <w:rPr>
                <w:color w:val="000000" w:themeColor="text1"/>
                <w:szCs w:val="24"/>
              </w:rPr>
              <w:t xml:space="preserve">Eliciting facts and information </w:t>
            </w:r>
          </w:p>
          <w:p w:rsidR="007706D1" w:rsidRPr="006C62DB" w:rsidRDefault="007706D1" w:rsidP="004855FF">
            <w:pPr>
              <w:numPr>
                <w:ilvl w:val="0"/>
                <w:numId w:val="102"/>
              </w:numPr>
              <w:spacing w:after="0" w:line="276" w:lineRule="auto"/>
              <w:rPr>
                <w:color w:val="000000" w:themeColor="text1"/>
                <w:szCs w:val="24"/>
              </w:rPr>
            </w:pPr>
            <w:r w:rsidRPr="006C62DB">
              <w:rPr>
                <w:color w:val="000000" w:themeColor="text1"/>
                <w:szCs w:val="24"/>
              </w:rPr>
              <w:t xml:space="preserve">Facilitating resolution of issues </w:t>
            </w:r>
          </w:p>
          <w:p w:rsidR="007706D1" w:rsidRPr="006C62DB" w:rsidRDefault="007706D1" w:rsidP="004855FF">
            <w:pPr>
              <w:numPr>
                <w:ilvl w:val="0"/>
                <w:numId w:val="102"/>
              </w:numPr>
              <w:spacing w:after="0" w:line="276" w:lineRule="auto"/>
              <w:rPr>
                <w:color w:val="000000" w:themeColor="text1"/>
                <w:szCs w:val="24"/>
              </w:rPr>
            </w:pPr>
            <w:r w:rsidRPr="006C62DB">
              <w:rPr>
                <w:color w:val="000000" w:themeColor="text1"/>
                <w:szCs w:val="24"/>
              </w:rPr>
              <w:t xml:space="preserve">Developing action plans </w:t>
            </w:r>
          </w:p>
        </w:tc>
      </w:tr>
    </w:tbl>
    <w:p w:rsidR="007706D1" w:rsidRPr="006C62DB" w:rsidRDefault="007706D1" w:rsidP="007706D1">
      <w:pPr>
        <w:spacing w:after="0" w:line="276" w:lineRule="auto"/>
        <w:rPr>
          <w:b/>
          <w:color w:val="000000" w:themeColor="text1"/>
          <w:szCs w:val="24"/>
        </w:rPr>
      </w:pPr>
    </w:p>
    <w:p w:rsidR="007706D1" w:rsidRPr="006C62DB" w:rsidRDefault="007706D1" w:rsidP="007706D1">
      <w:pPr>
        <w:spacing w:after="0" w:line="276" w:lineRule="auto"/>
        <w:rPr>
          <w:color w:val="000000" w:themeColor="text1"/>
          <w:szCs w:val="24"/>
        </w:rPr>
      </w:pPr>
      <w:r w:rsidRPr="006C62DB">
        <w:rPr>
          <w:b/>
          <w:color w:val="000000" w:themeColor="text1"/>
          <w:szCs w:val="24"/>
        </w:rPr>
        <w:t>REQUIRED SKILLS AND KNOWLEDGE</w:t>
      </w:r>
    </w:p>
    <w:p w:rsidR="007706D1" w:rsidRPr="006C62DB" w:rsidRDefault="007706D1" w:rsidP="007706D1">
      <w:pPr>
        <w:spacing w:after="0" w:line="276" w:lineRule="auto"/>
        <w:rPr>
          <w:bCs/>
          <w:color w:val="000000" w:themeColor="text1"/>
          <w:szCs w:val="24"/>
        </w:rPr>
      </w:pPr>
      <w:r w:rsidRPr="006C62DB">
        <w:rPr>
          <w:bCs/>
          <w:color w:val="000000" w:themeColor="text1"/>
          <w:szCs w:val="24"/>
        </w:rPr>
        <w:t>This section describes the skills and knowledge required for this unit of competency.</w:t>
      </w:r>
    </w:p>
    <w:p w:rsidR="007706D1" w:rsidRPr="006C62DB" w:rsidRDefault="007706D1" w:rsidP="007706D1">
      <w:pPr>
        <w:spacing w:after="0" w:line="276" w:lineRule="auto"/>
        <w:rPr>
          <w:bCs/>
          <w:color w:val="000000" w:themeColor="text1"/>
          <w:szCs w:val="24"/>
        </w:rPr>
      </w:pPr>
      <w:r w:rsidRPr="006C62DB">
        <w:rPr>
          <w:b/>
          <w:color w:val="000000" w:themeColor="text1"/>
          <w:szCs w:val="24"/>
        </w:rPr>
        <w:t>Required Skills</w:t>
      </w:r>
    </w:p>
    <w:p w:rsidR="007706D1" w:rsidRPr="006C62DB" w:rsidRDefault="007706D1" w:rsidP="007706D1">
      <w:pPr>
        <w:spacing w:after="0" w:line="276" w:lineRule="auto"/>
        <w:rPr>
          <w:color w:val="000000" w:themeColor="text1"/>
          <w:szCs w:val="24"/>
        </w:rPr>
      </w:pPr>
      <w:r w:rsidRPr="006C62DB">
        <w:rPr>
          <w:color w:val="000000" w:themeColor="text1"/>
          <w:szCs w:val="24"/>
        </w:rPr>
        <w:t>The individual needs to demonstrate the following skills:</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rPr>
        <w:t xml:space="preserve">Active </w:t>
      </w:r>
      <w:r w:rsidRPr="006C62DB">
        <w:rPr>
          <w:rFonts w:eastAsia="Calibri"/>
          <w:bCs/>
          <w:color w:val="000000" w:themeColor="text1"/>
          <w:kern w:val="0"/>
          <w:szCs w:val="24"/>
          <w:lang w:val="en-GB"/>
        </w:rPr>
        <w:t>listening</w:t>
      </w:r>
      <w:r w:rsidRPr="006C62DB">
        <w:rPr>
          <w:rFonts w:eastAsia="Calibri"/>
          <w:bCs/>
          <w:color w:val="000000" w:themeColor="text1"/>
          <w:kern w:val="0"/>
          <w:szCs w:val="24"/>
        </w:rPr>
        <w:t xml:space="preserve"> </w:t>
      </w:r>
      <w:r w:rsidRPr="006C62DB">
        <w:rPr>
          <w:rFonts w:eastAsia="Calibri"/>
          <w:bCs/>
          <w:color w:val="000000" w:themeColor="text1"/>
          <w:kern w:val="0"/>
          <w:szCs w:val="24"/>
          <w:lang w:val="en-GB"/>
        </w:rPr>
        <w:t xml:space="preserve"> </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Interpretation </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Negotiation </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Writing </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rPr>
        <w:lastRenderedPageBreak/>
        <w:t>Oral skills</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rPr>
        <w:t>Creative thinking</w:t>
      </w:r>
    </w:p>
    <w:p w:rsidR="007706D1" w:rsidRPr="006C62DB" w:rsidRDefault="007706D1" w:rsidP="007706D1">
      <w:pPr>
        <w:numPr>
          <w:ilvl w:val="0"/>
          <w:numId w:val="103"/>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rPr>
        <w:t>Critical thinking</w:t>
      </w:r>
    </w:p>
    <w:p w:rsidR="007706D1" w:rsidRPr="006C62DB" w:rsidRDefault="007706D1" w:rsidP="007706D1">
      <w:pPr>
        <w:numPr>
          <w:ilvl w:val="0"/>
          <w:numId w:val="104"/>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Decision making</w:t>
      </w:r>
    </w:p>
    <w:p w:rsidR="007706D1" w:rsidRPr="006C62DB" w:rsidRDefault="007706D1" w:rsidP="007706D1">
      <w:pPr>
        <w:numPr>
          <w:ilvl w:val="0"/>
          <w:numId w:val="104"/>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Analytical</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Innovation</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Conflict skills</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Leadership</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Problem solving skills</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Management</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Organizational</w:t>
      </w:r>
    </w:p>
    <w:p w:rsidR="007706D1" w:rsidRPr="006C62DB" w:rsidRDefault="007706D1" w:rsidP="007706D1">
      <w:pPr>
        <w:numPr>
          <w:ilvl w:val="0"/>
          <w:numId w:val="10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Teamwork</w:t>
      </w:r>
    </w:p>
    <w:p w:rsidR="007706D1" w:rsidRPr="006C62DB" w:rsidRDefault="007706D1" w:rsidP="007706D1">
      <w:pPr>
        <w:spacing w:after="0" w:line="276" w:lineRule="auto"/>
        <w:rPr>
          <w:b/>
          <w:color w:val="000000" w:themeColor="text1"/>
          <w:szCs w:val="24"/>
        </w:rPr>
      </w:pPr>
      <w:r w:rsidRPr="006C62DB">
        <w:rPr>
          <w:b/>
          <w:color w:val="000000" w:themeColor="text1"/>
          <w:szCs w:val="24"/>
        </w:rPr>
        <w:t>Required Knowledge</w:t>
      </w:r>
    </w:p>
    <w:p w:rsidR="007706D1" w:rsidRPr="006C62DB" w:rsidRDefault="007706D1" w:rsidP="007706D1">
      <w:pPr>
        <w:spacing w:after="0" w:line="276" w:lineRule="auto"/>
        <w:rPr>
          <w:bCs/>
          <w:color w:val="000000" w:themeColor="text1"/>
          <w:szCs w:val="24"/>
        </w:rPr>
      </w:pPr>
      <w:r w:rsidRPr="006C62DB">
        <w:rPr>
          <w:bCs/>
          <w:color w:val="000000" w:themeColor="text1"/>
          <w:szCs w:val="24"/>
        </w:rPr>
        <w:t>The individual needs to demonstrate knowledge of:</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 xml:space="preserve">Communication process </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 xml:space="preserve">Dynamics of groups </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 xml:space="preserve">Styles of group leadership </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Key elements of communications strategy</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Principles of effective communication</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GB" w:eastAsia="en-GB"/>
        </w:rPr>
        <w:t xml:space="preserve">Turn-taking techniques </w:t>
      </w:r>
    </w:p>
    <w:p w:rsidR="007706D1" w:rsidRPr="006C62DB" w:rsidRDefault="007706D1" w:rsidP="007706D1">
      <w:pPr>
        <w:numPr>
          <w:ilvl w:val="0"/>
          <w:numId w:val="106"/>
        </w:numPr>
        <w:suppressAutoHyphens/>
        <w:spacing w:after="200" w:line="276" w:lineRule="auto"/>
        <w:contextualSpacing/>
        <w:jc w:val="both"/>
        <w:rPr>
          <w:rFonts w:eastAsia="Calibri"/>
          <w:color w:val="000000" w:themeColor="text1"/>
          <w:kern w:val="0"/>
          <w:szCs w:val="24"/>
          <w:lang w:val="en-AU"/>
        </w:rPr>
      </w:pPr>
      <w:r w:rsidRPr="006C62DB">
        <w:rPr>
          <w:rFonts w:eastAsia="Calibri"/>
          <w:color w:val="000000" w:themeColor="text1"/>
          <w:kern w:val="0"/>
          <w:szCs w:val="24"/>
          <w:lang w:val="en-GB" w:eastAsia="en-GB"/>
        </w:rPr>
        <w:t>Conflict resolution techniques</w:t>
      </w:r>
    </w:p>
    <w:p w:rsidR="007706D1" w:rsidRPr="006C62DB" w:rsidRDefault="007706D1" w:rsidP="007706D1">
      <w:pPr>
        <w:numPr>
          <w:ilvl w:val="0"/>
          <w:numId w:val="106"/>
        </w:numPr>
        <w:suppressAutoHyphens/>
        <w:spacing w:after="200" w:line="276" w:lineRule="auto"/>
        <w:contextualSpacing/>
        <w:jc w:val="both"/>
        <w:rPr>
          <w:rFonts w:eastAsia="Calibri"/>
          <w:color w:val="000000" w:themeColor="text1"/>
          <w:kern w:val="0"/>
          <w:szCs w:val="24"/>
          <w:lang w:val="en-AU"/>
        </w:rPr>
      </w:pPr>
      <w:r w:rsidRPr="006C62DB">
        <w:rPr>
          <w:rFonts w:eastAsia="Calibri"/>
          <w:color w:val="000000" w:themeColor="text1"/>
          <w:kern w:val="0"/>
          <w:szCs w:val="24"/>
          <w:lang w:val="en-AU"/>
        </w:rPr>
        <w:t>Work planning</w:t>
      </w:r>
    </w:p>
    <w:p w:rsidR="007706D1" w:rsidRPr="006C62DB" w:rsidRDefault="007706D1" w:rsidP="007706D1">
      <w:pPr>
        <w:numPr>
          <w:ilvl w:val="0"/>
          <w:numId w:val="106"/>
        </w:numPr>
        <w:suppressAutoHyphens/>
        <w:spacing w:after="200" w:line="276" w:lineRule="auto"/>
        <w:contextualSpacing/>
        <w:jc w:val="both"/>
        <w:rPr>
          <w:rFonts w:eastAsia="Calibri"/>
          <w:color w:val="000000" w:themeColor="text1"/>
          <w:kern w:val="0"/>
          <w:szCs w:val="24"/>
          <w:lang w:val="en-AU"/>
        </w:rPr>
      </w:pPr>
      <w:r w:rsidRPr="006C62DB">
        <w:rPr>
          <w:rFonts w:eastAsia="Calibri"/>
          <w:color w:val="000000" w:themeColor="text1"/>
          <w:kern w:val="0"/>
          <w:szCs w:val="24"/>
          <w:lang w:val="en-AU"/>
        </w:rPr>
        <w:t>Work organization</w:t>
      </w:r>
    </w:p>
    <w:p w:rsidR="007706D1" w:rsidRPr="006C62DB" w:rsidRDefault="007706D1" w:rsidP="007706D1">
      <w:pPr>
        <w:numPr>
          <w:ilvl w:val="0"/>
          <w:numId w:val="106"/>
        </w:numPr>
        <w:suppressAutoHyphens/>
        <w:spacing w:after="200" w:line="276" w:lineRule="auto"/>
        <w:contextualSpacing/>
        <w:jc w:val="both"/>
        <w:rPr>
          <w:rFonts w:eastAsia="Calibri"/>
          <w:color w:val="000000" w:themeColor="text1"/>
          <w:kern w:val="0"/>
          <w:szCs w:val="24"/>
          <w:lang w:val="en-AU"/>
        </w:rPr>
      </w:pPr>
      <w:r w:rsidRPr="006C62DB">
        <w:rPr>
          <w:rFonts w:eastAsia="Calibri"/>
          <w:color w:val="000000" w:themeColor="text1"/>
          <w:kern w:val="0"/>
          <w:szCs w:val="24"/>
          <w:lang w:val="en-AU"/>
        </w:rPr>
        <w:t>Company policies</w:t>
      </w:r>
    </w:p>
    <w:p w:rsidR="007706D1" w:rsidRPr="006C62DB" w:rsidRDefault="007706D1" w:rsidP="007706D1">
      <w:pPr>
        <w:numPr>
          <w:ilvl w:val="0"/>
          <w:numId w:val="106"/>
        </w:numPr>
        <w:suppressAutoHyphens/>
        <w:spacing w:after="200" w:line="276" w:lineRule="auto"/>
        <w:contextualSpacing/>
        <w:rPr>
          <w:rFonts w:eastAsia="Calibri"/>
          <w:color w:val="000000" w:themeColor="text1"/>
          <w:kern w:val="0"/>
          <w:szCs w:val="24"/>
          <w:lang w:val="en-AU"/>
        </w:rPr>
      </w:pPr>
      <w:r w:rsidRPr="006C62DB">
        <w:rPr>
          <w:rFonts w:eastAsia="Calibri"/>
          <w:color w:val="000000" w:themeColor="text1"/>
          <w:kern w:val="0"/>
          <w:szCs w:val="24"/>
          <w:lang w:val="en-AU"/>
        </w:rPr>
        <w:t>Company operations and procedure standards</w:t>
      </w:r>
    </w:p>
    <w:p w:rsidR="007706D1" w:rsidRPr="006C62DB" w:rsidRDefault="007706D1" w:rsidP="007706D1">
      <w:pPr>
        <w:numPr>
          <w:ilvl w:val="0"/>
          <w:numId w:val="106"/>
        </w:numPr>
        <w:suppressAutoHyphens/>
        <w:spacing w:after="200" w:line="276" w:lineRule="auto"/>
        <w:contextualSpacing/>
        <w:rPr>
          <w:rFonts w:eastAsia="Calibri"/>
          <w:color w:val="000000" w:themeColor="text1"/>
          <w:kern w:val="0"/>
          <w:szCs w:val="24"/>
          <w:lang w:val="en-AU"/>
        </w:rPr>
      </w:pPr>
      <w:r w:rsidRPr="006C62DB">
        <w:rPr>
          <w:rFonts w:eastAsia="Calibri"/>
          <w:color w:val="000000" w:themeColor="text1"/>
          <w:kern w:val="0"/>
          <w:szCs w:val="24"/>
          <w:lang w:val="en-AU"/>
        </w:rPr>
        <w:t>Fundamental rights at the workplace</w:t>
      </w:r>
    </w:p>
    <w:p w:rsidR="007706D1" w:rsidRPr="006C62DB" w:rsidRDefault="007706D1" w:rsidP="007706D1">
      <w:pPr>
        <w:numPr>
          <w:ilvl w:val="0"/>
          <w:numId w:val="106"/>
        </w:numPr>
        <w:suppressAutoHyphens/>
        <w:spacing w:after="200" w:line="276" w:lineRule="auto"/>
        <w:contextualSpacing/>
        <w:rPr>
          <w:rFonts w:eastAsia="Calibri"/>
          <w:color w:val="000000" w:themeColor="text1"/>
          <w:kern w:val="0"/>
          <w:szCs w:val="24"/>
          <w:lang w:val="en-AU"/>
        </w:rPr>
      </w:pPr>
      <w:r w:rsidRPr="006C62DB">
        <w:rPr>
          <w:rFonts w:eastAsia="Calibri"/>
          <w:color w:val="000000" w:themeColor="text1"/>
          <w:kern w:val="0"/>
          <w:szCs w:val="24"/>
          <w:lang w:val="en-AU"/>
        </w:rPr>
        <w:t>Personal hygiene</w:t>
      </w:r>
    </w:p>
    <w:p w:rsidR="007706D1" w:rsidRPr="006C62DB" w:rsidRDefault="007706D1" w:rsidP="007706D1">
      <w:pPr>
        <w:numPr>
          <w:ilvl w:val="0"/>
          <w:numId w:val="106"/>
        </w:numPr>
        <w:suppressAutoHyphens/>
        <w:spacing w:after="200" w:line="276" w:lineRule="auto"/>
        <w:contextualSpacing/>
        <w:rPr>
          <w:rFonts w:eastAsia="Calibri"/>
          <w:color w:val="000000" w:themeColor="text1"/>
          <w:kern w:val="0"/>
          <w:szCs w:val="24"/>
          <w:lang w:val="en-AU"/>
        </w:rPr>
      </w:pPr>
      <w:r w:rsidRPr="006C62DB">
        <w:rPr>
          <w:rFonts w:eastAsia="Calibri"/>
          <w:color w:val="000000" w:themeColor="text1"/>
          <w:kern w:val="0"/>
          <w:szCs w:val="24"/>
          <w:lang w:val="en-AU"/>
        </w:rPr>
        <w:t>Accountability</w:t>
      </w:r>
    </w:p>
    <w:p w:rsidR="007706D1" w:rsidRPr="006C62DB" w:rsidRDefault="007706D1" w:rsidP="007706D1">
      <w:pPr>
        <w:numPr>
          <w:ilvl w:val="0"/>
          <w:numId w:val="105"/>
        </w:numPr>
        <w:spacing w:after="0" w:line="276" w:lineRule="auto"/>
        <w:contextualSpacing/>
        <w:rPr>
          <w:rFonts w:eastAsia="Calibri"/>
          <w:color w:val="000000" w:themeColor="text1"/>
          <w:kern w:val="0"/>
          <w:szCs w:val="24"/>
          <w:lang w:val="en-GB" w:eastAsia="en-GB"/>
        </w:rPr>
      </w:pPr>
      <w:r w:rsidRPr="006C62DB">
        <w:rPr>
          <w:rFonts w:eastAsia="Calibri"/>
          <w:color w:val="000000" w:themeColor="text1"/>
          <w:kern w:val="0"/>
          <w:szCs w:val="24"/>
          <w:lang w:val="en-AU"/>
        </w:rPr>
        <w:t>Workplace problems and how to deal with them</w:t>
      </w:r>
    </w:p>
    <w:p w:rsidR="007706D1" w:rsidRPr="006C62DB" w:rsidRDefault="007706D1" w:rsidP="007706D1">
      <w:pPr>
        <w:tabs>
          <w:tab w:val="left" w:pos="4055"/>
        </w:tabs>
        <w:spacing w:line="276" w:lineRule="auto"/>
        <w:rPr>
          <w:color w:val="000000" w:themeColor="text1"/>
          <w:szCs w:val="24"/>
          <w:lang w:val="en-GB" w:eastAsia="en-GB"/>
        </w:rPr>
      </w:pPr>
    </w:p>
    <w:p w:rsidR="007706D1" w:rsidRPr="006C62DB" w:rsidRDefault="007706D1" w:rsidP="007706D1">
      <w:pPr>
        <w:tabs>
          <w:tab w:val="left" w:pos="4055"/>
        </w:tabs>
        <w:spacing w:line="276" w:lineRule="auto"/>
        <w:rPr>
          <w:color w:val="000000" w:themeColor="text1"/>
          <w:szCs w:val="24"/>
          <w:lang w:val="en-GB" w:eastAsia="en-GB"/>
        </w:rPr>
      </w:pPr>
      <w:r w:rsidRPr="006C62DB">
        <w:rPr>
          <w:b/>
          <w:bCs/>
          <w:color w:val="000000" w:themeColor="text1"/>
          <w:szCs w:val="24"/>
        </w:rPr>
        <w:t>EVIDENCE GUIDE</w:t>
      </w:r>
    </w:p>
    <w:p w:rsidR="007706D1" w:rsidRPr="006C62DB" w:rsidRDefault="007706D1" w:rsidP="007706D1">
      <w:pPr>
        <w:spacing w:before="80" w:after="80" w:line="276" w:lineRule="auto"/>
        <w:rPr>
          <w:color w:val="000000" w:themeColor="text1"/>
          <w:szCs w:val="24"/>
        </w:rPr>
      </w:pPr>
      <w:r w:rsidRPr="006C62DB">
        <w:rPr>
          <w:color w:val="000000" w:themeColor="text1"/>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774"/>
      </w:tblGrid>
      <w:tr w:rsidR="007706D1" w:rsidRPr="006C62DB" w:rsidTr="004855FF">
        <w:tc>
          <w:tcPr>
            <w:tcW w:w="1335" w:type="pct"/>
          </w:tcPr>
          <w:p w:rsidR="007706D1" w:rsidRPr="006C62DB" w:rsidRDefault="007706D1" w:rsidP="004855FF">
            <w:pPr>
              <w:numPr>
                <w:ilvl w:val="0"/>
                <w:numId w:val="107"/>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Critical aspects of Competency</w:t>
            </w:r>
            <w:r w:rsidRPr="006C62DB">
              <w:rPr>
                <w:rFonts w:eastAsia="Calibri"/>
                <w:color w:val="000000" w:themeColor="text1"/>
                <w:kern w:val="0"/>
                <w:szCs w:val="24"/>
              </w:rPr>
              <w:t>.</w:t>
            </w:r>
          </w:p>
        </w:tc>
        <w:tc>
          <w:tcPr>
            <w:tcW w:w="3665" w:type="pct"/>
          </w:tcPr>
          <w:p w:rsidR="007706D1" w:rsidRPr="006C62DB" w:rsidRDefault="007706D1" w:rsidP="004855FF">
            <w:pPr>
              <w:tabs>
                <w:tab w:val="left" w:pos="702"/>
              </w:tabs>
              <w:spacing w:after="0" w:line="276" w:lineRule="auto"/>
              <w:ind w:left="702" w:hanging="702"/>
              <w:rPr>
                <w:rFonts w:eastAsia="Calibri"/>
                <w:color w:val="000000" w:themeColor="text1"/>
                <w:kern w:val="0"/>
                <w:szCs w:val="24"/>
                <w:lang w:val="en-GB"/>
              </w:rPr>
            </w:pPr>
            <w:r w:rsidRPr="006C62DB">
              <w:rPr>
                <w:rFonts w:eastAsia="Calibri"/>
                <w:color w:val="000000" w:themeColor="text1"/>
                <w:kern w:val="0"/>
                <w:szCs w:val="24"/>
                <w:lang w:val="en-GB"/>
              </w:rPr>
              <w:t xml:space="preserve">Assessment requires evidence that the candidate: </w:t>
            </w:r>
          </w:p>
          <w:p w:rsidR="007706D1" w:rsidRPr="006C62DB" w:rsidRDefault="007706D1" w:rsidP="004855FF">
            <w:pPr>
              <w:numPr>
                <w:ilvl w:val="1"/>
                <w:numId w:val="108"/>
              </w:numPr>
              <w:tabs>
                <w:tab w:val="left" w:pos="336"/>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Identified and applied specific communication channels based on workplace requirements.</w:t>
            </w:r>
          </w:p>
          <w:p w:rsidR="007706D1" w:rsidRPr="006C62DB" w:rsidRDefault="007706D1" w:rsidP="004855FF">
            <w:pPr>
              <w:numPr>
                <w:ilvl w:val="1"/>
                <w:numId w:val="108"/>
              </w:numPr>
              <w:tabs>
                <w:tab w:val="left" w:pos="336"/>
              </w:tabs>
              <w:spacing w:after="0" w:line="276" w:lineRule="auto"/>
              <w:rPr>
                <w:color w:val="000000" w:themeColor="text1"/>
                <w:szCs w:val="24"/>
              </w:rPr>
            </w:pPr>
            <w:r w:rsidRPr="006C62DB">
              <w:rPr>
                <w:color w:val="000000" w:themeColor="text1"/>
                <w:szCs w:val="24"/>
              </w:rPr>
              <w:t xml:space="preserve">Identified and applied specific written communication correspondence according to the workplace requirements.  </w:t>
            </w:r>
          </w:p>
          <w:p w:rsidR="007706D1" w:rsidRPr="006C62DB" w:rsidRDefault="007706D1" w:rsidP="004855FF">
            <w:pPr>
              <w:numPr>
                <w:ilvl w:val="1"/>
                <w:numId w:val="108"/>
              </w:numPr>
              <w:tabs>
                <w:tab w:val="left" w:pos="336"/>
              </w:tabs>
              <w:spacing w:after="0" w:line="276" w:lineRule="auto"/>
              <w:rPr>
                <w:color w:val="000000" w:themeColor="text1"/>
                <w:szCs w:val="24"/>
              </w:rPr>
            </w:pPr>
            <w:r w:rsidRPr="006C62DB">
              <w:rPr>
                <w:color w:val="000000" w:themeColor="text1"/>
                <w:szCs w:val="24"/>
              </w:rPr>
              <w:t>Applied and developed non-verbal strategies to communicate in all areas of the workplace requirements.</w:t>
            </w:r>
          </w:p>
          <w:p w:rsidR="007706D1" w:rsidRPr="006C62DB" w:rsidRDefault="007706D1" w:rsidP="004855FF">
            <w:pPr>
              <w:numPr>
                <w:ilvl w:val="1"/>
                <w:numId w:val="108"/>
              </w:numPr>
              <w:tabs>
                <w:tab w:val="left" w:pos="336"/>
              </w:tabs>
              <w:spacing w:after="0" w:line="276" w:lineRule="auto"/>
              <w:rPr>
                <w:color w:val="000000" w:themeColor="text1"/>
                <w:szCs w:val="24"/>
              </w:rPr>
            </w:pPr>
            <w:r w:rsidRPr="006C62DB">
              <w:rPr>
                <w:color w:val="000000" w:themeColor="text1"/>
                <w:szCs w:val="24"/>
              </w:rPr>
              <w:t xml:space="preserve"> Established pathways of oral communication as per workplace policy.</w:t>
            </w:r>
          </w:p>
          <w:p w:rsidR="007706D1" w:rsidRPr="006C62DB" w:rsidRDefault="007706D1" w:rsidP="004855FF">
            <w:pPr>
              <w:numPr>
                <w:ilvl w:val="1"/>
                <w:numId w:val="108"/>
              </w:numPr>
              <w:tabs>
                <w:tab w:val="left" w:pos="336"/>
              </w:tabs>
              <w:spacing w:after="0" w:line="276" w:lineRule="auto"/>
              <w:rPr>
                <w:color w:val="000000" w:themeColor="text1"/>
                <w:szCs w:val="24"/>
              </w:rPr>
            </w:pPr>
            <w:r w:rsidRPr="006C62DB">
              <w:rPr>
                <w:color w:val="000000" w:themeColor="text1"/>
                <w:szCs w:val="24"/>
              </w:rPr>
              <w:lastRenderedPageBreak/>
              <w:t xml:space="preserve">  Applied group communication strategies based on workplace needs.</w:t>
            </w:r>
          </w:p>
        </w:tc>
      </w:tr>
      <w:tr w:rsidR="007706D1" w:rsidRPr="006C62DB" w:rsidTr="004855FF">
        <w:tc>
          <w:tcPr>
            <w:tcW w:w="1335" w:type="pct"/>
          </w:tcPr>
          <w:p w:rsidR="007706D1" w:rsidRPr="006C62DB" w:rsidRDefault="007706D1" w:rsidP="004855FF">
            <w:pPr>
              <w:numPr>
                <w:ilvl w:val="0"/>
                <w:numId w:val="107"/>
              </w:numPr>
              <w:spacing w:after="0" w:line="276" w:lineRule="auto"/>
              <w:ind w:right="162"/>
              <w:rPr>
                <w:rFonts w:eastAsia="Calibri"/>
                <w:color w:val="000000" w:themeColor="text1"/>
                <w:kern w:val="0"/>
                <w:szCs w:val="24"/>
                <w:lang w:val="en-GB"/>
              </w:rPr>
            </w:pPr>
            <w:r w:rsidRPr="006C62DB">
              <w:rPr>
                <w:rFonts w:eastAsia="Calibri"/>
                <w:color w:val="000000" w:themeColor="text1"/>
                <w:kern w:val="0"/>
                <w:szCs w:val="24"/>
                <w:lang w:val="en-GB"/>
              </w:rPr>
              <w:lastRenderedPageBreak/>
              <w:t>Resource Implications</w:t>
            </w:r>
          </w:p>
        </w:tc>
        <w:tc>
          <w:tcPr>
            <w:tcW w:w="3665" w:type="pct"/>
          </w:tcPr>
          <w:p w:rsidR="007706D1" w:rsidRPr="006C62DB" w:rsidRDefault="007706D1" w:rsidP="004855FF">
            <w:pPr>
              <w:tabs>
                <w:tab w:val="left" w:pos="702"/>
              </w:tabs>
              <w:spacing w:after="0" w:line="276" w:lineRule="auto"/>
              <w:rPr>
                <w:color w:val="000000" w:themeColor="text1"/>
                <w:szCs w:val="24"/>
              </w:rPr>
            </w:pPr>
            <w:r w:rsidRPr="006C62DB">
              <w:rPr>
                <w:color w:val="000000" w:themeColor="text1"/>
                <w:szCs w:val="24"/>
              </w:rPr>
              <w:t xml:space="preserve">The following resources should be provided: </w:t>
            </w:r>
          </w:p>
          <w:p w:rsidR="007706D1" w:rsidRPr="006C62DB" w:rsidRDefault="007706D1" w:rsidP="004855FF">
            <w:pPr>
              <w:numPr>
                <w:ilvl w:val="0"/>
                <w:numId w:val="10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Access to relevant workplace where assessment can take place.</w:t>
            </w:r>
          </w:p>
          <w:p w:rsidR="007706D1" w:rsidRPr="006C62DB" w:rsidRDefault="007706D1" w:rsidP="004855FF">
            <w:pPr>
              <w:numPr>
                <w:ilvl w:val="0"/>
                <w:numId w:val="10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Appropriately simulated environment where assessment can take place. </w:t>
            </w:r>
          </w:p>
          <w:p w:rsidR="007706D1" w:rsidRPr="006C62DB" w:rsidRDefault="007706D1" w:rsidP="004855FF">
            <w:pPr>
              <w:numPr>
                <w:ilvl w:val="0"/>
                <w:numId w:val="10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Resources relevant to the proposed activity or tasks.</w:t>
            </w:r>
          </w:p>
        </w:tc>
      </w:tr>
      <w:tr w:rsidR="007706D1" w:rsidRPr="006C62DB" w:rsidTr="004855FF">
        <w:tc>
          <w:tcPr>
            <w:tcW w:w="1335" w:type="pct"/>
          </w:tcPr>
          <w:p w:rsidR="007706D1" w:rsidRPr="006C62DB" w:rsidRDefault="007706D1" w:rsidP="004855FF">
            <w:pPr>
              <w:numPr>
                <w:ilvl w:val="0"/>
                <w:numId w:val="107"/>
              </w:numPr>
              <w:tabs>
                <w:tab w:val="left" w:pos="0"/>
              </w:tabs>
              <w:spacing w:after="0" w:line="276" w:lineRule="auto"/>
              <w:ind w:right="252"/>
              <w:rPr>
                <w:rFonts w:eastAsia="Calibri"/>
                <w:color w:val="000000" w:themeColor="text1"/>
                <w:kern w:val="0"/>
                <w:szCs w:val="24"/>
                <w:lang w:val="en-GB"/>
              </w:rPr>
            </w:pPr>
            <w:r w:rsidRPr="006C62DB">
              <w:rPr>
                <w:rFonts w:eastAsia="Calibri"/>
                <w:color w:val="000000" w:themeColor="text1"/>
                <w:kern w:val="0"/>
                <w:szCs w:val="24"/>
                <w:lang w:val="en-GB"/>
              </w:rPr>
              <w:t>Methods of Assessment</w:t>
            </w:r>
          </w:p>
        </w:tc>
        <w:tc>
          <w:tcPr>
            <w:tcW w:w="3665" w:type="pct"/>
          </w:tcPr>
          <w:p w:rsidR="007706D1" w:rsidRPr="006C62DB" w:rsidRDefault="007706D1" w:rsidP="004855FF">
            <w:pPr>
              <w:tabs>
                <w:tab w:val="left" w:pos="702"/>
              </w:tabs>
              <w:spacing w:after="0" w:line="276" w:lineRule="auto"/>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 xml:space="preserve">Practical </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 xml:space="preserve">Project </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Portfolio of evidence</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Third party evidence</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Written assessment</w:t>
            </w:r>
          </w:p>
          <w:p w:rsidR="007706D1" w:rsidRPr="006C62DB" w:rsidRDefault="007706D1" w:rsidP="004855FF">
            <w:pPr>
              <w:numPr>
                <w:ilvl w:val="1"/>
                <w:numId w:val="110"/>
              </w:numPr>
              <w:spacing w:line="240" w:lineRule="auto"/>
              <w:rPr>
                <w:color w:val="000000" w:themeColor="text1"/>
                <w:szCs w:val="24"/>
              </w:rPr>
            </w:pPr>
            <w:r w:rsidRPr="006C62DB">
              <w:rPr>
                <w:color w:val="000000" w:themeColor="text1"/>
                <w:szCs w:val="24"/>
              </w:rPr>
              <w:t>Oral assessment</w:t>
            </w:r>
          </w:p>
        </w:tc>
      </w:tr>
      <w:tr w:rsidR="007706D1" w:rsidRPr="006C62DB" w:rsidTr="004855FF">
        <w:tc>
          <w:tcPr>
            <w:tcW w:w="1335" w:type="pct"/>
          </w:tcPr>
          <w:p w:rsidR="007706D1" w:rsidRPr="006C62DB" w:rsidRDefault="007706D1" w:rsidP="004855FF">
            <w:pPr>
              <w:numPr>
                <w:ilvl w:val="0"/>
                <w:numId w:val="107"/>
              </w:numPr>
              <w:tabs>
                <w:tab w:val="left" w:pos="-5508"/>
              </w:tabs>
              <w:spacing w:after="0" w:line="276" w:lineRule="auto"/>
              <w:ind w:right="252"/>
              <w:rPr>
                <w:rFonts w:eastAsia="Calibri"/>
                <w:color w:val="000000" w:themeColor="text1"/>
                <w:kern w:val="0"/>
                <w:szCs w:val="24"/>
                <w:lang w:val="en-GB"/>
              </w:rPr>
            </w:pPr>
            <w:r w:rsidRPr="006C62DB">
              <w:rPr>
                <w:rFonts w:eastAsia="Calibri"/>
                <w:color w:val="000000" w:themeColor="text1"/>
                <w:kern w:val="0"/>
                <w:szCs w:val="24"/>
                <w:lang w:val="en-GB"/>
              </w:rPr>
              <w:t>Context of Assessment</w:t>
            </w:r>
          </w:p>
        </w:tc>
        <w:tc>
          <w:tcPr>
            <w:tcW w:w="3665" w:type="pct"/>
          </w:tcPr>
          <w:p w:rsidR="007706D1" w:rsidRPr="006C62DB" w:rsidRDefault="007706D1" w:rsidP="004855FF">
            <w:pPr>
              <w:numPr>
                <w:ilvl w:val="0"/>
                <w:numId w:val="111"/>
              </w:numPr>
              <w:spacing w:after="0" w:line="276" w:lineRule="auto"/>
              <w:ind w:left="376"/>
              <w:contextualSpacing/>
              <w:rPr>
                <w:rFonts w:eastAsia="Calibri"/>
                <w:color w:val="000000" w:themeColor="text1"/>
                <w:kern w:val="0"/>
                <w:szCs w:val="24"/>
                <w:lang w:val="en-GB"/>
              </w:rPr>
            </w:pPr>
            <w:r w:rsidRPr="006C62DB">
              <w:rPr>
                <w:rFonts w:eastAsia="Calibri"/>
                <w:color w:val="000000" w:themeColor="text1"/>
                <w:kern w:val="0"/>
                <w:szCs w:val="24"/>
                <w:lang w:val="en-GB"/>
              </w:rPr>
              <w:t>Competency may be assessed in a Workplace or simulated workplace.</w:t>
            </w:r>
          </w:p>
        </w:tc>
      </w:tr>
      <w:tr w:rsidR="007706D1" w:rsidRPr="006C62DB" w:rsidTr="004855FF">
        <w:tc>
          <w:tcPr>
            <w:tcW w:w="1335" w:type="pct"/>
          </w:tcPr>
          <w:p w:rsidR="007706D1" w:rsidRPr="006C62DB" w:rsidRDefault="007706D1" w:rsidP="004855FF">
            <w:pPr>
              <w:numPr>
                <w:ilvl w:val="0"/>
                <w:numId w:val="107"/>
              </w:numPr>
              <w:tabs>
                <w:tab w:val="left" w:pos="-5508"/>
              </w:tabs>
              <w:spacing w:after="0" w:line="276" w:lineRule="auto"/>
              <w:ind w:right="252"/>
              <w:rPr>
                <w:rFonts w:eastAsia="Calibri"/>
                <w:color w:val="000000" w:themeColor="text1"/>
                <w:kern w:val="0"/>
                <w:szCs w:val="24"/>
                <w:lang w:val="en-GB"/>
              </w:rPr>
            </w:pPr>
            <w:r w:rsidRPr="006C62DB">
              <w:rPr>
                <w:rFonts w:eastAsia="Calibri"/>
                <w:color w:val="000000" w:themeColor="text1"/>
                <w:kern w:val="0"/>
                <w:szCs w:val="24"/>
                <w:lang w:val="en-GB"/>
              </w:rPr>
              <w:t>Guidance information for assessment</w:t>
            </w:r>
          </w:p>
        </w:tc>
        <w:tc>
          <w:tcPr>
            <w:tcW w:w="3665" w:type="pct"/>
          </w:tcPr>
          <w:p w:rsidR="007706D1" w:rsidRPr="006C62DB" w:rsidRDefault="007706D1" w:rsidP="004855FF">
            <w:pPr>
              <w:spacing w:line="276" w:lineRule="auto"/>
              <w:jc w:val="both"/>
              <w:rPr>
                <w:color w:val="000000" w:themeColor="text1"/>
                <w:szCs w:val="24"/>
              </w:rPr>
            </w:pPr>
            <w:r w:rsidRPr="006C62DB">
              <w:rPr>
                <w:color w:val="000000" w:themeColor="text1"/>
                <w:szCs w:val="24"/>
              </w:rPr>
              <w:t>Holistic assessment with other units relevant to the industry sector, workplace and job role is recommended.</w:t>
            </w:r>
          </w:p>
          <w:p w:rsidR="007706D1" w:rsidRPr="006C62DB" w:rsidRDefault="007706D1" w:rsidP="004855FF">
            <w:pPr>
              <w:tabs>
                <w:tab w:val="left" w:pos="702"/>
              </w:tabs>
              <w:spacing w:line="276" w:lineRule="auto"/>
              <w:ind w:left="714" w:hanging="357"/>
              <w:rPr>
                <w:rFonts w:eastAsia="Calibri"/>
                <w:color w:val="000000" w:themeColor="text1"/>
                <w:kern w:val="0"/>
                <w:szCs w:val="24"/>
                <w:lang w:val="en-GB"/>
              </w:rPr>
            </w:pPr>
          </w:p>
        </w:tc>
      </w:tr>
      <w:bookmarkEnd w:id="30"/>
    </w:tbl>
    <w:p w:rsidR="007706D1" w:rsidRDefault="007706D1" w:rsidP="007706D1"/>
    <w:p w:rsidR="007706D1" w:rsidRPr="00994AE9" w:rsidRDefault="007706D1" w:rsidP="007706D1"/>
    <w:p w:rsidR="007706D1" w:rsidRDefault="007706D1" w:rsidP="007706D1">
      <w:pPr>
        <w:sectPr w:rsidR="007706D1">
          <w:pgSz w:w="11906" w:h="16838"/>
          <w:pgMar w:top="1260" w:right="1440" w:bottom="1440" w:left="1440" w:header="288" w:footer="0" w:gutter="0"/>
          <w:cols w:space="720"/>
        </w:sectPr>
      </w:pPr>
    </w:p>
    <w:p w:rsidR="007706D1" w:rsidRDefault="007706D1" w:rsidP="007706D1"/>
    <w:p w:rsidR="007706D1" w:rsidRPr="00994AE9" w:rsidRDefault="007706D1" w:rsidP="007706D1">
      <w:pPr>
        <w:pStyle w:val="Heading2"/>
        <w:rPr>
          <w:b w:val="0"/>
          <w:iCs w:val="0"/>
          <w:lang w:eastAsia="en-US"/>
        </w:rPr>
      </w:pPr>
      <w:r>
        <w:tab/>
      </w:r>
      <w:bookmarkStart w:id="33" w:name="_Toc197005611"/>
      <w:r w:rsidRPr="00994AE9">
        <w:rPr>
          <w:bCs/>
          <w:lang w:eastAsia="en-US"/>
        </w:rPr>
        <w:t>APPLY WORK ETHICS AND PRACTICES</w:t>
      </w:r>
      <w:bookmarkEnd w:id="33"/>
    </w:p>
    <w:p w:rsidR="007706D1" w:rsidRPr="00994AE9" w:rsidRDefault="007706D1" w:rsidP="007706D1">
      <w:pPr>
        <w:spacing w:before="120" w:after="0" w:line="276" w:lineRule="auto"/>
        <w:jc w:val="both"/>
        <w:rPr>
          <w:rFonts w:eastAsia="Tahoma"/>
          <w:b/>
          <w:color w:val="auto"/>
          <w:kern w:val="0"/>
          <w:szCs w:val="24"/>
          <w:highlight w:val="yellow"/>
          <w:lang w:val="en-GB"/>
        </w:rPr>
      </w:pPr>
      <w:r w:rsidRPr="00994AE9">
        <w:rPr>
          <w:rFonts w:eastAsia="Tahoma"/>
          <w:b/>
          <w:color w:val="auto"/>
          <w:kern w:val="0"/>
          <w:szCs w:val="24"/>
          <w:lang w:val="en-GB"/>
        </w:rPr>
        <w:t>UNIT CODE:</w:t>
      </w:r>
      <w:r w:rsidRPr="00994AE9">
        <w:rPr>
          <w:rFonts w:eastAsia="Tahoma"/>
          <w:bCs/>
          <w:color w:val="auto"/>
          <w:kern w:val="0"/>
          <w:szCs w:val="24"/>
          <w:lang w:val="en-GB"/>
        </w:rPr>
        <w:t xml:space="preserve">  </w:t>
      </w:r>
      <w:r>
        <w:rPr>
          <w:rFonts w:eastAsia="Calibri"/>
          <w:b/>
          <w:color w:val="auto"/>
          <w:kern w:val="0"/>
          <w:szCs w:val="24"/>
          <w:lang w:val="en-ZA" w:eastAsia="fr-FR"/>
        </w:rPr>
        <w:t>0417 451 03</w:t>
      </w:r>
      <w:r w:rsidRPr="00994AE9">
        <w:rPr>
          <w:rFonts w:eastAsia="Calibri"/>
          <w:b/>
          <w:color w:val="auto"/>
          <w:kern w:val="0"/>
          <w:szCs w:val="24"/>
          <w:lang w:val="en-ZA" w:eastAsia="fr-FR"/>
        </w:rPr>
        <w:t>A</w:t>
      </w:r>
    </w:p>
    <w:p w:rsidR="007706D1" w:rsidRPr="00994AE9" w:rsidRDefault="007706D1" w:rsidP="007706D1">
      <w:pPr>
        <w:tabs>
          <w:tab w:val="left" w:pos="2880"/>
        </w:tabs>
        <w:spacing w:after="0" w:line="276" w:lineRule="auto"/>
        <w:rPr>
          <w:rFonts w:eastAsia="Calibri"/>
          <w:b/>
          <w:color w:val="auto"/>
          <w:kern w:val="0"/>
          <w:szCs w:val="24"/>
          <w:lang w:val="en-GB"/>
        </w:rPr>
      </w:pPr>
    </w:p>
    <w:p w:rsidR="007706D1" w:rsidRPr="00994AE9" w:rsidRDefault="007706D1" w:rsidP="007706D1">
      <w:pPr>
        <w:tabs>
          <w:tab w:val="left" w:pos="2880"/>
        </w:tabs>
        <w:spacing w:after="0" w:line="276" w:lineRule="auto"/>
        <w:jc w:val="both"/>
        <w:rPr>
          <w:rFonts w:eastAsia="Calibri"/>
          <w:color w:val="auto"/>
          <w:kern w:val="0"/>
          <w:szCs w:val="24"/>
          <w:lang w:val="en-GB"/>
        </w:rPr>
      </w:pPr>
      <w:r w:rsidRPr="00994AE9">
        <w:rPr>
          <w:rFonts w:eastAsia="Calibri"/>
          <w:b/>
          <w:color w:val="auto"/>
          <w:kern w:val="0"/>
          <w:szCs w:val="24"/>
          <w:lang w:val="en-GB"/>
        </w:rPr>
        <w:t xml:space="preserve">UNIT DESCRIPTION </w:t>
      </w:r>
    </w:p>
    <w:p w:rsidR="007706D1" w:rsidRPr="00994AE9" w:rsidRDefault="007706D1" w:rsidP="007706D1">
      <w:pPr>
        <w:tabs>
          <w:tab w:val="left" w:pos="2880"/>
        </w:tabs>
        <w:spacing w:after="0" w:line="276" w:lineRule="auto"/>
        <w:jc w:val="both"/>
        <w:rPr>
          <w:rFonts w:eastAsia="Calibri"/>
          <w:color w:val="auto"/>
          <w:kern w:val="0"/>
          <w:szCs w:val="24"/>
          <w:lang w:val="en-GB"/>
        </w:rPr>
      </w:pPr>
      <w:r w:rsidRPr="00994AE9">
        <w:rPr>
          <w:rFonts w:eastAsia="Calibri"/>
          <w:color w:val="auto"/>
          <w:kern w:val="0"/>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7706D1" w:rsidRPr="00994AE9" w:rsidRDefault="007706D1" w:rsidP="007706D1">
      <w:pPr>
        <w:tabs>
          <w:tab w:val="left" w:pos="2880"/>
        </w:tabs>
        <w:spacing w:after="0" w:line="276" w:lineRule="auto"/>
        <w:jc w:val="both"/>
        <w:rPr>
          <w:rFonts w:eastAsia="Calibri"/>
          <w:color w:val="auto"/>
          <w:kern w:val="0"/>
          <w:szCs w:val="24"/>
          <w:lang w:val="en-GB"/>
        </w:rPr>
      </w:pPr>
    </w:p>
    <w:p w:rsidR="007706D1" w:rsidRPr="00994AE9" w:rsidRDefault="007706D1" w:rsidP="007706D1">
      <w:pPr>
        <w:tabs>
          <w:tab w:val="left" w:pos="2880"/>
        </w:tabs>
        <w:spacing w:after="0" w:line="276" w:lineRule="auto"/>
        <w:jc w:val="both"/>
        <w:rPr>
          <w:rFonts w:eastAsia="Calibri"/>
          <w:color w:val="auto"/>
          <w:kern w:val="0"/>
          <w:szCs w:val="24"/>
          <w:lang w:val="en-GB"/>
        </w:rPr>
      </w:pPr>
      <w:r w:rsidRPr="00994AE9">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7706D1" w:rsidRPr="00994AE9" w:rsidTr="004855FF">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spacing w:after="200" w:line="276" w:lineRule="auto"/>
              <w:rPr>
                <w:rFonts w:eastAsia="Calibri"/>
                <w:b/>
                <w:color w:val="auto"/>
                <w:kern w:val="0"/>
                <w:szCs w:val="24"/>
                <w:lang w:val="en-GB"/>
              </w:rPr>
            </w:pPr>
            <w:r w:rsidRPr="00994AE9">
              <w:rPr>
                <w:rFonts w:eastAsia="Calibri"/>
                <w:b/>
                <w:color w:val="auto"/>
                <w:kern w:val="0"/>
                <w:szCs w:val="24"/>
                <w:lang w:val="en-GB"/>
              </w:rPr>
              <w:t>ELEMENT</w:t>
            </w:r>
          </w:p>
          <w:p w:rsidR="007706D1" w:rsidRPr="00994AE9" w:rsidRDefault="007706D1" w:rsidP="004855FF">
            <w:pPr>
              <w:spacing w:after="200" w:line="276" w:lineRule="auto"/>
              <w:rPr>
                <w:rFonts w:eastAsia="Calibri"/>
                <w:color w:val="auto"/>
                <w:kern w:val="0"/>
                <w:szCs w:val="24"/>
                <w:lang w:val="en-GB"/>
              </w:rPr>
            </w:pPr>
            <w:r w:rsidRPr="00994AE9">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spacing w:after="200" w:line="276" w:lineRule="auto"/>
              <w:rPr>
                <w:rFonts w:eastAsia="Calibri"/>
                <w:b/>
                <w:color w:val="auto"/>
                <w:kern w:val="0"/>
                <w:szCs w:val="24"/>
                <w:lang w:val="en-GB"/>
              </w:rPr>
            </w:pPr>
            <w:r w:rsidRPr="00994AE9">
              <w:rPr>
                <w:rFonts w:eastAsia="Calibri"/>
                <w:b/>
                <w:color w:val="auto"/>
                <w:kern w:val="0"/>
                <w:szCs w:val="24"/>
                <w:lang w:val="en-GB"/>
              </w:rPr>
              <w:t>PERFORMANCE CRITERIA</w:t>
            </w:r>
          </w:p>
          <w:p w:rsidR="007706D1" w:rsidRPr="00994AE9" w:rsidRDefault="007706D1" w:rsidP="004855FF">
            <w:pPr>
              <w:spacing w:after="200" w:line="276" w:lineRule="auto"/>
              <w:rPr>
                <w:rFonts w:eastAsia="Calibri"/>
                <w:b/>
                <w:color w:val="auto"/>
                <w:kern w:val="0"/>
                <w:szCs w:val="24"/>
                <w:lang w:val="en-GB"/>
              </w:rPr>
            </w:pPr>
            <w:r w:rsidRPr="00994AE9">
              <w:rPr>
                <w:rFonts w:eastAsia="Calibri"/>
                <w:color w:val="auto"/>
                <w:kern w:val="0"/>
                <w:szCs w:val="24"/>
                <w:lang w:val="en-GB"/>
              </w:rPr>
              <w:t>These are assessable statements which specify the required level of performance for each of the elements.</w:t>
            </w:r>
          </w:p>
          <w:p w:rsidR="007706D1" w:rsidRPr="00994AE9" w:rsidRDefault="007706D1" w:rsidP="004855FF">
            <w:pPr>
              <w:spacing w:after="200" w:line="276" w:lineRule="auto"/>
              <w:rPr>
                <w:rFonts w:eastAsia="Calibri"/>
                <w:b/>
                <w:i/>
                <w:color w:val="auto"/>
                <w:kern w:val="0"/>
                <w:szCs w:val="24"/>
                <w:lang w:val="en-GB"/>
              </w:rPr>
            </w:pPr>
            <w:r w:rsidRPr="00994AE9">
              <w:rPr>
                <w:rFonts w:eastAsia="Calibri"/>
                <w:b/>
                <w:i/>
                <w:color w:val="auto"/>
                <w:kern w:val="0"/>
                <w:szCs w:val="24"/>
                <w:lang w:val="en-GB"/>
              </w:rPr>
              <w:t>Bold and italicized terms are elaborated in Range</w:t>
            </w:r>
          </w:p>
        </w:tc>
      </w:tr>
      <w:tr w:rsidR="007706D1" w:rsidRPr="00994AE9" w:rsidTr="004855F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Personal vision, mission and goals are formulated based on potential and concerning organization objectives and strategic plan</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Self-esteem and a positive self-image are developed and maintained based on value</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Emotional intelligence and stress management are demonstrated as per workplace requirements.</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Assertiveness is developed and maintained based on the requirements of the job.</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Accountability and responsibility for one's actions are demonstrated based on workplace instructions.</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Time management, attendance and punctuality are observed as per the organization’s policy.</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Personal goals are managed as per the organization’s objective</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Self-strengths and weaknesses are identified based on personal objectives</w:t>
            </w:r>
          </w:p>
          <w:p w:rsidR="007706D1" w:rsidRPr="00994AE9" w:rsidRDefault="007706D1" w:rsidP="004855FF">
            <w:pPr>
              <w:numPr>
                <w:ilvl w:val="0"/>
                <w:numId w:val="383"/>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Motivation, initiative and proactivity are utilized as per the organization policy</w:t>
            </w:r>
          </w:p>
          <w:p w:rsidR="007706D1" w:rsidRPr="00994AE9" w:rsidRDefault="007706D1" w:rsidP="004855FF">
            <w:pPr>
              <w:numPr>
                <w:ilvl w:val="0"/>
                <w:numId w:val="383"/>
              </w:numPr>
              <w:spacing w:after="0" w:line="276" w:lineRule="auto"/>
              <w:ind w:left="540" w:hanging="630"/>
              <w:rPr>
                <w:rFonts w:eastAsia="Calibri"/>
                <w:color w:val="auto"/>
                <w:kern w:val="0"/>
                <w:szCs w:val="24"/>
                <w:lang w:val="en-GB"/>
              </w:rPr>
            </w:pPr>
            <w:r w:rsidRPr="00994AE9">
              <w:rPr>
                <w:rFonts w:eastAsia="Calibri"/>
                <w:color w:val="auto"/>
                <w:kern w:val="0"/>
                <w:szCs w:val="24"/>
                <w:lang w:val="en-GB"/>
              </w:rPr>
              <w:t>Individual performance is evaluated and monitored according to the agreed targets.</w:t>
            </w:r>
          </w:p>
          <w:p w:rsidR="007706D1" w:rsidRPr="00994AE9" w:rsidRDefault="007706D1" w:rsidP="004855FF">
            <w:pPr>
              <w:spacing w:after="0" w:line="276" w:lineRule="auto"/>
              <w:rPr>
                <w:rFonts w:eastAsia="Calibri"/>
                <w:color w:val="auto"/>
                <w:kern w:val="0"/>
                <w:szCs w:val="24"/>
                <w:lang w:val="en-GB"/>
              </w:rPr>
            </w:pPr>
          </w:p>
        </w:tc>
      </w:tr>
      <w:tr w:rsidR="007706D1" w:rsidRPr="00994AE9" w:rsidTr="004855F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1"/>
              </w:numPr>
              <w:spacing w:after="0" w:line="276" w:lineRule="auto"/>
              <w:rPr>
                <w:rFonts w:eastAsia="Calibri"/>
                <w:color w:val="auto"/>
                <w:kern w:val="0"/>
                <w:szCs w:val="24"/>
                <w:lang w:val="en-GB"/>
              </w:rPr>
            </w:pPr>
            <w:r w:rsidRPr="00994AE9">
              <w:rPr>
                <w:rFonts w:eastAsia="Calibri"/>
                <w:color w:val="auto"/>
                <w:kern w:val="0"/>
                <w:szCs w:val="24"/>
                <w:lang w:val="en-GB"/>
              </w:rPr>
              <w:t xml:space="preserve"> Integrity is demonstrated as per acceptable norms</w:t>
            </w:r>
          </w:p>
          <w:p w:rsidR="007706D1" w:rsidRPr="00994AE9" w:rsidRDefault="007706D1" w:rsidP="004855FF">
            <w:pPr>
              <w:numPr>
                <w:ilvl w:val="0"/>
                <w:numId w:val="381"/>
              </w:numPr>
              <w:spacing w:after="0" w:line="276" w:lineRule="auto"/>
              <w:rPr>
                <w:rFonts w:eastAsia="Calibri"/>
                <w:color w:val="auto"/>
                <w:kern w:val="0"/>
                <w:szCs w:val="24"/>
                <w:lang w:val="en-GB"/>
              </w:rPr>
            </w:pPr>
            <w:r w:rsidRPr="00994AE9">
              <w:rPr>
                <w:rFonts w:eastAsia="Calibri"/>
                <w:color w:val="auto"/>
                <w:kern w:val="0"/>
                <w:szCs w:val="24"/>
                <w:lang w:val="en-GB"/>
              </w:rPr>
              <w:t xml:space="preserve">Codes of conduct is applied as per the workplace requirements </w:t>
            </w:r>
          </w:p>
          <w:p w:rsidR="007706D1" w:rsidRPr="00994AE9" w:rsidRDefault="007706D1" w:rsidP="004855FF">
            <w:pPr>
              <w:numPr>
                <w:ilvl w:val="0"/>
                <w:numId w:val="381"/>
              </w:numPr>
              <w:spacing w:after="0" w:line="276" w:lineRule="auto"/>
              <w:rPr>
                <w:rFonts w:eastAsia="Calibri"/>
                <w:color w:val="auto"/>
                <w:kern w:val="0"/>
                <w:szCs w:val="24"/>
                <w:lang w:val="en-GB"/>
              </w:rPr>
            </w:pPr>
            <w:r w:rsidRPr="00994AE9">
              <w:rPr>
                <w:rFonts w:eastAsia="Calibri"/>
                <w:color w:val="auto"/>
                <w:kern w:val="0"/>
                <w:szCs w:val="24"/>
                <w:lang w:val="en-GB"/>
              </w:rPr>
              <w:t xml:space="preserve">Policies and guidelines are observed as per the workplace </w:t>
            </w:r>
            <w:r w:rsidRPr="00994AE9">
              <w:rPr>
                <w:rFonts w:eastAsia="Calibri"/>
                <w:color w:val="auto"/>
                <w:kern w:val="0"/>
                <w:szCs w:val="24"/>
                <w:lang w:val="en-GB"/>
              </w:rPr>
              <w:lastRenderedPageBreak/>
              <w:t xml:space="preserve">requirements </w:t>
            </w:r>
          </w:p>
          <w:p w:rsidR="007706D1" w:rsidRPr="00994AE9" w:rsidRDefault="007706D1" w:rsidP="004855FF">
            <w:pPr>
              <w:numPr>
                <w:ilvl w:val="0"/>
                <w:numId w:val="381"/>
              </w:numPr>
              <w:spacing w:after="0" w:line="276" w:lineRule="auto"/>
              <w:rPr>
                <w:rFonts w:eastAsia="Calibri"/>
                <w:color w:val="auto"/>
                <w:kern w:val="0"/>
                <w:szCs w:val="24"/>
                <w:lang w:val="en-GB"/>
              </w:rPr>
            </w:pPr>
            <w:r w:rsidRPr="00994AE9">
              <w:rPr>
                <w:rFonts w:eastAsia="Calibri"/>
                <w:color w:val="auto"/>
                <w:kern w:val="0"/>
                <w:szCs w:val="24"/>
                <w:lang w:val="en-GB"/>
              </w:rPr>
              <w:t xml:space="preserve">Professionalism is exercised in line with organizational policies </w:t>
            </w:r>
          </w:p>
        </w:tc>
      </w:tr>
      <w:tr w:rsidR="007706D1" w:rsidRPr="00994AE9" w:rsidTr="004855FF">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spacing w:after="0" w:line="276" w:lineRule="auto"/>
              <w:rPr>
                <w:rFonts w:eastAsia="Calibri"/>
                <w:color w:val="auto"/>
                <w:kern w:val="0"/>
                <w:szCs w:val="24"/>
                <w:lang w:val="en-GB"/>
              </w:rPr>
            </w:pPr>
            <w:r w:rsidRPr="00994AE9">
              <w:rPr>
                <w:rFonts w:eastAsia="Calibri"/>
                <w:color w:val="auto"/>
                <w:kern w:val="0"/>
                <w:szCs w:val="24"/>
                <w:lang w:val="en-GB"/>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3.1 </w:t>
            </w:r>
            <w:r w:rsidRPr="00994AE9">
              <w:rPr>
                <w:rFonts w:eastAsia="Calibri"/>
                <w:b/>
                <w:i/>
                <w:color w:val="auto"/>
                <w:kern w:val="0"/>
                <w:szCs w:val="24"/>
                <w:lang w:val="en-GB"/>
              </w:rPr>
              <w:t>Teams</w:t>
            </w:r>
            <w:r w:rsidRPr="00994AE9">
              <w:rPr>
                <w:rFonts w:eastAsia="Calibri"/>
                <w:color w:val="auto"/>
                <w:kern w:val="0"/>
                <w:szCs w:val="24"/>
                <w:lang w:val="en-GB"/>
              </w:rPr>
              <w:t xml:space="preserve"> are formed to enhance productivity based on organization’s objectives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3.2 Duties are assigned to teams under the organization policy. </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3.3 Team activities are managed and coordinated as per set objectives.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3.4 Team performance is evaluated based on set targets as per workplace policy.</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3.5 </w:t>
            </w:r>
            <w:r w:rsidRPr="00994AE9">
              <w:rPr>
                <w:rFonts w:eastAsia="Calibri"/>
                <w:b/>
                <w:i/>
                <w:color w:val="auto"/>
                <w:kern w:val="0"/>
                <w:szCs w:val="24"/>
                <w:lang w:val="en-GB"/>
              </w:rPr>
              <w:t>Conflicts</w:t>
            </w:r>
            <w:r w:rsidRPr="00994AE9">
              <w:rPr>
                <w:rFonts w:eastAsia="Calibri"/>
                <w:color w:val="auto"/>
                <w:kern w:val="0"/>
                <w:szCs w:val="24"/>
                <w:lang w:val="en-GB"/>
              </w:rPr>
              <w:t xml:space="preserve"> are resolved between team members in line with organization policy.</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3.6 Gender and diversity-related issues are identified and mainstreamed in accordance with workplace policy.</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3.7 Healthy </w:t>
            </w:r>
            <w:r w:rsidRPr="00994AE9">
              <w:rPr>
                <w:rFonts w:eastAsia="Calibri"/>
                <w:b/>
                <w:i/>
                <w:color w:val="auto"/>
                <w:kern w:val="0"/>
                <w:szCs w:val="24"/>
                <w:lang w:val="en-GB"/>
              </w:rPr>
              <w:t>relationships</w:t>
            </w:r>
            <w:r w:rsidRPr="00994AE9">
              <w:rPr>
                <w:rFonts w:eastAsia="Calibri"/>
                <w:color w:val="auto"/>
                <w:kern w:val="0"/>
                <w:szCs w:val="24"/>
                <w:lang w:val="en-GB"/>
              </w:rPr>
              <w:t xml:space="preserve"> are developed and maintained in line with the workplace.</w:t>
            </w:r>
          </w:p>
          <w:p w:rsidR="007706D1" w:rsidRPr="00994AE9" w:rsidRDefault="007706D1" w:rsidP="004855FF">
            <w:pPr>
              <w:spacing w:after="0" w:line="276" w:lineRule="auto"/>
              <w:rPr>
                <w:rFonts w:eastAsia="Calibri"/>
                <w:color w:val="auto"/>
                <w:kern w:val="0"/>
                <w:szCs w:val="24"/>
                <w:lang w:val="en-GB"/>
              </w:rPr>
            </w:pPr>
            <w:r w:rsidRPr="00994AE9">
              <w:rPr>
                <w:rFonts w:eastAsia="Calibri"/>
                <w:color w:val="auto"/>
                <w:kern w:val="0"/>
                <w:szCs w:val="24"/>
                <w:lang w:val="en-GB"/>
              </w:rPr>
              <w:t>3.8 Adaptability and flexibility are applied in dealing with team members as per workplace policies</w:t>
            </w:r>
          </w:p>
        </w:tc>
      </w:tr>
      <w:tr w:rsidR="007706D1" w:rsidRPr="00994AE9" w:rsidTr="004855FF">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spacing w:after="0" w:line="276" w:lineRule="auto"/>
              <w:rPr>
                <w:rFonts w:eastAsia="Calibri"/>
                <w:color w:val="auto"/>
                <w:kern w:val="0"/>
                <w:szCs w:val="24"/>
                <w:lang w:val="en-GB"/>
              </w:rPr>
            </w:pPr>
            <w:r w:rsidRPr="00994AE9">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4.1 </w:t>
            </w:r>
            <w:r w:rsidRPr="00994AE9">
              <w:rPr>
                <w:rFonts w:eastAsia="Calibri"/>
                <w:b/>
                <w:i/>
                <w:color w:val="auto"/>
                <w:kern w:val="0"/>
                <w:szCs w:val="24"/>
                <w:lang w:val="en-GB"/>
              </w:rPr>
              <w:t>Personal growth and development</w:t>
            </w:r>
            <w:r w:rsidRPr="00994AE9">
              <w:rPr>
                <w:rFonts w:eastAsia="Calibri"/>
                <w:color w:val="auto"/>
                <w:kern w:val="0"/>
                <w:szCs w:val="24"/>
                <w:lang w:val="en-GB"/>
              </w:rPr>
              <w:t xml:space="preserve"> needs are identified and assessed in line with the requirements of the job.</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b/>
                <w:i/>
                <w:color w:val="auto"/>
                <w:kern w:val="0"/>
                <w:szCs w:val="24"/>
                <w:lang w:val="en-GB"/>
              </w:rPr>
              <w:t>4.2 Training and career opportunities</w:t>
            </w:r>
            <w:r w:rsidRPr="00994AE9">
              <w:rPr>
                <w:rFonts w:eastAsia="Calibri"/>
                <w:color w:val="auto"/>
                <w:kern w:val="0"/>
                <w:szCs w:val="24"/>
                <w:lang w:val="en-GB"/>
              </w:rPr>
              <w:t xml:space="preserve"> are identified and utilized based on job requirements.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4.3 </w:t>
            </w:r>
            <w:r w:rsidRPr="00994AE9">
              <w:rPr>
                <w:rFonts w:eastAsia="Calibri"/>
                <w:b/>
                <w:i/>
                <w:color w:val="auto"/>
                <w:kern w:val="0"/>
                <w:szCs w:val="24"/>
                <w:lang w:val="en-GB"/>
              </w:rPr>
              <w:t>Resources</w:t>
            </w:r>
            <w:r w:rsidRPr="00994AE9">
              <w:rPr>
                <w:rFonts w:eastAsia="Calibri"/>
                <w:color w:val="auto"/>
                <w:kern w:val="0"/>
                <w:szCs w:val="24"/>
                <w:lang w:val="en-GB"/>
              </w:rPr>
              <w:t xml:space="preserve"> for training are mobilized and allocated based on organizations and individual skills needs.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4.4 Licenses and certifications relevant to the job and career are obtained and renewed as per policy.</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4.5 Recognitions are sought as proof of career advancement in line with professional requirements.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4.6 Work priorities and personal commitments are balanced and managed based on the requirements of the job and personal objectives.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4.7 Dynamism and on-the-job learning are embraced in line with the organization’s goals and objectives.</w:t>
            </w:r>
          </w:p>
        </w:tc>
      </w:tr>
      <w:tr w:rsidR="007706D1" w:rsidRPr="00994AE9" w:rsidTr="004855FF">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5.1 </w:t>
            </w:r>
            <w:r w:rsidRPr="00994AE9">
              <w:rPr>
                <w:rFonts w:eastAsia="Calibri"/>
                <w:b/>
                <w:i/>
                <w:color w:val="auto"/>
                <w:kern w:val="0"/>
                <w:szCs w:val="24"/>
                <w:lang w:val="en-GB"/>
              </w:rPr>
              <w:t>Creative, innovative</w:t>
            </w:r>
            <w:r w:rsidRPr="00994AE9">
              <w:rPr>
                <w:rFonts w:eastAsia="Calibri"/>
                <w:color w:val="auto"/>
                <w:kern w:val="0"/>
                <w:szCs w:val="24"/>
                <w:lang w:val="en-GB"/>
              </w:rPr>
              <w:t xml:space="preserve"> and practical solutions are developed based on the problem</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5.2 Independence and initiative in identifying and solving problems are demonstrated based on the requirements of the job.</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5.3 Team problems are solved as per the workplace guidelines </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 xml:space="preserve">5.4 Problem-solving strategies are applied as per the workplace guidelines </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5.5 Problems are </w:t>
            </w:r>
            <w:proofErr w:type="spellStart"/>
            <w:r w:rsidRPr="00994AE9">
              <w:rPr>
                <w:rFonts w:eastAsia="Calibri"/>
                <w:color w:val="auto"/>
                <w:kern w:val="0"/>
                <w:szCs w:val="24"/>
                <w:lang w:val="en-GB"/>
              </w:rPr>
              <w:t>analyzed</w:t>
            </w:r>
            <w:proofErr w:type="spellEnd"/>
            <w:r w:rsidRPr="00994AE9">
              <w:rPr>
                <w:rFonts w:eastAsia="Calibri"/>
                <w:color w:val="auto"/>
                <w:kern w:val="0"/>
                <w:szCs w:val="24"/>
                <w:lang w:val="en-GB"/>
              </w:rPr>
              <w:t xml:space="preserve"> and assumptions tested as per the context of data and circumstances </w:t>
            </w:r>
          </w:p>
        </w:tc>
      </w:tr>
      <w:tr w:rsidR="007706D1" w:rsidRPr="00994AE9" w:rsidTr="004855FF">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numPr>
                <w:ilvl w:val="0"/>
                <w:numId w:val="382"/>
              </w:numPr>
              <w:spacing w:after="0" w:line="276" w:lineRule="auto"/>
              <w:rPr>
                <w:rFonts w:eastAsia="Calibri"/>
                <w:color w:val="auto"/>
                <w:kern w:val="0"/>
                <w:szCs w:val="24"/>
                <w:lang w:val="en-GB"/>
              </w:rPr>
            </w:pPr>
            <w:r w:rsidRPr="00994AE9">
              <w:rPr>
                <w:rFonts w:eastAsia="Calibri"/>
                <w:color w:val="auto"/>
                <w:kern w:val="0"/>
                <w:szCs w:val="24"/>
                <w:lang w:val="en-GB"/>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6.1 Customers' needs are identified based on their characteristics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6.2 Customer </w:t>
            </w:r>
            <w:r w:rsidRPr="00994AE9">
              <w:rPr>
                <w:rFonts w:eastAsia="Calibri"/>
                <w:b/>
                <w:i/>
                <w:color w:val="auto"/>
                <w:kern w:val="0"/>
                <w:szCs w:val="24"/>
                <w:lang w:val="en-GB"/>
              </w:rPr>
              <w:t>feedback</w:t>
            </w:r>
            <w:r w:rsidRPr="00994AE9">
              <w:rPr>
                <w:rFonts w:eastAsia="Calibri"/>
                <w:color w:val="auto"/>
                <w:kern w:val="0"/>
                <w:szCs w:val="24"/>
                <w:lang w:val="en-GB"/>
              </w:rPr>
              <w:t xml:space="preserve"> is allowed and facilitated in line with organization policies.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6.3 Customer concerns and complaints are </w:t>
            </w:r>
            <w:proofErr w:type="spellStart"/>
            <w:r w:rsidRPr="00994AE9">
              <w:rPr>
                <w:rFonts w:eastAsia="Calibri"/>
                <w:color w:val="auto"/>
                <w:kern w:val="0"/>
                <w:szCs w:val="24"/>
                <w:lang w:val="en-GB"/>
              </w:rPr>
              <w:t>analyzed</w:t>
            </w:r>
            <w:proofErr w:type="spellEnd"/>
            <w:r w:rsidRPr="00994AE9">
              <w:rPr>
                <w:rFonts w:eastAsia="Calibri"/>
                <w:color w:val="auto"/>
                <w:kern w:val="0"/>
                <w:szCs w:val="24"/>
                <w:lang w:val="en-GB"/>
              </w:rPr>
              <w:t xml:space="preserve"> and resolved in line with the set organizational culture.</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6.4 Proactive customer outreach programs are implemented as per organizational policies</w:t>
            </w:r>
          </w:p>
          <w:p w:rsidR="007706D1" w:rsidRPr="00994AE9" w:rsidRDefault="007706D1" w:rsidP="004855FF">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6.5 Customer retention strategies are developed and implemented in line with the organizational policy</w:t>
            </w:r>
          </w:p>
        </w:tc>
      </w:tr>
    </w:tbl>
    <w:p w:rsidR="007706D1" w:rsidRPr="00994AE9" w:rsidRDefault="007706D1" w:rsidP="007706D1">
      <w:pPr>
        <w:spacing w:after="200" w:line="276" w:lineRule="auto"/>
        <w:rPr>
          <w:rFonts w:eastAsia="Calibri"/>
          <w:b/>
          <w:color w:val="auto"/>
          <w:kern w:val="0"/>
          <w:szCs w:val="24"/>
          <w:lang w:val="en-GB"/>
        </w:rPr>
      </w:pPr>
    </w:p>
    <w:p w:rsidR="007706D1" w:rsidRPr="00994AE9" w:rsidRDefault="007706D1" w:rsidP="007706D1">
      <w:pPr>
        <w:spacing w:after="0" w:line="276" w:lineRule="auto"/>
        <w:rPr>
          <w:rFonts w:eastAsia="Calibri"/>
          <w:b/>
          <w:color w:val="auto"/>
          <w:kern w:val="0"/>
          <w:szCs w:val="24"/>
          <w:lang w:val="en-GB"/>
        </w:rPr>
      </w:pPr>
      <w:r w:rsidRPr="00994AE9">
        <w:rPr>
          <w:rFonts w:eastAsia="Calibri"/>
          <w:b/>
          <w:color w:val="auto"/>
          <w:kern w:val="0"/>
          <w:szCs w:val="24"/>
          <w:lang w:val="en-GB"/>
        </w:rPr>
        <w:t>RANGE</w:t>
      </w:r>
    </w:p>
    <w:p w:rsidR="007706D1" w:rsidRPr="00994AE9" w:rsidRDefault="007706D1" w:rsidP="007706D1">
      <w:pPr>
        <w:spacing w:after="200" w:line="276" w:lineRule="auto"/>
        <w:jc w:val="both"/>
        <w:rPr>
          <w:rFonts w:eastAsia="Calibri"/>
          <w:color w:val="auto"/>
          <w:kern w:val="0"/>
          <w:szCs w:val="24"/>
          <w:lang w:val="en-GB"/>
        </w:rPr>
      </w:pPr>
      <w:r w:rsidRPr="00994AE9">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7706D1" w:rsidRPr="00994AE9" w:rsidTr="004855FF">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spacing w:after="200" w:line="276" w:lineRule="auto"/>
              <w:rPr>
                <w:rFonts w:eastAsia="Calibri"/>
                <w:b/>
                <w:color w:val="auto"/>
                <w:kern w:val="0"/>
                <w:szCs w:val="24"/>
                <w:lang w:val="en-GB"/>
              </w:rPr>
            </w:pPr>
            <w:r w:rsidRPr="00994AE9">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spacing w:after="0" w:line="276" w:lineRule="auto"/>
              <w:rPr>
                <w:rFonts w:eastAsia="Calibri"/>
                <w:b/>
                <w:color w:val="auto"/>
                <w:kern w:val="0"/>
                <w:szCs w:val="24"/>
                <w:lang w:val="en-GB"/>
              </w:rPr>
            </w:pPr>
            <w:r w:rsidRPr="00994AE9">
              <w:rPr>
                <w:rFonts w:eastAsia="Calibri"/>
                <w:b/>
                <w:color w:val="auto"/>
                <w:kern w:val="0"/>
                <w:szCs w:val="24"/>
                <w:lang w:val="en-GB"/>
              </w:rPr>
              <w:t>Range</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Verbal </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Written</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Informal </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Formal </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Interpersonal Conflict.</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Intrapersonal Conflict.</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Intergroup Conflict.</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Intragroup Conflict</w:t>
            </w:r>
            <w:r w:rsidRPr="00994AE9">
              <w:rPr>
                <w:rFonts w:eastAsia="Arial"/>
                <w:color w:val="202124"/>
                <w:kern w:val="0"/>
                <w:szCs w:val="24"/>
                <w:lang w:val="en-GB"/>
              </w:rPr>
              <w:t>.</w:t>
            </w:r>
          </w:p>
        </w:tc>
      </w:tr>
      <w:tr w:rsidR="007706D1" w:rsidRPr="00994AE9" w:rsidTr="004855FF">
        <w:trPr>
          <w:trHeight w:val="2762"/>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Man/Woman</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Trainer/trainee</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Employee/employer</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Client/service provider</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Husband/wife</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Boy/girl</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Parent/child</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Sibling relationships</w:t>
            </w:r>
          </w:p>
        </w:tc>
      </w:tr>
      <w:tr w:rsidR="007706D1" w:rsidRPr="00994AE9" w:rsidTr="004855FF">
        <w:trPr>
          <w:trHeight w:val="350"/>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Team may include but not </w:t>
            </w:r>
            <w:r w:rsidRPr="00994AE9">
              <w:rPr>
                <w:rFonts w:eastAsia="Calibri"/>
                <w:color w:val="auto"/>
                <w:kern w:val="0"/>
                <w:szCs w:val="24"/>
                <w:lang w:val="en-GB"/>
              </w:rPr>
              <w:lastRenderedPageBreak/>
              <w:t>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Small work group</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Staff in a section/department</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Inter-agency group</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Virtual teams</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Growth in the job</w:t>
            </w:r>
          </w:p>
          <w:p w:rsidR="007706D1" w:rsidRPr="00994AE9" w:rsidRDefault="007706D1" w:rsidP="004855FF">
            <w:pPr>
              <w:numPr>
                <w:ilvl w:val="0"/>
                <w:numId w:val="384"/>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Career mobility</w:t>
            </w:r>
          </w:p>
          <w:p w:rsidR="007706D1" w:rsidRPr="00994AE9" w:rsidRDefault="007706D1" w:rsidP="004855FF">
            <w:pPr>
              <w:numPr>
                <w:ilvl w:val="0"/>
                <w:numId w:val="384"/>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Gains and exposure the job gives</w:t>
            </w:r>
          </w:p>
          <w:p w:rsidR="007706D1" w:rsidRPr="00994AE9" w:rsidRDefault="007706D1" w:rsidP="004855FF">
            <w:pPr>
              <w:numPr>
                <w:ilvl w:val="0"/>
                <w:numId w:val="384"/>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 xml:space="preserve">Net workings </w:t>
            </w:r>
          </w:p>
          <w:p w:rsidR="007706D1" w:rsidRPr="00994AE9" w:rsidRDefault="007706D1" w:rsidP="004855FF">
            <w:pPr>
              <w:numPr>
                <w:ilvl w:val="0"/>
                <w:numId w:val="384"/>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Benefits that accrue to the individual as a result of noteworthy performance</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Long term</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Short term</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Broad</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Specific</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Participation in training programs</w:t>
            </w:r>
          </w:p>
          <w:p w:rsidR="007706D1" w:rsidRPr="00994AE9" w:rsidRDefault="007706D1" w:rsidP="004855FF">
            <w:pPr>
              <w:numPr>
                <w:ilvl w:val="0"/>
                <w:numId w:val="38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Serving as Resource Persons in conferences and workshops</w:t>
            </w:r>
          </w:p>
          <w:p w:rsidR="007706D1" w:rsidRPr="00994AE9" w:rsidRDefault="007706D1" w:rsidP="004855FF">
            <w:pPr>
              <w:numPr>
                <w:ilvl w:val="0"/>
                <w:numId w:val="38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Capacity building</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Human</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Financial</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Technology</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New ideas</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Original ideas</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Different ideas</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Methods/procedures </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Processes</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New tools</w:t>
            </w:r>
          </w:p>
        </w:tc>
      </w:tr>
      <w:tr w:rsidR="007706D1" w:rsidRPr="00994AE9" w:rsidTr="004855FF">
        <w:trPr>
          <w:trHeight w:val="629"/>
        </w:trPr>
        <w:tc>
          <w:tcPr>
            <w:tcW w:w="390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Artificial Intelligence</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Data confidentiality</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National cohesion</w:t>
            </w:r>
          </w:p>
          <w:p w:rsidR="007706D1" w:rsidRPr="00994AE9" w:rsidRDefault="007706D1" w:rsidP="004855FF">
            <w:pPr>
              <w:numPr>
                <w:ilvl w:val="0"/>
                <w:numId w:val="38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Open offices</w:t>
            </w:r>
          </w:p>
        </w:tc>
      </w:tr>
    </w:tbl>
    <w:p w:rsidR="007706D1" w:rsidRPr="00994AE9" w:rsidRDefault="007706D1" w:rsidP="007706D1">
      <w:pPr>
        <w:spacing w:after="200" w:line="276" w:lineRule="auto"/>
        <w:rPr>
          <w:rFonts w:eastAsia="Calibri"/>
          <w:color w:val="auto"/>
          <w:kern w:val="0"/>
          <w:szCs w:val="24"/>
          <w:lang w:val="en-GB"/>
        </w:rPr>
      </w:pPr>
    </w:p>
    <w:p w:rsidR="007706D1" w:rsidRPr="00994AE9" w:rsidRDefault="007706D1" w:rsidP="007706D1">
      <w:pPr>
        <w:spacing w:after="0" w:line="276" w:lineRule="auto"/>
        <w:rPr>
          <w:rFonts w:eastAsia="Calibri"/>
          <w:color w:val="auto"/>
          <w:kern w:val="0"/>
          <w:szCs w:val="24"/>
          <w:lang w:val="en-GB"/>
        </w:rPr>
      </w:pPr>
      <w:r w:rsidRPr="00994AE9">
        <w:rPr>
          <w:rFonts w:eastAsia="Calibri"/>
          <w:b/>
          <w:color w:val="auto"/>
          <w:kern w:val="0"/>
          <w:szCs w:val="24"/>
          <w:lang w:val="en-GB"/>
        </w:rPr>
        <w:t>REQUIRED SKILLS AND KNOWLEDGE</w:t>
      </w:r>
    </w:p>
    <w:p w:rsidR="007706D1" w:rsidRPr="00994AE9" w:rsidRDefault="007706D1" w:rsidP="007706D1">
      <w:pPr>
        <w:spacing w:after="0" w:line="276" w:lineRule="auto"/>
        <w:rPr>
          <w:rFonts w:eastAsia="Calibri"/>
          <w:color w:val="auto"/>
          <w:kern w:val="0"/>
          <w:szCs w:val="24"/>
          <w:lang w:val="en-GB"/>
        </w:rPr>
      </w:pPr>
      <w:r w:rsidRPr="00994AE9">
        <w:rPr>
          <w:rFonts w:eastAsia="Calibri"/>
          <w:color w:val="auto"/>
          <w:kern w:val="0"/>
          <w:szCs w:val="24"/>
          <w:lang w:val="en-GB"/>
        </w:rPr>
        <w:t>This section describes the skills and knowledge required for this unit of competency.</w:t>
      </w:r>
    </w:p>
    <w:p w:rsidR="007706D1" w:rsidRPr="00994AE9" w:rsidRDefault="007706D1" w:rsidP="007706D1">
      <w:pPr>
        <w:spacing w:after="0" w:line="276" w:lineRule="auto"/>
        <w:rPr>
          <w:rFonts w:eastAsia="Calibri"/>
          <w:b/>
          <w:color w:val="auto"/>
          <w:kern w:val="0"/>
          <w:szCs w:val="24"/>
          <w:lang w:val="en-GB"/>
        </w:rPr>
      </w:pPr>
    </w:p>
    <w:p w:rsidR="007706D1" w:rsidRPr="00994AE9" w:rsidRDefault="007706D1" w:rsidP="007706D1">
      <w:pPr>
        <w:spacing w:after="0" w:line="276" w:lineRule="auto"/>
        <w:rPr>
          <w:rFonts w:eastAsia="Calibri"/>
          <w:color w:val="auto"/>
          <w:kern w:val="0"/>
          <w:szCs w:val="24"/>
          <w:lang w:val="en-GB"/>
        </w:rPr>
      </w:pPr>
      <w:r w:rsidRPr="00994AE9">
        <w:rPr>
          <w:rFonts w:eastAsia="Calibri"/>
          <w:b/>
          <w:color w:val="auto"/>
          <w:kern w:val="0"/>
          <w:szCs w:val="24"/>
          <w:lang w:val="en-GB"/>
        </w:rPr>
        <w:t>Required Skills</w:t>
      </w:r>
    </w:p>
    <w:p w:rsidR="007706D1" w:rsidRPr="00994AE9" w:rsidRDefault="007706D1" w:rsidP="007706D1">
      <w:pPr>
        <w:spacing w:after="0" w:line="276" w:lineRule="auto"/>
        <w:rPr>
          <w:rFonts w:eastAsia="Calibri"/>
          <w:color w:val="auto"/>
          <w:kern w:val="0"/>
          <w:szCs w:val="24"/>
          <w:lang w:val="en-GB"/>
        </w:rPr>
      </w:pPr>
      <w:r w:rsidRPr="00994AE9">
        <w:rPr>
          <w:rFonts w:eastAsia="Calibri"/>
          <w:color w:val="auto"/>
          <w:kern w:val="0"/>
          <w:szCs w:val="24"/>
          <w:lang w:val="en-GB"/>
        </w:rPr>
        <w:t>The individual needs to demonstrate the following skills:</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Active listening</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Critical thinking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Organizational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Negotiation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Monitoring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 xml:space="preserve">Evaluation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Problem solving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Decision Making </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Leadership</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Creative/innovative thinking</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Adaptability</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Conflict management</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Emotional intelligence</w:t>
      </w:r>
    </w:p>
    <w:p w:rsidR="007706D1" w:rsidRPr="00994AE9" w:rsidRDefault="007706D1" w:rsidP="007706D1">
      <w:pPr>
        <w:numPr>
          <w:ilvl w:val="0"/>
          <w:numId w:val="374"/>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Teamwork</w:t>
      </w:r>
    </w:p>
    <w:p w:rsidR="007706D1" w:rsidRPr="00994AE9" w:rsidRDefault="007706D1" w:rsidP="007706D1">
      <w:pPr>
        <w:pBdr>
          <w:top w:val="nil"/>
          <w:left w:val="nil"/>
          <w:bottom w:val="nil"/>
          <w:right w:val="nil"/>
          <w:between w:val="nil"/>
        </w:pBdr>
        <w:tabs>
          <w:tab w:val="left" w:pos="612"/>
        </w:tabs>
        <w:spacing w:after="0" w:line="276" w:lineRule="auto"/>
        <w:rPr>
          <w:rFonts w:eastAsia="Calibri"/>
          <w:color w:val="auto"/>
          <w:kern w:val="0"/>
          <w:szCs w:val="24"/>
          <w:lang w:val="en-GB"/>
        </w:rPr>
      </w:pPr>
    </w:p>
    <w:p w:rsidR="007706D1" w:rsidRPr="00994AE9" w:rsidRDefault="007706D1" w:rsidP="007706D1">
      <w:pPr>
        <w:spacing w:after="0" w:line="276" w:lineRule="auto"/>
        <w:rPr>
          <w:rFonts w:eastAsia="Calibri"/>
          <w:b/>
          <w:color w:val="auto"/>
          <w:kern w:val="0"/>
          <w:szCs w:val="24"/>
          <w:lang w:val="en-GB"/>
        </w:rPr>
      </w:pPr>
      <w:r w:rsidRPr="00994AE9">
        <w:rPr>
          <w:rFonts w:eastAsia="Calibri"/>
          <w:b/>
          <w:color w:val="auto"/>
          <w:kern w:val="0"/>
          <w:szCs w:val="24"/>
          <w:lang w:val="en-GB"/>
        </w:rPr>
        <w:t>Required Knowledge</w:t>
      </w:r>
    </w:p>
    <w:p w:rsidR="007706D1" w:rsidRPr="00994AE9" w:rsidRDefault="007706D1" w:rsidP="007706D1">
      <w:pPr>
        <w:spacing w:after="0" w:line="276" w:lineRule="auto"/>
        <w:rPr>
          <w:rFonts w:eastAsia="Calibri"/>
          <w:color w:val="auto"/>
          <w:kern w:val="0"/>
          <w:szCs w:val="24"/>
          <w:lang w:val="en-GB"/>
        </w:rPr>
      </w:pPr>
      <w:r w:rsidRPr="00994AE9">
        <w:rPr>
          <w:rFonts w:eastAsia="Calibri"/>
          <w:color w:val="auto"/>
          <w:kern w:val="0"/>
          <w:szCs w:val="24"/>
          <w:lang w:val="en-GB"/>
        </w:rPr>
        <w:t>The individual needs to demonstrate knowledge of:</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Work values and ethics </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Company policies and procedures</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Company operations, procedures and standards </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Flexibility and adaptability </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Concept of time and leisure time</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Decision making</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Work planning </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Organizing work</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Monitoring and evaluation</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Record keeping</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Gender and diversity mainstreaming</w:t>
      </w:r>
    </w:p>
    <w:p w:rsidR="007706D1" w:rsidRPr="00994AE9" w:rsidRDefault="007706D1" w:rsidP="007706D1">
      <w:pPr>
        <w:numPr>
          <w:ilvl w:val="0"/>
          <w:numId w:val="375"/>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Drug and substance abuse</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Professional growth and development</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creativity</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Innovation</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problem solving</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customer care</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proofErr w:type="gramStart"/>
      <w:r w:rsidRPr="00994AE9">
        <w:rPr>
          <w:rFonts w:eastAsia="Calibri"/>
          <w:color w:val="auto"/>
          <w:kern w:val="0"/>
          <w:szCs w:val="24"/>
          <w:lang w:val="en-GB"/>
        </w:rPr>
        <w:t>mentoring</w:t>
      </w:r>
      <w:proofErr w:type="gramEnd"/>
      <w:r w:rsidRPr="00994AE9">
        <w:rPr>
          <w:rFonts w:eastAsia="Calibri"/>
          <w:color w:val="auto"/>
          <w:kern w:val="0"/>
          <w:szCs w:val="24"/>
          <w:lang w:val="en-GB"/>
        </w:rPr>
        <w:t xml:space="preserve"> and coaching.</w:t>
      </w:r>
    </w:p>
    <w:p w:rsidR="007706D1" w:rsidRPr="00994AE9" w:rsidRDefault="007706D1" w:rsidP="007706D1">
      <w:pPr>
        <w:numPr>
          <w:ilvl w:val="0"/>
          <w:numId w:val="37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Emerging issues</w:t>
      </w:r>
    </w:p>
    <w:p w:rsidR="007706D1" w:rsidRPr="00994AE9" w:rsidRDefault="007706D1" w:rsidP="007706D1">
      <w:pPr>
        <w:spacing w:after="0" w:line="276" w:lineRule="auto"/>
        <w:rPr>
          <w:rFonts w:eastAsia="Calibri"/>
          <w:color w:val="auto"/>
          <w:kern w:val="0"/>
          <w:szCs w:val="24"/>
          <w:lang w:val="en-GB"/>
        </w:rPr>
      </w:pPr>
    </w:p>
    <w:p w:rsidR="007706D1" w:rsidRPr="00994AE9" w:rsidRDefault="007706D1" w:rsidP="007706D1">
      <w:pPr>
        <w:spacing w:after="200" w:line="276" w:lineRule="auto"/>
        <w:rPr>
          <w:rFonts w:eastAsia="Calibri"/>
          <w:b/>
          <w:color w:val="auto"/>
          <w:kern w:val="0"/>
          <w:szCs w:val="24"/>
          <w:lang w:val="en-GB"/>
        </w:rPr>
      </w:pPr>
      <w:r w:rsidRPr="00994AE9">
        <w:rPr>
          <w:rFonts w:eastAsia="Calibri"/>
          <w:b/>
          <w:color w:val="auto"/>
          <w:kern w:val="0"/>
          <w:szCs w:val="24"/>
          <w:lang w:val="en-GB"/>
        </w:rPr>
        <w:t>EVIDENCE GUIDE</w:t>
      </w:r>
    </w:p>
    <w:p w:rsidR="007706D1" w:rsidRPr="00994AE9" w:rsidRDefault="007706D1" w:rsidP="007706D1">
      <w:pPr>
        <w:spacing w:after="200" w:line="276" w:lineRule="auto"/>
        <w:jc w:val="both"/>
        <w:rPr>
          <w:rFonts w:eastAsia="Calibri"/>
          <w:color w:val="auto"/>
          <w:kern w:val="0"/>
          <w:szCs w:val="24"/>
          <w:lang w:val="en-GB"/>
        </w:rPr>
      </w:pPr>
      <w:r w:rsidRPr="00994AE9">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7706D1" w:rsidRPr="00994AE9" w:rsidTr="004855FF">
        <w:tc>
          <w:tcPr>
            <w:tcW w:w="2176"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0"/>
              </w:numPr>
              <w:spacing w:after="0" w:line="276" w:lineRule="auto"/>
              <w:rPr>
                <w:rFonts w:eastAsia="Calibri"/>
                <w:color w:val="auto"/>
                <w:kern w:val="0"/>
                <w:szCs w:val="24"/>
                <w:lang w:val="en-GB"/>
              </w:rPr>
            </w:pPr>
            <w:r w:rsidRPr="00994AE9">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994AE9">
              <w:rPr>
                <w:rFonts w:eastAsia="Calibri"/>
                <w:color w:val="auto"/>
                <w:kern w:val="0"/>
                <w:szCs w:val="24"/>
                <w:lang w:val="en-GB"/>
              </w:rPr>
              <w:t>Assessment require evidence that the candidate:</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Applied self-management skills as per organizational procedures.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Promoted ethical practices and values as per organizational procedures.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 Promoted Teamwork as per workplace assignments.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Maintained professional and personal development as per organizational procedures.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Applied Problem-solving skills based on work requirements.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Identified customer needs based on their characteristics.</w:t>
            </w:r>
          </w:p>
          <w:p w:rsidR="007706D1" w:rsidRPr="00994AE9" w:rsidRDefault="007706D1" w:rsidP="004855FF">
            <w:pPr>
              <w:numPr>
                <w:ilvl w:val="1"/>
                <w:numId w:val="37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Gave back Customer</w:t>
            </w:r>
            <w:r w:rsidRPr="00994AE9">
              <w:rPr>
                <w:rFonts w:eastAsia="Calibri"/>
                <w:bCs/>
                <w:iCs/>
                <w:color w:val="auto"/>
                <w:kern w:val="0"/>
                <w:szCs w:val="24"/>
                <w:lang w:val="en-GB"/>
              </w:rPr>
              <w:t xml:space="preserve"> feedback</w:t>
            </w:r>
            <w:r w:rsidRPr="00994AE9">
              <w:rPr>
                <w:rFonts w:eastAsia="Calibri"/>
                <w:color w:val="auto"/>
                <w:kern w:val="0"/>
                <w:szCs w:val="24"/>
                <w:lang w:val="en-GB"/>
              </w:rPr>
              <w:t xml:space="preserve"> in line with organization policies.</w:t>
            </w:r>
          </w:p>
        </w:tc>
      </w:tr>
      <w:tr w:rsidR="007706D1" w:rsidRPr="00994AE9" w:rsidTr="004855FF">
        <w:tc>
          <w:tcPr>
            <w:tcW w:w="2176"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0"/>
              </w:numPr>
              <w:spacing w:after="0" w:line="276" w:lineRule="auto"/>
              <w:rPr>
                <w:rFonts w:eastAsia="Calibri"/>
                <w:color w:val="auto"/>
                <w:kern w:val="0"/>
                <w:szCs w:val="24"/>
                <w:lang w:val="en-GB"/>
              </w:rPr>
            </w:pPr>
            <w:r w:rsidRPr="00994AE9">
              <w:rPr>
                <w:rFonts w:eastAsia="Calibri"/>
                <w:color w:val="auto"/>
                <w:kern w:val="0"/>
                <w:szCs w:val="24"/>
                <w:lang w:val="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994AE9">
              <w:rPr>
                <w:rFonts w:eastAsia="Calibri"/>
                <w:color w:val="auto"/>
                <w:kern w:val="0"/>
                <w:szCs w:val="24"/>
                <w:lang w:val="en-GB"/>
              </w:rPr>
              <w:t>The following resources should be provided:</w:t>
            </w:r>
          </w:p>
          <w:p w:rsidR="007706D1" w:rsidRPr="00994AE9" w:rsidRDefault="007706D1" w:rsidP="004855FF">
            <w:pPr>
              <w:numPr>
                <w:ilvl w:val="0"/>
                <w:numId w:val="387"/>
              </w:numPr>
              <w:pBdr>
                <w:top w:val="nil"/>
                <w:left w:val="nil"/>
                <w:bottom w:val="nil"/>
                <w:right w:val="nil"/>
                <w:between w:val="nil"/>
              </w:pBdr>
              <w:shd w:val="clear" w:color="auto" w:fill="FFFFFF"/>
              <w:spacing w:after="0" w:line="276" w:lineRule="auto"/>
              <w:ind w:left="524" w:hanging="524"/>
              <w:rPr>
                <w:rFonts w:eastAsia="Calibri"/>
                <w:color w:val="auto"/>
                <w:kern w:val="0"/>
                <w:szCs w:val="24"/>
                <w:lang w:val="en-GB"/>
              </w:rPr>
            </w:pPr>
            <w:r w:rsidRPr="00994AE9">
              <w:rPr>
                <w:rFonts w:eastAsia="Calibri"/>
                <w:color w:val="auto"/>
                <w:kern w:val="0"/>
                <w:szCs w:val="24"/>
                <w:lang w:val="en-GB"/>
              </w:rPr>
              <w:t>Access to relevant workplace where assessment can take place</w:t>
            </w:r>
          </w:p>
          <w:p w:rsidR="007706D1" w:rsidRPr="00994AE9" w:rsidRDefault="007706D1" w:rsidP="004855FF">
            <w:pPr>
              <w:numPr>
                <w:ilvl w:val="0"/>
                <w:numId w:val="387"/>
              </w:numPr>
              <w:pBdr>
                <w:top w:val="nil"/>
                <w:left w:val="nil"/>
                <w:bottom w:val="nil"/>
                <w:right w:val="nil"/>
                <w:between w:val="nil"/>
              </w:pBdr>
              <w:tabs>
                <w:tab w:val="left" w:pos="702"/>
              </w:tabs>
              <w:spacing w:after="0" w:line="276" w:lineRule="auto"/>
              <w:ind w:left="524" w:hanging="524"/>
              <w:rPr>
                <w:rFonts w:eastAsia="Calibri"/>
                <w:color w:val="auto"/>
                <w:kern w:val="0"/>
                <w:szCs w:val="24"/>
                <w:lang w:val="en-GB"/>
              </w:rPr>
            </w:pPr>
            <w:r w:rsidRPr="00994AE9">
              <w:rPr>
                <w:rFonts w:eastAsia="Calibri"/>
                <w:color w:val="auto"/>
                <w:kern w:val="0"/>
                <w:szCs w:val="24"/>
                <w:lang w:val="en-GB"/>
              </w:rPr>
              <w:t>Appropriately simulated environment where assessment can take place.</w:t>
            </w:r>
          </w:p>
          <w:p w:rsidR="007706D1" w:rsidRPr="00994AE9" w:rsidRDefault="007706D1" w:rsidP="004855FF">
            <w:pPr>
              <w:numPr>
                <w:ilvl w:val="0"/>
                <w:numId w:val="387"/>
              </w:numPr>
              <w:pBdr>
                <w:top w:val="nil"/>
                <w:left w:val="nil"/>
                <w:bottom w:val="nil"/>
                <w:right w:val="nil"/>
                <w:between w:val="nil"/>
              </w:pBdr>
              <w:tabs>
                <w:tab w:val="left" w:pos="702"/>
              </w:tabs>
              <w:spacing w:after="200" w:line="276" w:lineRule="auto"/>
              <w:ind w:left="524" w:hanging="524"/>
              <w:rPr>
                <w:rFonts w:eastAsia="Calibri"/>
                <w:color w:val="auto"/>
                <w:kern w:val="0"/>
                <w:szCs w:val="24"/>
                <w:lang w:val="en-GB"/>
              </w:rPr>
            </w:pPr>
            <w:r w:rsidRPr="00994AE9">
              <w:rPr>
                <w:rFonts w:eastAsia="Calibri"/>
                <w:color w:val="auto"/>
                <w:kern w:val="0"/>
                <w:szCs w:val="24"/>
                <w:lang w:val="en-GB"/>
              </w:rPr>
              <w:t>Resources relevant to the proposed activity or tasks.</w:t>
            </w:r>
          </w:p>
        </w:tc>
      </w:tr>
      <w:tr w:rsidR="007706D1" w:rsidRPr="00994AE9" w:rsidTr="004855FF">
        <w:tc>
          <w:tcPr>
            <w:tcW w:w="2176"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0"/>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tabs>
                <w:tab w:val="left" w:pos="702"/>
              </w:tabs>
              <w:spacing w:after="0" w:line="276" w:lineRule="auto"/>
              <w:rPr>
                <w:rFonts w:eastAsia="Calibri"/>
                <w:color w:val="auto"/>
                <w:kern w:val="0"/>
                <w:szCs w:val="24"/>
                <w:lang w:val="en-GB"/>
              </w:rPr>
            </w:pPr>
            <w:r w:rsidRPr="00994AE9">
              <w:rPr>
                <w:rFonts w:eastAsia="Calibri"/>
                <w:color w:val="auto"/>
                <w:kern w:val="0"/>
                <w:szCs w:val="24"/>
                <w:lang w:val="en-GB"/>
              </w:rPr>
              <w:t xml:space="preserve">Competency in this unit may be assessed through: </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Observation</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 xml:space="preserve">Oral questioning </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Written test</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Portfolio of Evidence</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Interview</w:t>
            </w:r>
          </w:p>
          <w:p w:rsidR="007706D1" w:rsidRPr="00994AE9" w:rsidRDefault="007706D1" w:rsidP="004855FF">
            <w:pPr>
              <w:numPr>
                <w:ilvl w:val="0"/>
                <w:numId w:val="379"/>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Third party report</w:t>
            </w:r>
          </w:p>
        </w:tc>
      </w:tr>
      <w:tr w:rsidR="007706D1" w:rsidRPr="00994AE9" w:rsidTr="004855FF">
        <w:tc>
          <w:tcPr>
            <w:tcW w:w="2176"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0"/>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spacing w:after="0" w:line="276" w:lineRule="auto"/>
              <w:rPr>
                <w:rFonts w:eastAsia="Calibri"/>
                <w:color w:val="auto"/>
                <w:kern w:val="0"/>
                <w:szCs w:val="24"/>
                <w:lang w:val="en-GB"/>
              </w:rPr>
            </w:pPr>
            <w:r w:rsidRPr="00994AE9">
              <w:rPr>
                <w:rFonts w:eastAsia="Calibri"/>
                <w:color w:val="auto"/>
                <w:kern w:val="0"/>
                <w:szCs w:val="24"/>
                <w:lang w:val="en-GB"/>
              </w:rPr>
              <w:t>Competency may be assessed:</w:t>
            </w:r>
          </w:p>
          <w:p w:rsidR="007706D1" w:rsidRPr="00994AE9" w:rsidRDefault="007706D1" w:rsidP="004855FF">
            <w:pPr>
              <w:numPr>
                <w:ilvl w:val="0"/>
                <w:numId w:val="377"/>
              </w:numPr>
              <w:pBdr>
                <w:top w:val="nil"/>
                <w:left w:val="nil"/>
                <w:bottom w:val="nil"/>
                <w:right w:val="nil"/>
                <w:between w:val="nil"/>
              </w:pBdr>
              <w:spacing w:after="0" w:line="276" w:lineRule="auto"/>
              <w:ind w:left="524" w:hanging="524"/>
              <w:rPr>
                <w:rFonts w:eastAsia="Calibri"/>
                <w:color w:val="auto"/>
                <w:kern w:val="0"/>
                <w:szCs w:val="24"/>
                <w:lang w:val="en-GB"/>
              </w:rPr>
            </w:pPr>
            <w:r w:rsidRPr="00994AE9">
              <w:rPr>
                <w:rFonts w:eastAsia="Calibri"/>
                <w:color w:val="auto"/>
                <w:kern w:val="0"/>
                <w:szCs w:val="24"/>
                <w:lang w:val="en-GB"/>
              </w:rPr>
              <w:t xml:space="preserve">Workplace </w:t>
            </w:r>
          </w:p>
          <w:p w:rsidR="007706D1" w:rsidRPr="00994AE9" w:rsidRDefault="007706D1" w:rsidP="004855FF">
            <w:pPr>
              <w:numPr>
                <w:ilvl w:val="0"/>
                <w:numId w:val="377"/>
              </w:numPr>
              <w:pBdr>
                <w:top w:val="nil"/>
                <w:left w:val="nil"/>
                <w:bottom w:val="nil"/>
                <w:right w:val="nil"/>
                <w:between w:val="nil"/>
              </w:pBdr>
              <w:spacing w:after="0" w:line="276" w:lineRule="auto"/>
              <w:ind w:left="524" w:hanging="524"/>
              <w:rPr>
                <w:rFonts w:eastAsia="Calibri"/>
                <w:color w:val="auto"/>
                <w:kern w:val="0"/>
                <w:szCs w:val="24"/>
                <w:lang w:val="en-GB"/>
              </w:rPr>
            </w:pPr>
            <w:r w:rsidRPr="00994AE9">
              <w:rPr>
                <w:rFonts w:eastAsia="Calibri"/>
                <w:color w:val="auto"/>
                <w:kern w:val="0"/>
                <w:szCs w:val="24"/>
                <w:lang w:val="en-GB"/>
              </w:rPr>
              <w:t xml:space="preserve"> Simulated environment</w:t>
            </w:r>
          </w:p>
        </w:tc>
      </w:tr>
      <w:tr w:rsidR="007706D1" w:rsidRPr="00994AE9" w:rsidTr="004855FF">
        <w:tc>
          <w:tcPr>
            <w:tcW w:w="2176"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numPr>
                <w:ilvl w:val="0"/>
                <w:numId w:val="380"/>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rsidR="007706D1" w:rsidRPr="00994AE9" w:rsidRDefault="007706D1" w:rsidP="004855FF">
            <w:pPr>
              <w:spacing w:after="0" w:line="276" w:lineRule="auto"/>
              <w:rPr>
                <w:rFonts w:eastAsia="Calibri"/>
                <w:color w:val="auto"/>
                <w:kern w:val="0"/>
                <w:szCs w:val="24"/>
                <w:lang w:val="en-GB"/>
              </w:rPr>
            </w:pPr>
            <w:r w:rsidRPr="00994AE9">
              <w:rPr>
                <w:rFonts w:eastAsia="Calibri"/>
                <w:color w:val="auto"/>
                <w:kern w:val="0"/>
                <w:szCs w:val="24"/>
                <w:lang w:val="en-GB"/>
              </w:rPr>
              <w:t>Holistic assessment with other units relevant to the industry sector, workplace and job role is recommended.</w:t>
            </w:r>
          </w:p>
        </w:tc>
      </w:tr>
    </w:tbl>
    <w:p w:rsidR="007706D1" w:rsidRPr="00994AE9" w:rsidRDefault="007706D1" w:rsidP="007706D1">
      <w:pPr>
        <w:tabs>
          <w:tab w:val="left" w:pos="1670"/>
        </w:tabs>
      </w:pPr>
    </w:p>
    <w:p w:rsidR="007706D1" w:rsidRPr="006C62DB" w:rsidRDefault="007706D1" w:rsidP="007706D1">
      <w:pPr>
        <w:keepNext/>
        <w:keepLines/>
        <w:spacing w:after="0" w:line="240" w:lineRule="auto"/>
        <w:jc w:val="center"/>
        <w:outlineLvl w:val="1"/>
        <w:rPr>
          <w:b/>
          <w:szCs w:val="24"/>
          <w:lang w:val="en-GB" w:eastAsia="en-GB"/>
        </w:rPr>
      </w:pPr>
      <w:r w:rsidRPr="006C62DB">
        <w:rPr>
          <w:b/>
          <w:szCs w:val="24"/>
          <w:lang w:val="en-GB" w:eastAsia="en-GB"/>
        </w:rPr>
        <w:br w:type="page"/>
      </w:r>
    </w:p>
    <w:p w:rsidR="007706D1" w:rsidRPr="006C62DB" w:rsidRDefault="007706D1" w:rsidP="007706D1">
      <w:pPr>
        <w:rPr>
          <w:rFonts w:eastAsiaTheme="majorEastAsia"/>
          <w:lang w:val="en-GB" w:eastAsia="fr-FR"/>
        </w:rPr>
      </w:pPr>
    </w:p>
    <w:p w:rsidR="007706D1" w:rsidRPr="006C62DB" w:rsidRDefault="007706D1" w:rsidP="007706D1">
      <w:pPr>
        <w:keepNext/>
        <w:keepLines/>
        <w:spacing w:after="0" w:line="240" w:lineRule="auto"/>
        <w:jc w:val="center"/>
        <w:outlineLvl w:val="1"/>
        <w:rPr>
          <w:rFonts w:eastAsia="Calibri"/>
          <w:b/>
          <w:szCs w:val="24"/>
          <w:lang w:val="en-GB" w:eastAsia="en-GB"/>
        </w:rPr>
      </w:pPr>
      <w:bookmarkStart w:id="34" w:name="_Toc196880657"/>
      <w:r w:rsidRPr="006C62DB">
        <w:rPr>
          <w:b/>
          <w:szCs w:val="24"/>
          <w:lang w:val="en-GB" w:eastAsia="en-GB"/>
        </w:rPr>
        <w:t xml:space="preserve">DEMONSTRATE </w:t>
      </w:r>
      <w:r w:rsidRPr="006C62DB">
        <w:rPr>
          <w:rFonts w:eastAsia="Calibri"/>
          <w:b/>
          <w:szCs w:val="24"/>
          <w:lang w:val="en-GB" w:eastAsia="en-GB"/>
        </w:rPr>
        <w:t>ENTREPRENEURIAL SKILLS</w:t>
      </w:r>
      <w:bookmarkEnd w:id="34"/>
    </w:p>
    <w:p w:rsidR="007706D1" w:rsidRPr="006C62DB" w:rsidRDefault="007706D1" w:rsidP="007706D1">
      <w:pPr>
        <w:spacing w:after="0" w:line="276" w:lineRule="auto"/>
        <w:rPr>
          <w:b/>
          <w:color w:val="000000" w:themeColor="text1"/>
          <w:szCs w:val="24"/>
          <w:lang w:val="fr-FR"/>
        </w:rPr>
      </w:pPr>
    </w:p>
    <w:p w:rsidR="007706D1" w:rsidRPr="006C62DB" w:rsidRDefault="007706D1" w:rsidP="007706D1">
      <w:pPr>
        <w:spacing w:line="276" w:lineRule="auto"/>
        <w:rPr>
          <w:b/>
          <w:color w:val="000000" w:themeColor="text1"/>
          <w:szCs w:val="24"/>
          <w:lang w:val="fr-FR"/>
        </w:rPr>
      </w:pPr>
      <w:r w:rsidRPr="006C62DB">
        <w:rPr>
          <w:b/>
          <w:color w:val="000000" w:themeColor="text1"/>
          <w:szCs w:val="24"/>
          <w:lang w:val="fr-FR"/>
        </w:rPr>
        <w:t xml:space="preserve">UNIT CODE : </w:t>
      </w:r>
      <w:r w:rsidRPr="006C62DB">
        <w:rPr>
          <w:bCs/>
          <w:color w:val="000000" w:themeColor="text1"/>
          <w:szCs w:val="24"/>
          <w:lang w:val="fr-FR"/>
        </w:rPr>
        <w:t>0413 541 04A</w:t>
      </w:r>
    </w:p>
    <w:p w:rsidR="007706D1" w:rsidRPr="006C62DB" w:rsidRDefault="007706D1" w:rsidP="007706D1">
      <w:pPr>
        <w:spacing w:line="276" w:lineRule="auto"/>
        <w:rPr>
          <w:b/>
          <w:color w:val="000000" w:themeColor="text1"/>
          <w:szCs w:val="24"/>
          <w:lang w:val="en-GB"/>
        </w:rPr>
      </w:pPr>
      <w:r w:rsidRPr="006C62DB">
        <w:rPr>
          <w:b/>
          <w:color w:val="000000" w:themeColor="text1"/>
          <w:szCs w:val="24"/>
          <w:lang w:val="en-GB"/>
        </w:rPr>
        <w:t>UNIT DESCRIPTION</w:t>
      </w:r>
    </w:p>
    <w:p w:rsidR="007706D1" w:rsidRPr="006C62DB" w:rsidRDefault="007706D1" w:rsidP="007706D1">
      <w:pPr>
        <w:spacing w:line="276" w:lineRule="auto"/>
        <w:jc w:val="both"/>
        <w:rPr>
          <w:color w:val="000000" w:themeColor="text1"/>
          <w:szCs w:val="24"/>
          <w:lang w:val="en-GB"/>
        </w:rPr>
      </w:pPr>
      <w:r w:rsidRPr="006C62DB">
        <w:rPr>
          <w:color w:val="000000" w:themeColor="text1"/>
          <w:szCs w:val="24"/>
          <w:lang w:val="en-GB"/>
        </w:rPr>
        <w:t xml:space="preserve">This unit covers the competencies required to demonstrate an understanding of entrepreneurship. It involves demonstrating an understanding of </w:t>
      </w:r>
      <w:r w:rsidRPr="006C62DB">
        <w:rPr>
          <w:bCs/>
          <w:color w:val="000000" w:themeColor="text1"/>
          <w:szCs w:val="24"/>
        </w:rPr>
        <w:t>financial literacy, applying entrepreneurial concepts</w:t>
      </w:r>
      <w:r w:rsidRPr="006C62DB">
        <w:rPr>
          <w:color w:val="000000" w:themeColor="text1"/>
          <w:szCs w:val="24"/>
          <w:lang w:val="en-GB"/>
        </w:rPr>
        <w:t xml:space="preserve"> identifying entrepreneurship opportunities, </w:t>
      </w:r>
      <w:r w:rsidRPr="006C62DB">
        <w:rPr>
          <w:bCs/>
          <w:color w:val="000000" w:themeColor="text1"/>
          <w:szCs w:val="24"/>
        </w:rPr>
        <w:t>applying business legal aspects,</w:t>
      </w:r>
      <w:r w:rsidRPr="006C62DB">
        <w:rPr>
          <w:color w:val="000000" w:themeColor="text1"/>
          <w:szCs w:val="24"/>
          <w:lang w:val="en-GB"/>
        </w:rPr>
        <w:t xml:space="preserve"> developing business innovative strategies, and developing business plans. </w:t>
      </w:r>
    </w:p>
    <w:p w:rsidR="007706D1" w:rsidRPr="006C62DB" w:rsidRDefault="007706D1" w:rsidP="007706D1">
      <w:pPr>
        <w:spacing w:line="276" w:lineRule="auto"/>
        <w:rPr>
          <w:b/>
          <w:color w:val="000000" w:themeColor="text1"/>
          <w:szCs w:val="24"/>
          <w:lang w:val="en-GB"/>
        </w:rPr>
      </w:pPr>
      <w:r w:rsidRPr="006C62DB">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900"/>
        <w:gridCol w:w="6342"/>
      </w:tblGrid>
      <w:tr w:rsidR="007706D1" w:rsidRPr="006C62DB" w:rsidTr="004855FF">
        <w:trPr>
          <w:tblHeader/>
        </w:trPr>
        <w:tc>
          <w:tcPr>
            <w:tcW w:w="1569" w:type="pct"/>
          </w:tcPr>
          <w:p w:rsidR="007706D1" w:rsidRPr="006C62DB" w:rsidRDefault="007706D1" w:rsidP="004855FF">
            <w:pPr>
              <w:spacing w:after="0" w:line="276" w:lineRule="auto"/>
              <w:rPr>
                <w:b/>
                <w:color w:val="000000" w:themeColor="text1"/>
                <w:szCs w:val="24"/>
              </w:rPr>
            </w:pPr>
            <w:r w:rsidRPr="006C62DB">
              <w:rPr>
                <w:b/>
                <w:color w:val="000000" w:themeColor="text1"/>
                <w:szCs w:val="24"/>
              </w:rPr>
              <w:t>ELEMENT</w:t>
            </w:r>
          </w:p>
          <w:p w:rsidR="007706D1" w:rsidRPr="006C62DB" w:rsidRDefault="007706D1" w:rsidP="004855FF">
            <w:pPr>
              <w:spacing w:after="0" w:line="276" w:lineRule="auto"/>
              <w:rPr>
                <w:b/>
                <w:color w:val="000000" w:themeColor="text1"/>
                <w:szCs w:val="24"/>
                <w:lang w:val="en-GB"/>
              </w:rPr>
            </w:pPr>
            <w:r w:rsidRPr="006C62DB">
              <w:rPr>
                <w:color w:val="000000" w:themeColor="text1"/>
                <w:szCs w:val="24"/>
              </w:rPr>
              <w:t>These describe the key outcomes that make up workplace function.</w:t>
            </w:r>
          </w:p>
        </w:tc>
        <w:tc>
          <w:tcPr>
            <w:tcW w:w="3431" w:type="pct"/>
          </w:tcPr>
          <w:p w:rsidR="007706D1" w:rsidRPr="006C62DB" w:rsidRDefault="007706D1" w:rsidP="004855FF">
            <w:pPr>
              <w:spacing w:after="0" w:line="276" w:lineRule="auto"/>
              <w:rPr>
                <w:b/>
                <w:color w:val="000000" w:themeColor="text1"/>
                <w:szCs w:val="24"/>
              </w:rPr>
            </w:pPr>
            <w:r w:rsidRPr="006C62DB">
              <w:rPr>
                <w:b/>
                <w:color w:val="000000" w:themeColor="text1"/>
                <w:szCs w:val="24"/>
              </w:rPr>
              <w:t>PERFORMANCE CRITERIA</w:t>
            </w:r>
          </w:p>
          <w:p w:rsidR="007706D1" w:rsidRPr="006C62DB" w:rsidRDefault="007706D1" w:rsidP="004855FF">
            <w:pPr>
              <w:spacing w:after="0" w:line="276" w:lineRule="auto"/>
              <w:rPr>
                <w:b/>
                <w:color w:val="000000" w:themeColor="text1"/>
                <w:szCs w:val="24"/>
              </w:rPr>
            </w:pPr>
            <w:r w:rsidRPr="006C62DB">
              <w:rPr>
                <w:color w:val="000000" w:themeColor="text1"/>
                <w:szCs w:val="24"/>
              </w:rPr>
              <w:t>These are assessable statements that specify the required level of performance for each of the elements.</w:t>
            </w:r>
          </w:p>
          <w:p w:rsidR="007706D1" w:rsidRPr="006C62DB" w:rsidRDefault="007706D1" w:rsidP="004855FF">
            <w:pPr>
              <w:spacing w:after="0" w:line="276" w:lineRule="auto"/>
              <w:rPr>
                <w:b/>
                <w:color w:val="000000" w:themeColor="text1"/>
                <w:szCs w:val="24"/>
                <w:lang w:val="en-GB"/>
              </w:rPr>
            </w:pPr>
            <w:r w:rsidRPr="006C62DB">
              <w:rPr>
                <w:b/>
                <w:i/>
                <w:color w:val="000000" w:themeColor="text1"/>
                <w:szCs w:val="24"/>
              </w:rPr>
              <w:t>Bold and italicized terms are elaborated in Range</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rFonts w:eastAsia="Calibri"/>
                <w:b/>
                <w:color w:val="000000" w:themeColor="text1"/>
                <w:kern w:val="0"/>
                <w:szCs w:val="24"/>
                <w:lang w:val="en-GB"/>
              </w:rPr>
            </w:pPr>
            <w:r w:rsidRPr="006C62DB">
              <w:rPr>
                <w:rFonts w:eastAsia="Calibri"/>
                <w:bCs/>
                <w:color w:val="000000" w:themeColor="text1"/>
                <w:kern w:val="0"/>
                <w:szCs w:val="24"/>
                <w:lang w:val="en-GB"/>
              </w:rPr>
              <w:t>Apply Financial Literacy Skills</w:t>
            </w:r>
          </w:p>
        </w:tc>
        <w:tc>
          <w:tcPr>
            <w:tcW w:w="3431" w:type="pct"/>
          </w:tcPr>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b/>
                <w:color w:val="000000" w:themeColor="text1"/>
                <w:kern w:val="0"/>
                <w:szCs w:val="24"/>
                <w:lang w:val="en-GB"/>
              </w:rPr>
              <w:t>Sources of personal and business</w:t>
            </w:r>
            <w:r w:rsidRPr="006C62DB">
              <w:rPr>
                <w:rFonts w:eastAsia="Calibri"/>
                <w:color w:val="000000" w:themeColor="text1"/>
                <w:kern w:val="0"/>
                <w:szCs w:val="24"/>
                <w:lang w:val="en-GB"/>
              </w:rPr>
              <w:t xml:space="preserve"> </w:t>
            </w:r>
            <w:r w:rsidRPr="006C62DB">
              <w:rPr>
                <w:rFonts w:eastAsia="Calibri"/>
                <w:b/>
                <w:bCs/>
                <w:i/>
                <w:iCs/>
                <w:color w:val="000000" w:themeColor="text1"/>
                <w:kern w:val="0"/>
                <w:szCs w:val="24"/>
                <w:lang w:val="en-GB"/>
              </w:rPr>
              <w:t>funds</w:t>
            </w:r>
            <w:r w:rsidRPr="006C62DB">
              <w:rPr>
                <w:rFonts w:eastAsia="Calibri"/>
                <w:color w:val="000000" w:themeColor="text1"/>
                <w:kern w:val="0"/>
                <w:szCs w:val="24"/>
                <w:lang w:val="en-GB"/>
              </w:rPr>
              <w:t xml:space="preserve"> are identified as per financial procedures and standards </w:t>
            </w:r>
          </w:p>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Personal finances are managed as per financial procedures and standards </w:t>
            </w:r>
          </w:p>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Savings are managed as per financial procedures and standards </w:t>
            </w:r>
          </w:p>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Debts are managed as per financial procedures and standards </w:t>
            </w:r>
          </w:p>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Investments are undertaken as per financial procedures and standards </w:t>
            </w:r>
          </w:p>
          <w:p w:rsidR="007706D1" w:rsidRPr="006C62DB" w:rsidRDefault="007706D1" w:rsidP="004855FF">
            <w:pPr>
              <w:numPr>
                <w:ilvl w:val="0"/>
                <w:numId w:val="113"/>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Insurance services are procured as per financial procedures and standards </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Apply entrepreneurial concept</w:t>
            </w:r>
          </w:p>
        </w:tc>
        <w:tc>
          <w:tcPr>
            <w:tcW w:w="3431" w:type="pct"/>
          </w:tcPr>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Entrepreneurs and Business persons are distinguished as per principles of entrepreneurship </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
                <w:i/>
                <w:color w:val="000000" w:themeColor="text1"/>
                <w:kern w:val="0"/>
                <w:szCs w:val="24"/>
                <w:lang w:val="en-GB"/>
              </w:rPr>
              <w:t>Types of entrepreneurs</w:t>
            </w:r>
            <w:r w:rsidRPr="006C62DB">
              <w:rPr>
                <w:rFonts w:eastAsia="Calibri"/>
                <w:color w:val="000000" w:themeColor="text1"/>
                <w:kern w:val="0"/>
                <w:szCs w:val="24"/>
                <w:lang w:val="en-GB"/>
              </w:rPr>
              <w:t xml:space="preserve"> are identified as per principles of entrepreneurship</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Ways of becoming an entrepreneur are identified as per principles of Entrepreneurship</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
                <w:i/>
                <w:color w:val="000000" w:themeColor="text1"/>
                <w:kern w:val="0"/>
                <w:szCs w:val="24"/>
                <w:lang w:val="en-GB"/>
              </w:rPr>
              <w:t>Characteristics of Entrepreneurs</w:t>
            </w:r>
            <w:r w:rsidRPr="006C62DB">
              <w:rPr>
                <w:rFonts w:eastAsia="Calibri"/>
                <w:color w:val="000000" w:themeColor="text1"/>
                <w:kern w:val="0"/>
                <w:szCs w:val="24"/>
                <w:lang w:val="en-GB"/>
              </w:rPr>
              <w:t xml:space="preserve"> are identified as per principles of Entrepreneurship</w:t>
            </w:r>
            <w:r w:rsidRPr="006C62DB">
              <w:rPr>
                <w:rFonts w:eastAsia="Calibri"/>
                <w:b/>
                <w:color w:val="000000" w:themeColor="text1"/>
                <w:kern w:val="0"/>
                <w:szCs w:val="24"/>
                <w:lang w:val="en-GB"/>
              </w:rPr>
              <w:t xml:space="preserve"> </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Cs/>
                <w:color w:val="000000" w:themeColor="text1"/>
                <w:kern w:val="0"/>
                <w:szCs w:val="24"/>
                <w:lang w:val="en-GB"/>
              </w:rPr>
              <w:t>Salaried employment</w:t>
            </w:r>
            <w:r w:rsidRPr="006C62DB">
              <w:rPr>
                <w:rFonts w:eastAsia="Calibri"/>
                <w:color w:val="000000" w:themeColor="text1"/>
                <w:kern w:val="0"/>
                <w:szCs w:val="24"/>
                <w:lang w:val="en-GB"/>
              </w:rPr>
              <w:t xml:space="preserve"> and </w:t>
            </w:r>
            <w:r w:rsidRPr="006C62DB">
              <w:rPr>
                <w:rFonts w:eastAsia="Calibri"/>
                <w:bCs/>
                <w:color w:val="000000" w:themeColor="text1"/>
                <w:kern w:val="0"/>
                <w:szCs w:val="24"/>
                <w:lang w:val="en-GB"/>
              </w:rPr>
              <w:t>self-employment</w:t>
            </w:r>
            <w:r w:rsidRPr="006C62DB">
              <w:rPr>
                <w:rFonts w:eastAsia="Calibri"/>
                <w:color w:val="000000" w:themeColor="text1"/>
                <w:kern w:val="0"/>
                <w:szCs w:val="24"/>
                <w:lang w:val="en-GB"/>
              </w:rPr>
              <w:t xml:space="preserve"> are distinguished as per principles of entrepreneurship </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
                <w:i/>
                <w:color w:val="000000" w:themeColor="text1"/>
                <w:kern w:val="0"/>
                <w:szCs w:val="24"/>
                <w:lang w:val="en-GB"/>
              </w:rPr>
              <w:t>Requirements for entry into self-employment</w:t>
            </w:r>
            <w:r w:rsidRPr="006C62DB">
              <w:rPr>
                <w:rFonts w:eastAsia="Calibri"/>
                <w:color w:val="000000" w:themeColor="text1"/>
                <w:kern w:val="0"/>
                <w:szCs w:val="24"/>
                <w:lang w:val="en-GB"/>
              </w:rPr>
              <w:t xml:space="preserve"> are identified according to business procedures and standards </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Cs/>
                <w:color w:val="000000" w:themeColor="text1"/>
                <w:kern w:val="0"/>
                <w:szCs w:val="24"/>
                <w:lang w:val="en-GB"/>
              </w:rPr>
              <w:t xml:space="preserve">Roles </w:t>
            </w:r>
            <w:r w:rsidRPr="006C62DB">
              <w:rPr>
                <w:rFonts w:eastAsia="Calibri"/>
                <w:color w:val="000000" w:themeColor="text1"/>
                <w:kern w:val="0"/>
                <w:szCs w:val="24"/>
                <w:lang w:val="en-GB"/>
              </w:rPr>
              <w:t xml:space="preserve">of an Entrepreneur in an enterprise are determined according to business procedures and standards  </w:t>
            </w:r>
          </w:p>
          <w:p w:rsidR="007706D1" w:rsidRPr="006C62DB" w:rsidRDefault="007706D1" w:rsidP="004855FF">
            <w:pPr>
              <w:numPr>
                <w:ilvl w:val="0"/>
                <w:numId w:val="114"/>
              </w:numPr>
              <w:shd w:val="clear" w:color="auto" w:fill="FFFFFF" w:themeFill="background1"/>
              <w:tabs>
                <w:tab w:val="left" w:pos="2880"/>
              </w:tabs>
              <w:spacing w:after="0" w:line="276" w:lineRule="auto"/>
              <w:contextualSpacing/>
              <w:rPr>
                <w:rFonts w:eastAsia="Calibri"/>
                <w:b/>
                <w:color w:val="000000" w:themeColor="text1"/>
                <w:kern w:val="0"/>
                <w:szCs w:val="24"/>
                <w:lang w:val="en-GB"/>
              </w:rPr>
            </w:pPr>
            <w:r w:rsidRPr="006C62DB">
              <w:rPr>
                <w:rFonts w:eastAsia="Calibri"/>
                <w:b/>
                <w:color w:val="000000" w:themeColor="text1"/>
                <w:kern w:val="0"/>
                <w:szCs w:val="24"/>
                <w:lang w:val="en-GB"/>
              </w:rPr>
              <w:lastRenderedPageBreak/>
              <w:t>Contributions of entrepreneurship</w:t>
            </w:r>
            <w:r w:rsidRPr="006C62DB">
              <w:rPr>
                <w:rFonts w:eastAsia="Calibri"/>
                <w:color w:val="000000" w:themeColor="text1"/>
                <w:kern w:val="0"/>
                <w:szCs w:val="24"/>
                <w:lang w:val="en-GB"/>
              </w:rPr>
              <w:t xml:space="preserve"> to National development are identified as per business procedures and standards </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lastRenderedPageBreak/>
              <w:t>Identify entrepreneurial opportunities</w:t>
            </w:r>
          </w:p>
        </w:tc>
        <w:tc>
          <w:tcPr>
            <w:tcW w:w="3431" w:type="pct"/>
          </w:tcPr>
          <w:p w:rsidR="007706D1" w:rsidRPr="006C62DB" w:rsidRDefault="007706D1" w:rsidP="004855FF">
            <w:pPr>
              <w:numPr>
                <w:ilvl w:val="0"/>
                <w:numId w:val="115"/>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Business ideas are identified as per business procedures and standards  </w:t>
            </w:r>
          </w:p>
          <w:p w:rsidR="007706D1" w:rsidRPr="006C62DB" w:rsidRDefault="007706D1" w:rsidP="004855FF">
            <w:pPr>
              <w:numPr>
                <w:ilvl w:val="0"/>
                <w:numId w:val="115"/>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Factors to consider when evaluating business opportunity viability are explored based on business procedure and standards </w:t>
            </w:r>
          </w:p>
          <w:p w:rsidR="007706D1" w:rsidRPr="006C62DB" w:rsidRDefault="007706D1" w:rsidP="004855FF">
            <w:pPr>
              <w:numPr>
                <w:ilvl w:val="0"/>
                <w:numId w:val="115"/>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Entrepreneurial opportunities are evaluated as</w:t>
            </w:r>
            <w:r w:rsidRPr="006C62DB">
              <w:rPr>
                <w:rFonts w:eastAsia="Calibri"/>
                <w:color w:val="000000" w:themeColor="text1"/>
                <w:kern w:val="0"/>
                <w:szCs w:val="24"/>
                <w:lang w:val="en-GB"/>
              </w:rPr>
              <w:t xml:space="preserve"> per business procedures and standards </w:t>
            </w:r>
          </w:p>
          <w:p w:rsidR="007706D1" w:rsidRPr="006C62DB" w:rsidRDefault="007706D1" w:rsidP="004855FF">
            <w:pPr>
              <w:numPr>
                <w:ilvl w:val="0"/>
                <w:numId w:val="115"/>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Business ideas and opportunities are generated as per business procedures and standards </w:t>
            </w:r>
          </w:p>
          <w:p w:rsidR="007706D1" w:rsidRPr="006C62DB" w:rsidRDefault="007706D1" w:rsidP="004855FF">
            <w:pPr>
              <w:numPr>
                <w:ilvl w:val="0"/>
                <w:numId w:val="115"/>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Business life cycle is analysed as per business procedures and standards </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Apply business legal aspects  </w:t>
            </w:r>
          </w:p>
        </w:tc>
        <w:tc>
          <w:tcPr>
            <w:tcW w:w="3431" w:type="pct"/>
          </w:tcPr>
          <w:p w:rsidR="007706D1" w:rsidRPr="006C62DB" w:rsidRDefault="007706D1" w:rsidP="004855FF">
            <w:pPr>
              <w:numPr>
                <w:ilvl w:val="0"/>
                <w:numId w:val="116"/>
              </w:numPr>
              <w:spacing w:after="200" w:line="276"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Forms of business ownership</w:t>
            </w:r>
            <w:r w:rsidRPr="006C62DB">
              <w:rPr>
                <w:rFonts w:eastAsia="Calibri"/>
                <w:color w:val="000000" w:themeColor="text1"/>
                <w:kern w:val="0"/>
                <w:szCs w:val="24"/>
                <w:lang w:val="en-GB"/>
              </w:rPr>
              <w:t xml:space="preserve"> are identified as per legal procedures and practices </w:t>
            </w:r>
          </w:p>
          <w:p w:rsidR="007706D1" w:rsidRPr="006C62DB" w:rsidRDefault="007706D1" w:rsidP="004855FF">
            <w:pPr>
              <w:numPr>
                <w:ilvl w:val="0"/>
                <w:numId w:val="11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Business Registration and Licensing processes are identified as per legal procedures and practices </w:t>
            </w:r>
          </w:p>
          <w:p w:rsidR="007706D1" w:rsidRPr="006C62DB" w:rsidRDefault="007706D1" w:rsidP="004855FF">
            <w:pPr>
              <w:numPr>
                <w:ilvl w:val="0"/>
                <w:numId w:val="11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Types of Contracts and Agreements are analysed as per legal procedures and practices </w:t>
            </w:r>
          </w:p>
          <w:p w:rsidR="007706D1" w:rsidRPr="006C62DB" w:rsidRDefault="007706D1" w:rsidP="004855FF">
            <w:pPr>
              <w:numPr>
                <w:ilvl w:val="0"/>
                <w:numId w:val="116"/>
              </w:numPr>
              <w:shd w:val="clear" w:color="auto" w:fill="FFFFFF" w:themeFill="background1"/>
              <w:tabs>
                <w:tab w:val="left" w:pos="2880"/>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Employment Laws are identified as per legal procedures and practices</w:t>
            </w:r>
          </w:p>
          <w:p w:rsidR="007706D1" w:rsidRPr="006C62DB" w:rsidRDefault="007706D1" w:rsidP="004855FF">
            <w:pPr>
              <w:numPr>
                <w:ilvl w:val="0"/>
                <w:numId w:val="116"/>
              </w:numPr>
              <w:shd w:val="clear" w:color="auto" w:fill="FFFFFF" w:themeFill="background1"/>
              <w:tabs>
                <w:tab w:val="left" w:pos="557"/>
              </w:tabs>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Taxation laws are identified as per legal procedures and practices</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Innovate Business strategies  </w:t>
            </w:r>
          </w:p>
        </w:tc>
        <w:tc>
          <w:tcPr>
            <w:tcW w:w="3431" w:type="pct"/>
          </w:tcPr>
          <w:p w:rsidR="007706D1" w:rsidRPr="006C62DB" w:rsidRDefault="007706D1" w:rsidP="004855FF">
            <w:pPr>
              <w:numPr>
                <w:ilvl w:val="0"/>
                <w:numId w:val="117"/>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Business innovation strategies   are determined by the organization standards </w:t>
            </w:r>
          </w:p>
          <w:p w:rsidR="007706D1" w:rsidRPr="006C62DB" w:rsidRDefault="007706D1" w:rsidP="004855FF">
            <w:pPr>
              <w:numPr>
                <w:ilvl w:val="0"/>
                <w:numId w:val="117"/>
              </w:numPr>
              <w:spacing w:after="0" w:line="276" w:lineRule="auto"/>
              <w:contextualSpacing/>
              <w:rPr>
                <w:color w:val="000000" w:themeColor="text1"/>
                <w:kern w:val="0"/>
                <w:szCs w:val="24"/>
                <w:lang w:val="en-GB"/>
              </w:rPr>
            </w:pPr>
            <w:r w:rsidRPr="006C62DB">
              <w:rPr>
                <w:color w:val="000000" w:themeColor="text1"/>
                <w:kern w:val="0"/>
                <w:szCs w:val="24"/>
                <w:lang w:val="en-GB"/>
              </w:rPr>
              <w:t xml:space="preserve">Creativity in business development is demonstrated in accordance with business standards </w:t>
            </w:r>
          </w:p>
          <w:p w:rsidR="007706D1" w:rsidRPr="006C62DB" w:rsidRDefault="007706D1" w:rsidP="004855FF">
            <w:pPr>
              <w:numPr>
                <w:ilvl w:val="0"/>
                <w:numId w:val="117"/>
              </w:numPr>
              <w:spacing w:after="0" w:line="276" w:lineRule="auto"/>
              <w:contextualSpacing/>
              <w:rPr>
                <w:color w:val="000000" w:themeColor="text1"/>
                <w:kern w:val="0"/>
                <w:szCs w:val="24"/>
                <w:lang w:val="en-GB"/>
              </w:rPr>
            </w:pPr>
            <w:r w:rsidRPr="006C62DB">
              <w:rPr>
                <w:b/>
                <w:i/>
                <w:color w:val="000000" w:themeColor="text1"/>
                <w:kern w:val="0"/>
                <w:szCs w:val="24"/>
                <w:lang w:val="en-GB"/>
              </w:rPr>
              <w:t xml:space="preserve">Innovative business standards </w:t>
            </w:r>
            <w:r w:rsidRPr="006C62DB">
              <w:rPr>
                <w:color w:val="000000" w:themeColor="text1"/>
                <w:kern w:val="0"/>
                <w:szCs w:val="24"/>
                <w:lang w:val="en-GB"/>
              </w:rPr>
              <w:t xml:space="preserve"> are developed as per business principles</w:t>
            </w:r>
          </w:p>
          <w:p w:rsidR="007706D1" w:rsidRPr="006C62DB" w:rsidRDefault="007706D1" w:rsidP="004855FF">
            <w:pPr>
              <w:numPr>
                <w:ilvl w:val="0"/>
                <w:numId w:val="117"/>
              </w:numPr>
              <w:spacing w:after="0" w:line="276" w:lineRule="auto"/>
              <w:contextualSpacing/>
              <w:rPr>
                <w:color w:val="000000" w:themeColor="text1"/>
                <w:kern w:val="0"/>
                <w:szCs w:val="24"/>
                <w:lang w:val="en-GB"/>
              </w:rPr>
            </w:pPr>
            <w:r w:rsidRPr="006C62DB">
              <w:rPr>
                <w:color w:val="000000" w:themeColor="text1"/>
                <w:kern w:val="0"/>
                <w:szCs w:val="24"/>
                <w:lang w:val="en-GB"/>
              </w:rPr>
              <w:t>Linkages with other entrepreneurs are created as per best practice</w:t>
            </w:r>
          </w:p>
          <w:p w:rsidR="007706D1" w:rsidRPr="006C62DB" w:rsidRDefault="007706D1" w:rsidP="004855FF">
            <w:pPr>
              <w:numPr>
                <w:ilvl w:val="0"/>
                <w:numId w:val="117"/>
              </w:numPr>
              <w:spacing w:after="0" w:line="276" w:lineRule="auto"/>
              <w:contextualSpacing/>
              <w:rPr>
                <w:color w:val="000000" w:themeColor="text1"/>
                <w:kern w:val="0"/>
                <w:szCs w:val="24"/>
                <w:lang w:val="en-GB"/>
              </w:rPr>
            </w:pPr>
            <w:r w:rsidRPr="006C62DB">
              <w:rPr>
                <w:color w:val="000000" w:themeColor="text1"/>
                <w:kern w:val="0"/>
                <w:szCs w:val="24"/>
                <w:lang w:val="en-GB"/>
              </w:rPr>
              <w:t>ICT is incorporated in business growth and development as per best practice</w:t>
            </w:r>
          </w:p>
        </w:tc>
      </w:tr>
      <w:tr w:rsidR="007706D1" w:rsidRPr="006C62DB" w:rsidTr="004855FF">
        <w:tc>
          <w:tcPr>
            <w:tcW w:w="1569" w:type="pct"/>
          </w:tcPr>
          <w:p w:rsidR="007706D1" w:rsidRPr="006C62DB" w:rsidRDefault="007706D1" w:rsidP="004855FF">
            <w:pPr>
              <w:numPr>
                <w:ilvl w:val="0"/>
                <w:numId w:val="112"/>
              </w:numPr>
              <w:spacing w:after="0" w:line="276" w:lineRule="auto"/>
              <w:contextualSpacing/>
              <w:rPr>
                <w:color w:val="000000" w:themeColor="text1"/>
                <w:kern w:val="0"/>
                <w:szCs w:val="24"/>
                <w:lang w:val="en-GB"/>
              </w:rPr>
            </w:pPr>
            <w:r w:rsidRPr="006C62DB">
              <w:rPr>
                <w:color w:val="000000" w:themeColor="text1"/>
                <w:kern w:val="0"/>
                <w:szCs w:val="24"/>
                <w:lang w:val="en-GB"/>
              </w:rPr>
              <w:t>Develop Business Plan</w:t>
            </w:r>
          </w:p>
        </w:tc>
        <w:tc>
          <w:tcPr>
            <w:tcW w:w="3431" w:type="pct"/>
          </w:tcPr>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bCs/>
                <w:iCs/>
                <w:color w:val="000000" w:themeColor="text1"/>
                <w:szCs w:val="24"/>
                <w:lang w:val="en-GB"/>
              </w:rPr>
              <w:t xml:space="preserve">Business idea is described as per business procedures and standards    </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bCs/>
                <w:iCs/>
                <w:color w:val="000000" w:themeColor="text1"/>
                <w:szCs w:val="24"/>
                <w:lang w:val="en-GB"/>
              </w:rPr>
              <w:t xml:space="preserve">Business description is developed as per business plan format </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bCs/>
                <w:iCs/>
                <w:color w:val="000000" w:themeColor="text1"/>
                <w:szCs w:val="24"/>
                <w:lang w:val="en-GB"/>
              </w:rPr>
              <w:t xml:space="preserve">Marketing plan is developed as per business plan format </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bCs/>
                <w:iCs/>
                <w:color w:val="000000" w:themeColor="text1"/>
                <w:szCs w:val="24"/>
                <w:lang w:val="en-GB"/>
              </w:rPr>
              <w:t xml:space="preserve">Organizational/Management plan is prepared in </w:t>
            </w:r>
            <w:r w:rsidRPr="006C62DB">
              <w:rPr>
                <w:bCs/>
                <w:iCs/>
                <w:color w:val="000000" w:themeColor="text1"/>
                <w:szCs w:val="24"/>
                <w:lang w:val="en-GB"/>
              </w:rPr>
              <w:lastRenderedPageBreak/>
              <w:t xml:space="preserve">accordance with business plan format </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color w:val="000000" w:themeColor="text1"/>
                <w:szCs w:val="24"/>
                <w:lang w:val="en-GB"/>
              </w:rPr>
              <w:t xml:space="preserve">Production/operation plan </w:t>
            </w:r>
            <w:r w:rsidRPr="006C62DB">
              <w:rPr>
                <w:bCs/>
                <w:iCs/>
                <w:color w:val="000000" w:themeColor="text1"/>
                <w:szCs w:val="24"/>
                <w:lang w:val="en-GB"/>
              </w:rPr>
              <w:t xml:space="preserve">is prepared </w:t>
            </w:r>
            <w:r w:rsidRPr="006C62DB">
              <w:rPr>
                <w:color w:val="000000" w:themeColor="text1"/>
                <w:szCs w:val="24"/>
                <w:lang w:val="en-GB"/>
              </w:rPr>
              <w:t>in accordance with business plan format</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color w:val="000000" w:themeColor="text1"/>
                <w:szCs w:val="24"/>
                <w:lang w:val="en-GB"/>
              </w:rPr>
              <w:t xml:space="preserve">Financial plan is prepared in accordance with the business plan format </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color w:val="000000" w:themeColor="text1"/>
                <w:szCs w:val="24"/>
                <w:lang w:val="en-GB"/>
              </w:rPr>
              <w:t>Executive summary is prepared in accordance with business plan format</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color w:val="000000" w:themeColor="text1"/>
                <w:szCs w:val="24"/>
                <w:lang w:val="en-GB"/>
              </w:rPr>
              <w:t>Business plan is presented as per best practice</w:t>
            </w:r>
          </w:p>
          <w:p w:rsidR="007706D1" w:rsidRPr="006C62DB" w:rsidRDefault="007706D1" w:rsidP="004855FF">
            <w:pPr>
              <w:numPr>
                <w:ilvl w:val="0"/>
                <w:numId w:val="118"/>
              </w:numPr>
              <w:spacing w:after="0" w:line="276" w:lineRule="auto"/>
              <w:ind w:left="511"/>
              <w:contextualSpacing/>
              <w:rPr>
                <w:color w:val="000000" w:themeColor="text1"/>
                <w:szCs w:val="24"/>
                <w:lang w:val="en-GB"/>
              </w:rPr>
            </w:pPr>
            <w:r w:rsidRPr="006C62DB">
              <w:rPr>
                <w:color w:val="000000" w:themeColor="text1"/>
                <w:szCs w:val="24"/>
                <w:lang w:val="en-GB"/>
              </w:rPr>
              <w:t>Business ideas are incubated as per institutional policy.</w:t>
            </w:r>
          </w:p>
        </w:tc>
      </w:tr>
    </w:tbl>
    <w:p w:rsidR="007706D1" w:rsidRPr="006C62DB" w:rsidRDefault="007706D1" w:rsidP="007706D1">
      <w:pPr>
        <w:spacing w:line="276" w:lineRule="auto"/>
        <w:rPr>
          <w:color w:val="000000" w:themeColor="text1"/>
          <w:szCs w:val="24"/>
          <w:lang w:val="en-GB"/>
        </w:rPr>
      </w:pPr>
    </w:p>
    <w:p w:rsidR="007706D1" w:rsidRPr="006C62DB" w:rsidRDefault="007706D1" w:rsidP="007706D1">
      <w:pPr>
        <w:spacing w:line="276" w:lineRule="auto"/>
        <w:rPr>
          <w:b/>
          <w:color w:val="000000" w:themeColor="text1"/>
          <w:szCs w:val="24"/>
          <w:lang w:val="en-GB"/>
        </w:rPr>
      </w:pPr>
      <w:r w:rsidRPr="006C62DB">
        <w:rPr>
          <w:b/>
          <w:color w:val="000000" w:themeColor="text1"/>
          <w:szCs w:val="24"/>
          <w:lang w:val="en-GB"/>
        </w:rPr>
        <w:t>RANGE</w:t>
      </w:r>
    </w:p>
    <w:p w:rsidR="007706D1" w:rsidRPr="006C62DB" w:rsidRDefault="007706D1" w:rsidP="007706D1">
      <w:pPr>
        <w:spacing w:line="276" w:lineRule="auto"/>
        <w:jc w:val="both"/>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773"/>
        <w:gridCol w:w="5469"/>
      </w:tblGrid>
      <w:tr w:rsidR="007706D1" w:rsidRPr="006C62DB" w:rsidTr="004855FF">
        <w:trPr>
          <w:trHeight w:val="575"/>
          <w:tblHeader/>
        </w:trPr>
        <w:tc>
          <w:tcPr>
            <w:tcW w:w="2041" w:type="pct"/>
          </w:tcPr>
          <w:p w:rsidR="007706D1" w:rsidRPr="006C62DB" w:rsidRDefault="007706D1" w:rsidP="004855FF">
            <w:pPr>
              <w:spacing w:after="0" w:line="276" w:lineRule="auto"/>
              <w:contextualSpacing/>
              <w:rPr>
                <w:b/>
                <w:color w:val="000000" w:themeColor="text1"/>
                <w:szCs w:val="24"/>
                <w:lang w:val="en-GB"/>
              </w:rPr>
            </w:pPr>
            <w:r w:rsidRPr="006C62DB">
              <w:rPr>
                <w:b/>
                <w:color w:val="000000" w:themeColor="text1"/>
                <w:szCs w:val="24"/>
                <w:lang w:val="en-GB"/>
              </w:rPr>
              <w:t>Variable</w:t>
            </w:r>
          </w:p>
        </w:tc>
        <w:tc>
          <w:tcPr>
            <w:tcW w:w="2959" w:type="pct"/>
          </w:tcPr>
          <w:p w:rsidR="007706D1" w:rsidRPr="006C62DB" w:rsidRDefault="007706D1" w:rsidP="004855FF">
            <w:pPr>
              <w:spacing w:after="0" w:line="276" w:lineRule="auto"/>
              <w:rPr>
                <w:b/>
                <w:color w:val="000000" w:themeColor="text1"/>
                <w:szCs w:val="24"/>
                <w:lang w:val="en-GB"/>
              </w:rPr>
            </w:pPr>
            <w:r w:rsidRPr="006C62DB">
              <w:rPr>
                <w:b/>
                <w:color w:val="000000" w:themeColor="text1"/>
                <w:szCs w:val="24"/>
                <w:lang w:val="en-GB"/>
              </w:rPr>
              <w:t xml:space="preserve">Range </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b/>
                <w:color w:val="000000" w:themeColor="text1"/>
                <w:szCs w:val="24"/>
                <w:lang w:val="en-GB"/>
              </w:rPr>
            </w:pPr>
            <w:r w:rsidRPr="006C62DB">
              <w:rPr>
                <w:color w:val="000000" w:themeColor="text1"/>
                <w:szCs w:val="24"/>
                <w:lang w:val="en-GB"/>
              </w:rPr>
              <w:t>Sources of personal funds may</w:t>
            </w:r>
            <w:r w:rsidRPr="006C62DB">
              <w:rPr>
                <w:b/>
                <w:color w:val="000000" w:themeColor="text1"/>
                <w:szCs w:val="24"/>
                <w:lang w:val="en-GB"/>
              </w:rPr>
              <w:t xml:space="preserve"> </w:t>
            </w:r>
            <w:r w:rsidRPr="006C62DB">
              <w:rPr>
                <w:color w:val="000000" w:themeColor="text1"/>
                <w:szCs w:val="24"/>
                <w:lang w:val="en-GB"/>
              </w:rPr>
              <w:t>include but not limited to:</w:t>
            </w:r>
          </w:p>
        </w:tc>
        <w:tc>
          <w:tcPr>
            <w:tcW w:w="2959" w:type="pct"/>
          </w:tcPr>
          <w:p w:rsidR="007706D1" w:rsidRPr="006C62DB" w:rsidRDefault="007706D1" w:rsidP="004855FF">
            <w:pPr>
              <w:numPr>
                <w:ilvl w:val="0"/>
                <w:numId w:val="12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Salary/Wages</w:t>
            </w:r>
          </w:p>
          <w:p w:rsidR="007706D1" w:rsidRPr="006C62DB" w:rsidRDefault="007706D1" w:rsidP="004855FF">
            <w:pPr>
              <w:numPr>
                <w:ilvl w:val="0"/>
                <w:numId w:val="12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Investments</w:t>
            </w:r>
          </w:p>
          <w:p w:rsidR="007706D1" w:rsidRPr="006C62DB" w:rsidRDefault="007706D1" w:rsidP="004855FF">
            <w:pPr>
              <w:numPr>
                <w:ilvl w:val="0"/>
                <w:numId w:val="12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Savings</w:t>
            </w:r>
          </w:p>
          <w:p w:rsidR="007706D1" w:rsidRPr="006C62DB" w:rsidRDefault="007706D1" w:rsidP="004855FF">
            <w:pPr>
              <w:numPr>
                <w:ilvl w:val="0"/>
                <w:numId w:val="12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Inheritance</w:t>
            </w:r>
          </w:p>
          <w:p w:rsidR="007706D1" w:rsidRPr="006C62DB" w:rsidRDefault="007706D1" w:rsidP="004855FF">
            <w:pPr>
              <w:numPr>
                <w:ilvl w:val="0"/>
                <w:numId w:val="12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Government Benefits</w:t>
            </w:r>
          </w:p>
          <w:p w:rsidR="007706D1" w:rsidRPr="006C62DB" w:rsidRDefault="007706D1" w:rsidP="004855FF">
            <w:pPr>
              <w:spacing w:after="0" w:line="276" w:lineRule="auto"/>
              <w:rPr>
                <w:b/>
                <w:color w:val="000000" w:themeColor="text1"/>
                <w:szCs w:val="24"/>
                <w:lang w:val="en-GB"/>
              </w:rPr>
            </w:pP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b/>
                <w:color w:val="000000" w:themeColor="text1"/>
                <w:szCs w:val="24"/>
                <w:lang w:val="en-GB"/>
              </w:rPr>
            </w:pPr>
            <w:r w:rsidRPr="006C62DB">
              <w:rPr>
                <w:color w:val="000000" w:themeColor="text1"/>
                <w:szCs w:val="24"/>
                <w:lang w:val="en-GB"/>
              </w:rPr>
              <w:t>Sources of business finance may</w:t>
            </w:r>
            <w:r w:rsidRPr="006C62DB">
              <w:rPr>
                <w:b/>
                <w:color w:val="000000" w:themeColor="text1"/>
                <w:szCs w:val="24"/>
                <w:lang w:val="en-GB"/>
              </w:rPr>
              <w:t xml:space="preserve"> </w:t>
            </w:r>
            <w:r w:rsidRPr="006C62DB">
              <w:rPr>
                <w:color w:val="000000" w:themeColor="text1"/>
                <w:szCs w:val="24"/>
                <w:lang w:val="en-GB"/>
              </w:rPr>
              <w:t>include but not limited to:</w:t>
            </w:r>
          </w:p>
        </w:tc>
        <w:tc>
          <w:tcPr>
            <w:tcW w:w="2959" w:type="pct"/>
          </w:tcPr>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Equity Financing</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Debt Financing,</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Personal Savings/Investment</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Retained Earnings</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Grants and Subsidies</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Crowdfunding</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supplier Credit: </w:t>
            </w:r>
          </w:p>
          <w:p w:rsidR="007706D1" w:rsidRPr="006C62DB" w:rsidRDefault="007706D1" w:rsidP="004855FF">
            <w:pPr>
              <w:numPr>
                <w:ilvl w:val="0"/>
                <w:numId w:val="12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Leasing and Asset Financing:</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color w:val="000000" w:themeColor="text1"/>
                <w:szCs w:val="24"/>
                <w:lang w:val="en-GB"/>
              </w:rPr>
            </w:pPr>
            <w:r w:rsidRPr="006C62DB">
              <w:rPr>
                <w:color w:val="000000" w:themeColor="text1"/>
                <w:szCs w:val="24"/>
                <w:lang w:val="en-GB"/>
              </w:rPr>
              <w:t>Types of entrepreneurs may include but not limited to:</w:t>
            </w:r>
          </w:p>
        </w:tc>
        <w:tc>
          <w:tcPr>
            <w:tcW w:w="2959" w:type="pct"/>
          </w:tcPr>
          <w:p w:rsidR="007706D1" w:rsidRPr="006C62DB" w:rsidRDefault="007706D1" w:rsidP="004855FF">
            <w:pPr>
              <w:numPr>
                <w:ilvl w:val="0"/>
                <w:numId w:val="122"/>
              </w:numPr>
              <w:spacing w:after="0" w:line="276" w:lineRule="auto"/>
              <w:ind w:left="631" w:hanging="450"/>
              <w:contextualSpacing/>
              <w:rPr>
                <w:color w:val="000000" w:themeColor="text1"/>
                <w:szCs w:val="24"/>
                <w:lang w:val="en-GB"/>
              </w:rPr>
            </w:pPr>
            <w:r w:rsidRPr="006C62DB">
              <w:rPr>
                <w:color w:val="000000" w:themeColor="text1"/>
                <w:szCs w:val="24"/>
                <w:lang w:val="en-GB"/>
              </w:rPr>
              <w:t>Innovators</w:t>
            </w:r>
          </w:p>
          <w:p w:rsidR="007706D1" w:rsidRPr="006C62DB" w:rsidRDefault="007706D1" w:rsidP="004855FF">
            <w:pPr>
              <w:numPr>
                <w:ilvl w:val="0"/>
                <w:numId w:val="122"/>
              </w:numPr>
              <w:spacing w:after="0" w:line="276" w:lineRule="auto"/>
              <w:ind w:left="631" w:hanging="450"/>
              <w:contextualSpacing/>
              <w:rPr>
                <w:color w:val="000000" w:themeColor="text1"/>
                <w:szCs w:val="24"/>
                <w:lang w:val="en-GB"/>
              </w:rPr>
            </w:pPr>
            <w:r w:rsidRPr="006C62DB">
              <w:rPr>
                <w:color w:val="000000" w:themeColor="text1"/>
                <w:szCs w:val="24"/>
                <w:lang w:val="en-GB"/>
              </w:rPr>
              <w:t>Imitators</w:t>
            </w:r>
          </w:p>
          <w:p w:rsidR="007706D1" w:rsidRPr="006C62DB" w:rsidRDefault="007706D1" w:rsidP="004855FF">
            <w:pPr>
              <w:numPr>
                <w:ilvl w:val="0"/>
                <w:numId w:val="122"/>
              </w:numPr>
              <w:spacing w:after="0" w:line="276" w:lineRule="auto"/>
              <w:ind w:left="631" w:hanging="450"/>
              <w:contextualSpacing/>
              <w:rPr>
                <w:color w:val="000000" w:themeColor="text1"/>
                <w:szCs w:val="24"/>
                <w:lang w:val="en-GB"/>
              </w:rPr>
            </w:pPr>
            <w:r w:rsidRPr="006C62DB">
              <w:rPr>
                <w:color w:val="000000" w:themeColor="text1"/>
                <w:szCs w:val="24"/>
                <w:lang w:val="en-GB"/>
              </w:rPr>
              <w:t>Craft</w:t>
            </w:r>
          </w:p>
          <w:p w:rsidR="007706D1" w:rsidRPr="006C62DB" w:rsidRDefault="007706D1" w:rsidP="004855FF">
            <w:pPr>
              <w:numPr>
                <w:ilvl w:val="0"/>
                <w:numId w:val="122"/>
              </w:numPr>
              <w:spacing w:after="0" w:line="276" w:lineRule="auto"/>
              <w:ind w:left="631" w:hanging="450"/>
              <w:contextualSpacing/>
              <w:rPr>
                <w:color w:val="000000" w:themeColor="text1"/>
                <w:szCs w:val="24"/>
                <w:lang w:val="en-GB"/>
              </w:rPr>
            </w:pPr>
            <w:r w:rsidRPr="006C62DB">
              <w:rPr>
                <w:color w:val="000000" w:themeColor="text1"/>
                <w:szCs w:val="24"/>
                <w:lang w:val="en-GB"/>
              </w:rPr>
              <w:t>Opportunistic</w:t>
            </w:r>
          </w:p>
          <w:p w:rsidR="007706D1" w:rsidRPr="006C62DB" w:rsidRDefault="007706D1" w:rsidP="004855FF">
            <w:pPr>
              <w:numPr>
                <w:ilvl w:val="0"/>
                <w:numId w:val="122"/>
              </w:numPr>
              <w:spacing w:after="0" w:line="276" w:lineRule="auto"/>
              <w:ind w:left="631" w:hanging="450"/>
              <w:contextualSpacing/>
              <w:rPr>
                <w:b/>
                <w:color w:val="000000" w:themeColor="text1"/>
                <w:szCs w:val="24"/>
                <w:lang w:val="en-GB"/>
              </w:rPr>
            </w:pPr>
            <w:r w:rsidRPr="006C62DB">
              <w:rPr>
                <w:color w:val="000000" w:themeColor="text1"/>
                <w:szCs w:val="24"/>
                <w:lang w:val="en-GB"/>
              </w:rPr>
              <w:t>Speculators</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color w:val="000000" w:themeColor="text1"/>
                <w:szCs w:val="24"/>
                <w:lang w:val="en-GB"/>
              </w:rPr>
            </w:pPr>
            <w:r w:rsidRPr="006C62DB">
              <w:rPr>
                <w:color w:val="000000" w:themeColor="text1"/>
                <w:szCs w:val="24"/>
                <w:lang w:val="en-GB"/>
              </w:rPr>
              <w:t>Characteristics of Entrepreneurs may include but not limited to:</w:t>
            </w:r>
          </w:p>
        </w:tc>
        <w:tc>
          <w:tcPr>
            <w:tcW w:w="2959" w:type="pct"/>
          </w:tcPr>
          <w:p w:rsidR="007706D1" w:rsidRPr="006C62DB" w:rsidRDefault="007706D1" w:rsidP="004855FF">
            <w:pPr>
              <w:numPr>
                <w:ilvl w:val="0"/>
                <w:numId w:val="123"/>
              </w:numPr>
              <w:spacing w:after="0" w:line="276" w:lineRule="auto"/>
              <w:ind w:left="631" w:hanging="450"/>
              <w:contextualSpacing/>
              <w:rPr>
                <w:color w:val="000000" w:themeColor="text1"/>
                <w:szCs w:val="24"/>
                <w:lang w:val="en-GB"/>
              </w:rPr>
            </w:pPr>
            <w:r w:rsidRPr="006C62DB">
              <w:rPr>
                <w:color w:val="000000" w:themeColor="text1"/>
                <w:szCs w:val="24"/>
                <w:lang w:val="en-GB"/>
              </w:rPr>
              <w:t>Creative</w:t>
            </w:r>
          </w:p>
          <w:p w:rsidR="007706D1" w:rsidRPr="006C62DB" w:rsidRDefault="007706D1" w:rsidP="004855FF">
            <w:pPr>
              <w:numPr>
                <w:ilvl w:val="0"/>
                <w:numId w:val="123"/>
              </w:numPr>
              <w:spacing w:after="0" w:line="276" w:lineRule="auto"/>
              <w:ind w:left="631" w:hanging="450"/>
              <w:contextualSpacing/>
              <w:rPr>
                <w:color w:val="000000" w:themeColor="text1"/>
                <w:szCs w:val="24"/>
                <w:lang w:val="en-GB"/>
              </w:rPr>
            </w:pPr>
            <w:r w:rsidRPr="006C62DB">
              <w:rPr>
                <w:color w:val="000000" w:themeColor="text1"/>
                <w:szCs w:val="24"/>
                <w:lang w:val="en-GB"/>
              </w:rPr>
              <w:t>Innovative</w:t>
            </w:r>
          </w:p>
          <w:p w:rsidR="007706D1" w:rsidRPr="006C62DB" w:rsidRDefault="007706D1" w:rsidP="004855FF">
            <w:pPr>
              <w:numPr>
                <w:ilvl w:val="0"/>
                <w:numId w:val="123"/>
              </w:numPr>
              <w:spacing w:after="0" w:line="276" w:lineRule="auto"/>
              <w:ind w:left="631" w:hanging="450"/>
              <w:contextualSpacing/>
              <w:rPr>
                <w:color w:val="000000" w:themeColor="text1"/>
                <w:szCs w:val="24"/>
                <w:lang w:val="en-GB"/>
              </w:rPr>
            </w:pPr>
            <w:r w:rsidRPr="006C62DB">
              <w:rPr>
                <w:color w:val="000000" w:themeColor="text1"/>
                <w:szCs w:val="24"/>
                <w:lang w:val="en-GB"/>
              </w:rPr>
              <w:t>Planner</w:t>
            </w:r>
          </w:p>
          <w:p w:rsidR="007706D1" w:rsidRPr="006C62DB" w:rsidRDefault="007706D1" w:rsidP="004855FF">
            <w:pPr>
              <w:numPr>
                <w:ilvl w:val="0"/>
                <w:numId w:val="123"/>
              </w:numPr>
              <w:spacing w:after="0" w:line="276" w:lineRule="auto"/>
              <w:ind w:left="631" w:hanging="450"/>
              <w:contextualSpacing/>
              <w:rPr>
                <w:color w:val="000000" w:themeColor="text1"/>
                <w:szCs w:val="24"/>
                <w:lang w:val="en-GB"/>
              </w:rPr>
            </w:pPr>
            <w:r w:rsidRPr="006C62DB">
              <w:rPr>
                <w:color w:val="000000" w:themeColor="text1"/>
                <w:szCs w:val="24"/>
                <w:lang w:val="en-GB"/>
              </w:rPr>
              <w:t>Risk taker</w:t>
            </w:r>
          </w:p>
          <w:p w:rsidR="007706D1" w:rsidRPr="006C62DB" w:rsidRDefault="007706D1" w:rsidP="004855FF">
            <w:pPr>
              <w:numPr>
                <w:ilvl w:val="0"/>
                <w:numId w:val="123"/>
              </w:numPr>
              <w:spacing w:after="0" w:line="276" w:lineRule="auto"/>
              <w:ind w:left="631" w:hanging="450"/>
              <w:contextualSpacing/>
              <w:rPr>
                <w:color w:val="000000" w:themeColor="text1"/>
                <w:szCs w:val="24"/>
                <w:lang w:val="en-GB"/>
              </w:rPr>
            </w:pPr>
            <w:r w:rsidRPr="006C62DB">
              <w:rPr>
                <w:color w:val="000000" w:themeColor="text1"/>
                <w:szCs w:val="24"/>
                <w:lang w:val="en-GB"/>
              </w:rPr>
              <w:t>Networker</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lastRenderedPageBreak/>
              <w:t>Confident</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Flexible</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Persistent</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Patient</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Independent</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Future oriented </w:t>
            </w:r>
          </w:p>
          <w:p w:rsidR="007706D1" w:rsidRPr="006C62DB" w:rsidRDefault="007706D1" w:rsidP="004855FF">
            <w:pPr>
              <w:numPr>
                <w:ilvl w:val="0"/>
                <w:numId w:val="124"/>
              </w:numPr>
              <w:spacing w:after="0" w:line="276" w:lineRule="auto"/>
              <w:ind w:left="631" w:hanging="450"/>
              <w:contextualSpacing/>
              <w:rPr>
                <w:color w:val="000000" w:themeColor="text1"/>
                <w:szCs w:val="24"/>
                <w:lang w:val="en-GB"/>
              </w:rPr>
            </w:pPr>
            <w:r w:rsidRPr="006C62DB">
              <w:rPr>
                <w:color w:val="000000" w:themeColor="text1"/>
                <w:szCs w:val="24"/>
                <w:lang w:val="en-GB"/>
              </w:rPr>
              <w:t>Goal oriented</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color w:val="000000" w:themeColor="text1"/>
                <w:szCs w:val="24"/>
                <w:lang w:val="en-GB"/>
              </w:rPr>
            </w:pPr>
            <w:r w:rsidRPr="006C62DB">
              <w:rPr>
                <w:color w:val="000000" w:themeColor="text1"/>
                <w:szCs w:val="24"/>
                <w:lang w:val="en-GB"/>
              </w:rPr>
              <w:lastRenderedPageBreak/>
              <w:t xml:space="preserve">Requirements for entry into self-employment may include but not limited to </w:t>
            </w:r>
          </w:p>
        </w:tc>
        <w:tc>
          <w:tcPr>
            <w:tcW w:w="2959" w:type="pct"/>
          </w:tcPr>
          <w:p w:rsidR="007706D1" w:rsidRPr="006C62DB" w:rsidRDefault="007706D1" w:rsidP="004855FF">
            <w:pPr>
              <w:numPr>
                <w:ilvl w:val="0"/>
                <w:numId w:val="125"/>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Technical skills </w:t>
            </w:r>
          </w:p>
          <w:p w:rsidR="007706D1" w:rsidRPr="006C62DB" w:rsidRDefault="007706D1" w:rsidP="004855FF">
            <w:pPr>
              <w:numPr>
                <w:ilvl w:val="0"/>
                <w:numId w:val="125"/>
              </w:numPr>
              <w:spacing w:after="0" w:line="276" w:lineRule="auto"/>
              <w:ind w:left="631" w:hanging="450"/>
              <w:contextualSpacing/>
              <w:rPr>
                <w:color w:val="000000" w:themeColor="text1"/>
                <w:szCs w:val="24"/>
                <w:lang w:val="en-GB"/>
              </w:rPr>
            </w:pPr>
            <w:r w:rsidRPr="006C62DB">
              <w:rPr>
                <w:color w:val="000000" w:themeColor="text1"/>
                <w:szCs w:val="24"/>
                <w:lang w:val="en-GB"/>
              </w:rPr>
              <w:t>Management skills</w:t>
            </w:r>
          </w:p>
          <w:p w:rsidR="007706D1" w:rsidRPr="006C62DB" w:rsidRDefault="007706D1" w:rsidP="004855FF">
            <w:pPr>
              <w:numPr>
                <w:ilvl w:val="0"/>
                <w:numId w:val="125"/>
              </w:numPr>
              <w:spacing w:after="0" w:line="276" w:lineRule="auto"/>
              <w:ind w:left="631" w:hanging="450"/>
              <w:contextualSpacing/>
              <w:rPr>
                <w:color w:val="000000" w:themeColor="text1"/>
                <w:szCs w:val="24"/>
                <w:lang w:val="en-GB"/>
              </w:rPr>
            </w:pPr>
            <w:r w:rsidRPr="006C62DB">
              <w:rPr>
                <w:color w:val="000000" w:themeColor="text1"/>
                <w:szCs w:val="24"/>
                <w:lang w:val="en-GB"/>
              </w:rPr>
              <w:t>Entrepreneurial skills</w:t>
            </w:r>
          </w:p>
          <w:p w:rsidR="007706D1" w:rsidRPr="006C62DB" w:rsidRDefault="007706D1" w:rsidP="004855FF">
            <w:pPr>
              <w:numPr>
                <w:ilvl w:val="0"/>
                <w:numId w:val="125"/>
              </w:numPr>
              <w:spacing w:after="0" w:line="276" w:lineRule="auto"/>
              <w:ind w:left="631" w:hanging="450"/>
              <w:contextualSpacing/>
              <w:rPr>
                <w:color w:val="000000" w:themeColor="text1"/>
                <w:szCs w:val="24"/>
                <w:lang w:val="en-GB"/>
              </w:rPr>
            </w:pPr>
            <w:r w:rsidRPr="006C62DB">
              <w:rPr>
                <w:color w:val="000000" w:themeColor="text1"/>
                <w:szCs w:val="24"/>
                <w:lang w:val="en-GB"/>
              </w:rPr>
              <w:t>Resources</w:t>
            </w:r>
          </w:p>
          <w:p w:rsidR="007706D1" w:rsidRPr="006C62DB" w:rsidRDefault="007706D1" w:rsidP="004855FF">
            <w:pPr>
              <w:numPr>
                <w:ilvl w:val="0"/>
                <w:numId w:val="125"/>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Infrastructure </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color w:val="000000" w:themeColor="text1"/>
                <w:szCs w:val="24"/>
                <w:lang w:val="en-GB"/>
              </w:rPr>
            </w:pPr>
            <w:r w:rsidRPr="006C62DB">
              <w:rPr>
                <w:color w:val="000000" w:themeColor="text1"/>
                <w:szCs w:val="24"/>
                <w:lang w:val="en-GB"/>
              </w:rPr>
              <w:t>Forms of businesses ownership may include but not limited to:</w:t>
            </w:r>
          </w:p>
        </w:tc>
        <w:tc>
          <w:tcPr>
            <w:tcW w:w="2959" w:type="pct"/>
          </w:tcPr>
          <w:p w:rsidR="007706D1" w:rsidRPr="006C62DB" w:rsidRDefault="007706D1" w:rsidP="004855FF">
            <w:pPr>
              <w:numPr>
                <w:ilvl w:val="0"/>
                <w:numId w:val="126"/>
              </w:numPr>
              <w:spacing w:after="0" w:line="276" w:lineRule="auto"/>
              <w:ind w:left="631" w:hanging="450"/>
              <w:contextualSpacing/>
              <w:rPr>
                <w:color w:val="000000" w:themeColor="text1"/>
                <w:szCs w:val="24"/>
                <w:lang w:val="en-GB"/>
              </w:rPr>
            </w:pPr>
            <w:r w:rsidRPr="006C62DB">
              <w:rPr>
                <w:color w:val="000000" w:themeColor="text1"/>
                <w:szCs w:val="24"/>
                <w:lang w:val="en-GB"/>
              </w:rPr>
              <w:t>Sole proprietorship</w:t>
            </w:r>
          </w:p>
          <w:p w:rsidR="007706D1" w:rsidRPr="006C62DB" w:rsidRDefault="007706D1" w:rsidP="004855FF">
            <w:pPr>
              <w:numPr>
                <w:ilvl w:val="0"/>
                <w:numId w:val="126"/>
              </w:numPr>
              <w:spacing w:after="0" w:line="276" w:lineRule="auto"/>
              <w:ind w:left="631" w:hanging="450"/>
              <w:contextualSpacing/>
              <w:rPr>
                <w:color w:val="000000" w:themeColor="text1"/>
                <w:szCs w:val="24"/>
                <w:lang w:val="en-GB"/>
              </w:rPr>
            </w:pPr>
            <w:r w:rsidRPr="006C62DB">
              <w:rPr>
                <w:color w:val="000000" w:themeColor="text1"/>
                <w:szCs w:val="24"/>
                <w:lang w:val="en-GB"/>
              </w:rPr>
              <w:t>Partnership</w:t>
            </w:r>
          </w:p>
          <w:p w:rsidR="007706D1" w:rsidRPr="006C62DB" w:rsidRDefault="007706D1" w:rsidP="004855FF">
            <w:pPr>
              <w:numPr>
                <w:ilvl w:val="0"/>
                <w:numId w:val="126"/>
              </w:numPr>
              <w:spacing w:after="0" w:line="276" w:lineRule="auto"/>
              <w:ind w:left="631" w:hanging="450"/>
              <w:contextualSpacing/>
              <w:rPr>
                <w:color w:val="000000" w:themeColor="text1"/>
                <w:szCs w:val="24"/>
                <w:lang w:val="en-GB"/>
              </w:rPr>
            </w:pPr>
            <w:r w:rsidRPr="006C62DB">
              <w:rPr>
                <w:color w:val="000000" w:themeColor="text1"/>
                <w:szCs w:val="24"/>
                <w:lang w:val="en-GB"/>
              </w:rPr>
              <w:t>Limited companies</w:t>
            </w:r>
          </w:p>
          <w:p w:rsidR="007706D1" w:rsidRPr="006C62DB" w:rsidRDefault="007706D1" w:rsidP="004855FF">
            <w:pPr>
              <w:numPr>
                <w:ilvl w:val="0"/>
                <w:numId w:val="126"/>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Cooperatives </w:t>
            </w:r>
          </w:p>
        </w:tc>
      </w:tr>
      <w:tr w:rsidR="007706D1" w:rsidRPr="006C62DB" w:rsidTr="004855FF">
        <w:tc>
          <w:tcPr>
            <w:tcW w:w="2041" w:type="pct"/>
          </w:tcPr>
          <w:p w:rsidR="007706D1" w:rsidRPr="006C62DB" w:rsidRDefault="007706D1" w:rsidP="004855FF">
            <w:pPr>
              <w:numPr>
                <w:ilvl w:val="0"/>
                <w:numId w:val="119"/>
              </w:numPr>
              <w:spacing w:after="0" w:line="276" w:lineRule="auto"/>
              <w:contextualSpacing/>
              <w:rPr>
                <w:color w:val="000000" w:themeColor="text1"/>
                <w:szCs w:val="24"/>
                <w:lang w:val="en-GB"/>
              </w:rPr>
            </w:pPr>
            <w:r w:rsidRPr="006C62DB">
              <w:rPr>
                <w:color w:val="000000" w:themeColor="text1"/>
                <w:szCs w:val="24"/>
              </w:rPr>
              <w:t xml:space="preserve">Innovative business standards </w:t>
            </w:r>
            <w:r w:rsidRPr="006C62DB">
              <w:rPr>
                <w:color w:val="000000" w:themeColor="text1"/>
                <w:szCs w:val="24"/>
                <w:lang w:val="en-GB"/>
              </w:rPr>
              <w:t xml:space="preserve"> may include but not limited to:</w:t>
            </w:r>
          </w:p>
        </w:tc>
        <w:tc>
          <w:tcPr>
            <w:tcW w:w="2959" w:type="pct"/>
          </w:tcPr>
          <w:p w:rsidR="007706D1" w:rsidRPr="006C62DB" w:rsidRDefault="007706D1" w:rsidP="004855FF">
            <w:pPr>
              <w:numPr>
                <w:ilvl w:val="0"/>
                <w:numId w:val="127"/>
              </w:numPr>
              <w:spacing w:after="0" w:line="276" w:lineRule="auto"/>
              <w:ind w:left="631" w:hanging="450"/>
              <w:contextualSpacing/>
              <w:rPr>
                <w:color w:val="000000" w:themeColor="text1"/>
                <w:szCs w:val="24"/>
                <w:lang w:val="en-GB"/>
              </w:rPr>
            </w:pPr>
            <w:r w:rsidRPr="006C62DB">
              <w:rPr>
                <w:color w:val="000000" w:themeColor="text1"/>
                <w:szCs w:val="24"/>
                <w:lang w:val="en-GB"/>
              </w:rPr>
              <w:t>New products</w:t>
            </w:r>
          </w:p>
          <w:p w:rsidR="007706D1" w:rsidRPr="006C62DB" w:rsidRDefault="007706D1" w:rsidP="004855FF">
            <w:pPr>
              <w:numPr>
                <w:ilvl w:val="0"/>
                <w:numId w:val="127"/>
              </w:numPr>
              <w:spacing w:after="0" w:line="276" w:lineRule="auto"/>
              <w:ind w:left="631" w:hanging="450"/>
              <w:contextualSpacing/>
              <w:rPr>
                <w:color w:val="000000" w:themeColor="text1"/>
                <w:szCs w:val="24"/>
                <w:lang w:val="en-GB"/>
              </w:rPr>
            </w:pPr>
            <w:r w:rsidRPr="006C62DB">
              <w:rPr>
                <w:color w:val="000000" w:themeColor="text1"/>
                <w:szCs w:val="24"/>
                <w:lang w:val="en-GB"/>
              </w:rPr>
              <w:t>New methods of production</w:t>
            </w:r>
          </w:p>
          <w:p w:rsidR="007706D1" w:rsidRPr="006C62DB" w:rsidRDefault="007706D1" w:rsidP="004855FF">
            <w:pPr>
              <w:numPr>
                <w:ilvl w:val="0"/>
                <w:numId w:val="127"/>
              </w:numPr>
              <w:spacing w:after="0" w:line="276" w:lineRule="auto"/>
              <w:ind w:left="631" w:hanging="450"/>
              <w:contextualSpacing/>
              <w:rPr>
                <w:color w:val="000000" w:themeColor="text1"/>
                <w:szCs w:val="24"/>
                <w:lang w:val="en-GB"/>
              </w:rPr>
            </w:pPr>
            <w:r w:rsidRPr="006C62DB">
              <w:rPr>
                <w:color w:val="000000" w:themeColor="text1"/>
                <w:szCs w:val="24"/>
                <w:lang w:val="en-GB"/>
              </w:rPr>
              <w:t>New markets</w:t>
            </w:r>
          </w:p>
          <w:p w:rsidR="007706D1" w:rsidRPr="006C62DB" w:rsidRDefault="007706D1" w:rsidP="004855FF">
            <w:pPr>
              <w:numPr>
                <w:ilvl w:val="0"/>
                <w:numId w:val="127"/>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New sources of supplies </w:t>
            </w:r>
          </w:p>
          <w:p w:rsidR="007706D1" w:rsidRPr="006C62DB" w:rsidRDefault="007706D1" w:rsidP="004855FF">
            <w:pPr>
              <w:numPr>
                <w:ilvl w:val="0"/>
                <w:numId w:val="127"/>
              </w:numPr>
              <w:spacing w:after="0" w:line="276" w:lineRule="auto"/>
              <w:ind w:left="631" w:hanging="450"/>
              <w:contextualSpacing/>
              <w:rPr>
                <w:color w:val="000000" w:themeColor="text1"/>
                <w:szCs w:val="24"/>
                <w:lang w:val="en-GB"/>
              </w:rPr>
            </w:pPr>
            <w:r w:rsidRPr="006C62DB">
              <w:rPr>
                <w:color w:val="000000" w:themeColor="text1"/>
                <w:szCs w:val="24"/>
                <w:lang w:val="en-GB"/>
              </w:rPr>
              <w:t xml:space="preserve">Change in industrialization </w:t>
            </w:r>
          </w:p>
        </w:tc>
      </w:tr>
    </w:tbl>
    <w:p w:rsidR="007706D1" w:rsidRPr="006C62DB" w:rsidRDefault="007706D1" w:rsidP="007706D1">
      <w:pPr>
        <w:spacing w:line="276" w:lineRule="auto"/>
        <w:rPr>
          <w:b/>
          <w:color w:val="000000" w:themeColor="text1"/>
          <w:szCs w:val="24"/>
          <w:lang w:val="en-GB"/>
        </w:rPr>
      </w:pPr>
    </w:p>
    <w:p w:rsidR="007706D1" w:rsidRPr="006C62DB" w:rsidRDefault="007706D1" w:rsidP="007706D1">
      <w:pPr>
        <w:spacing w:line="276" w:lineRule="auto"/>
        <w:rPr>
          <w:color w:val="000000" w:themeColor="text1"/>
          <w:szCs w:val="24"/>
          <w:lang w:val="en-GB"/>
        </w:rPr>
      </w:pPr>
      <w:r w:rsidRPr="006C62DB">
        <w:rPr>
          <w:b/>
          <w:color w:val="000000" w:themeColor="text1"/>
          <w:szCs w:val="24"/>
          <w:lang w:val="en-GB"/>
        </w:rPr>
        <w:t>REQUIRED SKILLS AND KNOWLEDGE</w:t>
      </w:r>
    </w:p>
    <w:p w:rsidR="007706D1" w:rsidRPr="006C62DB" w:rsidRDefault="007706D1" w:rsidP="007706D1">
      <w:pPr>
        <w:spacing w:line="276" w:lineRule="auto"/>
        <w:rPr>
          <w:bCs/>
          <w:color w:val="000000" w:themeColor="text1"/>
          <w:szCs w:val="24"/>
          <w:lang w:val="en-GB"/>
        </w:rPr>
      </w:pPr>
      <w:r w:rsidRPr="006C62DB">
        <w:rPr>
          <w:bCs/>
          <w:color w:val="000000" w:themeColor="text1"/>
          <w:szCs w:val="24"/>
          <w:lang w:val="en-GB"/>
        </w:rPr>
        <w:t>This section describes the skills and knowledge required for this unit of competency.</w:t>
      </w:r>
    </w:p>
    <w:p w:rsidR="007706D1" w:rsidRPr="006C62DB" w:rsidRDefault="007706D1" w:rsidP="007706D1">
      <w:pPr>
        <w:spacing w:line="276" w:lineRule="auto"/>
        <w:rPr>
          <w:b/>
          <w:color w:val="000000" w:themeColor="text1"/>
          <w:szCs w:val="24"/>
          <w:lang w:val="en-GB"/>
        </w:rPr>
      </w:pPr>
      <w:r w:rsidRPr="006C62DB">
        <w:rPr>
          <w:b/>
          <w:color w:val="000000" w:themeColor="text1"/>
          <w:szCs w:val="24"/>
          <w:lang w:val="en-GB"/>
        </w:rPr>
        <w:t>Required Skills</w:t>
      </w:r>
    </w:p>
    <w:p w:rsidR="007706D1" w:rsidRPr="006C62DB" w:rsidRDefault="007706D1" w:rsidP="007706D1">
      <w:pPr>
        <w:spacing w:line="276" w:lineRule="auto"/>
        <w:rPr>
          <w:color w:val="000000" w:themeColor="text1"/>
          <w:szCs w:val="24"/>
          <w:lang w:val="en-GB"/>
        </w:rPr>
      </w:pPr>
      <w:r w:rsidRPr="006C62DB">
        <w:rPr>
          <w:color w:val="000000" w:themeColor="text1"/>
          <w:szCs w:val="24"/>
          <w:lang w:val="en-GB"/>
        </w:rPr>
        <w:t>The individual needs to demonstrate the following skills:</w:t>
      </w:r>
    </w:p>
    <w:p w:rsidR="007706D1" w:rsidRPr="006C62DB" w:rsidRDefault="007706D1" w:rsidP="007706D1">
      <w:pPr>
        <w:numPr>
          <w:ilvl w:val="0"/>
          <w:numId w:val="128"/>
        </w:numPr>
        <w:spacing w:after="0" w:line="276" w:lineRule="auto"/>
        <w:contextualSpacing/>
        <w:rPr>
          <w:color w:val="000000" w:themeColor="text1"/>
          <w:szCs w:val="24"/>
        </w:rPr>
      </w:pPr>
      <w:r w:rsidRPr="006C62DB">
        <w:rPr>
          <w:color w:val="000000" w:themeColor="text1"/>
          <w:szCs w:val="24"/>
        </w:rPr>
        <w:t xml:space="preserve">Analytical   </w:t>
      </w:r>
    </w:p>
    <w:p w:rsidR="007706D1" w:rsidRPr="006C62DB" w:rsidRDefault="007706D1" w:rsidP="007706D1">
      <w:pPr>
        <w:numPr>
          <w:ilvl w:val="0"/>
          <w:numId w:val="128"/>
        </w:numPr>
        <w:spacing w:after="0" w:line="276" w:lineRule="auto"/>
        <w:contextualSpacing/>
        <w:rPr>
          <w:color w:val="000000" w:themeColor="text1"/>
          <w:szCs w:val="24"/>
        </w:rPr>
      </w:pPr>
      <w:r w:rsidRPr="006C62DB">
        <w:rPr>
          <w:color w:val="000000" w:themeColor="text1"/>
          <w:szCs w:val="24"/>
        </w:rPr>
        <w:t xml:space="preserve">Management </w:t>
      </w:r>
    </w:p>
    <w:p w:rsidR="007706D1" w:rsidRPr="006C62DB" w:rsidRDefault="007706D1" w:rsidP="007706D1">
      <w:pPr>
        <w:numPr>
          <w:ilvl w:val="0"/>
          <w:numId w:val="128"/>
        </w:numPr>
        <w:spacing w:after="0" w:line="276" w:lineRule="auto"/>
        <w:contextualSpacing/>
        <w:rPr>
          <w:color w:val="000000" w:themeColor="text1"/>
          <w:szCs w:val="24"/>
        </w:rPr>
      </w:pPr>
      <w:r w:rsidRPr="006C62DB">
        <w:rPr>
          <w:color w:val="000000" w:themeColor="text1"/>
          <w:szCs w:val="24"/>
        </w:rPr>
        <w:t xml:space="preserve">Problem-solving </w:t>
      </w:r>
    </w:p>
    <w:p w:rsidR="007706D1" w:rsidRPr="006C62DB" w:rsidRDefault="007706D1" w:rsidP="007706D1">
      <w:pPr>
        <w:numPr>
          <w:ilvl w:val="0"/>
          <w:numId w:val="128"/>
        </w:numPr>
        <w:spacing w:after="0" w:line="276" w:lineRule="auto"/>
        <w:contextualSpacing/>
        <w:rPr>
          <w:color w:val="000000" w:themeColor="text1"/>
          <w:szCs w:val="24"/>
        </w:rPr>
      </w:pPr>
      <w:r w:rsidRPr="006C62DB">
        <w:rPr>
          <w:color w:val="000000" w:themeColor="text1"/>
          <w:szCs w:val="24"/>
        </w:rPr>
        <w:t xml:space="preserve">Root-cause   analysis  </w:t>
      </w:r>
    </w:p>
    <w:p w:rsidR="007706D1" w:rsidRPr="006C62DB" w:rsidRDefault="007706D1" w:rsidP="007706D1">
      <w:pPr>
        <w:numPr>
          <w:ilvl w:val="0"/>
          <w:numId w:val="128"/>
        </w:numPr>
        <w:spacing w:after="0" w:line="276" w:lineRule="auto"/>
        <w:contextualSpacing/>
        <w:rPr>
          <w:color w:val="000000" w:themeColor="text1"/>
          <w:szCs w:val="24"/>
        </w:rPr>
      </w:pPr>
      <w:r w:rsidRPr="006C62DB">
        <w:rPr>
          <w:color w:val="000000" w:themeColor="text1"/>
          <w:szCs w:val="24"/>
        </w:rPr>
        <w:t xml:space="preserve">Communication </w:t>
      </w:r>
    </w:p>
    <w:p w:rsidR="007706D1" w:rsidRPr="006C62DB" w:rsidRDefault="007706D1" w:rsidP="007706D1">
      <w:pPr>
        <w:spacing w:line="276" w:lineRule="auto"/>
        <w:rPr>
          <w:b/>
          <w:color w:val="000000" w:themeColor="text1"/>
          <w:szCs w:val="24"/>
          <w:lang w:val="en-GB"/>
        </w:rPr>
      </w:pPr>
    </w:p>
    <w:p w:rsidR="007706D1" w:rsidRPr="006C62DB" w:rsidRDefault="007706D1" w:rsidP="007706D1">
      <w:pPr>
        <w:spacing w:line="276" w:lineRule="auto"/>
        <w:rPr>
          <w:b/>
          <w:color w:val="000000" w:themeColor="text1"/>
          <w:szCs w:val="24"/>
          <w:lang w:val="en-GB"/>
        </w:rPr>
      </w:pPr>
      <w:r w:rsidRPr="006C62DB">
        <w:rPr>
          <w:b/>
          <w:color w:val="000000" w:themeColor="text1"/>
          <w:szCs w:val="24"/>
          <w:lang w:val="en-GB"/>
        </w:rPr>
        <w:t>Required Knowledge</w:t>
      </w:r>
    </w:p>
    <w:p w:rsidR="007706D1" w:rsidRPr="006C62DB" w:rsidRDefault="007706D1" w:rsidP="007706D1">
      <w:pPr>
        <w:spacing w:line="276" w:lineRule="auto"/>
        <w:rPr>
          <w:bCs/>
          <w:color w:val="000000" w:themeColor="text1"/>
          <w:szCs w:val="24"/>
          <w:lang w:val="en-GB"/>
        </w:rPr>
      </w:pPr>
      <w:r w:rsidRPr="006C62DB">
        <w:rPr>
          <w:bCs/>
          <w:color w:val="000000" w:themeColor="text1"/>
          <w:szCs w:val="24"/>
          <w:lang w:val="en-GB"/>
        </w:rPr>
        <w:t>The individual needs to demonstrate knowledge of:</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Decision making</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Business communication</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Change management</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Competition </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lastRenderedPageBreak/>
        <w:t>Risk</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Net working </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Time management</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Leadership</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Factors affecting entrepreneurship development</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lang w:val="en-GB"/>
        </w:rPr>
        <w:t>Principles of Entrepreneurship</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Features and benefits of common operational practices, e. g., continuous improvement (kaizen), waste elimination, </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Conflict resolution </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Health, safety and environment (HSE) principles and requirements </w:t>
      </w:r>
    </w:p>
    <w:p w:rsidR="007706D1" w:rsidRPr="006C62DB" w:rsidRDefault="007706D1" w:rsidP="007706D1">
      <w:pPr>
        <w:numPr>
          <w:ilvl w:val="0"/>
          <w:numId w:val="129"/>
        </w:numPr>
        <w:spacing w:after="0" w:line="276" w:lineRule="auto"/>
        <w:contextualSpacing/>
        <w:rPr>
          <w:color w:val="000000" w:themeColor="text1"/>
          <w:szCs w:val="24"/>
        </w:rPr>
      </w:pPr>
      <w:r w:rsidRPr="006C62DB">
        <w:rPr>
          <w:color w:val="000000" w:themeColor="text1"/>
          <w:szCs w:val="24"/>
        </w:rPr>
        <w:t xml:space="preserve">Customer care standards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Basic financial management</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Business strategic planning</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Impact of change on individuals, groups and industries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Government and regulatory processes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Local and international market trends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Product promotion standards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Market and feasibility studies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Government and regulatory processes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Local and international business environment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Relevant developments in other industries </w:t>
      </w:r>
    </w:p>
    <w:p w:rsidR="007706D1" w:rsidRPr="006C62DB" w:rsidRDefault="007706D1" w:rsidP="007706D1">
      <w:pPr>
        <w:numPr>
          <w:ilvl w:val="0"/>
          <w:numId w:val="129"/>
        </w:numPr>
        <w:spacing w:after="0" w:line="276" w:lineRule="auto"/>
        <w:contextualSpacing/>
        <w:rPr>
          <w:color w:val="000000" w:themeColor="text1"/>
          <w:szCs w:val="24"/>
          <w:lang w:val="en-GB"/>
        </w:rPr>
      </w:pPr>
      <w:r w:rsidRPr="006C62DB">
        <w:rPr>
          <w:color w:val="000000" w:themeColor="text1"/>
          <w:szCs w:val="24"/>
          <w:lang w:val="en-GB"/>
        </w:rPr>
        <w:t xml:space="preserve">Regional/ County business expansion standards </w:t>
      </w:r>
    </w:p>
    <w:p w:rsidR="007706D1" w:rsidRPr="006C62DB" w:rsidRDefault="007706D1" w:rsidP="007706D1">
      <w:pPr>
        <w:spacing w:line="276" w:lineRule="auto"/>
        <w:rPr>
          <w:b/>
          <w:color w:val="000000" w:themeColor="text1"/>
          <w:szCs w:val="24"/>
        </w:rPr>
      </w:pPr>
    </w:p>
    <w:p w:rsidR="007706D1" w:rsidRPr="006C62DB" w:rsidRDefault="007706D1" w:rsidP="007706D1">
      <w:pPr>
        <w:rPr>
          <w:b/>
          <w:color w:val="000000" w:themeColor="text1"/>
          <w:szCs w:val="24"/>
        </w:rPr>
      </w:pPr>
      <w:r w:rsidRPr="006C62DB">
        <w:rPr>
          <w:b/>
          <w:color w:val="000000" w:themeColor="text1"/>
          <w:szCs w:val="24"/>
        </w:rPr>
        <w:br w:type="page"/>
      </w:r>
    </w:p>
    <w:p w:rsidR="007706D1" w:rsidRPr="006C62DB" w:rsidRDefault="007706D1" w:rsidP="007706D1">
      <w:pPr>
        <w:spacing w:line="276" w:lineRule="auto"/>
        <w:rPr>
          <w:b/>
          <w:color w:val="000000" w:themeColor="text1"/>
          <w:szCs w:val="24"/>
        </w:rPr>
      </w:pPr>
      <w:r w:rsidRPr="006C62DB">
        <w:rPr>
          <w:b/>
          <w:color w:val="000000" w:themeColor="text1"/>
          <w:szCs w:val="24"/>
        </w:rPr>
        <w:lastRenderedPageBreak/>
        <w:t>EVIDENCE GUIDE</w:t>
      </w:r>
    </w:p>
    <w:p w:rsidR="007706D1" w:rsidRPr="006C62DB" w:rsidRDefault="007706D1" w:rsidP="007706D1">
      <w:pPr>
        <w:spacing w:line="276" w:lineRule="auto"/>
        <w:jc w:val="both"/>
        <w:rPr>
          <w:color w:val="000000" w:themeColor="text1"/>
          <w:szCs w:val="24"/>
        </w:rPr>
      </w:pPr>
      <w:r w:rsidRPr="006C62DB">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1"/>
        <w:gridCol w:w="6441"/>
      </w:tblGrid>
      <w:tr w:rsidR="007706D1" w:rsidRPr="006C62DB" w:rsidTr="004855FF">
        <w:tc>
          <w:tcPr>
            <w:tcW w:w="0" w:type="auto"/>
          </w:tcPr>
          <w:p w:rsidR="007706D1" w:rsidRPr="006C62DB" w:rsidRDefault="007706D1" w:rsidP="004855FF">
            <w:pPr>
              <w:numPr>
                <w:ilvl w:val="0"/>
                <w:numId w:val="130"/>
              </w:numPr>
              <w:spacing w:after="0" w:line="276" w:lineRule="auto"/>
              <w:contextualSpacing/>
              <w:rPr>
                <w:color w:val="000000" w:themeColor="text1"/>
                <w:szCs w:val="24"/>
                <w:lang w:val="en-GB"/>
              </w:rPr>
            </w:pPr>
            <w:r w:rsidRPr="006C62DB">
              <w:rPr>
                <w:color w:val="000000" w:themeColor="text1"/>
                <w:szCs w:val="24"/>
                <w:lang w:val="en-GB"/>
              </w:rPr>
              <w:t>Critical Aspects of Competency</w:t>
            </w:r>
          </w:p>
        </w:tc>
        <w:tc>
          <w:tcPr>
            <w:tcW w:w="0" w:type="auto"/>
          </w:tcPr>
          <w:p w:rsidR="007706D1" w:rsidRPr="006C62DB" w:rsidRDefault="007706D1" w:rsidP="004855FF">
            <w:pPr>
              <w:spacing w:after="0" w:line="276" w:lineRule="auto"/>
              <w:rPr>
                <w:color w:val="000000" w:themeColor="text1"/>
                <w:szCs w:val="24"/>
                <w:lang w:val="en-GB"/>
              </w:rPr>
            </w:pPr>
            <w:r w:rsidRPr="006C62DB">
              <w:rPr>
                <w:color w:val="000000" w:themeColor="text1"/>
                <w:szCs w:val="24"/>
                <w:lang w:val="en-GB"/>
              </w:rPr>
              <w:t>Assessment requires evidence that the candidate:</w:t>
            </w:r>
          </w:p>
          <w:p w:rsidR="007706D1" w:rsidRPr="006C62DB" w:rsidRDefault="007706D1" w:rsidP="004855FF">
            <w:pPr>
              <w:numPr>
                <w:ilvl w:val="0"/>
                <w:numId w:val="131"/>
              </w:numPr>
              <w:spacing w:after="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Identified Sources of personal and business finance as per financial procedures and standards </w:t>
            </w:r>
          </w:p>
          <w:p w:rsidR="007706D1" w:rsidRPr="006C62DB" w:rsidRDefault="007706D1" w:rsidP="004855FF">
            <w:pPr>
              <w:numPr>
                <w:ilvl w:val="0"/>
                <w:numId w:val="131"/>
              </w:numPr>
              <w:spacing w:after="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Managed Personal finances as per financial procedures and standards </w:t>
            </w:r>
          </w:p>
          <w:p w:rsidR="007706D1" w:rsidRPr="006C62DB" w:rsidRDefault="007706D1" w:rsidP="004855FF">
            <w:pPr>
              <w:numPr>
                <w:ilvl w:val="0"/>
                <w:numId w:val="131"/>
              </w:numPr>
              <w:spacing w:after="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Made   Investment decisions as per financial procedures and standards </w:t>
            </w:r>
          </w:p>
          <w:p w:rsidR="007706D1" w:rsidRPr="006C62DB" w:rsidRDefault="007706D1" w:rsidP="004855FF">
            <w:pPr>
              <w:numPr>
                <w:ilvl w:val="0"/>
                <w:numId w:val="131"/>
              </w:numPr>
              <w:spacing w:after="16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Generated</w:t>
            </w:r>
            <w:r w:rsidRPr="006C62DB">
              <w:rPr>
                <w:rFonts w:eastAsia="Calibri"/>
                <w:b/>
                <w:i/>
                <w:color w:val="000000" w:themeColor="text1"/>
                <w:kern w:val="0"/>
                <w:szCs w:val="24"/>
                <w:lang w:val="en-GB"/>
              </w:rPr>
              <w:t xml:space="preserve"> </w:t>
            </w:r>
            <w:r w:rsidRPr="006C62DB">
              <w:rPr>
                <w:rFonts w:eastAsia="Calibri"/>
                <w:color w:val="000000" w:themeColor="text1"/>
                <w:kern w:val="0"/>
                <w:szCs w:val="24"/>
                <w:lang w:val="en-GB"/>
              </w:rPr>
              <w:t xml:space="preserve">Business ideas and opportunities based on business procedure and standards </w:t>
            </w:r>
          </w:p>
          <w:p w:rsidR="007706D1" w:rsidRPr="006C62DB" w:rsidRDefault="007706D1" w:rsidP="004855FF">
            <w:pPr>
              <w:numPr>
                <w:ilvl w:val="0"/>
                <w:numId w:val="131"/>
              </w:numPr>
              <w:spacing w:after="16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Analysed business life cycle based on business procedure and standards </w:t>
            </w:r>
          </w:p>
          <w:p w:rsidR="007706D1" w:rsidRPr="006C62DB" w:rsidRDefault="007706D1" w:rsidP="004855FF">
            <w:pPr>
              <w:numPr>
                <w:ilvl w:val="0"/>
                <w:numId w:val="131"/>
              </w:numPr>
              <w:spacing w:after="160" w:line="276" w:lineRule="auto"/>
              <w:ind w:left="720"/>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Determined business innovative standards </w:t>
            </w:r>
            <w:r w:rsidRPr="006C62DB">
              <w:rPr>
                <w:color w:val="000000" w:themeColor="text1"/>
                <w:kern w:val="0"/>
                <w:szCs w:val="24"/>
                <w:lang w:val="en-GB"/>
              </w:rPr>
              <w:t>as per business principles</w:t>
            </w:r>
          </w:p>
          <w:p w:rsidR="007706D1" w:rsidRPr="006C62DB" w:rsidRDefault="007706D1" w:rsidP="004855FF">
            <w:pPr>
              <w:numPr>
                <w:ilvl w:val="0"/>
                <w:numId w:val="131"/>
              </w:numPr>
              <w:tabs>
                <w:tab w:val="left" w:pos="871"/>
              </w:tabs>
              <w:spacing w:after="0" w:line="276" w:lineRule="auto"/>
              <w:ind w:left="720"/>
              <w:contextualSpacing/>
              <w:rPr>
                <w:rFonts w:eastAsia="Calibri"/>
                <w:bCs/>
                <w:iCs/>
                <w:color w:val="000000" w:themeColor="text1"/>
                <w:kern w:val="0"/>
                <w:szCs w:val="24"/>
                <w:lang w:val="en-GB"/>
              </w:rPr>
            </w:pPr>
            <w:r w:rsidRPr="006C62DB">
              <w:rPr>
                <w:rFonts w:eastAsia="Calibri"/>
                <w:bCs/>
                <w:iCs/>
                <w:color w:val="000000" w:themeColor="text1"/>
                <w:kern w:val="0"/>
                <w:szCs w:val="24"/>
                <w:lang w:val="en-GB"/>
              </w:rPr>
              <w:t>Developed and presented a business plan as per regulatory framework.</w:t>
            </w:r>
          </w:p>
        </w:tc>
      </w:tr>
      <w:tr w:rsidR="007706D1" w:rsidRPr="006C62DB" w:rsidTr="004855FF">
        <w:tc>
          <w:tcPr>
            <w:tcW w:w="0" w:type="auto"/>
          </w:tcPr>
          <w:p w:rsidR="007706D1" w:rsidRPr="006C62DB" w:rsidRDefault="007706D1" w:rsidP="004855FF">
            <w:pPr>
              <w:numPr>
                <w:ilvl w:val="0"/>
                <w:numId w:val="130"/>
              </w:numPr>
              <w:spacing w:after="0" w:line="276" w:lineRule="auto"/>
              <w:contextualSpacing/>
              <w:rPr>
                <w:color w:val="000000" w:themeColor="text1"/>
                <w:szCs w:val="24"/>
                <w:lang w:val="en-GB"/>
              </w:rPr>
            </w:pPr>
            <w:r w:rsidRPr="006C62DB">
              <w:rPr>
                <w:color w:val="000000" w:themeColor="text1"/>
                <w:szCs w:val="24"/>
                <w:lang w:val="en-GB"/>
              </w:rPr>
              <w:t>Resource Implications</w:t>
            </w:r>
          </w:p>
        </w:tc>
        <w:tc>
          <w:tcPr>
            <w:tcW w:w="0" w:type="auto"/>
          </w:tcPr>
          <w:p w:rsidR="007706D1" w:rsidRPr="006C62DB" w:rsidRDefault="007706D1" w:rsidP="004855FF">
            <w:pPr>
              <w:spacing w:after="0" w:line="276" w:lineRule="auto"/>
              <w:rPr>
                <w:color w:val="000000" w:themeColor="text1"/>
                <w:szCs w:val="24"/>
                <w:lang w:val="en-GB"/>
              </w:rPr>
            </w:pPr>
            <w:r w:rsidRPr="006C62DB">
              <w:rPr>
                <w:color w:val="000000" w:themeColor="text1"/>
                <w:szCs w:val="24"/>
                <w:lang w:val="en-GB"/>
              </w:rPr>
              <w:t>The following resources should be provided:</w:t>
            </w:r>
          </w:p>
          <w:p w:rsidR="007706D1" w:rsidRPr="006C62DB" w:rsidRDefault="007706D1" w:rsidP="004855FF">
            <w:pPr>
              <w:numPr>
                <w:ilvl w:val="0"/>
                <w:numId w:val="132"/>
              </w:numPr>
              <w:spacing w:after="0" w:line="276" w:lineRule="auto"/>
              <w:ind w:left="619" w:hanging="540"/>
              <w:contextualSpacing/>
              <w:rPr>
                <w:color w:val="000000" w:themeColor="text1"/>
                <w:szCs w:val="24"/>
                <w:lang w:val="en-GB"/>
              </w:rPr>
            </w:pPr>
            <w:r w:rsidRPr="006C62DB">
              <w:rPr>
                <w:color w:val="000000" w:themeColor="text1"/>
                <w:szCs w:val="24"/>
                <w:lang w:val="en-GB"/>
              </w:rPr>
              <w:t>Access to relevant workplace where assessment can take place</w:t>
            </w:r>
          </w:p>
          <w:p w:rsidR="007706D1" w:rsidRPr="006C62DB" w:rsidRDefault="007706D1" w:rsidP="004855FF">
            <w:pPr>
              <w:numPr>
                <w:ilvl w:val="0"/>
                <w:numId w:val="132"/>
              </w:numPr>
              <w:spacing w:after="0" w:line="276" w:lineRule="auto"/>
              <w:ind w:left="619" w:hanging="540"/>
              <w:contextualSpacing/>
              <w:rPr>
                <w:color w:val="000000" w:themeColor="text1"/>
                <w:szCs w:val="24"/>
                <w:lang w:val="en-GB"/>
              </w:rPr>
            </w:pPr>
            <w:r w:rsidRPr="006C62DB">
              <w:rPr>
                <w:color w:val="000000" w:themeColor="text1"/>
                <w:szCs w:val="24"/>
                <w:lang w:val="en-GB"/>
              </w:rPr>
              <w:t>Appropriately simulated environment where assessment can take place</w:t>
            </w:r>
          </w:p>
        </w:tc>
      </w:tr>
      <w:tr w:rsidR="007706D1" w:rsidRPr="006C62DB" w:rsidTr="004855FF">
        <w:tc>
          <w:tcPr>
            <w:tcW w:w="0" w:type="auto"/>
          </w:tcPr>
          <w:p w:rsidR="007706D1" w:rsidRPr="006C62DB" w:rsidRDefault="007706D1" w:rsidP="004855FF">
            <w:pPr>
              <w:numPr>
                <w:ilvl w:val="0"/>
                <w:numId w:val="130"/>
              </w:numPr>
              <w:spacing w:after="0" w:line="276" w:lineRule="auto"/>
              <w:contextualSpacing/>
              <w:rPr>
                <w:color w:val="000000" w:themeColor="text1"/>
                <w:szCs w:val="24"/>
                <w:lang w:val="en-GB"/>
              </w:rPr>
            </w:pPr>
            <w:r w:rsidRPr="006C62DB">
              <w:rPr>
                <w:color w:val="000000" w:themeColor="text1"/>
                <w:szCs w:val="24"/>
                <w:lang w:val="en-GB"/>
              </w:rPr>
              <w:t>Methods of Assessment</w:t>
            </w:r>
          </w:p>
        </w:tc>
        <w:tc>
          <w:tcPr>
            <w:tcW w:w="0" w:type="auto"/>
          </w:tcPr>
          <w:p w:rsidR="007706D1" w:rsidRPr="006C62DB" w:rsidRDefault="007706D1" w:rsidP="004855FF">
            <w:pPr>
              <w:spacing w:after="0" w:line="276" w:lineRule="auto"/>
              <w:rPr>
                <w:color w:val="000000" w:themeColor="text1"/>
                <w:szCs w:val="24"/>
                <w:lang w:val="en-GB"/>
              </w:rPr>
            </w:pPr>
            <w:r w:rsidRPr="006C62DB">
              <w:rPr>
                <w:color w:val="000000" w:themeColor="text1"/>
                <w:szCs w:val="24"/>
                <w:lang w:val="en-GB"/>
              </w:rPr>
              <w:t>Competency may be assessed through:</w:t>
            </w:r>
          </w:p>
          <w:p w:rsidR="007706D1" w:rsidRPr="006C62DB" w:rsidRDefault="007706D1" w:rsidP="004855FF">
            <w:pPr>
              <w:numPr>
                <w:ilvl w:val="0"/>
                <w:numId w:val="133"/>
              </w:numPr>
              <w:spacing w:after="0" w:line="276" w:lineRule="auto"/>
              <w:contextualSpacing/>
              <w:rPr>
                <w:color w:val="000000" w:themeColor="text1"/>
                <w:szCs w:val="24"/>
                <w:lang w:val="en-GB"/>
              </w:rPr>
            </w:pPr>
            <w:r w:rsidRPr="006C62DB">
              <w:rPr>
                <w:color w:val="000000" w:themeColor="text1"/>
                <w:szCs w:val="24"/>
                <w:lang w:val="en-GB"/>
              </w:rPr>
              <w:t xml:space="preserve">Practical </w:t>
            </w:r>
          </w:p>
          <w:p w:rsidR="007706D1" w:rsidRPr="006C62DB" w:rsidRDefault="007706D1" w:rsidP="004855FF">
            <w:pPr>
              <w:numPr>
                <w:ilvl w:val="0"/>
                <w:numId w:val="133"/>
              </w:numPr>
              <w:spacing w:after="0" w:line="276" w:lineRule="auto"/>
              <w:contextualSpacing/>
              <w:rPr>
                <w:color w:val="000000" w:themeColor="text1"/>
                <w:szCs w:val="24"/>
                <w:lang w:val="en-GB"/>
              </w:rPr>
            </w:pPr>
            <w:r w:rsidRPr="006C62DB">
              <w:rPr>
                <w:color w:val="000000" w:themeColor="text1"/>
                <w:szCs w:val="24"/>
                <w:lang w:val="en-GB"/>
              </w:rPr>
              <w:t xml:space="preserve">Project </w:t>
            </w:r>
          </w:p>
          <w:p w:rsidR="007706D1" w:rsidRPr="006C62DB" w:rsidRDefault="007706D1" w:rsidP="004855FF">
            <w:pPr>
              <w:numPr>
                <w:ilvl w:val="0"/>
                <w:numId w:val="133"/>
              </w:numPr>
              <w:spacing w:after="0" w:line="276" w:lineRule="auto"/>
              <w:contextualSpacing/>
              <w:rPr>
                <w:color w:val="000000" w:themeColor="text1"/>
                <w:szCs w:val="24"/>
                <w:lang w:val="en-GB"/>
              </w:rPr>
            </w:pPr>
            <w:r w:rsidRPr="006C62DB">
              <w:rPr>
                <w:color w:val="000000" w:themeColor="text1"/>
                <w:szCs w:val="24"/>
                <w:lang w:val="en-GB"/>
              </w:rPr>
              <w:t>Third party evidence</w:t>
            </w:r>
          </w:p>
          <w:p w:rsidR="007706D1" w:rsidRPr="006C62DB" w:rsidRDefault="007706D1" w:rsidP="004855FF">
            <w:pPr>
              <w:numPr>
                <w:ilvl w:val="0"/>
                <w:numId w:val="133"/>
              </w:numPr>
              <w:spacing w:after="0" w:line="276" w:lineRule="auto"/>
              <w:contextualSpacing/>
              <w:rPr>
                <w:color w:val="000000" w:themeColor="text1"/>
                <w:szCs w:val="24"/>
                <w:lang w:val="en-GB"/>
              </w:rPr>
            </w:pPr>
            <w:r w:rsidRPr="006C62DB">
              <w:rPr>
                <w:color w:val="000000" w:themeColor="text1"/>
                <w:szCs w:val="24"/>
                <w:lang w:val="en-GB"/>
              </w:rPr>
              <w:t>Written assessment</w:t>
            </w:r>
          </w:p>
          <w:p w:rsidR="007706D1" w:rsidRPr="006C62DB" w:rsidRDefault="007706D1" w:rsidP="004855FF">
            <w:pPr>
              <w:numPr>
                <w:ilvl w:val="0"/>
                <w:numId w:val="133"/>
              </w:numPr>
              <w:spacing w:after="0" w:line="276" w:lineRule="auto"/>
              <w:contextualSpacing/>
              <w:rPr>
                <w:color w:val="000000" w:themeColor="text1"/>
                <w:szCs w:val="24"/>
                <w:lang w:val="en-GB"/>
              </w:rPr>
            </w:pPr>
            <w:r w:rsidRPr="006C62DB">
              <w:rPr>
                <w:color w:val="000000" w:themeColor="text1"/>
                <w:szCs w:val="24"/>
                <w:lang w:val="en-GB"/>
              </w:rPr>
              <w:t>Oral assessment</w:t>
            </w:r>
          </w:p>
        </w:tc>
      </w:tr>
      <w:tr w:rsidR="007706D1" w:rsidRPr="006C62DB" w:rsidTr="004855FF">
        <w:tc>
          <w:tcPr>
            <w:tcW w:w="0" w:type="auto"/>
          </w:tcPr>
          <w:p w:rsidR="007706D1" w:rsidRPr="006C62DB" w:rsidRDefault="007706D1" w:rsidP="004855FF">
            <w:pPr>
              <w:numPr>
                <w:ilvl w:val="0"/>
                <w:numId w:val="130"/>
              </w:numPr>
              <w:spacing w:after="0" w:line="276" w:lineRule="auto"/>
              <w:contextualSpacing/>
              <w:rPr>
                <w:color w:val="000000" w:themeColor="text1"/>
                <w:szCs w:val="24"/>
                <w:lang w:val="en-GB"/>
              </w:rPr>
            </w:pPr>
            <w:r w:rsidRPr="006C62DB">
              <w:rPr>
                <w:color w:val="000000" w:themeColor="text1"/>
                <w:szCs w:val="24"/>
                <w:lang w:val="en-GB"/>
              </w:rPr>
              <w:t>Context of Assessment</w:t>
            </w:r>
          </w:p>
        </w:tc>
        <w:tc>
          <w:tcPr>
            <w:tcW w:w="0" w:type="auto"/>
          </w:tcPr>
          <w:p w:rsidR="007706D1" w:rsidRPr="006C62DB" w:rsidRDefault="007706D1" w:rsidP="004855FF">
            <w:pPr>
              <w:spacing w:after="0" w:line="276" w:lineRule="auto"/>
              <w:contextualSpacing/>
              <w:rPr>
                <w:color w:val="000000" w:themeColor="text1"/>
                <w:szCs w:val="24"/>
              </w:rPr>
            </w:pPr>
            <w:r w:rsidRPr="006C62DB">
              <w:rPr>
                <w:color w:val="000000" w:themeColor="text1"/>
                <w:szCs w:val="24"/>
                <w:lang w:val="en-GB"/>
              </w:rPr>
              <w:t>Competency may be assessed in a Workplace or simulated environment</w:t>
            </w:r>
          </w:p>
        </w:tc>
      </w:tr>
      <w:tr w:rsidR="007706D1" w:rsidRPr="006C62DB" w:rsidTr="004855FF">
        <w:tc>
          <w:tcPr>
            <w:tcW w:w="0" w:type="auto"/>
          </w:tcPr>
          <w:p w:rsidR="007706D1" w:rsidRPr="006C62DB" w:rsidRDefault="007706D1" w:rsidP="004855FF">
            <w:pPr>
              <w:numPr>
                <w:ilvl w:val="0"/>
                <w:numId w:val="130"/>
              </w:numPr>
              <w:spacing w:after="0" w:line="276" w:lineRule="auto"/>
              <w:contextualSpacing/>
              <w:rPr>
                <w:color w:val="000000" w:themeColor="text1"/>
                <w:szCs w:val="24"/>
                <w:lang w:val="en-GB"/>
              </w:rPr>
            </w:pPr>
            <w:r w:rsidRPr="006C62DB">
              <w:rPr>
                <w:color w:val="000000" w:themeColor="text1"/>
                <w:szCs w:val="24"/>
                <w:lang w:val="en-GB"/>
              </w:rPr>
              <w:t>Guidance information for assessment</w:t>
            </w:r>
          </w:p>
        </w:tc>
        <w:tc>
          <w:tcPr>
            <w:tcW w:w="0" w:type="auto"/>
          </w:tcPr>
          <w:p w:rsidR="007706D1" w:rsidRPr="006C62DB" w:rsidRDefault="007706D1" w:rsidP="004855FF">
            <w:pPr>
              <w:spacing w:line="276" w:lineRule="auto"/>
              <w:rPr>
                <w:color w:val="000000" w:themeColor="text1"/>
                <w:szCs w:val="24"/>
              </w:rPr>
            </w:pPr>
            <w:r w:rsidRPr="006C62DB">
              <w:rPr>
                <w:color w:val="000000" w:themeColor="text1"/>
                <w:szCs w:val="24"/>
              </w:rPr>
              <w:t>Holistic assessment with other units relevant to the industry sector, workplace and job role is recommended.</w:t>
            </w:r>
          </w:p>
        </w:tc>
      </w:tr>
    </w:tbl>
    <w:p w:rsidR="007706D1" w:rsidRPr="006C62DB" w:rsidRDefault="007706D1" w:rsidP="007706D1">
      <w:pPr>
        <w:rPr>
          <w:rFonts w:eastAsiaTheme="majorEastAsia"/>
          <w:lang w:val="fr-FR" w:eastAsia="en-GB"/>
        </w:rPr>
      </w:pPr>
    </w:p>
    <w:p w:rsidR="007706D1" w:rsidRPr="006C62DB" w:rsidRDefault="007706D1" w:rsidP="007706D1"/>
    <w:p w:rsidR="007706D1" w:rsidRPr="006C62DB" w:rsidRDefault="007706D1" w:rsidP="007706D1">
      <w:pPr>
        <w:rPr>
          <w:rFonts w:eastAsiaTheme="majorEastAsia"/>
          <w:b/>
          <w:bCs/>
          <w:kern w:val="0"/>
          <w:lang w:val="en-GB" w:eastAsia="fr-FR"/>
        </w:rPr>
      </w:pPr>
    </w:p>
    <w:p w:rsidR="007706D1" w:rsidRPr="006C62DB" w:rsidRDefault="007706D1" w:rsidP="007706D1">
      <w:pPr>
        <w:rPr>
          <w:rFonts w:eastAsiaTheme="majorEastAsia"/>
          <w:b/>
          <w:bCs/>
          <w:kern w:val="0"/>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rPr>
          <w:rFonts w:eastAsiaTheme="majorEastAsia"/>
          <w:b/>
          <w:bCs/>
          <w:color w:val="000000" w:themeColor="text1"/>
          <w:kern w:val="0"/>
          <w:szCs w:val="24"/>
          <w:lang w:val="en-GB" w:eastAsia="fr-FR"/>
        </w:rPr>
      </w:pPr>
    </w:p>
    <w:p w:rsidR="007706D1" w:rsidRPr="006C62DB" w:rsidRDefault="007706D1" w:rsidP="007706D1">
      <w:pPr>
        <w:rPr>
          <w:rFonts w:eastAsiaTheme="majorEastAsia"/>
          <w:lang w:val="en-GB" w:eastAsia="fr-FR"/>
        </w:rPr>
      </w:pPr>
    </w:p>
    <w:p w:rsidR="007706D1" w:rsidRPr="006C62DB" w:rsidRDefault="007706D1" w:rsidP="007706D1">
      <w:pPr>
        <w:keepNext/>
        <w:keepLines/>
        <w:spacing w:after="0" w:line="276" w:lineRule="auto"/>
        <w:ind w:left="467"/>
        <w:jc w:val="center"/>
        <w:outlineLvl w:val="0"/>
        <w:rPr>
          <w:rFonts w:eastAsiaTheme="majorEastAsia"/>
          <w:b/>
          <w:bCs/>
          <w:color w:val="000000" w:themeColor="text1"/>
          <w:kern w:val="0"/>
          <w:szCs w:val="24"/>
          <w:lang w:val="en-GB" w:eastAsia="fr-FR"/>
        </w:rPr>
      </w:pPr>
      <w:bookmarkStart w:id="35" w:name="_Toc185150807"/>
      <w:bookmarkStart w:id="36" w:name="_Toc196880658"/>
      <w:r w:rsidRPr="006C62DB">
        <w:rPr>
          <w:rFonts w:eastAsiaTheme="majorEastAsia"/>
          <w:b/>
          <w:bCs/>
          <w:color w:val="000000" w:themeColor="text1"/>
          <w:kern w:val="0"/>
          <w:szCs w:val="24"/>
          <w:lang w:val="en-GB" w:eastAsia="fr-FR"/>
        </w:rPr>
        <w:t>COMMON UNITS OF COMPETENCY</w:t>
      </w:r>
      <w:bookmarkEnd w:id="35"/>
      <w:bookmarkEnd w:id="36"/>
    </w:p>
    <w:p w:rsidR="007706D1" w:rsidRPr="006C62DB" w:rsidRDefault="007706D1" w:rsidP="007706D1">
      <w:pPr>
        <w:rPr>
          <w:color w:val="000000" w:themeColor="text1"/>
          <w:szCs w:val="24"/>
          <w:lang w:val="en-GB"/>
        </w:rPr>
      </w:pPr>
    </w:p>
    <w:p w:rsidR="007706D1" w:rsidRPr="006C62DB" w:rsidRDefault="007706D1" w:rsidP="007706D1">
      <w:pPr>
        <w:rPr>
          <w:color w:val="000000" w:themeColor="text1"/>
          <w:szCs w:val="24"/>
          <w:lang w:val="en-GB"/>
        </w:rPr>
      </w:pPr>
    </w:p>
    <w:p w:rsidR="007706D1" w:rsidRPr="006C62DB" w:rsidRDefault="007706D1" w:rsidP="007706D1">
      <w:pPr>
        <w:spacing w:after="0" w:line="23" w:lineRule="atLeast"/>
        <w:jc w:val="both"/>
        <w:rPr>
          <w:color w:val="000000" w:themeColor="text1"/>
          <w:szCs w:val="24"/>
        </w:rPr>
      </w:pPr>
    </w:p>
    <w:p w:rsidR="007706D1" w:rsidRPr="006C62DB" w:rsidRDefault="007706D1" w:rsidP="007706D1">
      <w:pPr>
        <w:jc w:val="center"/>
        <w:rPr>
          <w:b/>
          <w:color w:val="000000" w:themeColor="text1"/>
          <w:szCs w:val="24"/>
        </w:rPr>
      </w:pPr>
    </w:p>
    <w:p w:rsidR="007706D1" w:rsidRPr="006C62DB" w:rsidRDefault="007706D1" w:rsidP="007706D1">
      <w:pPr>
        <w:jc w:val="center"/>
        <w:rPr>
          <w:b/>
          <w:color w:val="000000" w:themeColor="text1"/>
          <w:szCs w:val="24"/>
        </w:rPr>
      </w:pPr>
    </w:p>
    <w:p w:rsidR="007706D1" w:rsidRPr="006C62DB" w:rsidRDefault="007706D1" w:rsidP="007706D1">
      <w:pPr>
        <w:rPr>
          <w:b/>
          <w:color w:val="000000" w:themeColor="text1"/>
          <w:szCs w:val="24"/>
        </w:rPr>
      </w:pPr>
      <w:r w:rsidRPr="006C62DB">
        <w:rPr>
          <w:b/>
          <w:color w:val="000000" w:themeColor="text1"/>
          <w:szCs w:val="24"/>
        </w:rPr>
        <w:br w:type="page"/>
      </w:r>
    </w:p>
    <w:p w:rsidR="007706D1" w:rsidRPr="006C62DB" w:rsidRDefault="007706D1" w:rsidP="007706D1">
      <w:pPr>
        <w:keepNext/>
        <w:keepLines/>
        <w:spacing w:after="0" w:line="276" w:lineRule="auto"/>
        <w:jc w:val="center"/>
        <w:outlineLvl w:val="1"/>
        <w:rPr>
          <w:b/>
          <w:color w:val="000000" w:themeColor="text1"/>
          <w:kern w:val="0"/>
          <w:szCs w:val="24"/>
          <w:lang w:eastAsia="en-GB"/>
        </w:rPr>
      </w:pPr>
      <w:bookmarkStart w:id="37" w:name="_Toc185150808"/>
      <w:bookmarkStart w:id="38" w:name="_Toc169787128"/>
      <w:bookmarkStart w:id="39" w:name="_Toc196880659"/>
      <w:bookmarkStart w:id="40" w:name="_Toc169787127"/>
      <w:r w:rsidRPr="006C62DB">
        <w:rPr>
          <w:b/>
          <w:color w:val="000000" w:themeColor="text1"/>
          <w:kern w:val="0"/>
          <w:szCs w:val="24"/>
          <w:lang w:eastAsia="en-GB"/>
        </w:rPr>
        <w:lastRenderedPageBreak/>
        <w:t>APPLY TEXTILE MATERIALS PRINCIPLES</w:t>
      </w:r>
      <w:bookmarkEnd w:id="37"/>
      <w:bookmarkEnd w:id="38"/>
      <w:bookmarkEnd w:id="39"/>
    </w:p>
    <w:p w:rsidR="007706D1" w:rsidRPr="006C62DB" w:rsidRDefault="007706D1" w:rsidP="007706D1">
      <w:pPr>
        <w:spacing w:line="276" w:lineRule="auto"/>
        <w:rPr>
          <w:b/>
          <w:bCs/>
          <w:color w:val="000000" w:themeColor="text1"/>
          <w:szCs w:val="24"/>
        </w:rPr>
      </w:pPr>
    </w:p>
    <w:p w:rsidR="007706D1" w:rsidRPr="006C62DB" w:rsidRDefault="007706D1" w:rsidP="007706D1">
      <w:pPr>
        <w:spacing w:line="276" w:lineRule="auto"/>
        <w:rPr>
          <w:b/>
          <w:bCs/>
          <w:color w:val="000000" w:themeColor="text1"/>
          <w:szCs w:val="24"/>
        </w:rPr>
      </w:pPr>
      <w:r w:rsidRPr="006C62DB">
        <w:rPr>
          <w:b/>
          <w:bCs/>
          <w:color w:val="000000" w:themeColor="text1"/>
          <w:szCs w:val="24"/>
        </w:rPr>
        <w:t>UNIT CODE</w:t>
      </w:r>
      <w:r w:rsidRPr="006C62DB">
        <w:rPr>
          <w:bCs/>
          <w:color w:val="000000" w:themeColor="text1"/>
          <w:szCs w:val="24"/>
        </w:rPr>
        <w:t>: 0723 451 05A</w:t>
      </w:r>
    </w:p>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UNIT DESCRIPTION: </w:t>
      </w:r>
    </w:p>
    <w:p w:rsidR="007706D1" w:rsidRPr="006C62DB" w:rsidRDefault="007706D1" w:rsidP="007706D1">
      <w:pPr>
        <w:spacing w:line="276" w:lineRule="auto"/>
        <w:rPr>
          <w:color w:val="000000" w:themeColor="text1"/>
          <w:szCs w:val="24"/>
        </w:rPr>
      </w:pPr>
      <w:r w:rsidRPr="006C62DB">
        <w:rPr>
          <w:color w:val="000000" w:themeColor="text1"/>
          <w:szCs w:val="24"/>
        </w:rPr>
        <w:t>This unit covers competences required to apply textile materials principles. It involves applying textile fiber classification, yarn formation, fabric formation, textile finishing, and textile care</w:t>
      </w:r>
    </w:p>
    <w:p w:rsidR="007706D1" w:rsidRPr="006C62DB" w:rsidRDefault="007706D1" w:rsidP="007706D1">
      <w:pPr>
        <w:spacing w:line="276" w:lineRule="auto"/>
        <w:rPr>
          <w:b/>
          <w:bCs/>
          <w:color w:val="000000" w:themeColor="text1"/>
          <w:szCs w:val="24"/>
        </w:rPr>
      </w:pPr>
      <w:r w:rsidRPr="006C62DB">
        <w:rPr>
          <w:b/>
          <w:bCs/>
          <w:color w:val="000000" w:themeColor="text1"/>
          <w:szCs w:val="24"/>
        </w:rPr>
        <w:t>ELEMENTS AND PERFORMANCE CRITERIA</w:t>
      </w:r>
    </w:p>
    <w:tbl>
      <w:tblPr>
        <w:tblStyle w:val="TableGrid71"/>
        <w:tblW w:w="5000" w:type="pct"/>
        <w:tblLook w:val="04A0" w:firstRow="1" w:lastRow="0" w:firstColumn="1" w:lastColumn="0" w:noHBand="0" w:noVBand="1"/>
      </w:tblPr>
      <w:tblGrid>
        <w:gridCol w:w="2610"/>
        <w:gridCol w:w="6632"/>
      </w:tblGrid>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spacing w:after="0" w:line="276" w:lineRule="auto"/>
              <w:rPr>
                <w:b/>
                <w:bCs/>
                <w:color w:val="000000" w:themeColor="text1"/>
                <w:szCs w:val="24"/>
              </w:rPr>
            </w:pPr>
            <w:r w:rsidRPr="006C62DB">
              <w:rPr>
                <w:b/>
                <w:bCs/>
                <w:color w:val="000000" w:themeColor="text1"/>
                <w:szCs w:val="24"/>
              </w:rPr>
              <w:t>ELEMENT</w:t>
            </w:r>
          </w:p>
          <w:p w:rsidR="007706D1" w:rsidRPr="006C62DB" w:rsidRDefault="007706D1" w:rsidP="00F937BB">
            <w:pPr>
              <w:spacing w:after="0" w:line="276" w:lineRule="auto"/>
              <w:rPr>
                <w:color w:val="000000" w:themeColor="text1"/>
                <w:szCs w:val="24"/>
              </w:rPr>
            </w:pPr>
            <w:r w:rsidRPr="006C62DB">
              <w:rPr>
                <w:color w:val="000000" w:themeColor="text1"/>
                <w:szCs w:val="24"/>
              </w:rPr>
              <w:t>These describe the key outcomes which make up workplace functions</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spacing w:after="0" w:line="276" w:lineRule="auto"/>
              <w:rPr>
                <w:b/>
                <w:bCs/>
                <w:color w:val="000000" w:themeColor="text1"/>
                <w:szCs w:val="24"/>
              </w:rPr>
            </w:pPr>
            <w:r w:rsidRPr="006C62DB">
              <w:rPr>
                <w:b/>
                <w:bCs/>
                <w:color w:val="000000" w:themeColor="text1"/>
                <w:szCs w:val="24"/>
              </w:rPr>
              <w:t>PERFORMANCE CRITERIA</w:t>
            </w:r>
          </w:p>
          <w:p w:rsidR="007706D1" w:rsidRPr="006C62DB" w:rsidRDefault="007706D1" w:rsidP="00F937BB">
            <w:pPr>
              <w:spacing w:after="0" w:line="276"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spacing w:after="0" w:line="276" w:lineRule="auto"/>
              <w:ind w:left="284"/>
              <w:rPr>
                <w:bCs/>
                <w:color w:val="000000" w:themeColor="text1"/>
                <w:szCs w:val="24"/>
              </w:rPr>
            </w:pPr>
          </w:p>
          <w:p w:rsidR="007706D1" w:rsidRPr="006C62DB" w:rsidRDefault="007706D1" w:rsidP="00F937BB">
            <w:pPr>
              <w:numPr>
                <w:ilvl w:val="0"/>
                <w:numId w:val="134"/>
              </w:numPr>
              <w:spacing w:after="0" w:line="276" w:lineRule="auto"/>
              <w:contextualSpacing/>
              <w:rPr>
                <w:rFonts w:eastAsia="Calibri"/>
                <w:color w:val="000000" w:themeColor="text1"/>
                <w:szCs w:val="24"/>
              </w:rPr>
            </w:pPr>
            <w:r w:rsidRPr="006C62DB">
              <w:rPr>
                <w:bCs/>
                <w:color w:val="000000" w:themeColor="text1"/>
                <w:szCs w:val="24"/>
              </w:rPr>
              <w:t xml:space="preserve">Apply textile fiber classification </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b/>
                <w:i/>
                <w:color w:val="000000" w:themeColor="text1"/>
                <w:szCs w:val="24"/>
              </w:rPr>
              <w:t>Natural fiber</w:t>
            </w:r>
            <w:r w:rsidRPr="006C62DB">
              <w:rPr>
                <w:color w:val="000000" w:themeColor="text1"/>
                <w:szCs w:val="24"/>
              </w:rPr>
              <w:t xml:space="preserve"> properties are analyzed as per work requirement.</w:t>
            </w:r>
          </w:p>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b/>
                <w:i/>
                <w:color w:val="000000" w:themeColor="text1"/>
                <w:szCs w:val="24"/>
              </w:rPr>
              <w:t>Man- made fiber</w:t>
            </w:r>
            <w:r w:rsidRPr="006C62DB">
              <w:rPr>
                <w:color w:val="000000" w:themeColor="text1"/>
                <w:szCs w:val="24"/>
              </w:rPr>
              <w:t xml:space="preserve"> properties are analyzed as per work requirement.</w:t>
            </w:r>
          </w:p>
          <w:p w:rsidR="007706D1" w:rsidRPr="006C62DB" w:rsidRDefault="007706D1" w:rsidP="00F937BB">
            <w:pPr>
              <w:numPr>
                <w:ilvl w:val="1"/>
                <w:numId w:val="135"/>
              </w:numPr>
              <w:tabs>
                <w:tab w:val="left" w:pos="655"/>
              </w:tabs>
              <w:spacing w:after="0" w:line="276" w:lineRule="auto"/>
              <w:ind w:left="648" w:hanging="648"/>
              <w:rPr>
                <w:rFonts w:eastAsia="Calibri"/>
                <w:color w:val="000000" w:themeColor="text1"/>
                <w:szCs w:val="24"/>
              </w:rPr>
            </w:pPr>
            <w:r w:rsidRPr="006C62DB">
              <w:rPr>
                <w:color w:val="000000" w:themeColor="text1"/>
                <w:szCs w:val="24"/>
              </w:rPr>
              <w:t xml:space="preserve">Blended fiber properties are analyzed as per work requirement. </w:t>
            </w:r>
          </w:p>
        </w:tc>
      </w:tr>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0"/>
                <w:numId w:val="135"/>
              </w:numPr>
              <w:spacing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Apply yarn formation</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color w:val="000000" w:themeColor="text1"/>
                <w:szCs w:val="24"/>
              </w:rPr>
              <w:t>Natural spun yarn properties are analyzed according to fabric formation standards</w:t>
            </w:r>
          </w:p>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color w:val="000000" w:themeColor="text1"/>
                <w:szCs w:val="24"/>
              </w:rPr>
              <w:t>Man-made spun yarn properties are analyzed according to yarn formation standards</w:t>
            </w:r>
          </w:p>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color w:val="000000" w:themeColor="text1"/>
                <w:szCs w:val="24"/>
              </w:rPr>
              <w:t>Blended yarn properties are analyzed according to yarn formation standards</w:t>
            </w:r>
          </w:p>
          <w:p w:rsidR="007706D1" w:rsidRPr="006C62DB" w:rsidRDefault="007706D1" w:rsidP="00F937BB">
            <w:pPr>
              <w:numPr>
                <w:ilvl w:val="1"/>
                <w:numId w:val="135"/>
              </w:numPr>
              <w:tabs>
                <w:tab w:val="left" w:pos="655"/>
              </w:tabs>
              <w:spacing w:after="0" w:line="276" w:lineRule="auto"/>
              <w:ind w:left="648" w:hanging="648"/>
              <w:rPr>
                <w:color w:val="000000" w:themeColor="text1"/>
                <w:szCs w:val="24"/>
              </w:rPr>
            </w:pPr>
            <w:r w:rsidRPr="006C62DB">
              <w:rPr>
                <w:color w:val="000000" w:themeColor="text1"/>
                <w:szCs w:val="24"/>
              </w:rPr>
              <w:t>Sewing threads properties are analyzed according to yarn formation standards</w:t>
            </w:r>
          </w:p>
        </w:tc>
      </w:tr>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0"/>
                <w:numId w:val="135"/>
              </w:numPr>
              <w:spacing w:after="0" w:line="276"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Apply fabric formation </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1"/>
                <w:numId w:val="135"/>
              </w:numPr>
              <w:tabs>
                <w:tab w:val="left" w:pos="-6318"/>
                <w:tab w:val="left" w:pos="360"/>
              </w:tabs>
              <w:spacing w:after="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Woven fabric</w:t>
            </w:r>
            <w:r w:rsidRPr="006C62DB">
              <w:rPr>
                <w:rFonts w:eastAsia="Calibri"/>
                <w:color w:val="000000" w:themeColor="text1"/>
                <w:kern w:val="0"/>
                <w:szCs w:val="24"/>
                <w:lang w:val="en-GB"/>
              </w:rPr>
              <w:t xml:space="preserve"> properties are </w:t>
            </w:r>
            <w:proofErr w:type="spellStart"/>
            <w:r w:rsidRPr="006C62DB">
              <w:rPr>
                <w:rFonts w:eastAsia="Calibri"/>
                <w:color w:val="000000" w:themeColor="text1"/>
                <w:kern w:val="0"/>
                <w:szCs w:val="24"/>
                <w:lang w:val="en-GB"/>
              </w:rPr>
              <w:t>analyzed</w:t>
            </w:r>
            <w:proofErr w:type="spellEnd"/>
            <w:r w:rsidRPr="006C62DB">
              <w:rPr>
                <w:rFonts w:eastAsia="Calibri"/>
                <w:color w:val="000000" w:themeColor="text1"/>
                <w:kern w:val="0"/>
                <w:szCs w:val="24"/>
                <w:lang w:val="en-GB"/>
              </w:rPr>
              <w:t xml:space="preserve"> according to fabric formation standards.</w:t>
            </w:r>
            <w:r w:rsidRPr="006C62DB">
              <w:rPr>
                <w:rFonts w:eastAsia="Calibri"/>
                <w:b/>
                <w:i/>
                <w:color w:val="000000" w:themeColor="text1"/>
                <w:kern w:val="0"/>
                <w:szCs w:val="24"/>
                <w:lang w:val="en-GB"/>
              </w:rPr>
              <w:t xml:space="preserve"> </w:t>
            </w:r>
          </w:p>
          <w:p w:rsidR="007706D1" w:rsidRPr="006C62DB" w:rsidRDefault="007706D1" w:rsidP="00F937BB">
            <w:pPr>
              <w:numPr>
                <w:ilvl w:val="1"/>
                <w:numId w:val="135"/>
              </w:numPr>
              <w:tabs>
                <w:tab w:val="left" w:pos="-6318"/>
              </w:tabs>
              <w:spacing w:after="0" w:line="276" w:lineRule="auto"/>
              <w:rPr>
                <w:color w:val="000000" w:themeColor="text1"/>
                <w:szCs w:val="24"/>
              </w:rPr>
            </w:pPr>
            <w:r w:rsidRPr="006C62DB">
              <w:rPr>
                <w:b/>
                <w:i/>
                <w:color w:val="000000" w:themeColor="text1"/>
                <w:szCs w:val="24"/>
              </w:rPr>
              <w:t>Knitted fabrics</w:t>
            </w:r>
            <w:r w:rsidRPr="006C62DB">
              <w:rPr>
                <w:color w:val="000000" w:themeColor="text1"/>
                <w:szCs w:val="24"/>
              </w:rPr>
              <w:t xml:space="preserve"> properties are analyzed according to fabric formation standards. </w:t>
            </w:r>
          </w:p>
          <w:p w:rsidR="007706D1" w:rsidRPr="006C62DB" w:rsidRDefault="007706D1" w:rsidP="00F937BB">
            <w:pPr>
              <w:numPr>
                <w:ilvl w:val="1"/>
                <w:numId w:val="135"/>
              </w:numPr>
              <w:tabs>
                <w:tab w:val="left" w:pos="-6318"/>
              </w:tabs>
              <w:spacing w:after="0" w:line="276" w:lineRule="auto"/>
              <w:rPr>
                <w:color w:val="000000" w:themeColor="text1"/>
                <w:szCs w:val="24"/>
              </w:rPr>
            </w:pPr>
            <w:r w:rsidRPr="006C62DB">
              <w:rPr>
                <w:b/>
                <w:i/>
                <w:color w:val="000000" w:themeColor="text1"/>
                <w:szCs w:val="24"/>
              </w:rPr>
              <w:t>Non- woven fabric</w:t>
            </w:r>
            <w:r w:rsidRPr="006C62DB">
              <w:rPr>
                <w:color w:val="000000" w:themeColor="text1"/>
                <w:szCs w:val="24"/>
              </w:rPr>
              <w:t xml:space="preserve"> properties are analyzed according to fabric formation standards.</w:t>
            </w:r>
          </w:p>
        </w:tc>
      </w:tr>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0"/>
                <w:numId w:val="135"/>
              </w:numPr>
              <w:spacing w:after="0" w:line="276" w:lineRule="auto"/>
              <w:contextualSpacing/>
              <w:rPr>
                <w:rFonts w:eastAsia="Calibri"/>
                <w:color w:val="000000" w:themeColor="text1"/>
                <w:szCs w:val="24"/>
              </w:rPr>
            </w:pPr>
            <w:r w:rsidRPr="006C62DB">
              <w:rPr>
                <w:color w:val="000000" w:themeColor="text1"/>
                <w:szCs w:val="24"/>
              </w:rPr>
              <w:t xml:space="preserve">Apply textile finishing </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1"/>
                <w:numId w:val="135"/>
              </w:numPr>
              <w:tabs>
                <w:tab w:val="left" w:pos="360"/>
                <w:tab w:val="left" w:pos="655"/>
              </w:tabs>
              <w:spacing w:after="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 xml:space="preserve">Textile pre-treatment </w:t>
            </w:r>
            <w:r w:rsidRPr="006C62DB">
              <w:rPr>
                <w:rFonts w:eastAsia="Calibri"/>
                <w:color w:val="000000" w:themeColor="text1"/>
                <w:kern w:val="0"/>
                <w:szCs w:val="24"/>
                <w:lang w:val="en-GB"/>
              </w:rPr>
              <w:t xml:space="preserve">processes are </w:t>
            </w:r>
            <w:proofErr w:type="spellStart"/>
            <w:r w:rsidRPr="006C62DB">
              <w:rPr>
                <w:rFonts w:eastAsia="Calibri"/>
                <w:color w:val="000000" w:themeColor="text1"/>
                <w:kern w:val="0"/>
                <w:szCs w:val="24"/>
                <w:lang w:val="en-GB"/>
              </w:rPr>
              <w:t>analyzed</w:t>
            </w:r>
            <w:proofErr w:type="spellEnd"/>
            <w:r w:rsidRPr="006C62DB">
              <w:rPr>
                <w:rFonts w:eastAsia="Calibri"/>
                <w:color w:val="000000" w:themeColor="text1"/>
                <w:kern w:val="0"/>
                <w:szCs w:val="24"/>
                <w:lang w:val="en-GB"/>
              </w:rPr>
              <w:t xml:space="preserve"> according to textile processing standards.</w:t>
            </w:r>
            <w:r w:rsidRPr="006C62DB">
              <w:rPr>
                <w:rFonts w:eastAsia="Calibri"/>
                <w:b/>
                <w:i/>
                <w:color w:val="000000" w:themeColor="text1"/>
                <w:kern w:val="0"/>
                <w:szCs w:val="24"/>
                <w:lang w:val="en-GB"/>
              </w:rPr>
              <w:t xml:space="preserve"> </w:t>
            </w:r>
          </w:p>
          <w:p w:rsidR="007706D1" w:rsidRPr="006C62DB" w:rsidRDefault="007706D1" w:rsidP="00F937BB">
            <w:pPr>
              <w:numPr>
                <w:ilvl w:val="1"/>
                <w:numId w:val="135"/>
              </w:numPr>
              <w:tabs>
                <w:tab w:val="left" w:pos="655"/>
              </w:tabs>
              <w:spacing w:after="0" w:line="276" w:lineRule="auto"/>
              <w:rPr>
                <w:color w:val="000000" w:themeColor="text1"/>
                <w:szCs w:val="24"/>
              </w:rPr>
            </w:pPr>
            <w:r w:rsidRPr="006C62DB">
              <w:rPr>
                <w:b/>
                <w:i/>
                <w:color w:val="000000" w:themeColor="text1"/>
                <w:szCs w:val="24"/>
              </w:rPr>
              <w:t>Textile coloration</w:t>
            </w:r>
            <w:r w:rsidRPr="006C62DB">
              <w:rPr>
                <w:color w:val="000000" w:themeColor="text1"/>
                <w:szCs w:val="24"/>
              </w:rPr>
              <w:t xml:space="preserve"> is analyzed according to textile processing standards.</w:t>
            </w:r>
          </w:p>
          <w:p w:rsidR="007706D1" w:rsidRPr="006C62DB" w:rsidRDefault="007706D1" w:rsidP="00F937BB">
            <w:pPr>
              <w:numPr>
                <w:ilvl w:val="1"/>
                <w:numId w:val="135"/>
              </w:numPr>
              <w:tabs>
                <w:tab w:val="left" w:pos="655"/>
              </w:tabs>
              <w:spacing w:after="0" w:line="276" w:lineRule="auto"/>
              <w:rPr>
                <w:color w:val="000000" w:themeColor="text1"/>
                <w:szCs w:val="24"/>
              </w:rPr>
            </w:pPr>
            <w:r w:rsidRPr="006C62DB">
              <w:rPr>
                <w:color w:val="000000" w:themeColor="text1"/>
                <w:szCs w:val="24"/>
              </w:rPr>
              <w:t>Color fastness testing is analyzed according to textile processing standards.</w:t>
            </w:r>
          </w:p>
          <w:p w:rsidR="007706D1" w:rsidRPr="006C62DB" w:rsidRDefault="007706D1" w:rsidP="00F937BB">
            <w:pPr>
              <w:numPr>
                <w:ilvl w:val="1"/>
                <w:numId w:val="135"/>
              </w:numPr>
              <w:tabs>
                <w:tab w:val="left" w:pos="655"/>
              </w:tabs>
              <w:spacing w:after="0" w:line="276" w:lineRule="auto"/>
              <w:rPr>
                <w:color w:val="000000" w:themeColor="text1"/>
                <w:szCs w:val="24"/>
              </w:rPr>
            </w:pPr>
            <w:r w:rsidRPr="006C62DB">
              <w:rPr>
                <w:b/>
                <w:bCs/>
                <w:i/>
                <w:iCs/>
                <w:color w:val="000000" w:themeColor="text1"/>
                <w:szCs w:val="24"/>
              </w:rPr>
              <w:t>Textile finishing</w:t>
            </w:r>
            <w:r w:rsidRPr="006C62DB">
              <w:rPr>
                <w:bCs/>
                <w:iCs/>
                <w:color w:val="000000" w:themeColor="text1"/>
                <w:szCs w:val="24"/>
              </w:rPr>
              <w:t xml:space="preserve"> processes</w:t>
            </w:r>
            <w:r w:rsidRPr="006C62DB">
              <w:rPr>
                <w:color w:val="000000" w:themeColor="text1"/>
                <w:szCs w:val="24"/>
              </w:rPr>
              <w:t xml:space="preserve"> are applied according to textile processing standards.</w:t>
            </w:r>
          </w:p>
        </w:tc>
      </w:tr>
      <w:tr w:rsidR="007706D1" w:rsidRPr="006C62DB" w:rsidTr="00F937BB">
        <w:tc>
          <w:tcPr>
            <w:tcW w:w="1412"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0"/>
                <w:numId w:val="135"/>
              </w:numPr>
              <w:spacing w:after="0" w:line="276" w:lineRule="auto"/>
              <w:contextualSpacing/>
              <w:rPr>
                <w:rFonts w:eastAsia="Calibri"/>
                <w:color w:val="000000" w:themeColor="text1"/>
                <w:szCs w:val="24"/>
              </w:rPr>
            </w:pPr>
            <w:r w:rsidRPr="006C62DB">
              <w:rPr>
                <w:color w:val="000000" w:themeColor="text1"/>
                <w:szCs w:val="24"/>
              </w:rPr>
              <w:t xml:space="preserve">Apply textile care </w:t>
            </w:r>
          </w:p>
        </w:tc>
        <w:tc>
          <w:tcPr>
            <w:tcW w:w="3588" w:type="pct"/>
            <w:tcBorders>
              <w:top w:val="single" w:sz="4" w:space="0" w:color="auto"/>
              <w:left w:val="single" w:sz="4" w:space="0" w:color="auto"/>
              <w:bottom w:val="single" w:sz="4" w:space="0" w:color="auto"/>
              <w:right w:val="single" w:sz="4" w:space="0" w:color="auto"/>
            </w:tcBorders>
          </w:tcPr>
          <w:p w:rsidR="007706D1" w:rsidRPr="006C62DB" w:rsidRDefault="007706D1" w:rsidP="00F937BB">
            <w:pPr>
              <w:numPr>
                <w:ilvl w:val="1"/>
                <w:numId w:val="136"/>
              </w:numPr>
              <w:spacing w:after="0" w:line="276" w:lineRule="auto"/>
              <w:contextualSpacing/>
              <w:rPr>
                <w:rFonts w:eastAsia="Calibri"/>
                <w:color w:val="000000" w:themeColor="text1"/>
                <w:kern w:val="0"/>
                <w:szCs w:val="24"/>
              </w:rPr>
            </w:pPr>
            <w:r w:rsidRPr="006C62DB">
              <w:rPr>
                <w:rFonts w:eastAsia="Calibri"/>
                <w:b/>
                <w:i/>
                <w:color w:val="000000" w:themeColor="text1"/>
                <w:kern w:val="0"/>
                <w:szCs w:val="24"/>
              </w:rPr>
              <w:t>Care symbols</w:t>
            </w:r>
            <w:r w:rsidRPr="006C62DB">
              <w:rPr>
                <w:rFonts w:eastAsia="Calibri"/>
                <w:color w:val="000000" w:themeColor="text1"/>
                <w:kern w:val="0"/>
                <w:szCs w:val="24"/>
              </w:rPr>
              <w:t xml:space="preserve"> are applied as per work requirement.</w:t>
            </w:r>
          </w:p>
          <w:p w:rsidR="007706D1" w:rsidRPr="006C62DB" w:rsidRDefault="007706D1" w:rsidP="00F937BB">
            <w:pPr>
              <w:numPr>
                <w:ilvl w:val="1"/>
                <w:numId w:val="136"/>
              </w:numPr>
              <w:spacing w:after="0" w:line="276" w:lineRule="auto"/>
              <w:contextualSpacing/>
              <w:rPr>
                <w:rFonts w:eastAsia="Calibri"/>
                <w:color w:val="000000" w:themeColor="text1"/>
                <w:kern w:val="0"/>
                <w:szCs w:val="24"/>
              </w:rPr>
            </w:pPr>
            <w:r w:rsidRPr="006C62DB">
              <w:rPr>
                <w:rFonts w:eastAsia="Calibri"/>
                <w:b/>
                <w:i/>
                <w:color w:val="000000" w:themeColor="text1"/>
                <w:kern w:val="0"/>
                <w:szCs w:val="24"/>
              </w:rPr>
              <w:t xml:space="preserve">Stain removal methods </w:t>
            </w:r>
            <w:r w:rsidRPr="006C62DB">
              <w:rPr>
                <w:rFonts w:eastAsia="Calibri"/>
                <w:color w:val="000000" w:themeColor="text1"/>
                <w:kern w:val="0"/>
                <w:szCs w:val="24"/>
              </w:rPr>
              <w:t xml:space="preserve">are carried out as per work </w:t>
            </w:r>
            <w:r w:rsidRPr="006C62DB">
              <w:rPr>
                <w:rFonts w:eastAsia="Calibri"/>
                <w:color w:val="000000" w:themeColor="text1"/>
                <w:kern w:val="0"/>
                <w:szCs w:val="24"/>
              </w:rPr>
              <w:lastRenderedPageBreak/>
              <w:t>requirement.</w:t>
            </w:r>
          </w:p>
          <w:p w:rsidR="007706D1" w:rsidRPr="006C62DB" w:rsidRDefault="007706D1" w:rsidP="00F937BB">
            <w:pPr>
              <w:numPr>
                <w:ilvl w:val="1"/>
                <w:numId w:val="136"/>
              </w:numPr>
              <w:spacing w:after="0" w:line="276" w:lineRule="auto"/>
              <w:contextualSpacing/>
              <w:rPr>
                <w:rFonts w:eastAsia="Calibri"/>
                <w:color w:val="000000" w:themeColor="text1"/>
                <w:kern w:val="0"/>
                <w:szCs w:val="24"/>
              </w:rPr>
            </w:pPr>
            <w:r w:rsidRPr="006C62DB">
              <w:rPr>
                <w:rFonts w:eastAsia="Calibri"/>
                <w:b/>
                <w:i/>
                <w:color w:val="000000" w:themeColor="text1"/>
                <w:kern w:val="0"/>
                <w:szCs w:val="24"/>
              </w:rPr>
              <w:t>Textile cleaning methods</w:t>
            </w:r>
            <w:r w:rsidRPr="006C62DB">
              <w:rPr>
                <w:rFonts w:eastAsia="Calibri"/>
                <w:color w:val="000000" w:themeColor="text1"/>
                <w:kern w:val="0"/>
                <w:szCs w:val="24"/>
              </w:rPr>
              <w:t xml:space="preserve"> are carried out as per work requirement.</w:t>
            </w:r>
          </w:p>
          <w:p w:rsidR="007706D1" w:rsidRPr="006C62DB" w:rsidRDefault="007706D1" w:rsidP="00F937BB">
            <w:pPr>
              <w:numPr>
                <w:ilvl w:val="1"/>
                <w:numId w:val="136"/>
              </w:numPr>
              <w:spacing w:after="0" w:line="276" w:lineRule="auto"/>
              <w:contextualSpacing/>
              <w:rPr>
                <w:rFonts w:eastAsia="Calibri"/>
                <w:color w:val="000000" w:themeColor="text1"/>
                <w:kern w:val="0"/>
                <w:szCs w:val="24"/>
              </w:rPr>
            </w:pPr>
            <w:r w:rsidRPr="006C62DB">
              <w:rPr>
                <w:rFonts w:eastAsia="Calibri"/>
                <w:b/>
                <w:i/>
                <w:color w:val="000000" w:themeColor="text1"/>
                <w:kern w:val="0"/>
                <w:szCs w:val="24"/>
              </w:rPr>
              <w:t>Textile storage methods</w:t>
            </w:r>
            <w:r w:rsidRPr="006C62DB">
              <w:rPr>
                <w:rFonts w:eastAsia="Calibri"/>
                <w:color w:val="000000" w:themeColor="text1"/>
                <w:kern w:val="0"/>
                <w:szCs w:val="24"/>
              </w:rPr>
              <w:t xml:space="preserve"> are carried out as per fabric requirement.</w:t>
            </w:r>
          </w:p>
        </w:tc>
      </w:tr>
    </w:tbl>
    <w:p w:rsidR="007706D1" w:rsidRPr="006C62DB" w:rsidRDefault="007706D1" w:rsidP="007706D1">
      <w:pPr>
        <w:spacing w:line="276" w:lineRule="auto"/>
        <w:rPr>
          <w:b/>
          <w:bCs/>
          <w:color w:val="000000" w:themeColor="text1"/>
          <w:szCs w:val="24"/>
        </w:rPr>
      </w:pPr>
    </w:p>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RANGE </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F937BB">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b/>
                <w:bCs/>
                <w:color w:val="000000" w:themeColor="text1"/>
                <w:szCs w:val="24"/>
              </w:rPr>
            </w:pPr>
            <w:r w:rsidRPr="006C62DB">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b/>
                <w:bCs/>
                <w:color w:val="000000" w:themeColor="text1"/>
                <w:szCs w:val="24"/>
              </w:rPr>
            </w:pPr>
            <w:r w:rsidRPr="006C62DB">
              <w:rPr>
                <w:b/>
                <w:bCs/>
                <w:color w:val="000000" w:themeColor="text1"/>
                <w:szCs w:val="24"/>
              </w:rPr>
              <w:t xml:space="preserve">Range  </w:t>
            </w:r>
          </w:p>
        </w:tc>
      </w:tr>
      <w:tr w:rsidR="007706D1" w:rsidRPr="006C62DB" w:rsidTr="00F937BB">
        <w:trPr>
          <w:trHeight w:val="849"/>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Natural fibers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8"/>
              </w:numPr>
              <w:spacing w:line="276" w:lineRule="auto"/>
              <w:rPr>
                <w:color w:val="000000" w:themeColor="text1"/>
                <w:szCs w:val="24"/>
              </w:rPr>
            </w:pPr>
            <w:r w:rsidRPr="006C62DB">
              <w:rPr>
                <w:color w:val="000000" w:themeColor="text1"/>
                <w:szCs w:val="24"/>
              </w:rPr>
              <w:t>Plant fibers</w:t>
            </w:r>
          </w:p>
          <w:p w:rsidR="007706D1" w:rsidRPr="006C62DB" w:rsidRDefault="007706D1" w:rsidP="00F937BB">
            <w:pPr>
              <w:numPr>
                <w:ilvl w:val="0"/>
                <w:numId w:val="138"/>
              </w:numPr>
              <w:spacing w:line="276" w:lineRule="auto"/>
              <w:rPr>
                <w:color w:val="000000" w:themeColor="text1"/>
                <w:szCs w:val="24"/>
              </w:rPr>
            </w:pPr>
            <w:r w:rsidRPr="006C62DB">
              <w:rPr>
                <w:color w:val="000000" w:themeColor="text1"/>
                <w:szCs w:val="24"/>
              </w:rPr>
              <w:t>Animal fibers</w:t>
            </w:r>
          </w:p>
        </w:tc>
      </w:tr>
      <w:tr w:rsidR="007706D1" w:rsidRPr="006C62DB" w:rsidTr="00F937BB">
        <w:trPr>
          <w:trHeight w:val="63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Man- made fibers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8"/>
              </w:numPr>
              <w:spacing w:line="276" w:lineRule="auto"/>
              <w:rPr>
                <w:color w:val="000000" w:themeColor="text1"/>
                <w:szCs w:val="24"/>
              </w:rPr>
            </w:pPr>
            <w:r w:rsidRPr="006C62DB">
              <w:rPr>
                <w:color w:val="000000" w:themeColor="text1"/>
                <w:szCs w:val="24"/>
              </w:rPr>
              <w:t>Regenerated fibers</w:t>
            </w:r>
          </w:p>
          <w:p w:rsidR="007706D1" w:rsidRPr="006C62DB" w:rsidRDefault="007706D1" w:rsidP="00F937BB">
            <w:pPr>
              <w:numPr>
                <w:ilvl w:val="0"/>
                <w:numId w:val="138"/>
              </w:numPr>
              <w:spacing w:line="276" w:lineRule="auto"/>
              <w:rPr>
                <w:color w:val="000000" w:themeColor="text1"/>
                <w:szCs w:val="24"/>
              </w:rPr>
            </w:pPr>
            <w:r w:rsidRPr="006C62DB">
              <w:rPr>
                <w:color w:val="000000" w:themeColor="text1"/>
                <w:szCs w:val="24"/>
              </w:rPr>
              <w:t>Synthetic fibers</w:t>
            </w:r>
          </w:p>
        </w:tc>
      </w:tr>
      <w:tr w:rsidR="007706D1" w:rsidRPr="006C62DB" w:rsidTr="00F937BB">
        <w:trPr>
          <w:trHeight w:val="5169"/>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Woven fabrics</w:t>
            </w:r>
            <w:r w:rsidRPr="006C62DB">
              <w:rPr>
                <w:rFonts w:eastAsia="Calibri"/>
                <w:color w:val="000000" w:themeColor="text1"/>
                <w:szCs w:val="24"/>
              </w:rPr>
              <w:t xml:space="preserve"> 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Satin</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Twill weave</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Plain weave</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Crêpe</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Denim</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Linen</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Corduroy</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Poplin</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Velvet</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Buckram</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Chiffon</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Flannel</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Georgette</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Muslin</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Silk</w:t>
            </w:r>
          </w:p>
          <w:p w:rsidR="007706D1" w:rsidRPr="006C62DB" w:rsidRDefault="007706D1" w:rsidP="00F937BB">
            <w:pPr>
              <w:numPr>
                <w:ilvl w:val="0"/>
                <w:numId w:val="139"/>
              </w:numPr>
              <w:spacing w:after="0" w:line="276" w:lineRule="auto"/>
              <w:rPr>
                <w:color w:val="000000" w:themeColor="text1"/>
                <w:szCs w:val="24"/>
              </w:rPr>
            </w:pPr>
            <w:r w:rsidRPr="006C62DB">
              <w:rPr>
                <w:color w:val="000000" w:themeColor="text1"/>
                <w:szCs w:val="24"/>
              </w:rPr>
              <w:t>Wool</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Knitted fabrics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9"/>
              </w:numPr>
              <w:spacing w:line="276" w:lineRule="auto"/>
              <w:rPr>
                <w:color w:val="000000" w:themeColor="text1"/>
                <w:szCs w:val="24"/>
              </w:rPr>
            </w:pPr>
            <w:r w:rsidRPr="006C62DB">
              <w:rPr>
                <w:color w:val="000000" w:themeColor="text1"/>
                <w:szCs w:val="24"/>
              </w:rPr>
              <w:t>Warp knitted</w:t>
            </w:r>
          </w:p>
          <w:p w:rsidR="007706D1" w:rsidRPr="006C62DB" w:rsidRDefault="007706D1" w:rsidP="00F937BB">
            <w:pPr>
              <w:numPr>
                <w:ilvl w:val="0"/>
                <w:numId w:val="139"/>
              </w:numPr>
              <w:spacing w:line="276" w:lineRule="auto"/>
              <w:rPr>
                <w:color w:val="000000" w:themeColor="text1"/>
                <w:szCs w:val="24"/>
              </w:rPr>
            </w:pPr>
            <w:r w:rsidRPr="006C62DB">
              <w:rPr>
                <w:color w:val="000000" w:themeColor="text1"/>
                <w:szCs w:val="24"/>
              </w:rPr>
              <w:t>Weft knitted</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Non- woven fabrics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Interfacing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Fusible web</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Felt</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Fake leather</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Fleece</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Lace </w:t>
            </w:r>
          </w:p>
          <w:p w:rsidR="007706D1" w:rsidRPr="006C62DB" w:rsidRDefault="007706D1" w:rsidP="00F937BB">
            <w:pPr>
              <w:spacing w:after="0" w:line="276" w:lineRule="auto"/>
              <w:ind w:left="720"/>
              <w:rPr>
                <w:color w:val="000000" w:themeColor="text1"/>
                <w:szCs w:val="24"/>
              </w:rPr>
            </w:pP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lastRenderedPageBreak/>
              <w:t xml:space="preserve">Textile pre-treatment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Singeing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Scouring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Bleaching </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Mercerizing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De-sizing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Care labels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Washing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Drying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Dry cleaning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Bleaching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Ironing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contextualSpacing/>
              <w:rPr>
                <w:rFonts w:eastAsia="Calibri"/>
                <w:color w:val="000000" w:themeColor="text1"/>
                <w:kern w:val="0"/>
                <w:szCs w:val="24"/>
                <w:lang w:val="en-GB"/>
              </w:rPr>
            </w:pPr>
            <w:r w:rsidRPr="006C62DB">
              <w:rPr>
                <w:rFonts w:eastAsia="Calibri"/>
                <w:bCs/>
                <w:iCs/>
                <w:color w:val="000000" w:themeColor="text1"/>
                <w:kern w:val="0"/>
                <w:szCs w:val="24"/>
                <w:lang w:val="en-GB"/>
              </w:rPr>
              <w:t xml:space="preserve">Textile finishing </w:t>
            </w:r>
            <w:r w:rsidRPr="006C62DB">
              <w:rPr>
                <w:rFonts w:eastAsia="Calibri"/>
                <w:color w:val="000000" w:themeColor="text1"/>
                <w:kern w:val="0"/>
                <w:szCs w:val="24"/>
                <w:lang w:val="en-GB"/>
              </w:rPr>
              <w:t>may include but not limited:</w:t>
            </w:r>
          </w:p>
          <w:p w:rsidR="007706D1" w:rsidRPr="006C62DB" w:rsidRDefault="007706D1" w:rsidP="00F937BB">
            <w:pPr>
              <w:rPr>
                <w:color w:val="000000" w:themeColor="text1"/>
                <w:szCs w:val="24"/>
              </w:rPr>
            </w:pP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Mechanical </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Chemical</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Aesthetic</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Functional</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Temporary</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Semi-permanent</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Permanent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contextualSpacing/>
              <w:rPr>
                <w:rFonts w:eastAsia="Calibri"/>
                <w:color w:val="000000" w:themeColor="text1"/>
                <w:kern w:val="0"/>
                <w:szCs w:val="24"/>
                <w:lang w:val="en-GB"/>
              </w:rPr>
            </w:pPr>
            <w:r w:rsidRPr="006C62DB">
              <w:rPr>
                <w:rFonts w:eastAsia="Calibri"/>
                <w:color w:val="000000" w:themeColor="text1"/>
                <w:kern w:val="0"/>
                <w:szCs w:val="24"/>
                <w:lang w:val="en-GB"/>
              </w:rPr>
              <w:t>Textile coloration 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Dyeing</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Printing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Textile cleaning methods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Hand friction</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Washing machine</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Dry cleaning</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37"/>
              </w:numPr>
              <w:spacing w:line="276" w:lineRule="auto"/>
              <w:contextualSpacing/>
              <w:rPr>
                <w:rFonts w:eastAsia="Calibri"/>
                <w:color w:val="000000" w:themeColor="text1"/>
                <w:szCs w:val="24"/>
              </w:rPr>
            </w:pPr>
            <w:r w:rsidRPr="006C62DB">
              <w:rPr>
                <w:color w:val="000000" w:themeColor="text1"/>
                <w:szCs w:val="24"/>
              </w:rPr>
              <w:t xml:space="preserve">Textile storage methods </w:t>
            </w:r>
            <w:r w:rsidRPr="006C62DB">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Wardrobe</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Closet</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Drawers</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Trunks </w:t>
            </w:r>
          </w:p>
          <w:p w:rsidR="007706D1" w:rsidRPr="006C62DB" w:rsidRDefault="007706D1" w:rsidP="00F937BB">
            <w:pPr>
              <w:numPr>
                <w:ilvl w:val="0"/>
                <w:numId w:val="140"/>
              </w:numPr>
              <w:spacing w:after="0" w:line="276" w:lineRule="auto"/>
              <w:rPr>
                <w:color w:val="000000" w:themeColor="text1"/>
                <w:szCs w:val="24"/>
              </w:rPr>
            </w:pPr>
            <w:r w:rsidRPr="006C62DB">
              <w:rPr>
                <w:color w:val="000000" w:themeColor="text1"/>
                <w:szCs w:val="24"/>
              </w:rPr>
              <w:t xml:space="preserve">Hangers </w:t>
            </w:r>
          </w:p>
        </w:tc>
      </w:tr>
    </w:tbl>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REQUIRED KNOWLEDGE AND SKILLS </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This section describes the knowledge and skills required for this unit of competency. </w:t>
      </w:r>
    </w:p>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Required knowledge </w:t>
      </w:r>
    </w:p>
    <w:p w:rsidR="007706D1" w:rsidRPr="006C62DB" w:rsidRDefault="007706D1" w:rsidP="007706D1">
      <w:pPr>
        <w:spacing w:line="276" w:lineRule="auto"/>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Textile Spinning techniques</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Fabric formation techniques</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Textile finishing techniques</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Textile spinning standards</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Textile fabric formation standards</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Occupational safety and health</w:t>
      </w:r>
    </w:p>
    <w:p w:rsidR="007706D1" w:rsidRPr="006C62DB" w:rsidRDefault="007706D1" w:rsidP="007706D1">
      <w:pPr>
        <w:numPr>
          <w:ilvl w:val="0"/>
          <w:numId w:val="141"/>
        </w:numPr>
        <w:spacing w:line="276" w:lineRule="auto"/>
        <w:contextualSpacing/>
        <w:rPr>
          <w:rFonts w:eastAsia="Calibri"/>
          <w:color w:val="000000" w:themeColor="text1"/>
          <w:kern w:val="0"/>
          <w:szCs w:val="24"/>
        </w:rPr>
      </w:pPr>
      <w:r w:rsidRPr="006C62DB">
        <w:rPr>
          <w:rFonts w:eastAsia="Calibri"/>
          <w:color w:val="000000" w:themeColor="text1"/>
          <w:kern w:val="0"/>
          <w:szCs w:val="24"/>
        </w:rPr>
        <w:t>Waste management</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Textile processing standards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Research Methods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Textile physics principles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lastRenderedPageBreak/>
        <w:t>Textiles chemistry principles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Properties of textile raw materials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Textile printing techniques</w:t>
      </w:r>
    </w:p>
    <w:p w:rsidR="007706D1" w:rsidRPr="006C62DB" w:rsidRDefault="007706D1" w:rsidP="007706D1">
      <w:pPr>
        <w:widowControl w:val="0"/>
        <w:numPr>
          <w:ilvl w:val="0"/>
          <w:numId w:val="141"/>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Textile dyeing techniques</w:t>
      </w:r>
    </w:p>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Required skills </w:t>
      </w:r>
    </w:p>
    <w:p w:rsidR="007706D1" w:rsidRPr="006C62DB" w:rsidRDefault="007706D1" w:rsidP="007706D1">
      <w:pPr>
        <w:spacing w:line="276" w:lineRule="auto"/>
        <w:rPr>
          <w:bCs/>
          <w:color w:val="000000" w:themeColor="text1"/>
          <w:szCs w:val="24"/>
        </w:rPr>
      </w:pPr>
      <w:r w:rsidRPr="006C62DB">
        <w:rPr>
          <w:bCs/>
          <w:color w:val="000000" w:themeColor="text1"/>
          <w:szCs w:val="24"/>
        </w:rPr>
        <w:t>The individual needs to demonstrate the following skills:</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Textile pre-treatment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Textile printing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Textile dyeing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Textile finishing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Communication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Managerial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Problem solving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Time management</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Numeracy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ICT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Interpersonal </w:t>
      </w:r>
    </w:p>
    <w:p w:rsidR="007706D1" w:rsidRPr="006C62DB" w:rsidRDefault="007706D1" w:rsidP="007706D1">
      <w:pPr>
        <w:widowControl w:val="0"/>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Sampling, analytical and interpretation </w:t>
      </w:r>
    </w:p>
    <w:p w:rsidR="007706D1" w:rsidRPr="006C62DB" w:rsidRDefault="007706D1" w:rsidP="007706D1">
      <w:pPr>
        <w:spacing w:line="276" w:lineRule="auto"/>
        <w:rPr>
          <w:b/>
          <w:bCs/>
          <w:color w:val="000000" w:themeColor="text1"/>
          <w:szCs w:val="24"/>
        </w:rPr>
      </w:pPr>
      <w:r w:rsidRPr="006C62DB">
        <w:rPr>
          <w:b/>
          <w:bCs/>
          <w:color w:val="000000" w:themeColor="text1"/>
          <w:szCs w:val="24"/>
        </w:rPr>
        <w:t xml:space="preserve">EVIDENCE GUIDE </w:t>
      </w:r>
    </w:p>
    <w:p w:rsidR="007706D1" w:rsidRPr="006C62DB" w:rsidRDefault="007706D1" w:rsidP="007706D1">
      <w:pPr>
        <w:spacing w:line="276" w:lineRule="auto"/>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F937BB">
        <w:trPr>
          <w:trHeight w:val="3144"/>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3"/>
              </w:numPr>
              <w:spacing w:after="0" w:line="276"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color w:val="000000" w:themeColor="text1"/>
                <w:szCs w:val="24"/>
              </w:rPr>
            </w:pPr>
            <w:r w:rsidRPr="006C62DB">
              <w:rPr>
                <w:color w:val="000000" w:themeColor="text1"/>
                <w:szCs w:val="24"/>
              </w:rPr>
              <w:t xml:space="preserve">Assessment requires evidence that the candidate:  </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natural fiber properties as per work requirement.</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man- made fiber properties as per work requirement</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natural spun yarn properties according to fabric formation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man-made spun yarn properties according to yarn formation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blended yarn properties according to yarn formation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sewing threads properties according to yarn formation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 xml:space="preserve">woven fabric properties according to fabric formation standards </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 xml:space="preserve">knitted fabrics properties according to fabric formation standards. </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non- woven fabric properties according to fabric formation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 xml:space="preserve">textile pre-treatment processes according to textile processing standards </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lastRenderedPageBreak/>
              <w:t xml:space="preserve">Analyzed </w:t>
            </w:r>
            <w:r w:rsidRPr="006C62DB">
              <w:rPr>
                <w:rFonts w:eastAsia="Calibri"/>
                <w:color w:val="000000" w:themeColor="text1"/>
                <w:szCs w:val="24"/>
              </w:rPr>
              <w:t>textile coloration according to textile processing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color w:val="000000" w:themeColor="text1"/>
                <w:szCs w:val="24"/>
              </w:rPr>
              <w:t xml:space="preserve">Analyzed </w:t>
            </w:r>
            <w:r w:rsidRPr="006C62DB">
              <w:rPr>
                <w:rFonts w:eastAsia="Calibri"/>
                <w:color w:val="000000" w:themeColor="text1"/>
                <w:szCs w:val="24"/>
              </w:rPr>
              <w:t>textile finishing processes according to textile processing standards</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rFonts w:eastAsia="Calibri"/>
                <w:color w:val="000000" w:themeColor="text1"/>
                <w:szCs w:val="24"/>
              </w:rPr>
              <w:t>Applied care symbols as per work requirement</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rFonts w:eastAsia="Calibri"/>
                <w:color w:val="000000" w:themeColor="text1"/>
                <w:kern w:val="0"/>
                <w:szCs w:val="24"/>
              </w:rPr>
              <w:t xml:space="preserve">Carried out </w:t>
            </w:r>
            <w:r w:rsidRPr="006C62DB">
              <w:rPr>
                <w:rFonts w:eastAsia="Calibri"/>
                <w:color w:val="000000" w:themeColor="text1"/>
                <w:szCs w:val="24"/>
              </w:rPr>
              <w:t>stain removal methods as per work requirement</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rFonts w:eastAsia="Calibri"/>
                <w:color w:val="000000" w:themeColor="text1"/>
                <w:kern w:val="0"/>
                <w:szCs w:val="24"/>
              </w:rPr>
              <w:t xml:space="preserve">Carried out </w:t>
            </w:r>
            <w:r w:rsidRPr="006C62DB">
              <w:rPr>
                <w:rFonts w:eastAsia="Calibri"/>
                <w:color w:val="000000" w:themeColor="text1"/>
                <w:szCs w:val="24"/>
              </w:rPr>
              <w:t>textile cleaning methods as per work requirement.</w:t>
            </w:r>
          </w:p>
          <w:p w:rsidR="007706D1" w:rsidRPr="006C62DB" w:rsidRDefault="007706D1" w:rsidP="00F937BB">
            <w:pPr>
              <w:numPr>
                <w:ilvl w:val="0"/>
                <w:numId w:val="144"/>
              </w:numPr>
              <w:tabs>
                <w:tab w:val="left" w:pos="360"/>
              </w:tabs>
              <w:spacing w:after="0" w:line="276" w:lineRule="auto"/>
              <w:contextualSpacing/>
              <w:rPr>
                <w:rFonts w:eastAsia="Calibri"/>
                <w:color w:val="000000" w:themeColor="text1"/>
                <w:szCs w:val="24"/>
              </w:rPr>
            </w:pPr>
            <w:r w:rsidRPr="006C62DB">
              <w:rPr>
                <w:rFonts w:eastAsia="Calibri"/>
                <w:color w:val="000000" w:themeColor="text1"/>
                <w:kern w:val="0"/>
                <w:szCs w:val="24"/>
              </w:rPr>
              <w:t xml:space="preserve">Carried out </w:t>
            </w:r>
            <w:r w:rsidRPr="006C62DB">
              <w:rPr>
                <w:rFonts w:eastAsia="Calibri"/>
                <w:color w:val="000000" w:themeColor="text1"/>
                <w:szCs w:val="24"/>
              </w:rPr>
              <w:t>textile storage methods as per fabric requirement.</w:t>
            </w:r>
          </w:p>
        </w:tc>
      </w:tr>
      <w:tr w:rsidR="007706D1" w:rsidRPr="006C62DB" w:rsidTr="00F937BB">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3"/>
              </w:numPr>
              <w:spacing w:after="0" w:line="276" w:lineRule="auto"/>
              <w:contextualSpacing/>
              <w:rPr>
                <w:rFonts w:eastAsia="Calibri"/>
                <w:color w:val="000000" w:themeColor="text1"/>
                <w:szCs w:val="24"/>
              </w:rPr>
            </w:pPr>
            <w:r w:rsidRPr="006C62DB">
              <w:rPr>
                <w:rFonts w:eastAsia="Calibri"/>
                <w:color w:val="000000" w:themeColor="text1"/>
                <w:szCs w:val="24"/>
              </w:rPr>
              <w:lastRenderedPageBreak/>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color w:val="000000" w:themeColor="text1"/>
                <w:szCs w:val="24"/>
              </w:rPr>
            </w:pPr>
            <w:r w:rsidRPr="006C62DB">
              <w:rPr>
                <w:color w:val="000000" w:themeColor="text1"/>
                <w:szCs w:val="24"/>
              </w:rPr>
              <w:t xml:space="preserve">The following resources should be provided: </w:t>
            </w:r>
          </w:p>
          <w:p w:rsidR="007706D1" w:rsidRPr="006C62DB" w:rsidRDefault="007706D1" w:rsidP="00F937BB">
            <w:pPr>
              <w:numPr>
                <w:ilvl w:val="0"/>
                <w:numId w:val="145"/>
              </w:numPr>
              <w:spacing w:after="0" w:line="276"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7706D1" w:rsidRPr="006C62DB" w:rsidRDefault="007706D1" w:rsidP="00F937BB">
            <w:pPr>
              <w:numPr>
                <w:ilvl w:val="0"/>
                <w:numId w:val="145"/>
              </w:numPr>
              <w:spacing w:after="0" w:line="276"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7706D1" w:rsidRPr="006C62DB" w:rsidRDefault="007706D1" w:rsidP="00F937BB">
            <w:pPr>
              <w:numPr>
                <w:ilvl w:val="0"/>
                <w:numId w:val="145"/>
              </w:numPr>
              <w:spacing w:after="0" w:line="276"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7706D1" w:rsidRPr="006C62DB" w:rsidTr="00F937BB">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3"/>
              </w:numPr>
              <w:spacing w:after="0" w:line="276"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F937BB">
            <w:pPr>
              <w:numPr>
                <w:ilvl w:val="0"/>
                <w:numId w:val="146"/>
              </w:numPr>
              <w:spacing w:after="0" w:line="276" w:lineRule="auto"/>
              <w:contextualSpacing/>
              <w:rPr>
                <w:rFonts w:eastAsia="Calibri"/>
                <w:color w:val="000000" w:themeColor="text1"/>
                <w:szCs w:val="24"/>
              </w:rPr>
            </w:pPr>
            <w:r w:rsidRPr="006C62DB">
              <w:rPr>
                <w:rFonts w:eastAsia="Calibri"/>
                <w:color w:val="000000" w:themeColor="text1"/>
                <w:szCs w:val="24"/>
              </w:rPr>
              <w:t xml:space="preserve">Practical </w:t>
            </w:r>
          </w:p>
          <w:p w:rsidR="007706D1" w:rsidRPr="006C62DB" w:rsidRDefault="007706D1" w:rsidP="00F937BB">
            <w:pPr>
              <w:numPr>
                <w:ilvl w:val="0"/>
                <w:numId w:val="146"/>
              </w:numPr>
              <w:spacing w:after="0" w:line="276" w:lineRule="auto"/>
              <w:contextualSpacing/>
              <w:rPr>
                <w:rFonts w:eastAsia="Calibri"/>
                <w:color w:val="000000" w:themeColor="text1"/>
                <w:szCs w:val="24"/>
              </w:rPr>
            </w:pPr>
            <w:r w:rsidRPr="006C62DB">
              <w:rPr>
                <w:rFonts w:eastAsia="Calibri"/>
                <w:color w:val="000000" w:themeColor="text1"/>
                <w:szCs w:val="24"/>
              </w:rPr>
              <w:t xml:space="preserve">Project </w:t>
            </w:r>
          </w:p>
          <w:p w:rsidR="007706D1" w:rsidRPr="006C62DB" w:rsidRDefault="007706D1" w:rsidP="00F937BB">
            <w:pPr>
              <w:numPr>
                <w:ilvl w:val="0"/>
                <w:numId w:val="146"/>
              </w:numPr>
              <w:spacing w:after="0" w:line="276" w:lineRule="auto"/>
              <w:contextualSpacing/>
              <w:rPr>
                <w:rFonts w:eastAsia="Calibri"/>
                <w:color w:val="000000" w:themeColor="text1"/>
                <w:szCs w:val="24"/>
              </w:rPr>
            </w:pPr>
            <w:r w:rsidRPr="006C62DB">
              <w:rPr>
                <w:rFonts w:eastAsia="Calibri"/>
                <w:color w:val="000000" w:themeColor="text1"/>
                <w:szCs w:val="24"/>
              </w:rPr>
              <w:t>Third party evidence</w:t>
            </w:r>
          </w:p>
          <w:p w:rsidR="007706D1" w:rsidRPr="006C62DB" w:rsidRDefault="007706D1" w:rsidP="00F937BB">
            <w:pPr>
              <w:numPr>
                <w:ilvl w:val="0"/>
                <w:numId w:val="146"/>
              </w:numPr>
              <w:spacing w:after="0" w:line="276" w:lineRule="auto"/>
              <w:contextualSpacing/>
              <w:rPr>
                <w:rFonts w:eastAsia="Calibri"/>
                <w:color w:val="000000" w:themeColor="text1"/>
                <w:szCs w:val="24"/>
              </w:rPr>
            </w:pPr>
            <w:r w:rsidRPr="006C62DB">
              <w:rPr>
                <w:rFonts w:eastAsia="Calibri"/>
                <w:color w:val="000000" w:themeColor="text1"/>
                <w:szCs w:val="24"/>
              </w:rPr>
              <w:t>Written assessment</w:t>
            </w:r>
          </w:p>
          <w:p w:rsidR="007706D1" w:rsidRPr="006C62DB" w:rsidRDefault="007706D1" w:rsidP="00F937BB">
            <w:pPr>
              <w:numPr>
                <w:ilvl w:val="0"/>
                <w:numId w:val="146"/>
              </w:numPr>
              <w:spacing w:after="0" w:line="276" w:lineRule="auto"/>
              <w:contextualSpacing/>
              <w:rPr>
                <w:rFonts w:eastAsia="Calibri"/>
                <w:color w:val="000000" w:themeColor="text1"/>
                <w:szCs w:val="24"/>
              </w:rPr>
            </w:pPr>
            <w:r w:rsidRPr="006C62DB">
              <w:rPr>
                <w:rFonts w:eastAsia="Calibri"/>
                <w:color w:val="000000" w:themeColor="text1"/>
                <w:szCs w:val="24"/>
              </w:rPr>
              <w:t>Oral assessment</w:t>
            </w:r>
          </w:p>
        </w:tc>
      </w:tr>
      <w:tr w:rsidR="007706D1" w:rsidRPr="006C62DB" w:rsidTr="00F937BB">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3"/>
              </w:numPr>
              <w:spacing w:after="0" w:line="276"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Competency may be assessed in a Workplace or simulated environment.</w:t>
            </w:r>
          </w:p>
        </w:tc>
      </w:tr>
      <w:tr w:rsidR="007706D1" w:rsidRPr="006C62DB" w:rsidTr="00F937BB">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43"/>
              </w:numPr>
              <w:spacing w:after="0" w:line="276"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line="276" w:lineRule="auto"/>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7706D1" w:rsidRPr="006C62DB" w:rsidRDefault="007706D1" w:rsidP="007706D1">
      <w:pPr>
        <w:rPr>
          <w:color w:val="000000" w:themeColor="text1"/>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spacing w:after="160" w:line="259" w:lineRule="auto"/>
        <w:jc w:val="both"/>
        <w:rPr>
          <w:rFonts w:eastAsiaTheme="minorHAnsi"/>
          <w:color w:val="000000" w:themeColor="text1"/>
          <w:kern w:val="0"/>
          <w:szCs w:val="24"/>
        </w:rPr>
      </w:pPr>
    </w:p>
    <w:p w:rsidR="007706D1" w:rsidRPr="006C62DB" w:rsidRDefault="007706D1" w:rsidP="007706D1">
      <w:pPr>
        <w:rPr>
          <w:color w:val="000000" w:themeColor="text1"/>
          <w:szCs w:val="24"/>
          <w:lang w:val="en-GB" w:eastAsia="en-GB"/>
        </w:rPr>
      </w:pPr>
    </w:p>
    <w:p w:rsidR="007706D1" w:rsidRPr="006C62DB" w:rsidRDefault="007706D1" w:rsidP="007706D1">
      <w:pPr>
        <w:keepNext/>
        <w:keepLines/>
        <w:spacing w:after="0" w:line="240" w:lineRule="auto"/>
        <w:jc w:val="center"/>
        <w:outlineLvl w:val="1"/>
        <w:rPr>
          <w:b/>
          <w:szCs w:val="24"/>
          <w:lang w:val="en-GB" w:eastAsia="en-GB"/>
        </w:rPr>
      </w:pPr>
      <w:bookmarkStart w:id="41" w:name="_Toc169787130"/>
      <w:bookmarkStart w:id="42" w:name="_Toc185150809"/>
      <w:bookmarkStart w:id="43" w:name="_Toc196880660"/>
      <w:r w:rsidRPr="006C62DB">
        <w:rPr>
          <w:b/>
          <w:szCs w:val="24"/>
          <w:lang w:val="en-GB" w:eastAsia="en-GB"/>
        </w:rPr>
        <w:t>APPLY FASHION DESIGN AND SKETCHING</w:t>
      </w:r>
      <w:bookmarkEnd w:id="41"/>
      <w:bookmarkEnd w:id="42"/>
      <w:bookmarkEnd w:id="43"/>
    </w:p>
    <w:p w:rsidR="007706D1" w:rsidRPr="006C62DB" w:rsidRDefault="007706D1" w:rsidP="007706D1">
      <w:pPr>
        <w:rPr>
          <w:szCs w:val="24"/>
          <w:lang w:val="en-GB" w:eastAsia="en-GB"/>
        </w:rPr>
      </w:pPr>
    </w:p>
    <w:p w:rsidR="007706D1" w:rsidRPr="006C62DB" w:rsidRDefault="007706D1" w:rsidP="007706D1">
      <w:pPr>
        <w:rPr>
          <w:b/>
          <w:bCs/>
          <w:color w:val="000000" w:themeColor="text1"/>
          <w:szCs w:val="24"/>
        </w:rPr>
      </w:pPr>
      <w:r w:rsidRPr="006C62DB">
        <w:rPr>
          <w:b/>
          <w:bCs/>
          <w:color w:val="000000" w:themeColor="text1"/>
          <w:szCs w:val="24"/>
        </w:rPr>
        <w:t xml:space="preserve">UNIT CODE: </w:t>
      </w:r>
      <w:r w:rsidRPr="006C62DB">
        <w:rPr>
          <w:bCs/>
          <w:color w:val="000000" w:themeColor="text1"/>
          <w:szCs w:val="24"/>
        </w:rPr>
        <w:t>0723 451 06A</w:t>
      </w:r>
    </w:p>
    <w:p w:rsidR="007706D1" w:rsidRPr="006C62DB" w:rsidRDefault="007706D1" w:rsidP="007706D1">
      <w:pPr>
        <w:rPr>
          <w:b/>
          <w:bCs/>
          <w:color w:val="000000" w:themeColor="text1"/>
          <w:szCs w:val="24"/>
        </w:rPr>
      </w:pPr>
      <w:r w:rsidRPr="006C62DB">
        <w:rPr>
          <w:b/>
          <w:bCs/>
          <w:color w:val="000000" w:themeColor="text1"/>
          <w:szCs w:val="24"/>
        </w:rPr>
        <w:lastRenderedPageBreak/>
        <w:t xml:space="preserve">UNIT DESCRIPTION: </w:t>
      </w:r>
    </w:p>
    <w:p w:rsidR="007706D1" w:rsidRPr="006C62DB" w:rsidRDefault="007706D1" w:rsidP="007706D1">
      <w:pPr>
        <w:spacing w:after="0" w:line="360" w:lineRule="auto"/>
        <w:ind w:left="10" w:right="12"/>
        <w:rPr>
          <w:color w:val="auto"/>
          <w:szCs w:val="24"/>
          <w:lang w:val="en-ZW"/>
        </w:rPr>
      </w:pPr>
      <w:r w:rsidRPr="006C62DB">
        <w:rPr>
          <w:color w:val="auto"/>
          <w:szCs w:val="24"/>
          <w:lang w:val="en-ZW"/>
        </w:rPr>
        <w:t xml:space="preserve">This unit covers </w:t>
      </w:r>
      <w:bookmarkStart w:id="44" w:name="_Hlk165362639"/>
      <w:r w:rsidRPr="006C62DB">
        <w:rPr>
          <w:color w:val="auto"/>
          <w:szCs w:val="24"/>
          <w:lang w:val="en-ZW"/>
        </w:rPr>
        <w:t>competencies required to apply</w:t>
      </w:r>
      <w:bookmarkEnd w:id="44"/>
      <w:r w:rsidRPr="006C62DB">
        <w:rPr>
          <w:color w:val="auto"/>
          <w:szCs w:val="24"/>
          <w:lang w:val="en-ZW"/>
        </w:rPr>
        <w:t xml:space="preserve"> fashion design and sketching. It involves applying elements and principles of designs, sketching fashion figure, sketching fashion design details, carrying out fashion design process and performing design presentation.</w:t>
      </w: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F937BB">
        <w:tc>
          <w:tcPr>
            <w:tcW w:w="1412" w:type="pct"/>
          </w:tcPr>
          <w:p w:rsidR="007706D1" w:rsidRPr="006C62DB" w:rsidRDefault="007706D1" w:rsidP="00F937BB">
            <w:pPr>
              <w:spacing w:after="0" w:line="240" w:lineRule="auto"/>
              <w:rPr>
                <w:b/>
                <w:bCs/>
                <w:color w:val="000000" w:themeColor="text1"/>
                <w:szCs w:val="24"/>
              </w:rPr>
            </w:pPr>
            <w:r w:rsidRPr="006C62DB">
              <w:rPr>
                <w:b/>
                <w:bCs/>
                <w:color w:val="000000" w:themeColor="text1"/>
                <w:szCs w:val="24"/>
              </w:rPr>
              <w:t>ELEMENT</w:t>
            </w:r>
          </w:p>
          <w:p w:rsidR="007706D1" w:rsidRPr="006C62DB" w:rsidRDefault="007706D1" w:rsidP="00F937BB">
            <w:pPr>
              <w:spacing w:after="0" w:line="24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7706D1" w:rsidRPr="006C62DB" w:rsidRDefault="007706D1" w:rsidP="00F937BB">
            <w:pPr>
              <w:spacing w:after="0" w:line="240" w:lineRule="auto"/>
              <w:rPr>
                <w:b/>
                <w:bCs/>
                <w:color w:val="000000" w:themeColor="text1"/>
                <w:szCs w:val="24"/>
              </w:rPr>
            </w:pPr>
            <w:r w:rsidRPr="006C62DB">
              <w:rPr>
                <w:b/>
                <w:bCs/>
                <w:color w:val="000000" w:themeColor="text1"/>
                <w:szCs w:val="24"/>
              </w:rPr>
              <w:t>PERFORMANCE CRITERIA</w:t>
            </w:r>
          </w:p>
          <w:p w:rsidR="007706D1" w:rsidRPr="006C62DB" w:rsidRDefault="007706D1" w:rsidP="00F937BB">
            <w:pPr>
              <w:spacing w:after="0" w:line="24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7706D1" w:rsidRPr="006C62DB" w:rsidTr="00F937BB">
        <w:tc>
          <w:tcPr>
            <w:tcW w:w="1412" w:type="pct"/>
          </w:tcPr>
          <w:p w:rsidR="007706D1" w:rsidRPr="006C62DB" w:rsidRDefault="007706D1" w:rsidP="00F937BB">
            <w:pPr>
              <w:numPr>
                <w:ilvl w:val="0"/>
                <w:numId w:val="147"/>
              </w:numPr>
              <w:spacing w:after="0" w:line="240" w:lineRule="auto"/>
              <w:contextualSpacing/>
              <w:rPr>
                <w:rFonts w:eastAsia="Calibri"/>
                <w:color w:val="000000" w:themeColor="text1"/>
                <w:szCs w:val="24"/>
              </w:rPr>
            </w:pPr>
            <w:r w:rsidRPr="006C62DB">
              <w:rPr>
                <w:color w:val="000000" w:themeColor="text1"/>
                <w:szCs w:val="24"/>
              </w:rPr>
              <w:t>Apply elements and principles of design</w:t>
            </w:r>
          </w:p>
        </w:tc>
        <w:tc>
          <w:tcPr>
            <w:tcW w:w="3588" w:type="pct"/>
          </w:tcPr>
          <w:p w:rsidR="007706D1" w:rsidRPr="006C62DB" w:rsidRDefault="007706D1" w:rsidP="00F937BB">
            <w:pPr>
              <w:numPr>
                <w:ilvl w:val="1"/>
                <w:numId w:val="148"/>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 xml:space="preserve">Design elements </w:t>
            </w:r>
            <w:r w:rsidRPr="006C62DB">
              <w:rPr>
                <w:rFonts w:eastAsia="Calibri"/>
                <w:color w:val="000000" w:themeColor="text1"/>
                <w:kern w:val="0"/>
                <w:szCs w:val="24"/>
                <w:lang w:val="en-GB"/>
              </w:rPr>
              <w:t>are applied as per design specification.</w:t>
            </w:r>
          </w:p>
          <w:p w:rsidR="007706D1" w:rsidRPr="006C62DB" w:rsidRDefault="007706D1" w:rsidP="00F937BB">
            <w:pPr>
              <w:numPr>
                <w:ilvl w:val="1"/>
                <w:numId w:val="148"/>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 xml:space="preserve">Design principles </w:t>
            </w:r>
            <w:r w:rsidRPr="006C62DB">
              <w:rPr>
                <w:rFonts w:eastAsia="Calibri"/>
                <w:color w:val="000000" w:themeColor="text1"/>
                <w:kern w:val="0"/>
                <w:szCs w:val="24"/>
                <w:lang w:val="en-GB"/>
              </w:rPr>
              <w:t>are analysed as per design specification.</w:t>
            </w:r>
          </w:p>
          <w:p w:rsidR="007706D1" w:rsidRPr="006C62DB" w:rsidRDefault="007706D1" w:rsidP="00F937BB">
            <w:pPr>
              <w:numPr>
                <w:ilvl w:val="1"/>
                <w:numId w:val="148"/>
              </w:numPr>
              <w:spacing w:after="0" w:line="240"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Design principles</w:t>
            </w:r>
            <w:r w:rsidRPr="006C62DB">
              <w:rPr>
                <w:rFonts w:eastAsia="Calibri"/>
                <w:b/>
                <w:bCs/>
                <w:i/>
                <w:iCs/>
                <w:color w:val="000000" w:themeColor="text1"/>
                <w:kern w:val="0"/>
                <w:szCs w:val="24"/>
                <w:lang w:val="en-GB"/>
              </w:rPr>
              <w:t xml:space="preserve"> </w:t>
            </w:r>
            <w:r w:rsidRPr="006C62DB">
              <w:rPr>
                <w:rFonts w:eastAsia="Calibri"/>
                <w:color w:val="000000" w:themeColor="text1"/>
                <w:kern w:val="0"/>
                <w:szCs w:val="24"/>
                <w:lang w:val="en-GB"/>
              </w:rPr>
              <w:t>are applied as per design specification.</w:t>
            </w:r>
          </w:p>
        </w:tc>
      </w:tr>
      <w:tr w:rsidR="007706D1" w:rsidRPr="006C62DB" w:rsidTr="00F937BB">
        <w:tc>
          <w:tcPr>
            <w:tcW w:w="1412" w:type="pct"/>
          </w:tcPr>
          <w:p w:rsidR="007706D1" w:rsidRPr="006C62DB" w:rsidRDefault="007706D1" w:rsidP="00F937BB">
            <w:pPr>
              <w:numPr>
                <w:ilvl w:val="0"/>
                <w:numId w:val="147"/>
              </w:numPr>
              <w:spacing w:after="0" w:line="240" w:lineRule="auto"/>
              <w:contextualSpacing/>
              <w:rPr>
                <w:rFonts w:eastAsia="Calibri"/>
                <w:color w:val="000000" w:themeColor="text1"/>
                <w:szCs w:val="24"/>
              </w:rPr>
            </w:pPr>
            <w:r w:rsidRPr="006C62DB">
              <w:rPr>
                <w:rFonts w:eastAsia="Calibri"/>
                <w:bCs/>
                <w:color w:val="000000" w:themeColor="text1"/>
                <w:szCs w:val="24"/>
                <w:lang w:val="en-ZA"/>
              </w:rPr>
              <w:t xml:space="preserve">Sketch fashion figure </w:t>
            </w:r>
          </w:p>
        </w:tc>
        <w:tc>
          <w:tcPr>
            <w:tcW w:w="3588" w:type="pct"/>
          </w:tcPr>
          <w:p w:rsidR="007706D1" w:rsidRPr="006C62DB" w:rsidRDefault="007706D1" w:rsidP="00F937BB">
            <w:pPr>
              <w:numPr>
                <w:ilvl w:val="1"/>
                <w:numId w:val="149"/>
              </w:numPr>
              <w:spacing w:after="0" w:line="240" w:lineRule="auto"/>
              <w:contextualSpacing/>
              <w:rPr>
                <w:rFonts w:eastAsia="Calibri"/>
                <w:bCs/>
                <w:color w:val="000000" w:themeColor="text1"/>
                <w:kern w:val="0"/>
                <w:szCs w:val="24"/>
                <w:lang w:val="en-GB"/>
              </w:rPr>
            </w:pPr>
            <w:r w:rsidRPr="006C62DB">
              <w:rPr>
                <w:rFonts w:eastAsia="Calibri"/>
                <w:b/>
                <w:bCs/>
                <w:i/>
                <w:color w:val="000000" w:themeColor="text1"/>
                <w:kern w:val="0"/>
                <w:szCs w:val="24"/>
                <w:lang w:val="en-GB"/>
              </w:rPr>
              <w:t>Sketching tools, equipment and materials</w:t>
            </w:r>
            <w:r w:rsidRPr="006C62DB">
              <w:rPr>
                <w:rFonts w:eastAsia="Calibri"/>
                <w:bCs/>
                <w:color w:val="000000" w:themeColor="text1"/>
                <w:kern w:val="0"/>
                <w:szCs w:val="24"/>
                <w:lang w:val="en-GB"/>
              </w:rPr>
              <w:t xml:space="preserve"> are used based on user manual.</w:t>
            </w:r>
          </w:p>
          <w:p w:rsidR="007706D1" w:rsidRPr="006C62DB" w:rsidRDefault="007706D1" w:rsidP="00F937BB">
            <w:pPr>
              <w:numPr>
                <w:ilvl w:val="1"/>
                <w:numId w:val="149"/>
              </w:numPr>
              <w:spacing w:after="0" w:line="240" w:lineRule="auto"/>
              <w:contextualSpacing/>
              <w:rPr>
                <w:rFonts w:eastAsia="Calibri"/>
                <w:bCs/>
                <w:color w:val="000000" w:themeColor="text1"/>
                <w:kern w:val="0"/>
                <w:szCs w:val="24"/>
                <w:lang w:val="en-GB"/>
              </w:rPr>
            </w:pPr>
            <w:r w:rsidRPr="006C62DB">
              <w:rPr>
                <w:rFonts w:eastAsia="Calibri"/>
                <w:iCs/>
                <w:color w:val="000000" w:themeColor="text1"/>
                <w:kern w:val="0"/>
                <w:szCs w:val="24"/>
                <w:lang w:val="en-GB"/>
              </w:rPr>
              <w:t>Basic human anatomy</w:t>
            </w:r>
            <w:r w:rsidRPr="006C62DB">
              <w:rPr>
                <w:rFonts w:eastAsia="Calibri"/>
                <w:bCs/>
                <w:color w:val="000000" w:themeColor="text1"/>
                <w:kern w:val="0"/>
                <w:szCs w:val="24"/>
                <w:lang w:val="en-GB"/>
              </w:rPr>
              <w:t xml:space="preserve"> is sketched as per 8 head scale proportion.</w:t>
            </w:r>
          </w:p>
          <w:p w:rsidR="007706D1" w:rsidRPr="006C62DB" w:rsidRDefault="007706D1" w:rsidP="00F937BB">
            <w:pPr>
              <w:numPr>
                <w:ilvl w:val="1"/>
                <w:numId w:val="149"/>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Human figure shapes</w:t>
            </w:r>
            <w:r w:rsidRPr="006C62DB">
              <w:rPr>
                <w:rFonts w:eastAsia="Calibri"/>
                <w:color w:val="000000" w:themeColor="text1"/>
                <w:kern w:val="0"/>
                <w:szCs w:val="24"/>
                <w:lang w:val="en-GB"/>
              </w:rPr>
              <w:t xml:space="preserve"> are sketched as per </w:t>
            </w:r>
            <w:r w:rsidRPr="006C62DB">
              <w:rPr>
                <w:rFonts w:eastAsia="Calibri"/>
                <w:bCs/>
                <w:color w:val="000000" w:themeColor="text1"/>
                <w:kern w:val="0"/>
                <w:szCs w:val="24"/>
                <w:lang w:val="en-GB"/>
              </w:rPr>
              <w:t>body type classification.</w:t>
            </w:r>
          </w:p>
        </w:tc>
      </w:tr>
      <w:tr w:rsidR="007706D1" w:rsidRPr="006C62DB" w:rsidTr="00F937BB">
        <w:tc>
          <w:tcPr>
            <w:tcW w:w="1412" w:type="pct"/>
          </w:tcPr>
          <w:p w:rsidR="007706D1" w:rsidRPr="006C62DB" w:rsidRDefault="007706D1" w:rsidP="00F937BB">
            <w:pPr>
              <w:numPr>
                <w:ilvl w:val="0"/>
                <w:numId w:val="147"/>
              </w:numPr>
              <w:spacing w:after="0" w:line="240" w:lineRule="auto"/>
              <w:contextualSpacing/>
              <w:rPr>
                <w:rFonts w:eastAsia="Calibri"/>
                <w:color w:val="000000" w:themeColor="text1"/>
                <w:szCs w:val="24"/>
              </w:rPr>
            </w:pPr>
            <w:r w:rsidRPr="006C62DB">
              <w:rPr>
                <w:bCs/>
                <w:color w:val="000000" w:themeColor="text1"/>
                <w:szCs w:val="24"/>
              </w:rPr>
              <w:t>Sketch  fashion design details</w:t>
            </w:r>
          </w:p>
        </w:tc>
        <w:tc>
          <w:tcPr>
            <w:tcW w:w="3588" w:type="pct"/>
          </w:tcPr>
          <w:p w:rsidR="007706D1" w:rsidRPr="006C62DB" w:rsidRDefault="007706D1" w:rsidP="00F937BB">
            <w:pPr>
              <w:numPr>
                <w:ilvl w:val="1"/>
                <w:numId w:val="150"/>
              </w:numPr>
              <w:spacing w:after="0" w:line="240" w:lineRule="auto"/>
              <w:ind w:left="337"/>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Fashion </w:t>
            </w:r>
            <w:r w:rsidRPr="006C62DB">
              <w:rPr>
                <w:rFonts w:eastAsia="Calibri"/>
                <w:b/>
                <w:bCs/>
                <w:i/>
                <w:iCs/>
                <w:color w:val="000000" w:themeColor="text1"/>
                <w:kern w:val="0"/>
                <w:szCs w:val="24"/>
                <w:lang w:val="en-GB"/>
              </w:rPr>
              <w:t>design details</w:t>
            </w:r>
            <w:r w:rsidRPr="006C62DB">
              <w:rPr>
                <w:rFonts w:eastAsia="Calibri"/>
                <w:color w:val="000000" w:themeColor="text1"/>
                <w:kern w:val="0"/>
                <w:szCs w:val="24"/>
                <w:lang w:val="en-GB"/>
              </w:rPr>
              <w:t xml:space="preserve"> are analysed based on design specification.</w:t>
            </w:r>
          </w:p>
          <w:p w:rsidR="007706D1" w:rsidRPr="006C62DB" w:rsidRDefault="007706D1" w:rsidP="00F937BB">
            <w:pPr>
              <w:numPr>
                <w:ilvl w:val="1"/>
                <w:numId w:val="150"/>
              </w:numPr>
              <w:spacing w:after="0" w:line="240" w:lineRule="auto"/>
              <w:ind w:left="337"/>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details are sketched based on design specification.</w:t>
            </w:r>
          </w:p>
          <w:p w:rsidR="007706D1" w:rsidRPr="006C62DB" w:rsidRDefault="007706D1" w:rsidP="00F937BB">
            <w:pPr>
              <w:numPr>
                <w:ilvl w:val="1"/>
                <w:numId w:val="150"/>
              </w:numPr>
              <w:spacing w:after="0" w:line="240" w:lineRule="auto"/>
              <w:ind w:left="337"/>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details are applied based on design specification.</w:t>
            </w:r>
          </w:p>
        </w:tc>
      </w:tr>
      <w:tr w:rsidR="007706D1" w:rsidRPr="006C62DB" w:rsidTr="00F937BB">
        <w:tc>
          <w:tcPr>
            <w:tcW w:w="1412" w:type="pct"/>
          </w:tcPr>
          <w:p w:rsidR="007706D1" w:rsidRPr="006C62DB" w:rsidRDefault="007706D1" w:rsidP="00F937BB">
            <w:pPr>
              <w:numPr>
                <w:ilvl w:val="0"/>
                <w:numId w:val="147"/>
              </w:numPr>
              <w:spacing w:after="0" w:line="240" w:lineRule="auto"/>
              <w:contextualSpacing/>
              <w:rPr>
                <w:rFonts w:eastAsia="Calibri"/>
                <w:color w:val="000000" w:themeColor="text1"/>
                <w:szCs w:val="24"/>
              </w:rPr>
            </w:pPr>
            <w:r w:rsidRPr="006C62DB">
              <w:rPr>
                <w:bCs/>
                <w:color w:val="000000" w:themeColor="text1"/>
                <w:szCs w:val="24"/>
              </w:rPr>
              <w:t>Carry out fashion design process</w:t>
            </w:r>
          </w:p>
        </w:tc>
        <w:tc>
          <w:tcPr>
            <w:tcW w:w="3588" w:type="pct"/>
          </w:tcPr>
          <w:p w:rsidR="007706D1" w:rsidRPr="006C62DB" w:rsidRDefault="007706D1" w:rsidP="00F937BB">
            <w:pPr>
              <w:numPr>
                <w:ilvl w:val="1"/>
                <w:numId w:val="151"/>
              </w:numPr>
              <w:spacing w:after="0" w:line="240" w:lineRule="auto"/>
              <w:ind w:left="317"/>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Design brief is prepared as per design specification.</w:t>
            </w:r>
          </w:p>
          <w:p w:rsidR="007706D1" w:rsidRPr="006C62DB" w:rsidRDefault="007706D1" w:rsidP="00F937BB">
            <w:pPr>
              <w:numPr>
                <w:ilvl w:val="1"/>
                <w:numId w:val="151"/>
              </w:numPr>
              <w:spacing w:after="0" w:line="240" w:lineRule="auto"/>
              <w:ind w:left="317"/>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Inspiration sources</w:t>
            </w:r>
            <w:r w:rsidRPr="006C62DB">
              <w:rPr>
                <w:rFonts w:eastAsia="Calibri"/>
                <w:color w:val="000000" w:themeColor="text1"/>
                <w:kern w:val="0"/>
                <w:szCs w:val="24"/>
                <w:lang w:val="en-GB"/>
              </w:rPr>
              <w:t xml:space="preserve"> are applied as per design specification.</w:t>
            </w:r>
          </w:p>
          <w:p w:rsidR="007706D1" w:rsidRPr="006C62DB" w:rsidRDefault="007706D1" w:rsidP="00F937BB">
            <w:pPr>
              <w:numPr>
                <w:ilvl w:val="1"/>
                <w:numId w:val="151"/>
              </w:numPr>
              <w:spacing w:after="0" w:line="240" w:lineRule="auto"/>
              <w:ind w:left="337"/>
              <w:contextualSpacing/>
              <w:rPr>
                <w:rFonts w:eastAsia="Calibri"/>
                <w:color w:val="000000" w:themeColor="text1"/>
                <w:kern w:val="0"/>
                <w:szCs w:val="24"/>
                <w:lang w:val="en-GB"/>
              </w:rPr>
            </w:pPr>
            <w:r w:rsidRPr="006C62DB">
              <w:rPr>
                <w:rFonts w:eastAsia="Calibri"/>
                <w:color w:val="000000" w:themeColor="text1"/>
                <w:kern w:val="0"/>
                <w:szCs w:val="24"/>
                <w:lang w:val="en-GB"/>
              </w:rPr>
              <w:t>Fashion trend research is conducted based on design specification.</w:t>
            </w:r>
          </w:p>
          <w:p w:rsidR="007706D1" w:rsidRPr="006C62DB" w:rsidRDefault="007706D1" w:rsidP="00F937BB">
            <w:pPr>
              <w:numPr>
                <w:ilvl w:val="1"/>
                <w:numId w:val="151"/>
              </w:numPr>
              <w:spacing w:after="0" w:line="240" w:lineRule="auto"/>
              <w:ind w:left="337"/>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Design creative process</w:t>
            </w:r>
            <w:r w:rsidRPr="006C62DB">
              <w:rPr>
                <w:rFonts w:eastAsia="Calibri"/>
                <w:color w:val="000000" w:themeColor="text1"/>
                <w:kern w:val="0"/>
                <w:szCs w:val="24"/>
                <w:lang w:val="en-GB"/>
              </w:rPr>
              <w:t xml:space="preserve"> is conducted as per design specification.</w:t>
            </w:r>
          </w:p>
        </w:tc>
      </w:tr>
      <w:tr w:rsidR="007706D1" w:rsidRPr="006C62DB" w:rsidTr="00F937BB">
        <w:tc>
          <w:tcPr>
            <w:tcW w:w="1412" w:type="pct"/>
          </w:tcPr>
          <w:p w:rsidR="007706D1" w:rsidRPr="006C62DB" w:rsidRDefault="007706D1" w:rsidP="00F937BB">
            <w:pPr>
              <w:numPr>
                <w:ilvl w:val="0"/>
                <w:numId w:val="147"/>
              </w:numPr>
              <w:spacing w:after="0" w:line="240" w:lineRule="auto"/>
              <w:contextualSpacing/>
              <w:rPr>
                <w:rFonts w:eastAsia="Calibri"/>
                <w:color w:val="000000" w:themeColor="text1"/>
                <w:szCs w:val="24"/>
              </w:rPr>
            </w:pPr>
            <w:r w:rsidRPr="006C62DB">
              <w:rPr>
                <w:color w:val="000000" w:themeColor="text1"/>
                <w:szCs w:val="24"/>
              </w:rPr>
              <w:t>Perform design presentation</w:t>
            </w:r>
          </w:p>
        </w:tc>
        <w:tc>
          <w:tcPr>
            <w:tcW w:w="3588" w:type="pct"/>
          </w:tcPr>
          <w:p w:rsidR="007706D1" w:rsidRPr="006C62DB" w:rsidRDefault="007706D1" w:rsidP="00F937BB">
            <w:pPr>
              <w:numPr>
                <w:ilvl w:val="1"/>
                <w:numId w:val="152"/>
              </w:numPr>
              <w:spacing w:after="0" w:line="240" w:lineRule="auto"/>
              <w:ind w:left="262"/>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Design </w:t>
            </w:r>
            <w:r w:rsidRPr="006C62DB">
              <w:rPr>
                <w:rFonts w:eastAsia="Calibri"/>
                <w:bCs/>
                <w:iCs/>
                <w:color w:val="000000" w:themeColor="text1"/>
                <w:kern w:val="0"/>
                <w:szCs w:val="24"/>
                <w:lang w:val="en-GB"/>
              </w:rPr>
              <w:t>presentation tools</w:t>
            </w:r>
            <w:r w:rsidRPr="006C62DB">
              <w:rPr>
                <w:rFonts w:eastAsia="Calibri"/>
                <w:color w:val="000000" w:themeColor="text1"/>
                <w:kern w:val="0"/>
                <w:szCs w:val="24"/>
                <w:lang w:val="en-GB"/>
              </w:rPr>
              <w:t xml:space="preserve"> and </w:t>
            </w:r>
            <w:r w:rsidRPr="006C62DB">
              <w:rPr>
                <w:rFonts w:eastAsia="Calibri"/>
                <w:bCs/>
                <w:iCs/>
                <w:color w:val="000000" w:themeColor="text1"/>
                <w:kern w:val="0"/>
                <w:szCs w:val="24"/>
                <w:lang w:val="en-GB"/>
              </w:rPr>
              <w:t>equipment</w:t>
            </w:r>
            <w:r w:rsidRPr="006C62DB">
              <w:rPr>
                <w:rFonts w:eastAsia="Calibri"/>
                <w:color w:val="000000" w:themeColor="text1"/>
                <w:kern w:val="0"/>
                <w:szCs w:val="24"/>
                <w:lang w:val="en-GB"/>
              </w:rPr>
              <w:t xml:space="preserve"> are used as per user manual.</w:t>
            </w:r>
          </w:p>
          <w:p w:rsidR="007706D1" w:rsidRPr="006C62DB" w:rsidRDefault="007706D1" w:rsidP="00F937BB">
            <w:pPr>
              <w:numPr>
                <w:ilvl w:val="1"/>
                <w:numId w:val="152"/>
              </w:numPr>
              <w:spacing w:after="0" w:line="240" w:lineRule="auto"/>
              <w:ind w:left="262"/>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Principles of design presentation</w:t>
            </w:r>
            <w:r w:rsidRPr="006C62DB">
              <w:rPr>
                <w:rFonts w:eastAsia="Calibri"/>
                <w:color w:val="000000" w:themeColor="text1"/>
                <w:kern w:val="0"/>
                <w:szCs w:val="24"/>
                <w:lang w:val="en-GB"/>
              </w:rPr>
              <w:t xml:space="preserve"> are applied as per design specification.</w:t>
            </w:r>
          </w:p>
          <w:p w:rsidR="007706D1" w:rsidRPr="006C62DB" w:rsidRDefault="007706D1" w:rsidP="00F937BB">
            <w:pPr>
              <w:numPr>
                <w:ilvl w:val="1"/>
                <w:numId w:val="152"/>
              </w:numPr>
              <w:spacing w:after="0" w:line="240" w:lineRule="auto"/>
              <w:ind w:left="262"/>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Design presentation techniques</w:t>
            </w:r>
            <w:r w:rsidRPr="006C62DB">
              <w:rPr>
                <w:rFonts w:eastAsia="Calibri"/>
                <w:color w:val="000000" w:themeColor="text1"/>
                <w:kern w:val="0"/>
                <w:szCs w:val="24"/>
                <w:lang w:val="en-GB"/>
              </w:rPr>
              <w:t xml:space="preserve"> are applied based on design specification.</w:t>
            </w:r>
          </w:p>
        </w:tc>
      </w:tr>
    </w:tbl>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RANGE </w:t>
      </w:r>
    </w:p>
    <w:p w:rsidR="007706D1" w:rsidRPr="006C62DB" w:rsidRDefault="007706D1" w:rsidP="007706D1">
      <w:pPr>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F937BB">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b/>
                <w:bCs/>
                <w:color w:val="000000" w:themeColor="text1"/>
                <w:szCs w:val="24"/>
              </w:rPr>
            </w:pPr>
            <w:r w:rsidRPr="006C62DB">
              <w:rPr>
                <w:b/>
                <w:bCs/>
                <w:color w:val="000000" w:themeColor="text1"/>
                <w:szCs w:val="24"/>
              </w:rPr>
              <w:lastRenderedPageBreak/>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b/>
                <w:bCs/>
                <w:color w:val="000000" w:themeColor="text1"/>
                <w:szCs w:val="24"/>
              </w:rPr>
            </w:pPr>
            <w:r w:rsidRPr="006C62DB">
              <w:rPr>
                <w:b/>
                <w:bCs/>
                <w:color w:val="000000" w:themeColor="text1"/>
                <w:szCs w:val="24"/>
              </w:rPr>
              <w:t xml:space="preserve">Range  </w:t>
            </w:r>
          </w:p>
        </w:tc>
      </w:tr>
      <w:tr w:rsidR="007706D1" w:rsidRPr="006C62DB" w:rsidTr="00F937BB">
        <w:trPr>
          <w:trHeight w:val="1401"/>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Elements of design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Line and dot</w:t>
            </w:r>
          </w:p>
          <w:p w:rsidR="007706D1" w:rsidRPr="006C62DB" w:rsidRDefault="007706D1" w:rsidP="00F937BB">
            <w:pPr>
              <w:numPr>
                <w:ilvl w:val="0"/>
                <w:numId w:val="15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Shape</w:t>
            </w:r>
          </w:p>
          <w:p w:rsidR="007706D1" w:rsidRPr="006C62DB" w:rsidRDefault="007706D1" w:rsidP="00F937BB">
            <w:pPr>
              <w:numPr>
                <w:ilvl w:val="0"/>
                <w:numId w:val="15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Colour </w:t>
            </w:r>
          </w:p>
          <w:p w:rsidR="007706D1" w:rsidRPr="006C62DB" w:rsidRDefault="007706D1" w:rsidP="00F937BB">
            <w:pPr>
              <w:numPr>
                <w:ilvl w:val="0"/>
                <w:numId w:val="15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Texture</w:t>
            </w:r>
          </w:p>
        </w:tc>
      </w:tr>
      <w:tr w:rsidR="007706D1" w:rsidRPr="006C62DB" w:rsidTr="00F937BB">
        <w:trPr>
          <w:trHeight w:val="1677"/>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Design principles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Balance</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Harmony</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Proportion</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Emphasis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Rhythm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Sketching tools, equipment and materials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Tools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Crayons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Pencils</w:t>
            </w:r>
          </w:p>
          <w:p w:rsidR="007706D1" w:rsidRPr="006C62DB" w:rsidRDefault="007706D1" w:rsidP="00F937BB">
            <w:pPr>
              <w:spacing w:after="0"/>
              <w:ind w:left="720"/>
              <w:rPr>
                <w:b/>
                <w:color w:val="000000" w:themeColor="text1"/>
                <w:szCs w:val="24"/>
              </w:rPr>
            </w:pPr>
            <w:r w:rsidRPr="006C62DB">
              <w:rPr>
                <w:b/>
                <w:color w:val="000000" w:themeColor="text1"/>
                <w:szCs w:val="24"/>
              </w:rPr>
              <w:t xml:space="preserve">Materials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Sketch pad</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Charcoal</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Eraser</w:t>
            </w:r>
          </w:p>
          <w:p w:rsidR="007706D1" w:rsidRPr="006C62DB" w:rsidRDefault="007706D1" w:rsidP="00F937BB">
            <w:pPr>
              <w:spacing w:after="0"/>
              <w:ind w:left="720"/>
              <w:rPr>
                <w:b/>
                <w:color w:val="000000" w:themeColor="text1"/>
                <w:szCs w:val="24"/>
              </w:rPr>
            </w:pPr>
            <w:r w:rsidRPr="006C62DB">
              <w:rPr>
                <w:b/>
                <w:color w:val="000000" w:themeColor="text1"/>
                <w:szCs w:val="24"/>
              </w:rPr>
              <w:t xml:space="preserve">Equipment’s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Computer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Working tables</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Human figure shapes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Oval</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Pear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Apple</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Petite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Hourglass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Stout</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Design details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Panels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Pockets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Sleeves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Collars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Cuffs</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Yokes </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Flounce</w:t>
            </w:r>
          </w:p>
          <w:p w:rsidR="007706D1" w:rsidRPr="006C62DB" w:rsidRDefault="007706D1" w:rsidP="00F937BB">
            <w:pPr>
              <w:numPr>
                <w:ilvl w:val="0"/>
                <w:numId w:val="15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Frills </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Gathers</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Necklines</w:t>
            </w:r>
          </w:p>
        </w:tc>
      </w:tr>
      <w:tr w:rsidR="007706D1" w:rsidRPr="006C62DB" w:rsidTr="00F937BB">
        <w:trPr>
          <w:trHeight w:val="25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rFonts w:eastAsia="Calibri"/>
                <w:color w:val="000000" w:themeColor="text1"/>
                <w:szCs w:val="24"/>
              </w:rPr>
            </w:pPr>
            <w:r w:rsidRPr="006C62DB">
              <w:rPr>
                <w:color w:val="000000" w:themeColor="text1"/>
                <w:szCs w:val="24"/>
              </w:rPr>
              <w:t xml:space="preserve">Inspiration sources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 xml:space="preserve">Geographical </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Historical</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 xml:space="preserve">Contemporary </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Other designers work</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lastRenderedPageBreak/>
              <w:t xml:space="preserve">Creativity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color w:val="000000" w:themeColor="text1"/>
                <w:szCs w:val="24"/>
              </w:rPr>
            </w:pPr>
            <w:r w:rsidRPr="006C62DB">
              <w:rPr>
                <w:color w:val="000000" w:themeColor="text1"/>
                <w:szCs w:val="24"/>
              </w:rPr>
              <w:lastRenderedPageBreak/>
              <w:t xml:space="preserve">Design creative process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Ideas sketch</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Design development</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Production/working sketch</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Presentation sketch</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color w:val="000000" w:themeColor="text1"/>
                <w:szCs w:val="24"/>
              </w:rPr>
            </w:pPr>
            <w:r w:rsidRPr="006C62DB">
              <w:rPr>
                <w:color w:val="000000" w:themeColor="text1"/>
                <w:szCs w:val="24"/>
              </w:rPr>
              <w:t>Principles of design presentation</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Theme</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Pose</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Figure variations</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Fabric swatch</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Collage</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3"/>
              </w:numPr>
              <w:spacing w:after="200" w:line="276" w:lineRule="auto"/>
              <w:contextualSpacing/>
              <w:rPr>
                <w:color w:val="000000" w:themeColor="text1"/>
                <w:szCs w:val="24"/>
              </w:rPr>
            </w:pPr>
            <w:r w:rsidRPr="006C62DB">
              <w:rPr>
                <w:color w:val="000000" w:themeColor="text1"/>
                <w:szCs w:val="24"/>
              </w:rPr>
              <w:t xml:space="preserve">Design presentation techniques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Mood board</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 xml:space="preserve">CAD </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PowerPoint</w:t>
            </w:r>
          </w:p>
          <w:p w:rsidR="007706D1" w:rsidRPr="006C62DB" w:rsidRDefault="007706D1" w:rsidP="00F937BB">
            <w:pPr>
              <w:numPr>
                <w:ilvl w:val="0"/>
                <w:numId w:val="155"/>
              </w:numPr>
              <w:spacing w:after="0"/>
              <w:rPr>
                <w:rFonts w:eastAsia="Calibri"/>
                <w:color w:val="000000" w:themeColor="text1"/>
                <w:kern w:val="0"/>
                <w:szCs w:val="24"/>
                <w:lang w:val="en-GB"/>
              </w:rPr>
            </w:pPr>
            <w:r w:rsidRPr="006C62DB">
              <w:rPr>
                <w:rFonts w:eastAsia="Calibri"/>
                <w:color w:val="000000" w:themeColor="text1"/>
                <w:kern w:val="0"/>
                <w:szCs w:val="24"/>
                <w:lang w:val="en-GB"/>
              </w:rPr>
              <w:t xml:space="preserve">Plastic folders </w:t>
            </w:r>
          </w:p>
        </w:tc>
      </w:tr>
    </w:tbl>
    <w:p w:rsidR="007706D1" w:rsidRPr="006C62DB" w:rsidRDefault="007706D1" w:rsidP="007706D1">
      <w:pPr>
        <w:rPr>
          <w:b/>
          <w:bCs/>
          <w:color w:val="000000" w:themeColor="text1"/>
          <w:szCs w:val="24"/>
        </w:rPr>
      </w:pPr>
      <w:r w:rsidRPr="006C62DB">
        <w:rPr>
          <w:b/>
          <w:bCs/>
          <w:color w:val="000000" w:themeColor="text1"/>
          <w:szCs w:val="24"/>
        </w:rPr>
        <w:t xml:space="preserve">REQUIRED KNOWLEDGE AND SKILLS </w:t>
      </w:r>
    </w:p>
    <w:p w:rsidR="007706D1" w:rsidRPr="006C62DB" w:rsidRDefault="007706D1" w:rsidP="007706D1">
      <w:pPr>
        <w:rPr>
          <w:color w:val="000000" w:themeColor="text1"/>
          <w:szCs w:val="24"/>
        </w:rPr>
      </w:pPr>
      <w:r w:rsidRPr="006C62DB">
        <w:rPr>
          <w:color w:val="000000" w:themeColor="text1"/>
          <w:szCs w:val="24"/>
        </w:rPr>
        <w:t xml:space="preserve">This section describes the knowledge and skills required for this unit of competency. </w:t>
      </w:r>
    </w:p>
    <w:p w:rsidR="007706D1" w:rsidRPr="006C62DB" w:rsidRDefault="007706D1" w:rsidP="007706D1">
      <w:pPr>
        <w:rPr>
          <w:b/>
          <w:bCs/>
          <w:color w:val="000000" w:themeColor="text1"/>
          <w:szCs w:val="24"/>
        </w:rPr>
      </w:pPr>
      <w:r w:rsidRPr="006C62DB">
        <w:rPr>
          <w:b/>
          <w:bCs/>
          <w:color w:val="000000" w:themeColor="text1"/>
          <w:szCs w:val="24"/>
        </w:rPr>
        <w:t xml:space="preserve">Required knowledge </w:t>
      </w:r>
    </w:p>
    <w:p w:rsidR="007706D1" w:rsidRPr="006C62DB" w:rsidRDefault="007706D1" w:rsidP="007706D1">
      <w:pPr>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Fibres and fabrics</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clothing design and construction</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in fashion design </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tools and equipment</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products and supplies</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Ethical issues in fashion design</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Occupational safety and health</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Waste management</w:t>
      </w:r>
    </w:p>
    <w:p w:rsidR="007706D1" w:rsidRPr="006C62DB" w:rsidRDefault="007706D1" w:rsidP="007706D1">
      <w:pPr>
        <w:rPr>
          <w:b/>
          <w:bCs/>
          <w:color w:val="000000" w:themeColor="text1"/>
          <w:szCs w:val="24"/>
        </w:rPr>
      </w:pPr>
      <w:r w:rsidRPr="006C62DB">
        <w:rPr>
          <w:b/>
          <w:bCs/>
          <w:color w:val="000000" w:themeColor="text1"/>
          <w:szCs w:val="24"/>
        </w:rPr>
        <w:t xml:space="preserve">Required skills </w:t>
      </w:r>
    </w:p>
    <w:p w:rsidR="007706D1" w:rsidRPr="006C62DB" w:rsidRDefault="007706D1" w:rsidP="007706D1">
      <w:pPr>
        <w:rPr>
          <w:bCs/>
          <w:color w:val="000000" w:themeColor="text1"/>
          <w:szCs w:val="24"/>
        </w:rPr>
      </w:pPr>
      <w:r w:rsidRPr="006C62DB">
        <w:rPr>
          <w:bCs/>
          <w:color w:val="000000" w:themeColor="text1"/>
          <w:szCs w:val="24"/>
        </w:rPr>
        <w:t>The individual needs to demonstrate the following skills:</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Sketching</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Focusing</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Presentation</w:t>
      </w:r>
    </w:p>
    <w:p w:rsidR="007706D1" w:rsidRPr="006C62DB" w:rsidRDefault="007706D1" w:rsidP="007706D1">
      <w:pPr>
        <w:numPr>
          <w:ilvl w:val="0"/>
          <w:numId w:val="156"/>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Designing</w:t>
      </w:r>
    </w:p>
    <w:p w:rsidR="007706D1" w:rsidRPr="006C62DB" w:rsidRDefault="007706D1" w:rsidP="007706D1">
      <w:pPr>
        <w:numPr>
          <w:ilvl w:val="0"/>
          <w:numId w:val="156"/>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Illustrating</w:t>
      </w:r>
    </w:p>
    <w:p w:rsidR="007706D1" w:rsidRPr="006C62DB" w:rsidRDefault="007706D1" w:rsidP="007706D1">
      <w:pPr>
        <w:numPr>
          <w:ilvl w:val="0"/>
          <w:numId w:val="156"/>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w:t>
      </w:r>
    </w:p>
    <w:p w:rsidR="007706D1" w:rsidRPr="006C62DB" w:rsidRDefault="007706D1" w:rsidP="007706D1">
      <w:pPr>
        <w:numPr>
          <w:ilvl w:val="0"/>
          <w:numId w:val="156"/>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Accessorising </w:t>
      </w:r>
    </w:p>
    <w:p w:rsidR="007706D1" w:rsidRPr="006C62DB" w:rsidRDefault="007706D1" w:rsidP="007706D1">
      <w:pPr>
        <w:numPr>
          <w:ilvl w:val="0"/>
          <w:numId w:val="156"/>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Displaying</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Organizational</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Interpretation</w:t>
      </w:r>
    </w:p>
    <w:p w:rsidR="007706D1" w:rsidRPr="006C62DB" w:rsidRDefault="007706D1" w:rsidP="007706D1">
      <w:pPr>
        <w:numPr>
          <w:ilvl w:val="0"/>
          <w:numId w:val="156"/>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Critical thinking</w:t>
      </w: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lastRenderedPageBreak/>
        <w:t xml:space="preserve">EVIDENCE GUIDE </w:t>
      </w:r>
    </w:p>
    <w:p w:rsidR="007706D1" w:rsidRPr="006C62DB" w:rsidRDefault="007706D1" w:rsidP="007706D1">
      <w:pPr>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595"/>
        <w:gridCol w:w="6595"/>
      </w:tblGrid>
      <w:tr w:rsidR="007706D1" w:rsidRPr="006C62DB" w:rsidTr="00F937BB">
        <w:trPr>
          <w:trHeight w:val="3144"/>
        </w:trPr>
        <w:tc>
          <w:tcPr>
            <w:tcW w:w="1412"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7"/>
              </w:numPr>
              <w:spacing w:after="0" w:line="240"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88"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Assessment requires evidence that the candidate:  </w:t>
            </w:r>
          </w:p>
          <w:p w:rsidR="007706D1" w:rsidRPr="006C62DB" w:rsidRDefault="007706D1" w:rsidP="00F937BB">
            <w:pPr>
              <w:numPr>
                <w:ilvl w:val="0"/>
                <w:numId w:val="158"/>
              </w:numPr>
              <w:tabs>
                <w:tab w:val="left" w:pos="0"/>
                <w:tab w:val="left" w:pos="360"/>
              </w:tabs>
              <w:spacing w:after="0" w:line="360" w:lineRule="auto"/>
              <w:contextualSpacing/>
              <w:rPr>
                <w:rFonts w:eastAsia="Calibri"/>
                <w:color w:val="000000" w:themeColor="text1"/>
                <w:szCs w:val="24"/>
              </w:rPr>
            </w:pPr>
            <w:r w:rsidRPr="006C62DB">
              <w:rPr>
                <w:rFonts w:eastAsia="Calibri"/>
                <w:color w:val="000000" w:themeColor="text1"/>
                <w:szCs w:val="24"/>
              </w:rPr>
              <w:t>Applied design elements as per design specification.</w:t>
            </w:r>
          </w:p>
          <w:p w:rsidR="007706D1" w:rsidRPr="006C62DB" w:rsidRDefault="007706D1" w:rsidP="00F937BB">
            <w:pPr>
              <w:numPr>
                <w:ilvl w:val="0"/>
                <w:numId w:val="158"/>
              </w:numPr>
              <w:tabs>
                <w:tab w:val="left" w:pos="0"/>
                <w:tab w:val="left" w:pos="360"/>
              </w:tabs>
              <w:spacing w:after="0" w:line="360" w:lineRule="auto"/>
              <w:contextualSpacing/>
              <w:rPr>
                <w:rFonts w:eastAsia="Calibri"/>
                <w:color w:val="000000" w:themeColor="text1"/>
                <w:szCs w:val="24"/>
              </w:rPr>
            </w:pPr>
            <w:r w:rsidRPr="006C62DB">
              <w:rPr>
                <w:rFonts w:eastAsia="Calibri"/>
                <w:color w:val="000000" w:themeColor="text1"/>
                <w:szCs w:val="24"/>
              </w:rPr>
              <w:t>Applied design principles as per design specification.</w:t>
            </w:r>
          </w:p>
          <w:p w:rsidR="007706D1" w:rsidRPr="006C62DB" w:rsidRDefault="007706D1" w:rsidP="00F937BB">
            <w:pPr>
              <w:numPr>
                <w:ilvl w:val="0"/>
                <w:numId w:val="158"/>
              </w:numPr>
              <w:spacing w:after="200" w:line="276" w:lineRule="auto"/>
              <w:contextualSpacing/>
              <w:rPr>
                <w:rFonts w:eastAsia="Calibri"/>
                <w:color w:val="000000" w:themeColor="text1"/>
                <w:szCs w:val="24"/>
              </w:rPr>
            </w:pPr>
            <w:proofErr w:type="spellStart"/>
            <w:r w:rsidRPr="006C62DB">
              <w:rPr>
                <w:rFonts w:eastAsia="Calibri"/>
                <w:color w:val="000000" w:themeColor="text1"/>
                <w:kern w:val="0"/>
                <w:szCs w:val="24"/>
                <w:lang w:val="en-GB"/>
              </w:rPr>
              <w:t>Analyzed</w:t>
            </w:r>
            <w:proofErr w:type="spellEnd"/>
            <w:r w:rsidRPr="006C62DB">
              <w:rPr>
                <w:rFonts w:eastAsia="Calibri"/>
                <w:color w:val="000000" w:themeColor="text1"/>
                <w:kern w:val="0"/>
                <w:szCs w:val="24"/>
                <w:lang w:val="en-GB"/>
              </w:rPr>
              <w:t xml:space="preserve"> Fashion </w:t>
            </w:r>
            <w:r w:rsidRPr="006C62DB">
              <w:rPr>
                <w:rFonts w:eastAsia="Calibri"/>
                <w:bCs/>
                <w:iCs/>
                <w:color w:val="000000" w:themeColor="text1"/>
                <w:kern w:val="0"/>
                <w:szCs w:val="24"/>
                <w:lang w:val="en-GB"/>
              </w:rPr>
              <w:t>design details</w:t>
            </w:r>
            <w:r w:rsidRPr="006C62DB">
              <w:rPr>
                <w:rFonts w:eastAsia="Calibri"/>
                <w:color w:val="000000" w:themeColor="text1"/>
                <w:kern w:val="0"/>
                <w:szCs w:val="24"/>
                <w:lang w:val="en-GB"/>
              </w:rPr>
              <w:t xml:space="preserve"> based on design specification</w:t>
            </w:r>
            <w:r w:rsidRPr="006C62DB">
              <w:rPr>
                <w:rFonts w:eastAsia="Calibri"/>
                <w:color w:val="000000" w:themeColor="text1"/>
                <w:szCs w:val="24"/>
              </w:rPr>
              <w:t>.</w:t>
            </w:r>
          </w:p>
          <w:p w:rsidR="007706D1" w:rsidRPr="006C62DB" w:rsidRDefault="007706D1" w:rsidP="00F937BB">
            <w:pPr>
              <w:numPr>
                <w:ilvl w:val="0"/>
                <w:numId w:val="158"/>
              </w:numPr>
              <w:tabs>
                <w:tab w:val="left" w:pos="360"/>
              </w:tabs>
              <w:spacing w:after="0" w:line="276" w:lineRule="auto"/>
              <w:contextualSpacing/>
              <w:rPr>
                <w:rFonts w:eastAsia="Calibri"/>
                <w:color w:val="000000" w:themeColor="text1"/>
                <w:szCs w:val="24"/>
              </w:rPr>
            </w:pPr>
            <w:r w:rsidRPr="006C62DB">
              <w:rPr>
                <w:rFonts w:eastAsia="Calibri"/>
                <w:color w:val="000000" w:themeColor="text1"/>
                <w:szCs w:val="24"/>
              </w:rPr>
              <w:t>Conducted creative process as per work requirement.</w:t>
            </w:r>
          </w:p>
          <w:p w:rsidR="007706D1" w:rsidRPr="006C62DB" w:rsidRDefault="007706D1" w:rsidP="00F937BB">
            <w:pPr>
              <w:numPr>
                <w:ilvl w:val="0"/>
                <w:numId w:val="158"/>
              </w:numPr>
              <w:tabs>
                <w:tab w:val="left" w:pos="360"/>
              </w:tabs>
              <w:spacing w:after="0" w:line="240" w:lineRule="auto"/>
              <w:contextualSpacing/>
              <w:rPr>
                <w:rFonts w:eastAsia="Calibri"/>
                <w:color w:val="000000" w:themeColor="text1"/>
                <w:szCs w:val="24"/>
              </w:rPr>
            </w:pPr>
            <w:r w:rsidRPr="006C62DB">
              <w:rPr>
                <w:color w:val="000000" w:themeColor="text1"/>
                <w:szCs w:val="24"/>
              </w:rPr>
              <w:t xml:space="preserve">Applied </w:t>
            </w:r>
            <w:r w:rsidRPr="006C62DB">
              <w:rPr>
                <w:rFonts w:eastAsia="Calibri"/>
                <w:color w:val="000000" w:themeColor="text1"/>
                <w:szCs w:val="24"/>
              </w:rPr>
              <w:t>principles of design presentation as per work requirement.</w:t>
            </w:r>
          </w:p>
          <w:p w:rsidR="007706D1" w:rsidRPr="006C62DB" w:rsidRDefault="007706D1" w:rsidP="00F937BB">
            <w:pPr>
              <w:numPr>
                <w:ilvl w:val="0"/>
                <w:numId w:val="158"/>
              </w:numPr>
              <w:tabs>
                <w:tab w:val="left" w:pos="360"/>
              </w:tabs>
              <w:spacing w:after="0" w:line="240" w:lineRule="auto"/>
              <w:contextualSpacing/>
              <w:rPr>
                <w:rFonts w:eastAsia="Calibri"/>
                <w:color w:val="000000" w:themeColor="text1"/>
                <w:szCs w:val="24"/>
              </w:rPr>
            </w:pPr>
            <w:r w:rsidRPr="006C62DB">
              <w:rPr>
                <w:color w:val="000000" w:themeColor="text1"/>
                <w:szCs w:val="24"/>
              </w:rPr>
              <w:t>Applied d</w:t>
            </w:r>
            <w:r w:rsidRPr="006C62DB">
              <w:rPr>
                <w:rFonts w:eastAsia="Calibri"/>
                <w:color w:val="000000" w:themeColor="text1"/>
                <w:szCs w:val="24"/>
              </w:rPr>
              <w:t>esign presentation techniques based on work place requirement.</w:t>
            </w:r>
          </w:p>
        </w:tc>
      </w:tr>
      <w:tr w:rsidR="007706D1" w:rsidRPr="006C62DB" w:rsidTr="00F937BB">
        <w:trPr>
          <w:trHeight w:val="1728"/>
        </w:trPr>
        <w:tc>
          <w:tcPr>
            <w:tcW w:w="1412"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7"/>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 implications </w:t>
            </w:r>
          </w:p>
        </w:tc>
        <w:tc>
          <w:tcPr>
            <w:tcW w:w="3588"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The following resources should be provided: </w:t>
            </w:r>
          </w:p>
          <w:p w:rsidR="007706D1" w:rsidRPr="006C62DB" w:rsidRDefault="007706D1" w:rsidP="00F937BB">
            <w:pPr>
              <w:numPr>
                <w:ilvl w:val="0"/>
                <w:numId w:val="159"/>
              </w:numPr>
              <w:spacing w:after="0" w:line="24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7706D1" w:rsidRPr="006C62DB" w:rsidRDefault="007706D1" w:rsidP="00F937BB">
            <w:pPr>
              <w:numPr>
                <w:ilvl w:val="0"/>
                <w:numId w:val="159"/>
              </w:numPr>
              <w:spacing w:after="0" w:line="240"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7706D1" w:rsidRPr="006C62DB" w:rsidRDefault="007706D1" w:rsidP="00F937BB">
            <w:pPr>
              <w:numPr>
                <w:ilvl w:val="0"/>
                <w:numId w:val="159"/>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7706D1" w:rsidRPr="006C62DB" w:rsidTr="00F937BB">
        <w:trPr>
          <w:trHeight w:val="1628"/>
        </w:trPr>
        <w:tc>
          <w:tcPr>
            <w:tcW w:w="1412"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7"/>
              </w:numPr>
              <w:spacing w:after="0" w:line="240"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88"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F937BB">
            <w:pPr>
              <w:numPr>
                <w:ilvl w:val="0"/>
                <w:numId w:val="160"/>
              </w:numPr>
              <w:spacing w:after="0" w:line="240" w:lineRule="auto"/>
              <w:contextualSpacing/>
              <w:rPr>
                <w:rFonts w:eastAsia="Calibri"/>
                <w:color w:val="000000" w:themeColor="text1"/>
                <w:szCs w:val="24"/>
              </w:rPr>
            </w:pPr>
            <w:r w:rsidRPr="006C62DB">
              <w:rPr>
                <w:rFonts w:eastAsia="Calibri"/>
                <w:color w:val="000000" w:themeColor="text1"/>
                <w:szCs w:val="24"/>
              </w:rPr>
              <w:t>Practical</w:t>
            </w:r>
          </w:p>
          <w:p w:rsidR="007706D1" w:rsidRPr="006C62DB" w:rsidRDefault="007706D1" w:rsidP="00F937BB">
            <w:pPr>
              <w:numPr>
                <w:ilvl w:val="0"/>
                <w:numId w:val="160"/>
              </w:numPr>
              <w:spacing w:after="0" w:line="240" w:lineRule="auto"/>
              <w:contextualSpacing/>
              <w:rPr>
                <w:rFonts w:eastAsia="Calibri"/>
                <w:color w:val="000000" w:themeColor="text1"/>
                <w:szCs w:val="24"/>
              </w:rPr>
            </w:pPr>
            <w:r w:rsidRPr="006C62DB">
              <w:rPr>
                <w:rFonts w:eastAsia="Calibri"/>
                <w:color w:val="000000" w:themeColor="text1"/>
                <w:szCs w:val="24"/>
              </w:rPr>
              <w:t>Project</w:t>
            </w:r>
          </w:p>
          <w:p w:rsidR="007706D1" w:rsidRPr="006C62DB" w:rsidRDefault="007706D1" w:rsidP="00F937BB">
            <w:pPr>
              <w:numPr>
                <w:ilvl w:val="0"/>
                <w:numId w:val="160"/>
              </w:numPr>
              <w:spacing w:after="0" w:line="240" w:lineRule="auto"/>
              <w:contextualSpacing/>
              <w:rPr>
                <w:rFonts w:eastAsia="Calibri"/>
                <w:color w:val="000000" w:themeColor="text1"/>
                <w:szCs w:val="24"/>
              </w:rPr>
            </w:pPr>
            <w:r w:rsidRPr="006C62DB">
              <w:rPr>
                <w:rFonts w:eastAsia="Calibri"/>
                <w:color w:val="000000" w:themeColor="text1"/>
                <w:szCs w:val="24"/>
              </w:rPr>
              <w:t>Third party evidence</w:t>
            </w:r>
          </w:p>
          <w:p w:rsidR="007706D1" w:rsidRPr="006C62DB" w:rsidRDefault="007706D1" w:rsidP="00F937BB">
            <w:pPr>
              <w:numPr>
                <w:ilvl w:val="0"/>
                <w:numId w:val="160"/>
              </w:numPr>
              <w:spacing w:after="0" w:line="240" w:lineRule="auto"/>
              <w:contextualSpacing/>
              <w:rPr>
                <w:rFonts w:eastAsia="Calibri"/>
                <w:color w:val="000000" w:themeColor="text1"/>
                <w:szCs w:val="24"/>
              </w:rPr>
            </w:pPr>
            <w:r w:rsidRPr="006C62DB">
              <w:rPr>
                <w:rFonts w:eastAsia="Calibri"/>
                <w:color w:val="000000" w:themeColor="text1"/>
                <w:szCs w:val="24"/>
              </w:rPr>
              <w:t>Written assessment</w:t>
            </w:r>
          </w:p>
          <w:p w:rsidR="007706D1" w:rsidRPr="006C62DB" w:rsidRDefault="007706D1" w:rsidP="00F937BB">
            <w:pPr>
              <w:numPr>
                <w:ilvl w:val="0"/>
                <w:numId w:val="160"/>
              </w:numPr>
              <w:spacing w:after="0" w:line="240" w:lineRule="auto"/>
              <w:contextualSpacing/>
              <w:rPr>
                <w:rFonts w:eastAsia="Calibri"/>
                <w:color w:val="000000" w:themeColor="text1"/>
                <w:szCs w:val="24"/>
              </w:rPr>
            </w:pPr>
            <w:r w:rsidRPr="006C62DB">
              <w:rPr>
                <w:rFonts w:eastAsia="Calibri"/>
                <w:color w:val="000000" w:themeColor="text1"/>
                <w:szCs w:val="24"/>
              </w:rPr>
              <w:t>Oral assessment</w:t>
            </w:r>
          </w:p>
        </w:tc>
      </w:tr>
      <w:tr w:rsidR="007706D1" w:rsidRPr="006C62DB" w:rsidTr="00F937BB">
        <w:trPr>
          <w:trHeight w:val="373"/>
        </w:trPr>
        <w:tc>
          <w:tcPr>
            <w:tcW w:w="1412"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7"/>
              </w:numPr>
              <w:spacing w:after="0" w:line="24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88"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Competency may be assessed in a Workplace or simulated environment.</w:t>
            </w:r>
          </w:p>
        </w:tc>
      </w:tr>
      <w:tr w:rsidR="007706D1" w:rsidRPr="006C62DB" w:rsidTr="00F937BB">
        <w:trPr>
          <w:trHeight w:val="607"/>
        </w:trPr>
        <w:tc>
          <w:tcPr>
            <w:tcW w:w="1412"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57"/>
              </w:numPr>
              <w:spacing w:after="0" w:line="24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88"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7706D1" w:rsidRPr="006C62DB" w:rsidRDefault="007706D1" w:rsidP="007706D1">
      <w:pPr>
        <w:jc w:val="center"/>
        <w:rPr>
          <w:b/>
          <w:color w:val="000000" w:themeColor="text1"/>
          <w:szCs w:val="24"/>
        </w:rPr>
      </w:pPr>
    </w:p>
    <w:p w:rsidR="007706D1" w:rsidRPr="006C62DB" w:rsidRDefault="007706D1" w:rsidP="007706D1">
      <w:pPr>
        <w:rPr>
          <w:lang w:val="en-GB" w:eastAsia="en-GB"/>
        </w:rPr>
      </w:pPr>
    </w:p>
    <w:p w:rsidR="007706D1" w:rsidRPr="006C62DB" w:rsidRDefault="007706D1" w:rsidP="007706D1">
      <w:pPr>
        <w:rPr>
          <w:szCs w:val="24"/>
          <w:lang w:val="en-GB" w:eastAsia="en-GB"/>
        </w:rPr>
      </w:pPr>
    </w:p>
    <w:p w:rsidR="007706D1" w:rsidRPr="006C62DB" w:rsidRDefault="007706D1" w:rsidP="007706D1">
      <w:pPr>
        <w:rPr>
          <w:szCs w:val="24"/>
          <w:lang w:val="en-GB" w:eastAsia="en-GB"/>
        </w:rPr>
      </w:pPr>
    </w:p>
    <w:p w:rsidR="007706D1" w:rsidRPr="006C62DB" w:rsidRDefault="007706D1" w:rsidP="007706D1">
      <w:pPr>
        <w:rPr>
          <w:szCs w:val="24"/>
          <w:lang w:val="en-GB" w:eastAsia="en-GB"/>
        </w:rPr>
      </w:pPr>
    </w:p>
    <w:p w:rsidR="007706D1" w:rsidRPr="006C62DB" w:rsidRDefault="007706D1" w:rsidP="007706D1">
      <w:pPr>
        <w:keepNext/>
        <w:keepLines/>
        <w:spacing w:after="0" w:line="240" w:lineRule="auto"/>
        <w:jc w:val="center"/>
        <w:outlineLvl w:val="1"/>
        <w:rPr>
          <w:b/>
          <w:szCs w:val="24"/>
          <w:lang w:val="en-GB" w:eastAsia="en-GB"/>
        </w:rPr>
      </w:pPr>
      <w:bookmarkStart w:id="45" w:name="_Toc185150810"/>
      <w:bookmarkStart w:id="46" w:name="_Toc196880661"/>
      <w:r w:rsidRPr="006C62DB">
        <w:rPr>
          <w:b/>
          <w:szCs w:val="24"/>
          <w:lang w:val="en-GB" w:eastAsia="en-GB"/>
        </w:rPr>
        <w:t>APPLY PATTERN CONSTRUCTION PRINCIPLES</w:t>
      </w:r>
      <w:bookmarkEnd w:id="40"/>
      <w:bookmarkEnd w:id="45"/>
      <w:bookmarkEnd w:id="46"/>
    </w:p>
    <w:p w:rsidR="007706D1" w:rsidRPr="006C62DB" w:rsidRDefault="007706D1" w:rsidP="007706D1">
      <w:pPr>
        <w:rPr>
          <w:szCs w:val="24"/>
          <w:lang w:val="en-GB" w:eastAsia="en-GB"/>
        </w:rPr>
      </w:pPr>
    </w:p>
    <w:p w:rsidR="007706D1" w:rsidRPr="006C62DB" w:rsidRDefault="007706D1" w:rsidP="007706D1">
      <w:pPr>
        <w:rPr>
          <w:b/>
          <w:bCs/>
          <w:color w:val="000000" w:themeColor="text1"/>
          <w:szCs w:val="24"/>
        </w:rPr>
      </w:pPr>
      <w:r w:rsidRPr="006C62DB">
        <w:rPr>
          <w:b/>
          <w:bCs/>
          <w:color w:val="000000" w:themeColor="text1"/>
          <w:szCs w:val="24"/>
        </w:rPr>
        <w:t xml:space="preserve">UNIT CODE: </w:t>
      </w:r>
      <w:r w:rsidRPr="006C62DB">
        <w:rPr>
          <w:bCs/>
          <w:color w:val="000000" w:themeColor="text1"/>
          <w:szCs w:val="24"/>
        </w:rPr>
        <w:t>0723 451 07A</w:t>
      </w:r>
    </w:p>
    <w:p w:rsidR="007706D1" w:rsidRPr="006C62DB" w:rsidRDefault="007706D1" w:rsidP="007706D1">
      <w:pPr>
        <w:rPr>
          <w:b/>
          <w:bCs/>
          <w:color w:val="000000" w:themeColor="text1"/>
          <w:szCs w:val="24"/>
        </w:rPr>
      </w:pPr>
      <w:r w:rsidRPr="006C62DB">
        <w:rPr>
          <w:b/>
          <w:bCs/>
          <w:color w:val="000000" w:themeColor="text1"/>
          <w:szCs w:val="24"/>
        </w:rPr>
        <w:t xml:space="preserve">UNIT DESCRIPTION: </w:t>
      </w:r>
    </w:p>
    <w:p w:rsidR="007706D1" w:rsidRPr="006C62DB" w:rsidRDefault="007706D1" w:rsidP="007706D1">
      <w:pPr>
        <w:rPr>
          <w:color w:val="000000" w:themeColor="text1"/>
          <w:szCs w:val="24"/>
        </w:rPr>
      </w:pPr>
      <w:r w:rsidRPr="006C62DB">
        <w:rPr>
          <w:color w:val="000000" w:themeColor="text1"/>
          <w:szCs w:val="24"/>
        </w:rPr>
        <w:lastRenderedPageBreak/>
        <w:t>This unit covers competencies required to apply pattern construction and grading principles. It involves planning pattern construction, sketching garment design, constructing garment patterns and grading constructed patterns.</w:t>
      </w:r>
    </w:p>
    <w:p w:rsidR="007706D1" w:rsidRPr="006C62DB" w:rsidRDefault="007706D1" w:rsidP="007706D1">
      <w:pPr>
        <w:rPr>
          <w:b/>
          <w:bCs/>
          <w:color w:val="000000" w:themeColor="text1"/>
          <w:szCs w:val="24"/>
        </w:rPr>
      </w:pPr>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F937BB">
        <w:tc>
          <w:tcPr>
            <w:tcW w:w="1412" w:type="pct"/>
          </w:tcPr>
          <w:p w:rsidR="007706D1" w:rsidRPr="006C62DB" w:rsidRDefault="007706D1" w:rsidP="00F937BB">
            <w:pPr>
              <w:spacing w:after="0" w:line="240" w:lineRule="auto"/>
              <w:rPr>
                <w:b/>
                <w:bCs/>
                <w:color w:val="000000" w:themeColor="text1"/>
                <w:szCs w:val="24"/>
              </w:rPr>
            </w:pPr>
            <w:r w:rsidRPr="006C62DB">
              <w:rPr>
                <w:b/>
                <w:bCs/>
                <w:color w:val="000000" w:themeColor="text1"/>
                <w:szCs w:val="24"/>
              </w:rPr>
              <w:t>ELEMENT</w:t>
            </w:r>
          </w:p>
          <w:p w:rsidR="007706D1" w:rsidRPr="006C62DB" w:rsidRDefault="007706D1" w:rsidP="00F937BB">
            <w:pPr>
              <w:spacing w:after="0" w:line="24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7706D1" w:rsidRPr="006C62DB" w:rsidRDefault="007706D1" w:rsidP="00F937BB">
            <w:pPr>
              <w:spacing w:after="0" w:line="240" w:lineRule="auto"/>
              <w:rPr>
                <w:b/>
                <w:bCs/>
                <w:color w:val="000000" w:themeColor="text1"/>
                <w:szCs w:val="24"/>
              </w:rPr>
            </w:pPr>
            <w:r w:rsidRPr="006C62DB">
              <w:rPr>
                <w:b/>
                <w:bCs/>
                <w:color w:val="000000" w:themeColor="text1"/>
                <w:szCs w:val="24"/>
              </w:rPr>
              <w:t>PERFORMANCE CRITERIA</w:t>
            </w:r>
          </w:p>
          <w:p w:rsidR="007706D1" w:rsidRPr="006C62DB" w:rsidRDefault="007706D1" w:rsidP="00F937BB">
            <w:pPr>
              <w:spacing w:after="0" w:line="24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7706D1" w:rsidRPr="006C62DB" w:rsidTr="00F937BB">
        <w:tc>
          <w:tcPr>
            <w:tcW w:w="1412" w:type="pct"/>
          </w:tcPr>
          <w:p w:rsidR="007706D1" w:rsidRPr="006C62DB" w:rsidRDefault="007706D1" w:rsidP="00F937BB">
            <w:pPr>
              <w:numPr>
                <w:ilvl w:val="0"/>
                <w:numId w:val="161"/>
              </w:numPr>
              <w:spacing w:after="0" w:line="240" w:lineRule="auto"/>
              <w:contextualSpacing/>
              <w:rPr>
                <w:rFonts w:eastAsia="Calibri"/>
                <w:color w:val="000000" w:themeColor="text1"/>
                <w:szCs w:val="24"/>
              </w:rPr>
            </w:pPr>
            <w:r w:rsidRPr="006C62DB">
              <w:rPr>
                <w:color w:val="000000" w:themeColor="text1"/>
                <w:szCs w:val="24"/>
              </w:rPr>
              <w:t>Plan</w:t>
            </w:r>
            <w:r w:rsidRPr="006C62DB">
              <w:rPr>
                <w:bCs/>
                <w:color w:val="000000" w:themeColor="text1"/>
                <w:szCs w:val="24"/>
              </w:rPr>
              <w:t xml:space="preserve"> pattern construction </w:t>
            </w:r>
          </w:p>
        </w:tc>
        <w:tc>
          <w:tcPr>
            <w:tcW w:w="3588" w:type="pct"/>
          </w:tcPr>
          <w:p w:rsidR="007706D1" w:rsidRPr="006C62DB" w:rsidRDefault="007706D1" w:rsidP="00F937BB">
            <w:pPr>
              <w:numPr>
                <w:ilvl w:val="1"/>
                <w:numId w:val="162"/>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Pattern drafting</w:t>
            </w:r>
            <w:r w:rsidRPr="006C62DB">
              <w:rPr>
                <w:rFonts w:eastAsia="Calibri"/>
                <w:b/>
                <w:bCs/>
                <w:i/>
                <w:color w:val="000000" w:themeColor="text1"/>
                <w:kern w:val="0"/>
                <w:szCs w:val="24"/>
                <w:lang w:val="en-GB"/>
              </w:rPr>
              <w:t xml:space="preserve"> Tools and equipment </w:t>
            </w:r>
            <w:r w:rsidRPr="006C62DB">
              <w:rPr>
                <w:rFonts w:eastAsia="Calibri"/>
                <w:bCs/>
                <w:color w:val="000000" w:themeColor="text1"/>
                <w:kern w:val="0"/>
                <w:szCs w:val="24"/>
                <w:lang w:val="en-GB"/>
              </w:rPr>
              <w:t>are selected based on work requirement.</w:t>
            </w:r>
          </w:p>
          <w:p w:rsidR="007706D1" w:rsidRPr="006C62DB" w:rsidRDefault="007706D1" w:rsidP="00F937BB">
            <w:pPr>
              <w:numPr>
                <w:ilvl w:val="1"/>
                <w:numId w:val="162"/>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Pattern construction materials and supplies</w:t>
            </w:r>
            <w:r w:rsidRPr="006C62DB">
              <w:rPr>
                <w:rFonts w:eastAsia="Calibri"/>
                <w:color w:val="000000" w:themeColor="text1"/>
                <w:kern w:val="0"/>
                <w:szCs w:val="24"/>
                <w:lang w:val="en-GB"/>
              </w:rPr>
              <w:t xml:space="preserve"> are assembled as per work requirement.</w:t>
            </w:r>
          </w:p>
          <w:p w:rsidR="007706D1" w:rsidRPr="006C62DB" w:rsidRDefault="007706D1" w:rsidP="00F937BB">
            <w:pPr>
              <w:numPr>
                <w:ilvl w:val="1"/>
                <w:numId w:val="162"/>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 xml:space="preserve">Standard body measurements </w:t>
            </w:r>
            <w:r w:rsidRPr="006C62DB">
              <w:rPr>
                <w:rFonts w:eastAsia="Calibri"/>
                <w:color w:val="000000" w:themeColor="text1"/>
                <w:kern w:val="0"/>
                <w:szCs w:val="24"/>
                <w:lang w:val="en-GB"/>
              </w:rPr>
              <w:t>are applied as per size chart</w:t>
            </w:r>
            <w:r w:rsidRPr="006C62DB">
              <w:rPr>
                <w:rFonts w:eastAsia="Calibri"/>
                <w:b/>
                <w:bCs/>
                <w:color w:val="000000" w:themeColor="text1"/>
                <w:kern w:val="0"/>
                <w:szCs w:val="24"/>
                <w:lang w:val="en-GB"/>
              </w:rPr>
              <w:t>.</w:t>
            </w:r>
          </w:p>
        </w:tc>
      </w:tr>
      <w:tr w:rsidR="007706D1" w:rsidRPr="006C62DB" w:rsidTr="00F937BB">
        <w:tc>
          <w:tcPr>
            <w:tcW w:w="1412" w:type="pct"/>
          </w:tcPr>
          <w:p w:rsidR="007706D1" w:rsidRPr="006C62DB" w:rsidRDefault="007706D1" w:rsidP="00F937BB">
            <w:pPr>
              <w:numPr>
                <w:ilvl w:val="0"/>
                <w:numId w:val="161"/>
              </w:numPr>
              <w:spacing w:after="0" w:line="240" w:lineRule="auto"/>
              <w:contextualSpacing/>
              <w:rPr>
                <w:rFonts w:eastAsia="Calibri"/>
                <w:color w:val="000000" w:themeColor="text1"/>
                <w:szCs w:val="24"/>
              </w:rPr>
            </w:pPr>
            <w:r w:rsidRPr="006C62DB">
              <w:rPr>
                <w:color w:val="000000" w:themeColor="text1"/>
                <w:szCs w:val="24"/>
              </w:rPr>
              <w:t xml:space="preserve">Sketch garment designs </w:t>
            </w:r>
          </w:p>
        </w:tc>
        <w:tc>
          <w:tcPr>
            <w:tcW w:w="3588" w:type="pct"/>
          </w:tcPr>
          <w:p w:rsidR="007706D1" w:rsidRPr="006C62DB" w:rsidRDefault="007706D1" w:rsidP="00F937BB">
            <w:pPr>
              <w:numPr>
                <w:ilvl w:val="1"/>
                <w:numId w:val="163"/>
              </w:numPr>
              <w:spacing w:after="0" w:line="276" w:lineRule="auto"/>
              <w:rPr>
                <w:color w:val="000000" w:themeColor="text1"/>
                <w:szCs w:val="24"/>
              </w:rPr>
            </w:pPr>
            <w:r w:rsidRPr="006C62DB">
              <w:rPr>
                <w:b/>
                <w:i/>
                <w:color w:val="000000" w:themeColor="text1"/>
                <w:szCs w:val="24"/>
              </w:rPr>
              <w:t>Sketching tools, equipmen</w:t>
            </w:r>
            <w:r w:rsidRPr="006C62DB">
              <w:rPr>
                <w:bCs/>
                <w:iCs/>
                <w:color w:val="000000" w:themeColor="text1"/>
                <w:szCs w:val="24"/>
              </w:rPr>
              <w:t xml:space="preserve">t </w:t>
            </w:r>
            <w:r w:rsidRPr="006C62DB">
              <w:rPr>
                <w:b/>
                <w:bCs/>
                <w:i/>
                <w:iCs/>
                <w:color w:val="000000" w:themeColor="text1"/>
                <w:szCs w:val="24"/>
              </w:rPr>
              <w:t>and supplies</w:t>
            </w:r>
            <w:r w:rsidRPr="006C62DB">
              <w:rPr>
                <w:bCs/>
                <w:iCs/>
                <w:color w:val="000000" w:themeColor="text1"/>
                <w:szCs w:val="24"/>
              </w:rPr>
              <w:t xml:space="preserve"> </w:t>
            </w:r>
            <w:r w:rsidRPr="006C62DB">
              <w:rPr>
                <w:color w:val="000000" w:themeColor="text1"/>
                <w:szCs w:val="24"/>
              </w:rPr>
              <w:t>are used based on work requirement.</w:t>
            </w:r>
          </w:p>
          <w:p w:rsidR="007706D1" w:rsidRPr="006C62DB" w:rsidRDefault="007706D1" w:rsidP="00F937BB">
            <w:pPr>
              <w:numPr>
                <w:ilvl w:val="1"/>
                <w:numId w:val="163"/>
              </w:numPr>
              <w:spacing w:after="0" w:line="276" w:lineRule="auto"/>
              <w:rPr>
                <w:color w:val="000000" w:themeColor="text1"/>
                <w:szCs w:val="24"/>
              </w:rPr>
            </w:pPr>
            <w:r w:rsidRPr="006C62DB">
              <w:rPr>
                <w:color w:val="000000" w:themeColor="text1"/>
                <w:szCs w:val="24"/>
              </w:rPr>
              <w:t>Garment design is sketched based on work requirement.</w:t>
            </w:r>
          </w:p>
          <w:p w:rsidR="007706D1" w:rsidRPr="006C62DB" w:rsidRDefault="007706D1" w:rsidP="00F937BB">
            <w:pPr>
              <w:numPr>
                <w:ilvl w:val="1"/>
                <w:numId w:val="163"/>
              </w:numPr>
              <w:spacing w:after="0" w:line="276" w:lineRule="auto"/>
              <w:rPr>
                <w:color w:val="000000" w:themeColor="text1"/>
                <w:szCs w:val="24"/>
              </w:rPr>
            </w:pPr>
            <w:r w:rsidRPr="006C62DB">
              <w:rPr>
                <w:b/>
                <w:i/>
                <w:color w:val="000000" w:themeColor="text1"/>
                <w:szCs w:val="24"/>
              </w:rPr>
              <w:t>Garment design details</w:t>
            </w:r>
            <w:r w:rsidRPr="006C62DB">
              <w:rPr>
                <w:color w:val="000000" w:themeColor="text1"/>
                <w:szCs w:val="24"/>
              </w:rPr>
              <w:t xml:space="preserve"> are analyzed based on work requirement.</w:t>
            </w:r>
          </w:p>
        </w:tc>
      </w:tr>
      <w:tr w:rsidR="007706D1" w:rsidRPr="006C62DB" w:rsidTr="00F937BB">
        <w:tc>
          <w:tcPr>
            <w:tcW w:w="1412" w:type="pct"/>
          </w:tcPr>
          <w:p w:rsidR="007706D1" w:rsidRPr="006C62DB" w:rsidRDefault="007706D1" w:rsidP="00F937BB">
            <w:pPr>
              <w:numPr>
                <w:ilvl w:val="0"/>
                <w:numId w:val="161"/>
              </w:numPr>
              <w:spacing w:after="0" w:line="240" w:lineRule="auto"/>
              <w:contextualSpacing/>
              <w:rPr>
                <w:rFonts w:eastAsia="Calibri"/>
                <w:color w:val="000000" w:themeColor="text1"/>
                <w:szCs w:val="24"/>
              </w:rPr>
            </w:pPr>
            <w:r w:rsidRPr="006C62DB">
              <w:rPr>
                <w:color w:val="000000" w:themeColor="text1"/>
                <w:szCs w:val="24"/>
              </w:rPr>
              <w:t>Draft garment pattern pieces</w:t>
            </w:r>
          </w:p>
        </w:tc>
        <w:tc>
          <w:tcPr>
            <w:tcW w:w="3588" w:type="pct"/>
          </w:tcPr>
          <w:p w:rsidR="007706D1" w:rsidRPr="006C62DB" w:rsidRDefault="007706D1" w:rsidP="00F937BB">
            <w:pPr>
              <w:spacing w:after="0" w:line="240" w:lineRule="auto"/>
              <w:rPr>
                <w:color w:val="000000" w:themeColor="text1"/>
                <w:szCs w:val="24"/>
              </w:rPr>
            </w:pPr>
          </w:p>
          <w:p w:rsidR="007706D1" w:rsidRPr="006C62DB" w:rsidRDefault="007706D1" w:rsidP="00F937BB">
            <w:pPr>
              <w:numPr>
                <w:ilvl w:val="1"/>
                <w:numId w:val="16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Geometric principles are applied as per specific body measurements.</w:t>
            </w:r>
          </w:p>
          <w:p w:rsidR="007706D1" w:rsidRPr="006C62DB" w:rsidRDefault="007706D1" w:rsidP="00F937BB">
            <w:pPr>
              <w:numPr>
                <w:ilvl w:val="1"/>
                <w:numId w:val="164"/>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Basic blocks</w:t>
            </w:r>
            <w:r w:rsidRPr="006C62DB">
              <w:rPr>
                <w:rFonts w:eastAsia="Calibri"/>
                <w:color w:val="000000" w:themeColor="text1"/>
                <w:kern w:val="0"/>
                <w:szCs w:val="24"/>
                <w:lang w:val="en-GB"/>
              </w:rPr>
              <w:t xml:space="preserve"> are constructed based on specific body measurements.</w:t>
            </w:r>
          </w:p>
          <w:p w:rsidR="007706D1" w:rsidRPr="006C62DB" w:rsidRDefault="007706D1" w:rsidP="00F937BB">
            <w:pPr>
              <w:numPr>
                <w:ilvl w:val="1"/>
                <w:numId w:val="164"/>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Working patterns are developed based on design specification.</w:t>
            </w:r>
          </w:p>
          <w:p w:rsidR="007706D1" w:rsidRPr="006C62DB" w:rsidRDefault="007706D1" w:rsidP="00F937BB">
            <w:pPr>
              <w:numPr>
                <w:ilvl w:val="1"/>
                <w:numId w:val="164"/>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Final patterns are produced based on design specification.</w:t>
            </w:r>
          </w:p>
        </w:tc>
      </w:tr>
      <w:tr w:rsidR="007706D1" w:rsidRPr="006C62DB" w:rsidTr="00F937BB">
        <w:tc>
          <w:tcPr>
            <w:tcW w:w="1412" w:type="pct"/>
          </w:tcPr>
          <w:p w:rsidR="007706D1" w:rsidRPr="006C62DB" w:rsidRDefault="007706D1" w:rsidP="00F937BB">
            <w:pPr>
              <w:numPr>
                <w:ilvl w:val="0"/>
                <w:numId w:val="161"/>
              </w:numPr>
              <w:spacing w:after="0" w:line="240" w:lineRule="auto"/>
              <w:contextualSpacing/>
              <w:rPr>
                <w:rFonts w:eastAsia="Calibri"/>
                <w:color w:val="000000" w:themeColor="text1"/>
                <w:szCs w:val="24"/>
              </w:rPr>
            </w:pPr>
            <w:r w:rsidRPr="006C62DB">
              <w:rPr>
                <w:color w:val="000000" w:themeColor="text1"/>
                <w:szCs w:val="24"/>
              </w:rPr>
              <w:t>Grade constructed pattern pieces</w:t>
            </w:r>
          </w:p>
        </w:tc>
        <w:tc>
          <w:tcPr>
            <w:tcW w:w="3588" w:type="pct"/>
          </w:tcPr>
          <w:p w:rsidR="007706D1" w:rsidRPr="006C62DB" w:rsidRDefault="007706D1" w:rsidP="00F937BB">
            <w:pPr>
              <w:numPr>
                <w:ilvl w:val="0"/>
                <w:numId w:val="165"/>
              </w:numPr>
              <w:spacing w:after="0" w:line="240" w:lineRule="auto"/>
              <w:contextualSpacing/>
              <w:jc w:val="both"/>
              <w:rPr>
                <w:rFonts w:eastAsia="Calibri"/>
                <w:color w:val="000000" w:themeColor="text1"/>
                <w:kern w:val="0"/>
                <w:szCs w:val="24"/>
                <w:lang w:val="en-GB"/>
              </w:rPr>
            </w:pPr>
            <w:r w:rsidRPr="006C62DB">
              <w:rPr>
                <w:rFonts w:eastAsia="Calibri"/>
                <w:b/>
                <w:i/>
                <w:color w:val="000000" w:themeColor="text1"/>
                <w:kern w:val="0"/>
                <w:szCs w:val="24"/>
                <w:lang w:val="en-GB"/>
              </w:rPr>
              <w:t>Grading tools, equipment</w:t>
            </w:r>
            <w:r w:rsidRPr="006C62DB">
              <w:rPr>
                <w:rFonts w:eastAsia="Calibri"/>
                <w:i/>
                <w:color w:val="000000" w:themeColor="text1"/>
                <w:kern w:val="0"/>
                <w:szCs w:val="24"/>
                <w:lang w:val="en-GB"/>
              </w:rPr>
              <w:t xml:space="preserve"> and </w:t>
            </w:r>
            <w:r w:rsidRPr="006C62DB">
              <w:rPr>
                <w:rFonts w:eastAsia="Calibri"/>
                <w:b/>
                <w:bCs/>
                <w:i/>
                <w:color w:val="000000" w:themeColor="text1"/>
                <w:kern w:val="0"/>
                <w:szCs w:val="24"/>
                <w:lang w:val="en-GB"/>
              </w:rPr>
              <w:t>supplies</w:t>
            </w:r>
            <w:r w:rsidRPr="006C62DB">
              <w:rPr>
                <w:rFonts w:eastAsia="Calibri"/>
                <w:i/>
                <w:color w:val="000000" w:themeColor="text1"/>
                <w:kern w:val="0"/>
                <w:szCs w:val="24"/>
                <w:lang w:val="en-GB"/>
              </w:rPr>
              <w:t xml:space="preserve"> </w:t>
            </w:r>
            <w:r w:rsidRPr="006C62DB">
              <w:rPr>
                <w:rFonts w:eastAsia="Calibri"/>
                <w:color w:val="000000" w:themeColor="text1"/>
                <w:kern w:val="0"/>
                <w:szCs w:val="24"/>
                <w:lang w:val="en-GB"/>
              </w:rPr>
              <w:t>are assembled based on work requirement.</w:t>
            </w:r>
          </w:p>
          <w:p w:rsidR="007706D1" w:rsidRPr="006C62DB" w:rsidRDefault="007706D1" w:rsidP="00F937BB">
            <w:pPr>
              <w:numPr>
                <w:ilvl w:val="0"/>
                <w:numId w:val="165"/>
              </w:numPr>
              <w:spacing w:after="0" w:line="240"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Grading size intervals</w:t>
            </w:r>
            <w:r w:rsidRPr="006C62DB">
              <w:rPr>
                <w:rFonts w:eastAsia="Calibri"/>
                <w:color w:val="000000" w:themeColor="text1"/>
                <w:kern w:val="0"/>
                <w:szCs w:val="24"/>
                <w:lang w:val="en-GB"/>
              </w:rPr>
              <w:t xml:space="preserve"> are calculated based on size chart.</w:t>
            </w:r>
          </w:p>
          <w:p w:rsidR="007706D1" w:rsidRPr="006C62DB" w:rsidRDefault="007706D1" w:rsidP="00F937BB">
            <w:pPr>
              <w:numPr>
                <w:ilvl w:val="0"/>
                <w:numId w:val="165"/>
              </w:numPr>
              <w:spacing w:after="0" w:line="240"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 xml:space="preserve">Garment </w:t>
            </w:r>
            <w:r w:rsidRPr="006C62DB">
              <w:rPr>
                <w:rFonts w:eastAsia="Calibri"/>
                <w:color w:val="000000" w:themeColor="text1"/>
                <w:kern w:val="0"/>
                <w:szCs w:val="24"/>
                <w:lang w:val="en-GB"/>
              </w:rPr>
              <w:t>pattern pieces are graded as per work requirement.</w:t>
            </w:r>
          </w:p>
          <w:p w:rsidR="007706D1" w:rsidRPr="006C62DB" w:rsidRDefault="007706D1" w:rsidP="00F937BB">
            <w:pPr>
              <w:spacing w:after="0" w:line="240" w:lineRule="auto"/>
              <w:ind w:left="360"/>
              <w:contextualSpacing/>
              <w:jc w:val="both"/>
              <w:rPr>
                <w:rFonts w:eastAsia="Calibri"/>
                <w:color w:val="000000" w:themeColor="text1"/>
                <w:kern w:val="0"/>
                <w:szCs w:val="24"/>
                <w:lang w:val="en-GB"/>
              </w:rPr>
            </w:pPr>
            <w:r w:rsidRPr="006C62DB">
              <w:rPr>
                <w:rFonts w:eastAsia="Calibri"/>
                <w:color w:val="000000" w:themeColor="text1"/>
                <w:kern w:val="0"/>
                <w:szCs w:val="24"/>
                <w:lang w:val="en-GB"/>
              </w:rPr>
              <w:t>Garment patterns are stored as per work requirement.</w:t>
            </w:r>
          </w:p>
        </w:tc>
      </w:tr>
    </w:tbl>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RANGE </w:t>
      </w:r>
    </w:p>
    <w:p w:rsidR="007706D1" w:rsidRPr="006C62DB" w:rsidRDefault="007706D1" w:rsidP="007706D1">
      <w:pPr>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F937BB">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lastRenderedPageBreak/>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Range  </w:t>
            </w:r>
          </w:p>
        </w:tc>
      </w:tr>
      <w:tr w:rsidR="007706D1" w:rsidRPr="006C62DB" w:rsidTr="00F937BB">
        <w:trPr>
          <w:trHeight w:val="3306"/>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 xml:space="preserve">Pattern drafting Tools and equipment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after="0" w:line="276" w:lineRule="auto"/>
              <w:ind w:left="720"/>
              <w:contextualSpacing/>
              <w:rPr>
                <w:rFonts w:eastAsia="Calibri"/>
                <w:b/>
                <w:color w:val="000000" w:themeColor="text1"/>
                <w:kern w:val="0"/>
                <w:szCs w:val="24"/>
              </w:rPr>
            </w:pPr>
            <w:r w:rsidRPr="006C62DB">
              <w:rPr>
                <w:rFonts w:eastAsia="Calibri"/>
                <w:b/>
                <w:color w:val="000000" w:themeColor="text1"/>
                <w:kern w:val="0"/>
                <w:szCs w:val="24"/>
                <w:lang w:val="en-GB"/>
              </w:rPr>
              <w:t>Tools</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USB drive</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Paper scissors</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Set square </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Sharpeners </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Tape measure</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Tracing wheel</w:t>
            </w:r>
          </w:p>
          <w:p w:rsidR="007706D1" w:rsidRPr="006C62DB" w:rsidRDefault="007706D1" w:rsidP="00F937BB">
            <w:pPr>
              <w:numPr>
                <w:ilvl w:val="0"/>
                <w:numId w:val="167"/>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T-Square</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Hip curve</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French curve</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Dressmakers’ pins </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30 cm rulers</w:t>
            </w:r>
          </w:p>
          <w:p w:rsidR="007706D1" w:rsidRPr="006C62DB" w:rsidRDefault="007706D1" w:rsidP="00F937BB">
            <w:pPr>
              <w:numPr>
                <w:ilvl w:val="0"/>
                <w:numId w:val="167"/>
              </w:numPr>
              <w:spacing w:after="0" w:line="276" w:lineRule="auto"/>
              <w:contextualSpacing/>
              <w:rPr>
                <w:rFonts w:eastAsia="Calibri"/>
                <w:color w:val="000000" w:themeColor="text1"/>
                <w:kern w:val="0"/>
                <w:szCs w:val="24"/>
              </w:rPr>
            </w:pPr>
            <w:r w:rsidRPr="006C62DB">
              <w:rPr>
                <w:rFonts w:eastAsia="Calibri"/>
                <w:color w:val="000000" w:themeColor="text1"/>
                <w:kern w:val="0"/>
                <w:szCs w:val="24"/>
                <w:lang w:val="en-GB"/>
              </w:rPr>
              <w:t>Meter rules</w:t>
            </w:r>
          </w:p>
          <w:p w:rsidR="007706D1" w:rsidRPr="006C62DB" w:rsidRDefault="007706D1" w:rsidP="00F937BB">
            <w:pPr>
              <w:spacing w:after="0"/>
              <w:ind w:left="720"/>
              <w:rPr>
                <w:b/>
                <w:color w:val="000000" w:themeColor="text1"/>
                <w:szCs w:val="24"/>
              </w:rPr>
            </w:pPr>
            <w:r w:rsidRPr="006C62DB">
              <w:rPr>
                <w:b/>
                <w:color w:val="000000" w:themeColor="text1"/>
                <w:szCs w:val="24"/>
              </w:rPr>
              <w:t>Equipment</w:t>
            </w:r>
          </w:p>
          <w:p w:rsidR="007706D1" w:rsidRPr="006C62DB" w:rsidRDefault="007706D1" w:rsidP="00F937BB">
            <w:pPr>
              <w:numPr>
                <w:ilvl w:val="0"/>
                <w:numId w:val="167"/>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Cutting table</w:t>
            </w:r>
          </w:p>
          <w:p w:rsidR="007706D1" w:rsidRPr="006C62DB" w:rsidRDefault="007706D1" w:rsidP="00F937BB">
            <w:pPr>
              <w:numPr>
                <w:ilvl w:val="0"/>
                <w:numId w:val="167"/>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Computer</w:t>
            </w:r>
          </w:p>
        </w:tc>
      </w:tr>
      <w:tr w:rsidR="007706D1" w:rsidRPr="006C62DB" w:rsidTr="00F937BB">
        <w:trPr>
          <w:trHeight w:val="3819"/>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 xml:space="preserve">Pattern construction materials and supplies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after="20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Materials</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Plain papers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Sketching pads</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Sponge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Brown papers </w:t>
            </w:r>
          </w:p>
          <w:p w:rsidR="007706D1" w:rsidRPr="006C62DB" w:rsidRDefault="007706D1" w:rsidP="00F937BB">
            <w:pPr>
              <w:spacing w:after="20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 xml:space="preserve">Supplies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 glue</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Crayons</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7706D1" w:rsidRPr="006C62DB" w:rsidRDefault="007706D1" w:rsidP="00F937BB">
            <w:pPr>
              <w:numPr>
                <w:ilvl w:val="0"/>
                <w:numId w:val="16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Water </w:t>
            </w:r>
            <w:proofErr w:type="spellStart"/>
            <w:r w:rsidRPr="006C62DB">
              <w:rPr>
                <w:rFonts w:eastAsia="Calibri"/>
                <w:color w:val="000000" w:themeColor="text1"/>
                <w:kern w:val="0"/>
                <w:szCs w:val="24"/>
                <w:lang w:val="en-GB"/>
              </w:rPr>
              <w:t>colors</w:t>
            </w:r>
            <w:proofErr w:type="spellEnd"/>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Hard pencils</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Standard body measurements</w:t>
            </w:r>
            <w:r w:rsidRPr="006C62DB">
              <w:rPr>
                <w:rFonts w:eastAsia="Calibri"/>
                <w:color w:val="000000" w:themeColor="text1"/>
                <w:szCs w:val="24"/>
              </w:rPr>
              <w:t xml:space="preserve"> may include but not limited to:</w:t>
            </w:r>
            <w:r w:rsidRPr="006C62DB">
              <w:rPr>
                <w:color w:val="000000" w:themeColor="text1"/>
                <w:szCs w:val="24"/>
              </w:rPr>
              <w:t xml:space="preserv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Bust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Chest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waist</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Body rise</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Seat</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Hip</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sleeve length</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Shoulder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Dart </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Neck size</w:t>
            </w:r>
          </w:p>
          <w:p w:rsidR="007706D1" w:rsidRPr="006C62DB" w:rsidRDefault="007706D1" w:rsidP="00F937BB">
            <w:pPr>
              <w:numPr>
                <w:ilvl w:val="0"/>
                <w:numId w:val="168"/>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Back width</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lastRenderedPageBreak/>
              <w:t xml:space="preserve">Sketching tools, equipment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Tools</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Charcoal</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Crayons </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Pencils</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Sketch pad</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Eraser</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CAD software’s</w:t>
            </w:r>
          </w:p>
          <w:p w:rsidR="007706D1" w:rsidRPr="006C62DB" w:rsidRDefault="007706D1" w:rsidP="00F937BB">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szCs w:val="24"/>
                <w:lang w:val="en-GB"/>
              </w:rPr>
              <w:t>Equipment</w:t>
            </w:r>
          </w:p>
          <w:p w:rsidR="007706D1" w:rsidRPr="006C62DB" w:rsidRDefault="007706D1" w:rsidP="00F937BB">
            <w:pPr>
              <w:numPr>
                <w:ilvl w:val="0"/>
                <w:numId w:val="169"/>
              </w:numPr>
              <w:spacing w:after="0" w:line="276" w:lineRule="auto"/>
              <w:contextualSpacing/>
              <w:rPr>
                <w:color w:val="000000" w:themeColor="text1"/>
                <w:szCs w:val="24"/>
              </w:rPr>
            </w:pPr>
            <w:r w:rsidRPr="006C62DB">
              <w:rPr>
                <w:color w:val="000000" w:themeColor="text1"/>
                <w:szCs w:val="24"/>
              </w:rPr>
              <w:t>Computer</w:t>
            </w:r>
          </w:p>
          <w:p w:rsidR="007706D1" w:rsidRPr="006C62DB" w:rsidRDefault="007706D1" w:rsidP="00F937BB">
            <w:pPr>
              <w:numPr>
                <w:ilvl w:val="0"/>
                <w:numId w:val="169"/>
              </w:numPr>
              <w:spacing w:after="0" w:line="276" w:lineRule="auto"/>
              <w:contextualSpacing/>
              <w:rPr>
                <w:color w:val="000000" w:themeColor="text1"/>
                <w:szCs w:val="24"/>
              </w:rPr>
            </w:pPr>
            <w:r w:rsidRPr="006C62DB">
              <w:rPr>
                <w:color w:val="000000" w:themeColor="text1"/>
                <w:szCs w:val="24"/>
              </w:rPr>
              <w:t>Working tables</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 xml:space="preserve">Garment design details </w:t>
            </w:r>
            <w:r w:rsidRPr="006C62DB">
              <w:rPr>
                <w:rFonts w:eastAsia="Calibri"/>
                <w:color w:val="000000" w:themeColor="text1"/>
                <w:szCs w:val="24"/>
              </w:rPr>
              <w:t>is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Panels</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Pockets </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Sleeves </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Collars </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Cuffs</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Yokes </w:t>
            </w:r>
          </w:p>
          <w:p w:rsidR="007706D1" w:rsidRPr="006C62DB" w:rsidRDefault="007706D1" w:rsidP="00F937BB">
            <w:pPr>
              <w:numPr>
                <w:ilvl w:val="0"/>
                <w:numId w:val="170"/>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Flounce</w:t>
            </w:r>
          </w:p>
          <w:p w:rsidR="007706D1" w:rsidRPr="006C62DB" w:rsidRDefault="007706D1" w:rsidP="00F937BB">
            <w:pPr>
              <w:numPr>
                <w:ilvl w:val="0"/>
                <w:numId w:val="170"/>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 xml:space="preserve">Frills </w:t>
            </w:r>
          </w:p>
          <w:p w:rsidR="007706D1" w:rsidRPr="006C62DB" w:rsidRDefault="007706D1" w:rsidP="00F937BB">
            <w:pPr>
              <w:numPr>
                <w:ilvl w:val="0"/>
                <w:numId w:val="170"/>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Gathers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 xml:space="preserve">Basic blocks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Bodice</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Shirt</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Trouser</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Sleeve</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Skirt </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Jacket</w:t>
            </w:r>
          </w:p>
          <w:p w:rsidR="007706D1" w:rsidRPr="006C62DB" w:rsidRDefault="007706D1" w:rsidP="00F937BB">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Dress </w:t>
            </w:r>
          </w:p>
        </w:tc>
      </w:tr>
      <w:tr w:rsidR="007706D1" w:rsidRPr="006C62DB" w:rsidTr="00F937B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6"/>
              </w:numPr>
              <w:spacing w:after="200" w:line="276" w:lineRule="auto"/>
              <w:contextualSpacing/>
              <w:rPr>
                <w:rFonts w:eastAsia="Calibri"/>
                <w:color w:val="000000" w:themeColor="text1"/>
                <w:szCs w:val="24"/>
              </w:rPr>
            </w:pPr>
            <w:r w:rsidRPr="006C62DB">
              <w:rPr>
                <w:color w:val="000000" w:themeColor="text1"/>
                <w:szCs w:val="24"/>
              </w:rPr>
              <w:t xml:space="preserve">Grading  tools, equipment and supplies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CAD software’s</w:t>
            </w:r>
          </w:p>
          <w:p w:rsidR="007706D1" w:rsidRPr="006C62DB" w:rsidRDefault="007706D1" w:rsidP="00F937BB">
            <w:pPr>
              <w:numPr>
                <w:ilvl w:val="0"/>
                <w:numId w:val="169"/>
              </w:numPr>
              <w:spacing w:after="0" w:line="276" w:lineRule="auto"/>
              <w:contextualSpacing/>
              <w:rPr>
                <w:rFonts w:eastAsia="Calibri"/>
                <w:color w:val="000000" w:themeColor="text1"/>
                <w:kern w:val="0"/>
                <w:szCs w:val="24"/>
                <w:lang w:val="en-GB"/>
              </w:rPr>
            </w:pPr>
            <w:r w:rsidRPr="006C62DB">
              <w:rPr>
                <w:color w:val="000000" w:themeColor="text1"/>
                <w:szCs w:val="24"/>
              </w:rPr>
              <w:t>Computer</w:t>
            </w:r>
          </w:p>
          <w:p w:rsidR="007706D1" w:rsidRPr="006C62DB" w:rsidRDefault="007706D1" w:rsidP="00F937BB">
            <w:pPr>
              <w:spacing w:after="0" w:line="276" w:lineRule="auto"/>
              <w:ind w:left="720"/>
              <w:contextualSpacing/>
              <w:rPr>
                <w:color w:val="000000" w:themeColor="text1"/>
                <w:szCs w:val="24"/>
              </w:rPr>
            </w:pPr>
          </w:p>
        </w:tc>
      </w:tr>
    </w:tbl>
    <w:p w:rsidR="007706D1" w:rsidRPr="006C62DB" w:rsidRDefault="007706D1" w:rsidP="007706D1">
      <w:pPr>
        <w:rPr>
          <w:b/>
          <w:bCs/>
          <w:color w:val="000000" w:themeColor="text1"/>
          <w:szCs w:val="24"/>
        </w:rPr>
      </w:pPr>
      <w:r w:rsidRPr="006C62DB">
        <w:rPr>
          <w:b/>
          <w:bCs/>
          <w:color w:val="000000" w:themeColor="text1"/>
          <w:szCs w:val="24"/>
        </w:rPr>
        <w:t xml:space="preserve">REQUIRED KNOWLEDGE AND SKILLS </w:t>
      </w:r>
    </w:p>
    <w:p w:rsidR="007706D1" w:rsidRPr="006C62DB" w:rsidRDefault="007706D1" w:rsidP="007706D1">
      <w:pPr>
        <w:rPr>
          <w:color w:val="000000" w:themeColor="text1"/>
          <w:szCs w:val="24"/>
        </w:rPr>
      </w:pPr>
      <w:r w:rsidRPr="006C62DB">
        <w:rPr>
          <w:color w:val="000000" w:themeColor="text1"/>
          <w:szCs w:val="24"/>
        </w:rPr>
        <w:t xml:space="preserve">This section describes the knowledge and skills required for this unit of competency. </w:t>
      </w:r>
    </w:p>
    <w:p w:rsidR="007706D1" w:rsidRPr="006C62DB" w:rsidRDefault="007706D1" w:rsidP="007706D1">
      <w:pPr>
        <w:rPr>
          <w:b/>
          <w:bCs/>
          <w:color w:val="000000" w:themeColor="text1"/>
          <w:szCs w:val="24"/>
        </w:rPr>
      </w:pPr>
      <w:r w:rsidRPr="006C62DB">
        <w:rPr>
          <w:b/>
          <w:bCs/>
          <w:color w:val="000000" w:themeColor="text1"/>
          <w:szCs w:val="24"/>
        </w:rPr>
        <w:t xml:space="preserve">Required knowledge </w:t>
      </w:r>
    </w:p>
    <w:p w:rsidR="007706D1" w:rsidRPr="006C62DB" w:rsidRDefault="007706D1" w:rsidP="007706D1">
      <w:pPr>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 characteristics</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clothing design and construction</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in fashion design </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tools and equipment</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products and supplies</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Ethical issues in fashion design</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lastRenderedPageBreak/>
        <w:t>Occupational safety and health</w:t>
      </w:r>
    </w:p>
    <w:p w:rsidR="007706D1" w:rsidRPr="006C62DB" w:rsidRDefault="007706D1" w:rsidP="007706D1">
      <w:pPr>
        <w:numPr>
          <w:ilvl w:val="0"/>
          <w:numId w:val="14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Waste management</w:t>
      </w:r>
    </w:p>
    <w:p w:rsidR="007706D1" w:rsidRPr="006C62DB" w:rsidRDefault="007706D1" w:rsidP="007706D1">
      <w:pPr>
        <w:rPr>
          <w:b/>
          <w:bCs/>
          <w:color w:val="000000" w:themeColor="text1"/>
          <w:szCs w:val="24"/>
        </w:rPr>
      </w:pPr>
      <w:r w:rsidRPr="006C62DB">
        <w:rPr>
          <w:b/>
          <w:bCs/>
          <w:color w:val="000000" w:themeColor="text1"/>
          <w:szCs w:val="24"/>
        </w:rPr>
        <w:t xml:space="preserve">Required skills </w:t>
      </w:r>
    </w:p>
    <w:p w:rsidR="007706D1" w:rsidRPr="006C62DB" w:rsidRDefault="007706D1" w:rsidP="007706D1">
      <w:pPr>
        <w:rPr>
          <w:bCs/>
          <w:color w:val="000000" w:themeColor="text1"/>
          <w:szCs w:val="24"/>
        </w:rPr>
      </w:pPr>
      <w:r w:rsidRPr="006C62DB">
        <w:rPr>
          <w:bCs/>
          <w:color w:val="000000" w:themeColor="text1"/>
          <w:szCs w:val="24"/>
        </w:rPr>
        <w:t>The individual needs to demonstrate the following skills:</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ICT skills</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Presentation</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Organizational</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Interpretation</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Critical thinking</w:t>
      </w:r>
    </w:p>
    <w:p w:rsidR="007706D1" w:rsidRPr="006C62DB" w:rsidRDefault="007706D1" w:rsidP="007706D1">
      <w:pPr>
        <w:numPr>
          <w:ilvl w:val="0"/>
          <w:numId w:val="171"/>
        </w:numPr>
        <w:spacing w:after="0" w:line="240" w:lineRule="auto"/>
        <w:ind w:left="426"/>
        <w:contextualSpacing/>
        <w:rPr>
          <w:rFonts w:eastAsia="Calibri"/>
          <w:color w:val="000000" w:themeColor="text1"/>
          <w:szCs w:val="24"/>
        </w:rPr>
      </w:pPr>
      <w:r w:rsidRPr="006C62DB">
        <w:rPr>
          <w:rFonts w:eastAsia="Calibri"/>
          <w:color w:val="000000" w:themeColor="text1"/>
          <w:szCs w:val="24"/>
        </w:rPr>
        <w:t xml:space="preserve">Drawing </w:t>
      </w: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EVIDENCE GUIDE </w:t>
      </w:r>
    </w:p>
    <w:p w:rsidR="007706D1" w:rsidRPr="006C62DB" w:rsidRDefault="007706D1" w:rsidP="007706D1">
      <w:pPr>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F937BB">
        <w:trPr>
          <w:trHeight w:val="3144"/>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2"/>
              </w:numPr>
              <w:spacing w:after="0" w:line="240"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Assessment requires evidence that the candidate:  </w:t>
            </w:r>
          </w:p>
          <w:p w:rsidR="007706D1" w:rsidRPr="006C62DB" w:rsidRDefault="007706D1" w:rsidP="00F937BB">
            <w:pPr>
              <w:numPr>
                <w:ilvl w:val="0"/>
                <w:numId w:val="173"/>
              </w:numPr>
              <w:tabs>
                <w:tab w:val="left" w:pos="0"/>
                <w:tab w:val="left" w:pos="360"/>
              </w:tabs>
              <w:spacing w:after="0" w:line="360" w:lineRule="auto"/>
              <w:contextualSpacing/>
              <w:rPr>
                <w:rFonts w:eastAsia="Calibri"/>
                <w:color w:val="000000" w:themeColor="text1"/>
                <w:szCs w:val="24"/>
              </w:rPr>
            </w:pPr>
            <w:r w:rsidRPr="006C62DB">
              <w:rPr>
                <w:rFonts w:eastAsia="Calibri"/>
                <w:color w:val="000000" w:themeColor="text1"/>
                <w:szCs w:val="24"/>
              </w:rPr>
              <w:t>Selected pattern drafting tools and equipment based on work requirement.</w:t>
            </w:r>
          </w:p>
          <w:p w:rsidR="007706D1" w:rsidRPr="006C62DB" w:rsidRDefault="007706D1" w:rsidP="00F937BB">
            <w:pPr>
              <w:numPr>
                <w:ilvl w:val="0"/>
                <w:numId w:val="173"/>
              </w:numPr>
              <w:tabs>
                <w:tab w:val="left" w:pos="0"/>
                <w:tab w:val="left" w:pos="360"/>
              </w:tabs>
              <w:spacing w:after="0" w:line="360" w:lineRule="auto"/>
              <w:contextualSpacing/>
              <w:rPr>
                <w:rFonts w:eastAsia="Calibri"/>
                <w:color w:val="000000" w:themeColor="text1"/>
                <w:szCs w:val="24"/>
              </w:rPr>
            </w:pPr>
            <w:r w:rsidRPr="006C62DB">
              <w:rPr>
                <w:rFonts w:eastAsia="Calibri"/>
                <w:color w:val="000000" w:themeColor="text1"/>
                <w:szCs w:val="24"/>
              </w:rPr>
              <w:t>Assembled pattern construction materials and supplies as per work requirement.</w:t>
            </w:r>
          </w:p>
          <w:p w:rsidR="007706D1" w:rsidRPr="006C62DB" w:rsidRDefault="007706D1" w:rsidP="00F937BB">
            <w:pPr>
              <w:numPr>
                <w:ilvl w:val="0"/>
                <w:numId w:val="173"/>
              </w:numPr>
              <w:tabs>
                <w:tab w:val="left" w:pos="360"/>
              </w:tabs>
              <w:spacing w:after="0" w:line="276" w:lineRule="auto"/>
              <w:contextualSpacing/>
              <w:rPr>
                <w:rFonts w:eastAsia="Calibri"/>
                <w:color w:val="000000" w:themeColor="text1"/>
                <w:szCs w:val="24"/>
              </w:rPr>
            </w:pPr>
            <w:r w:rsidRPr="006C62DB">
              <w:rPr>
                <w:rFonts w:eastAsia="Calibri"/>
                <w:color w:val="000000" w:themeColor="text1"/>
                <w:szCs w:val="24"/>
              </w:rPr>
              <w:t xml:space="preserve">Applied </w:t>
            </w:r>
            <w:r w:rsidRPr="006C62DB">
              <w:rPr>
                <w:bCs/>
                <w:iCs/>
                <w:color w:val="000000" w:themeColor="text1"/>
                <w:szCs w:val="24"/>
              </w:rPr>
              <w:t>Standard body measurements</w:t>
            </w:r>
            <w:r w:rsidRPr="006C62DB">
              <w:rPr>
                <w:b/>
                <w:bCs/>
                <w:i/>
                <w:iCs/>
                <w:color w:val="000000" w:themeColor="text1"/>
                <w:szCs w:val="24"/>
              </w:rPr>
              <w:t xml:space="preserve"> </w:t>
            </w:r>
            <w:r w:rsidRPr="006C62DB">
              <w:rPr>
                <w:color w:val="000000" w:themeColor="text1"/>
                <w:szCs w:val="24"/>
              </w:rPr>
              <w:t>as per size chart</w:t>
            </w:r>
            <w:r w:rsidRPr="006C62DB">
              <w:rPr>
                <w:b/>
                <w:bCs/>
                <w:color w:val="000000" w:themeColor="text1"/>
                <w:szCs w:val="24"/>
              </w:rPr>
              <w:t>.</w:t>
            </w:r>
          </w:p>
          <w:p w:rsidR="007706D1" w:rsidRPr="006C62DB" w:rsidRDefault="007706D1" w:rsidP="00F937BB">
            <w:pPr>
              <w:numPr>
                <w:ilvl w:val="0"/>
                <w:numId w:val="173"/>
              </w:numPr>
              <w:tabs>
                <w:tab w:val="left" w:pos="360"/>
              </w:tabs>
              <w:spacing w:after="0" w:line="276" w:lineRule="auto"/>
              <w:contextualSpacing/>
              <w:rPr>
                <w:rFonts w:eastAsia="Calibri"/>
                <w:color w:val="000000" w:themeColor="text1"/>
                <w:szCs w:val="24"/>
              </w:rPr>
            </w:pPr>
            <w:r w:rsidRPr="006C62DB">
              <w:rPr>
                <w:color w:val="000000" w:themeColor="text1"/>
                <w:szCs w:val="24"/>
              </w:rPr>
              <w:t>Analyzed Garment design details based on work requirement</w:t>
            </w:r>
            <w:r w:rsidRPr="006C62DB">
              <w:rPr>
                <w:rFonts w:eastAsia="Calibri"/>
                <w:color w:val="000000" w:themeColor="text1"/>
                <w:szCs w:val="24"/>
              </w:rPr>
              <w:t>.</w:t>
            </w:r>
          </w:p>
          <w:p w:rsidR="007706D1" w:rsidRPr="006C62DB" w:rsidRDefault="007706D1" w:rsidP="00F937BB">
            <w:pPr>
              <w:numPr>
                <w:ilvl w:val="0"/>
                <w:numId w:val="173"/>
              </w:numPr>
              <w:tabs>
                <w:tab w:val="left" w:pos="360"/>
              </w:tabs>
              <w:spacing w:after="0" w:line="276" w:lineRule="auto"/>
              <w:contextualSpacing/>
              <w:rPr>
                <w:rFonts w:eastAsia="Calibri"/>
                <w:color w:val="000000" w:themeColor="text1"/>
                <w:szCs w:val="24"/>
              </w:rPr>
            </w:pPr>
            <w:r w:rsidRPr="006C62DB">
              <w:rPr>
                <w:rFonts w:eastAsia="Calibri"/>
                <w:color w:val="000000" w:themeColor="text1"/>
                <w:szCs w:val="24"/>
              </w:rPr>
              <w:t xml:space="preserve">Developed </w:t>
            </w:r>
            <w:r w:rsidRPr="006C62DB">
              <w:rPr>
                <w:bCs/>
                <w:color w:val="000000" w:themeColor="text1"/>
                <w:szCs w:val="24"/>
              </w:rPr>
              <w:t>patterns based on work requirement</w:t>
            </w:r>
            <w:r w:rsidRPr="006C62DB">
              <w:rPr>
                <w:rFonts w:eastAsia="Calibri"/>
                <w:color w:val="000000" w:themeColor="text1"/>
                <w:szCs w:val="24"/>
              </w:rPr>
              <w:t>.</w:t>
            </w:r>
          </w:p>
          <w:p w:rsidR="007706D1" w:rsidRPr="006C62DB" w:rsidRDefault="007706D1" w:rsidP="00F937BB">
            <w:pPr>
              <w:numPr>
                <w:ilvl w:val="0"/>
                <w:numId w:val="17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Stored garment patterns as per work environment.</w:t>
            </w:r>
          </w:p>
        </w:tc>
      </w:tr>
      <w:tr w:rsidR="007706D1" w:rsidRPr="006C62DB" w:rsidTr="00F937BB">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2"/>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The following resources should be provided: </w:t>
            </w:r>
          </w:p>
          <w:p w:rsidR="007706D1" w:rsidRPr="006C62DB" w:rsidRDefault="007706D1" w:rsidP="00F937BB">
            <w:pPr>
              <w:numPr>
                <w:ilvl w:val="0"/>
                <w:numId w:val="43"/>
              </w:numPr>
              <w:spacing w:after="0" w:line="24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7706D1" w:rsidRPr="006C62DB" w:rsidRDefault="007706D1" w:rsidP="00F937BB">
            <w:pPr>
              <w:numPr>
                <w:ilvl w:val="0"/>
                <w:numId w:val="43"/>
              </w:numPr>
              <w:spacing w:after="0" w:line="240"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7706D1" w:rsidRPr="006C62DB" w:rsidRDefault="007706D1" w:rsidP="00F937BB">
            <w:pPr>
              <w:numPr>
                <w:ilvl w:val="0"/>
                <w:numId w:val="43"/>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7706D1" w:rsidRPr="006C62DB" w:rsidTr="00F937BB">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2"/>
              </w:numPr>
              <w:spacing w:after="0" w:line="240"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F937BB">
            <w:pPr>
              <w:numPr>
                <w:ilvl w:val="0"/>
                <w:numId w:val="17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Practical </w:t>
            </w:r>
          </w:p>
          <w:p w:rsidR="007706D1" w:rsidRPr="006C62DB" w:rsidRDefault="007706D1" w:rsidP="00F937BB">
            <w:pPr>
              <w:numPr>
                <w:ilvl w:val="0"/>
                <w:numId w:val="17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Project </w:t>
            </w:r>
          </w:p>
          <w:p w:rsidR="007706D1" w:rsidRPr="006C62DB" w:rsidRDefault="007706D1" w:rsidP="00F937BB">
            <w:pPr>
              <w:numPr>
                <w:ilvl w:val="0"/>
                <w:numId w:val="17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Third party evidence</w:t>
            </w:r>
          </w:p>
          <w:p w:rsidR="007706D1" w:rsidRPr="006C62DB" w:rsidRDefault="007706D1" w:rsidP="00F937BB">
            <w:pPr>
              <w:numPr>
                <w:ilvl w:val="0"/>
                <w:numId w:val="17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Written assessment</w:t>
            </w:r>
          </w:p>
          <w:p w:rsidR="007706D1" w:rsidRPr="006C62DB" w:rsidRDefault="007706D1" w:rsidP="00F937BB">
            <w:pPr>
              <w:numPr>
                <w:ilvl w:val="0"/>
                <w:numId w:val="174"/>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Oral assessment</w:t>
            </w:r>
          </w:p>
        </w:tc>
      </w:tr>
      <w:tr w:rsidR="007706D1" w:rsidRPr="006C62DB" w:rsidTr="00F937BB">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2"/>
              </w:numPr>
              <w:spacing w:after="0" w:line="24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Competency may be assessed in a Workplace or simulated environment.</w:t>
            </w:r>
          </w:p>
        </w:tc>
      </w:tr>
      <w:tr w:rsidR="007706D1" w:rsidRPr="006C62DB" w:rsidTr="00F937BB">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numPr>
                <w:ilvl w:val="0"/>
                <w:numId w:val="172"/>
              </w:numPr>
              <w:spacing w:after="0" w:line="24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937BB">
            <w:pPr>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Pr>
        <w:rPr>
          <w:lang w:val="en-GB" w:eastAsia="en-GB"/>
        </w:rPr>
      </w:pPr>
      <w:bookmarkStart w:id="47" w:name="_Toc185150814"/>
      <w:bookmarkStart w:id="48" w:name="_Toc169787135"/>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pStyle w:val="Heading2"/>
      </w:pPr>
      <w:bookmarkStart w:id="49" w:name="_Toc196880662"/>
      <w:bookmarkStart w:id="50" w:name="_Toc196880668"/>
      <w:r w:rsidRPr="006C62DB">
        <w:t>APPLY GARMENT CUTTING PRINCIPLES.</w:t>
      </w:r>
      <w:bookmarkEnd w:id="50"/>
    </w:p>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UNIT CODE: </w:t>
      </w:r>
      <w:bookmarkStart w:id="51" w:name="_Hlk195613412"/>
      <w:r w:rsidRPr="006C62DB">
        <w:rPr>
          <w:b/>
          <w:bCs/>
          <w:color w:val="auto"/>
          <w:szCs w:val="24"/>
        </w:rPr>
        <w:t>0723 551 06</w:t>
      </w:r>
      <w:bookmarkEnd w:id="51"/>
      <w:r w:rsidRPr="006C62DB">
        <w:rPr>
          <w:b/>
          <w:bCs/>
          <w:color w:val="auto"/>
          <w:szCs w:val="24"/>
        </w:rPr>
        <w:t>A</w:t>
      </w:r>
    </w:p>
    <w:p w:rsidR="007706D1" w:rsidRPr="006C62DB" w:rsidRDefault="007706D1" w:rsidP="007706D1">
      <w:pPr>
        <w:spacing w:line="360" w:lineRule="auto"/>
        <w:rPr>
          <w:b/>
          <w:bCs/>
          <w:color w:val="auto"/>
          <w:szCs w:val="24"/>
        </w:rPr>
      </w:pPr>
      <w:r w:rsidRPr="006C62DB">
        <w:rPr>
          <w:b/>
          <w:bCs/>
          <w:color w:val="auto"/>
          <w:szCs w:val="24"/>
        </w:rPr>
        <w:t xml:space="preserve">UNIT DESCRIPTION: </w:t>
      </w:r>
    </w:p>
    <w:p w:rsidR="007706D1" w:rsidRPr="006C62DB" w:rsidRDefault="007706D1" w:rsidP="007706D1">
      <w:pPr>
        <w:spacing w:line="360" w:lineRule="auto"/>
        <w:jc w:val="both"/>
        <w:rPr>
          <w:color w:val="auto"/>
          <w:szCs w:val="24"/>
        </w:rPr>
      </w:pPr>
      <w:r w:rsidRPr="006C62DB">
        <w:rPr>
          <w:color w:val="auto"/>
          <w:szCs w:val="24"/>
        </w:rPr>
        <w:t>This unit covers the competencies required to apply garment cutting and construction principles. It involves applying pattern lay planning, conducting garment cutting, assembling garment pieces, fi</w:t>
      </w:r>
      <w:bookmarkStart w:id="52" w:name="_GoBack"/>
      <w:bookmarkEnd w:id="52"/>
      <w:r w:rsidRPr="006C62DB">
        <w:rPr>
          <w:color w:val="auto"/>
          <w:szCs w:val="24"/>
        </w:rPr>
        <w:t>nishing assembled garments and conducting quality control inspection.</w:t>
      </w:r>
    </w:p>
    <w:p w:rsidR="007706D1" w:rsidRPr="006C62DB" w:rsidRDefault="007706D1" w:rsidP="007706D1">
      <w:pPr>
        <w:spacing w:line="360" w:lineRule="auto"/>
        <w:rPr>
          <w:b/>
          <w:bCs/>
          <w:color w:val="auto"/>
          <w:szCs w:val="24"/>
        </w:rPr>
      </w:pPr>
      <w:r w:rsidRPr="006C62DB">
        <w:rPr>
          <w:b/>
          <w:bCs/>
          <w:color w:val="auto"/>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CD5832">
        <w:tc>
          <w:tcPr>
            <w:tcW w:w="1412" w:type="pct"/>
          </w:tcPr>
          <w:p w:rsidR="007706D1" w:rsidRPr="006C62DB" w:rsidRDefault="007706D1" w:rsidP="00CD5832">
            <w:pPr>
              <w:spacing w:after="0" w:line="360" w:lineRule="auto"/>
              <w:rPr>
                <w:b/>
                <w:bCs/>
                <w:color w:val="auto"/>
                <w:szCs w:val="24"/>
              </w:rPr>
            </w:pPr>
            <w:r w:rsidRPr="006C62DB">
              <w:rPr>
                <w:b/>
                <w:bCs/>
                <w:color w:val="auto"/>
                <w:szCs w:val="24"/>
              </w:rPr>
              <w:t>ELEMENT</w:t>
            </w:r>
          </w:p>
          <w:p w:rsidR="007706D1" w:rsidRPr="006C62DB" w:rsidRDefault="007706D1" w:rsidP="00CD5832">
            <w:pPr>
              <w:spacing w:after="0" w:line="360" w:lineRule="auto"/>
              <w:rPr>
                <w:color w:val="auto"/>
                <w:szCs w:val="24"/>
              </w:rPr>
            </w:pPr>
            <w:r w:rsidRPr="006C62DB">
              <w:rPr>
                <w:color w:val="auto"/>
                <w:szCs w:val="24"/>
              </w:rPr>
              <w:t>These describe the key outcomes which make up workplace functions</w:t>
            </w:r>
          </w:p>
        </w:tc>
        <w:tc>
          <w:tcPr>
            <w:tcW w:w="3588" w:type="pct"/>
          </w:tcPr>
          <w:p w:rsidR="007706D1" w:rsidRPr="006C62DB" w:rsidRDefault="007706D1" w:rsidP="00CD5832">
            <w:pPr>
              <w:spacing w:after="0" w:line="360" w:lineRule="auto"/>
              <w:rPr>
                <w:b/>
                <w:bCs/>
                <w:color w:val="auto"/>
                <w:szCs w:val="24"/>
              </w:rPr>
            </w:pPr>
            <w:r w:rsidRPr="006C62DB">
              <w:rPr>
                <w:b/>
                <w:bCs/>
                <w:color w:val="auto"/>
                <w:szCs w:val="24"/>
              </w:rPr>
              <w:t>PERFORMANCE CRITERIA</w:t>
            </w:r>
          </w:p>
          <w:p w:rsidR="007706D1" w:rsidRPr="006C62DB" w:rsidRDefault="007706D1" w:rsidP="00CD5832">
            <w:pPr>
              <w:spacing w:after="0"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7706D1" w:rsidRPr="006C62DB" w:rsidTr="00CD5832">
        <w:tc>
          <w:tcPr>
            <w:tcW w:w="1412" w:type="pct"/>
          </w:tcPr>
          <w:p w:rsidR="007706D1" w:rsidRPr="006C62DB" w:rsidRDefault="007706D1" w:rsidP="00CD5832">
            <w:pPr>
              <w:pStyle w:val="ListParagraph"/>
              <w:numPr>
                <w:ilvl w:val="0"/>
                <w:numId w:val="215"/>
              </w:numPr>
              <w:spacing w:after="0" w:line="360" w:lineRule="auto"/>
              <w:ind w:left="306"/>
              <w:rPr>
                <w:szCs w:val="24"/>
              </w:rPr>
            </w:pPr>
            <w:r w:rsidRPr="006C62DB">
              <w:rPr>
                <w:bCs/>
                <w:szCs w:val="24"/>
              </w:rPr>
              <w:t>Apply pattern lay planning</w:t>
            </w:r>
          </w:p>
        </w:tc>
        <w:tc>
          <w:tcPr>
            <w:tcW w:w="3588" w:type="pct"/>
          </w:tcPr>
          <w:p w:rsidR="007706D1" w:rsidRPr="006C62DB" w:rsidRDefault="007706D1" w:rsidP="00CD5832">
            <w:pPr>
              <w:pStyle w:val="ListParagraph"/>
              <w:numPr>
                <w:ilvl w:val="0"/>
                <w:numId w:val="216"/>
              </w:numPr>
              <w:spacing w:line="360" w:lineRule="auto"/>
              <w:rPr>
                <w:szCs w:val="24"/>
              </w:rPr>
            </w:pPr>
            <w:r w:rsidRPr="006C62DB">
              <w:rPr>
                <w:b/>
                <w:i/>
                <w:szCs w:val="24"/>
              </w:rPr>
              <w:t>PPE’S</w:t>
            </w:r>
            <w:r w:rsidRPr="006C62DB">
              <w:rPr>
                <w:szCs w:val="24"/>
              </w:rPr>
              <w:t xml:space="preserve"> are worn as per OSH requirement.</w:t>
            </w:r>
          </w:p>
          <w:p w:rsidR="007706D1" w:rsidRPr="006C62DB" w:rsidRDefault="007706D1" w:rsidP="00CD5832">
            <w:pPr>
              <w:pStyle w:val="ListParagraph"/>
              <w:numPr>
                <w:ilvl w:val="0"/>
                <w:numId w:val="216"/>
              </w:numPr>
              <w:spacing w:after="0" w:line="360" w:lineRule="auto"/>
              <w:rPr>
                <w:szCs w:val="24"/>
              </w:rPr>
            </w:pPr>
            <w:r w:rsidRPr="006C62DB">
              <w:rPr>
                <w:b/>
                <w:i/>
                <w:szCs w:val="24"/>
              </w:rPr>
              <w:t xml:space="preserve">Pattern </w:t>
            </w:r>
            <w:proofErr w:type="gramStart"/>
            <w:r w:rsidRPr="006C62DB">
              <w:rPr>
                <w:b/>
                <w:i/>
                <w:szCs w:val="24"/>
              </w:rPr>
              <w:t>lay</w:t>
            </w:r>
            <w:proofErr w:type="gramEnd"/>
            <w:r w:rsidRPr="006C62DB">
              <w:rPr>
                <w:b/>
                <w:i/>
                <w:szCs w:val="24"/>
              </w:rPr>
              <w:t xml:space="preserve"> planning tools, equipment’s</w:t>
            </w:r>
            <w:r w:rsidRPr="006C62DB">
              <w:rPr>
                <w:szCs w:val="24"/>
              </w:rPr>
              <w:t xml:space="preserve"> </w:t>
            </w:r>
            <w:r w:rsidRPr="006C62DB">
              <w:rPr>
                <w:b/>
                <w:i/>
                <w:szCs w:val="24"/>
              </w:rPr>
              <w:t>and materials</w:t>
            </w:r>
            <w:r w:rsidRPr="006C62DB">
              <w:rPr>
                <w:bCs/>
                <w:iCs/>
                <w:szCs w:val="24"/>
              </w:rPr>
              <w:t xml:space="preserve"> are</w:t>
            </w:r>
            <w:r w:rsidRPr="006C62DB">
              <w:rPr>
                <w:szCs w:val="24"/>
              </w:rPr>
              <w:t xml:space="preserve"> assembled as per work requirement.</w:t>
            </w:r>
          </w:p>
          <w:p w:rsidR="007706D1" w:rsidRPr="006C62DB" w:rsidRDefault="007706D1" w:rsidP="00CD5832">
            <w:pPr>
              <w:pStyle w:val="ListParagraph"/>
              <w:numPr>
                <w:ilvl w:val="0"/>
                <w:numId w:val="216"/>
              </w:numPr>
              <w:spacing w:after="0" w:line="360" w:lineRule="auto"/>
              <w:rPr>
                <w:szCs w:val="24"/>
              </w:rPr>
            </w:pPr>
            <w:r w:rsidRPr="006C62DB">
              <w:rPr>
                <w:szCs w:val="24"/>
              </w:rPr>
              <w:t>Pattern pieces are placed on the marker as per marker efficiency.</w:t>
            </w:r>
          </w:p>
          <w:p w:rsidR="007706D1" w:rsidRPr="006C62DB" w:rsidRDefault="007706D1" w:rsidP="00CD5832">
            <w:pPr>
              <w:pStyle w:val="ListParagraph"/>
              <w:numPr>
                <w:ilvl w:val="0"/>
                <w:numId w:val="216"/>
              </w:numPr>
              <w:spacing w:after="0" w:line="360" w:lineRule="auto"/>
              <w:rPr>
                <w:szCs w:val="24"/>
              </w:rPr>
            </w:pPr>
            <w:r w:rsidRPr="006C62DB">
              <w:rPr>
                <w:szCs w:val="24"/>
              </w:rPr>
              <w:t>Fabric spreading is carried out based on job specification.</w:t>
            </w:r>
          </w:p>
          <w:p w:rsidR="007706D1" w:rsidRPr="006C62DB" w:rsidRDefault="007706D1" w:rsidP="00CD5832">
            <w:pPr>
              <w:pStyle w:val="ListParagraph"/>
              <w:numPr>
                <w:ilvl w:val="0"/>
                <w:numId w:val="216"/>
              </w:numPr>
              <w:spacing w:after="0" w:line="360" w:lineRule="auto"/>
              <w:rPr>
                <w:szCs w:val="24"/>
              </w:rPr>
            </w:pPr>
            <w:r w:rsidRPr="006C62DB">
              <w:rPr>
                <w:szCs w:val="24"/>
              </w:rPr>
              <w:t xml:space="preserve">Marker </w:t>
            </w:r>
            <w:proofErr w:type="gramStart"/>
            <w:r w:rsidRPr="006C62DB">
              <w:rPr>
                <w:szCs w:val="24"/>
              </w:rPr>
              <w:t>laying</w:t>
            </w:r>
            <w:proofErr w:type="gramEnd"/>
            <w:r w:rsidRPr="006C62DB">
              <w:rPr>
                <w:szCs w:val="24"/>
              </w:rPr>
              <w:t xml:space="preserve"> </w:t>
            </w:r>
            <w:r w:rsidRPr="006C62DB">
              <w:rPr>
                <w:iCs/>
                <w:szCs w:val="24"/>
              </w:rPr>
              <w:t>is carried out as per</w:t>
            </w:r>
            <w:r w:rsidRPr="006C62DB">
              <w:rPr>
                <w:i/>
                <w:szCs w:val="24"/>
              </w:rPr>
              <w:t xml:space="preserve"> </w:t>
            </w:r>
            <w:r w:rsidRPr="006C62DB">
              <w:rPr>
                <w:szCs w:val="24"/>
              </w:rPr>
              <w:t xml:space="preserve">marker efficiency. </w:t>
            </w:r>
          </w:p>
        </w:tc>
      </w:tr>
      <w:tr w:rsidR="007706D1" w:rsidRPr="006C62DB" w:rsidTr="00CD5832">
        <w:tc>
          <w:tcPr>
            <w:tcW w:w="1412" w:type="pct"/>
          </w:tcPr>
          <w:p w:rsidR="007706D1" w:rsidRPr="006C62DB" w:rsidRDefault="007706D1" w:rsidP="00CD5832">
            <w:pPr>
              <w:pStyle w:val="ListParagraph"/>
              <w:numPr>
                <w:ilvl w:val="0"/>
                <w:numId w:val="215"/>
              </w:numPr>
              <w:spacing w:after="0" w:line="360" w:lineRule="auto"/>
              <w:ind w:left="306"/>
              <w:rPr>
                <w:szCs w:val="24"/>
              </w:rPr>
            </w:pPr>
            <w:r w:rsidRPr="006C62DB">
              <w:rPr>
                <w:bCs/>
                <w:szCs w:val="24"/>
              </w:rPr>
              <w:t>Conduct garment cutting</w:t>
            </w:r>
          </w:p>
        </w:tc>
        <w:tc>
          <w:tcPr>
            <w:tcW w:w="3588" w:type="pct"/>
          </w:tcPr>
          <w:p w:rsidR="007706D1" w:rsidRPr="006C62DB" w:rsidRDefault="007706D1" w:rsidP="00CD5832">
            <w:pPr>
              <w:pStyle w:val="ListParagraph"/>
              <w:numPr>
                <w:ilvl w:val="0"/>
                <w:numId w:val="217"/>
              </w:numPr>
              <w:spacing w:after="0" w:line="360" w:lineRule="auto"/>
              <w:rPr>
                <w:bCs/>
                <w:iCs/>
                <w:szCs w:val="24"/>
              </w:rPr>
            </w:pPr>
            <w:r w:rsidRPr="006C62DB">
              <w:rPr>
                <w:b/>
                <w:bCs/>
                <w:i/>
                <w:iCs/>
                <w:szCs w:val="24"/>
              </w:rPr>
              <w:t xml:space="preserve">Cutting tools </w:t>
            </w:r>
            <w:r w:rsidRPr="006C62DB">
              <w:rPr>
                <w:b/>
                <w:i/>
                <w:szCs w:val="24"/>
              </w:rPr>
              <w:t>and equipment’s</w:t>
            </w:r>
            <w:r w:rsidRPr="006C62DB">
              <w:rPr>
                <w:szCs w:val="24"/>
              </w:rPr>
              <w:t xml:space="preserve"> </w:t>
            </w:r>
            <w:r w:rsidRPr="006C62DB">
              <w:rPr>
                <w:bCs/>
                <w:iCs/>
                <w:szCs w:val="24"/>
              </w:rPr>
              <w:t>are used as per user manual.</w:t>
            </w:r>
          </w:p>
          <w:p w:rsidR="007706D1" w:rsidRPr="006C62DB" w:rsidRDefault="007706D1" w:rsidP="00CD5832">
            <w:pPr>
              <w:pStyle w:val="ListParagraph"/>
              <w:numPr>
                <w:ilvl w:val="0"/>
                <w:numId w:val="217"/>
              </w:numPr>
              <w:spacing w:after="0" w:line="360" w:lineRule="auto"/>
              <w:rPr>
                <w:bCs/>
                <w:iCs/>
                <w:szCs w:val="24"/>
              </w:rPr>
            </w:pPr>
            <w:r w:rsidRPr="006C62DB">
              <w:rPr>
                <w:bCs/>
                <w:iCs/>
                <w:szCs w:val="24"/>
              </w:rPr>
              <w:t>Garment cutting</w:t>
            </w:r>
            <w:r w:rsidRPr="006C62DB">
              <w:rPr>
                <w:szCs w:val="24"/>
              </w:rPr>
              <w:t xml:space="preserve"> is carried out as per the marker lay plan.</w:t>
            </w:r>
          </w:p>
          <w:p w:rsidR="007706D1" w:rsidRPr="006C62DB" w:rsidRDefault="007706D1" w:rsidP="00CD5832">
            <w:pPr>
              <w:pStyle w:val="ListParagraph"/>
              <w:numPr>
                <w:ilvl w:val="0"/>
                <w:numId w:val="217"/>
              </w:numPr>
              <w:spacing w:after="0" w:line="360" w:lineRule="auto"/>
              <w:rPr>
                <w:bCs/>
                <w:iCs/>
                <w:szCs w:val="24"/>
              </w:rPr>
            </w:pPr>
            <w:r w:rsidRPr="006C62DB">
              <w:rPr>
                <w:b/>
                <w:i/>
                <w:szCs w:val="24"/>
              </w:rPr>
              <w:t>Structural details</w:t>
            </w:r>
            <w:r w:rsidRPr="006C62DB">
              <w:rPr>
                <w:bCs/>
                <w:iCs/>
                <w:szCs w:val="24"/>
              </w:rPr>
              <w:t xml:space="preserve"> transfer is carried out based on design specification.</w:t>
            </w:r>
          </w:p>
          <w:p w:rsidR="007706D1" w:rsidRPr="006C62DB" w:rsidRDefault="007706D1" w:rsidP="00CD5832">
            <w:pPr>
              <w:pStyle w:val="ListParagraph"/>
              <w:numPr>
                <w:ilvl w:val="0"/>
                <w:numId w:val="217"/>
              </w:numPr>
              <w:spacing w:after="0" w:line="360" w:lineRule="auto"/>
              <w:rPr>
                <w:szCs w:val="24"/>
              </w:rPr>
            </w:pPr>
            <w:r w:rsidRPr="006C62DB">
              <w:rPr>
                <w:szCs w:val="24"/>
              </w:rPr>
              <w:t>Cut</w:t>
            </w:r>
            <w:r w:rsidRPr="006C62DB">
              <w:rPr>
                <w:b/>
                <w:bCs/>
                <w:i/>
                <w:iCs/>
                <w:szCs w:val="24"/>
              </w:rPr>
              <w:t xml:space="preserve"> garment pieces</w:t>
            </w:r>
            <w:r w:rsidRPr="006C62DB">
              <w:rPr>
                <w:bCs/>
                <w:i/>
                <w:iCs/>
                <w:szCs w:val="24"/>
              </w:rPr>
              <w:t xml:space="preserve"> </w:t>
            </w:r>
            <w:r w:rsidRPr="006C62DB">
              <w:rPr>
                <w:bCs/>
                <w:iCs/>
                <w:szCs w:val="24"/>
              </w:rPr>
              <w:t xml:space="preserve">are bundled based on </w:t>
            </w:r>
            <w:r w:rsidRPr="006C62DB">
              <w:rPr>
                <w:b/>
                <w:i/>
                <w:szCs w:val="24"/>
              </w:rPr>
              <w:t>production system</w:t>
            </w:r>
            <w:r w:rsidRPr="006C62DB">
              <w:rPr>
                <w:bCs/>
                <w:i/>
                <w:iCs/>
                <w:szCs w:val="24"/>
              </w:rPr>
              <w:t>.</w:t>
            </w:r>
          </w:p>
        </w:tc>
      </w:tr>
      <w:tr w:rsidR="007706D1" w:rsidRPr="006C62DB" w:rsidTr="00CD5832">
        <w:tc>
          <w:tcPr>
            <w:tcW w:w="1412" w:type="pct"/>
          </w:tcPr>
          <w:p w:rsidR="007706D1" w:rsidRPr="006C62DB" w:rsidRDefault="007706D1" w:rsidP="00CD5832">
            <w:pPr>
              <w:pStyle w:val="ListParagraph"/>
              <w:numPr>
                <w:ilvl w:val="0"/>
                <w:numId w:val="215"/>
              </w:numPr>
              <w:spacing w:after="0" w:line="360" w:lineRule="auto"/>
              <w:ind w:left="306"/>
              <w:rPr>
                <w:szCs w:val="24"/>
              </w:rPr>
            </w:pPr>
            <w:r w:rsidRPr="006C62DB">
              <w:rPr>
                <w:szCs w:val="24"/>
              </w:rPr>
              <w:t xml:space="preserve">Conduct quality control inspection  </w:t>
            </w:r>
          </w:p>
        </w:tc>
        <w:tc>
          <w:tcPr>
            <w:tcW w:w="3588" w:type="pct"/>
          </w:tcPr>
          <w:p w:rsidR="007706D1" w:rsidRPr="006C62DB" w:rsidRDefault="007706D1" w:rsidP="00CD5832">
            <w:pPr>
              <w:pStyle w:val="ListParagraph"/>
              <w:numPr>
                <w:ilvl w:val="1"/>
                <w:numId w:val="215"/>
              </w:numPr>
              <w:spacing w:after="0" w:line="360" w:lineRule="auto"/>
              <w:ind w:left="324"/>
              <w:rPr>
                <w:bCs/>
                <w:iCs/>
                <w:szCs w:val="24"/>
              </w:rPr>
            </w:pPr>
            <w:r w:rsidRPr="006C62DB">
              <w:rPr>
                <w:b/>
                <w:bCs/>
                <w:i/>
                <w:iCs/>
                <w:szCs w:val="24"/>
              </w:rPr>
              <w:t xml:space="preserve">Garment construction quality control </w:t>
            </w:r>
            <w:r w:rsidRPr="006C62DB">
              <w:rPr>
                <w:bCs/>
                <w:iCs/>
                <w:szCs w:val="24"/>
              </w:rPr>
              <w:t>is carried out as per quality production standards.</w:t>
            </w:r>
          </w:p>
          <w:p w:rsidR="007706D1" w:rsidRPr="006C62DB" w:rsidRDefault="007706D1" w:rsidP="00CD5832">
            <w:pPr>
              <w:pStyle w:val="ListParagraph"/>
              <w:numPr>
                <w:ilvl w:val="1"/>
                <w:numId w:val="215"/>
              </w:numPr>
              <w:spacing w:after="0" w:line="360" w:lineRule="auto"/>
              <w:ind w:left="324"/>
              <w:rPr>
                <w:bCs/>
                <w:iCs/>
                <w:szCs w:val="24"/>
              </w:rPr>
            </w:pPr>
            <w:r w:rsidRPr="006C62DB">
              <w:rPr>
                <w:bCs/>
                <w:iCs/>
                <w:szCs w:val="24"/>
              </w:rPr>
              <w:t>Garment construction quality control policies</w:t>
            </w:r>
            <w:r w:rsidRPr="006C62DB">
              <w:rPr>
                <w:b/>
                <w:bCs/>
                <w:i/>
                <w:iCs/>
                <w:szCs w:val="24"/>
              </w:rPr>
              <w:t xml:space="preserve"> </w:t>
            </w:r>
            <w:r w:rsidRPr="006C62DB">
              <w:rPr>
                <w:bCs/>
                <w:iCs/>
                <w:szCs w:val="24"/>
              </w:rPr>
              <w:t>are applied as per quality production standards.</w:t>
            </w:r>
          </w:p>
          <w:p w:rsidR="007706D1" w:rsidRPr="006C62DB" w:rsidRDefault="007706D1" w:rsidP="00CD5832">
            <w:pPr>
              <w:pStyle w:val="ListParagraph"/>
              <w:numPr>
                <w:ilvl w:val="1"/>
                <w:numId w:val="215"/>
              </w:numPr>
              <w:spacing w:after="0" w:line="360" w:lineRule="auto"/>
              <w:ind w:left="324"/>
              <w:rPr>
                <w:bCs/>
                <w:iCs/>
                <w:szCs w:val="24"/>
              </w:rPr>
            </w:pPr>
            <w:r w:rsidRPr="006C62DB">
              <w:rPr>
                <w:bCs/>
                <w:iCs/>
                <w:szCs w:val="24"/>
              </w:rPr>
              <w:t xml:space="preserve">Garment construction </w:t>
            </w:r>
            <w:r w:rsidRPr="006C62DB">
              <w:rPr>
                <w:b/>
                <w:i/>
                <w:szCs w:val="24"/>
              </w:rPr>
              <w:t>quality control</w:t>
            </w:r>
            <w:r w:rsidRPr="006C62DB">
              <w:rPr>
                <w:b/>
                <w:bCs/>
                <w:i/>
                <w:iCs/>
                <w:szCs w:val="24"/>
              </w:rPr>
              <w:t xml:space="preserve"> </w:t>
            </w:r>
            <w:r w:rsidRPr="006C62DB">
              <w:rPr>
                <w:bCs/>
                <w:iCs/>
                <w:szCs w:val="24"/>
              </w:rPr>
              <w:t xml:space="preserve">findings are recorded as </w:t>
            </w:r>
            <w:r w:rsidRPr="006C62DB">
              <w:rPr>
                <w:bCs/>
                <w:iCs/>
                <w:szCs w:val="24"/>
              </w:rPr>
              <w:lastRenderedPageBreak/>
              <w:t>per work requirement.</w:t>
            </w:r>
          </w:p>
        </w:tc>
      </w:tr>
    </w:tbl>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RANGE </w:t>
      </w:r>
    </w:p>
    <w:p w:rsidR="007706D1" w:rsidRPr="006C62DB" w:rsidRDefault="007706D1" w:rsidP="007706D1">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CD5832">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b/>
                <w:bCs/>
                <w:color w:val="auto"/>
                <w:szCs w:val="24"/>
              </w:rPr>
            </w:pPr>
            <w:r w:rsidRPr="006C62DB">
              <w:rPr>
                <w:b/>
                <w:bCs/>
                <w:color w:val="auto"/>
                <w:szCs w:val="24"/>
              </w:rPr>
              <w:t xml:space="preserve">Range  </w:t>
            </w:r>
          </w:p>
        </w:tc>
      </w:tr>
      <w:tr w:rsidR="007706D1" w:rsidRPr="006C62DB" w:rsidTr="00CD5832">
        <w:trPr>
          <w:trHeight w:val="139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18"/>
              </w:numPr>
              <w:spacing w:after="200" w:line="360" w:lineRule="auto"/>
              <w:contextualSpacing/>
              <w:rPr>
                <w:rFonts w:eastAsia="Calibri"/>
                <w:color w:val="auto"/>
                <w:szCs w:val="24"/>
              </w:rPr>
            </w:pPr>
            <w:r w:rsidRPr="006C62DB">
              <w:rPr>
                <w:color w:val="auto"/>
                <w:szCs w:val="24"/>
              </w:rPr>
              <w:t>PPE’S</w:t>
            </w:r>
            <w:r w:rsidRPr="006C62DB">
              <w:rPr>
                <w:rFonts w:eastAsia="Calibri"/>
                <w:color w:val="auto"/>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numPr>
                <w:ilvl w:val="0"/>
                <w:numId w:val="170"/>
              </w:numPr>
              <w:spacing w:after="0" w:line="360" w:lineRule="auto"/>
              <w:rPr>
                <w:szCs w:val="24"/>
                <w:lang w:val="en-US"/>
              </w:rPr>
            </w:pPr>
            <w:r w:rsidRPr="006C62DB">
              <w:rPr>
                <w:szCs w:val="24"/>
                <w:lang w:val="en-US"/>
              </w:rPr>
              <w:t>Dust coat</w:t>
            </w:r>
          </w:p>
          <w:p w:rsidR="007706D1" w:rsidRPr="006C62DB" w:rsidRDefault="007706D1" w:rsidP="00CD5832">
            <w:pPr>
              <w:pStyle w:val="ListParagraph"/>
              <w:numPr>
                <w:ilvl w:val="0"/>
                <w:numId w:val="170"/>
              </w:numPr>
              <w:spacing w:after="0" w:line="360" w:lineRule="auto"/>
              <w:rPr>
                <w:szCs w:val="24"/>
                <w:lang w:val="en-US"/>
              </w:rPr>
            </w:pPr>
            <w:r w:rsidRPr="006C62DB">
              <w:rPr>
                <w:szCs w:val="24"/>
                <w:lang w:val="en-US"/>
              </w:rPr>
              <w:t>Safety shoes</w:t>
            </w:r>
          </w:p>
          <w:p w:rsidR="007706D1" w:rsidRPr="006C62DB" w:rsidRDefault="007706D1" w:rsidP="00CD5832">
            <w:pPr>
              <w:pStyle w:val="ListParagraph"/>
              <w:numPr>
                <w:ilvl w:val="0"/>
                <w:numId w:val="170"/>
              </w:numPr>
              <w:spacing w:after="0" w:line="360" w:lineRule="auto"/>
              <w:rPr>
                <w:szCs w:val="24"/>
                <w:lang w:val="en-US"/>
              </w:rPr>
            </w:pPr>
            <w:r w:rsidRPr="006C62DB">
              <w:rPr>
                <w:szCs w:val="24"/>
                <w:lang w:val="en-US"/>
              </w:rPr>
              <w:t>Face mask</w:t>
            </w:r>
          </w:p>
          <w:p w:rsidR="007706D1" w:rsidRPr="006C62DB" w:rsidRDefault="007706D1" w:rsidP="00CD5832">
            <w:pPr>
              <w:pStyle w:val="ListParagraph"/>
              <w:numPr>
                <w:ilvl w:val="0"/>
                <w:numId w:val="170"/>
              </w:numPr>
              <w:spacing w:after="0" w:line="360" w:lineRule="auto"/>
              <w:rPr>
                <w:szCs w:val="24"/>
                <w:lang w:val="en-US"/>
              </w:rPr>
            </w:pPr>
            <w:r w:rsidRPr="006C62DB">
              <w:rPr>
                <w:szCs w:val="24"/>
                <w:lang w:val="en-US"/>
              </w:rPr>
              <w:t>Thimble</w:t>
            </w:r>
          </w:p>
        </w:tc>
      </w:tr>
      <w:tr w:rsidR="007706D1" w:rsidRPr="006C62DB" w:rsidTr="00CD5832">
        <w:trPr>
          <w:trHeight w:val="221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18"/>
              </w:numPr>
              <w:spacing w:after="200" w:line="360" w:lineRule="auto"/>
              <w:contextualSpacing/>
              <w:rPr>
                <w:rFonts w:eastAsia="Calibri"/>
                <w:color w:val="auto"/>
                <w:szCs w:val="24"/>
              </w:rPr>
            </w:pPr>
            <w:r w:rsidRPr="006C62DB">
              <w:rPr>
                <w:color w:val="auto"/>
                <w:szCs w:val="24"/>
              </w:rPr>
              <w:t xml:space="preserve">Pattern lay planning tools, equipment and materials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spacing w:after="0" w:line="360" w:lineRule="auto"/>
              <w:ind w:firstLine="0"/>
              <w:rPr>
                <w:b/>
                <w:szCs w:val="24"/>
              </w:rPr>
            </w:pPr>
            <w:r w:rsidRPr="006C62DB">
              <w:rPr>
                <w:b/>
                <w:szCs w:val="24"/>
              </w:rPr>
              <w:t>Tools</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Tape Measure</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Pattern Master</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Pencils, Pens, and Markers</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Pattern Paper</w:t>
            </w:r>
          </w:p>
          <w:p w:rsidR="007706D1" w:rsidRPr="006C62DB" w:rsidRDefault="007706D1" w:rsidP="00CD5832">
            <w:pPr>
              <w:pStyle w:val="ListParagraph"/>
              <w:spacing w:after="0" w:line="360" w:lineRule="auto"/>
              <w:ind w:firstLine="0"/>
              <w:rPr>
                <w:b/>
                <w:szCs w:val="24"/>
              </w:rPr>
            </w:pPr>
            <w:r w:rsidRPr="006C62DB">
              <w:rPr>
                <w:b/>
                <w:szCs w:val="24"/>
              </w:rPr>
              <w:t xml:space="preserve">Equipment’s </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French Curve</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L-Square Ruler</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Curve Ruler</w:t>
            </w:r>
          </w:p>
          <w:p w:rsidR="007706D1" w:rsidRPr="006C62DB" w:rsidRDefault="007706D1" w:rsidP="00CD5832">
            <w:pPr>
              <w:pStyle w:val="ListParagraph"/>
              <w:numPr>
                <w:ilvl w:val="0"/>
                <w:numId w:val="219"/>
              </w:numPr>
              <w:spacing w:after="0" w:line="360" w:lineRule="auto"/>
              <w:ind w:left="720"/>
              <w:rPr>
                <w:szCs w:val="24"/>
              </w:rPr>
            </w:pPr>
            <w:r w:rsidRPr="006C62DB">
              <w:rPr>
                <w:szCs w:val="24"/>
              </w:rPr>
              <w:t xml:space="preserve">Pattern </w:t>
            </w:r>
            <w:proofErr w:type="spellStart"/>
            <w:r w:rsidRPr="006C62DB">
              <w:rPr>
                <w:szCs w:val="24"/>
              </w:rPr>
              <w:t>notcher</w:t>
            </w:r>
            <w:proofErr w:type="spellEnd"/>
          </w:p>
          <w:p w:rsidR="007706D1" w:rsidRPr="006C62DB" w:rsidRDefault="007706D1" w:rsidP="00CD5832">
            <w:pPr>
              <w:pStyle w:val="ListParagraph"/>
              <w:numPr>
                <w:ilvl w:val="0"/>
                <w:numId w:val="219"/>
              </w:numPr>
              <w:spacing w:after="0" w:line="360" w:lineRule="auto"/>
              <w:ind w:left="720"/>
              <w:rPr>
                <w:szCs w:val="24"/>
              </w:rPr>
            </w:pPr>
            <w:r w:rsidRPr="006C62DB">
              <w:rPr>
                <w:szCs w:val="24"/>
              </w:rPr>
              <w:t>Pattern weights</w:t>
            </w:r>
          </w:p>
          <w:p w:rsidR="007706D1" w:rsidRPr="006C62DB" w:rsidRDefault="007706D1" w:rsidP="00CD5832">
            <w:pPr>
              <w:pStyle w:val="ListParagraph"/>
              <w:numPr>
                <w:ilvl w:val="0"/>
                <w:numId w:val="170"/>
              </w:numPr>
              <w:spacing w:after="0" w:line="360" w:lineRule="auto"/>
              <w:rPr>
                <w:szCs w:val="24"/>
                <w:lang w:val="en-US"/>
              </w:rPr>
            </w:pPr>
            <w:r w:rsidRPr="006C62DB">
              <w:rPr>
                <w:szCs w:val="24"/>
              </w:rPr>
              <w:t>Fabric spreader machine</w:t>
            </w:r>
            <w:r w:rsidRPr="006C62DB">
              <w:rPr>
                <w:szCs w:val="24"/>
                <w:lang w:val="en-US"/>
              </w:rPr>
              <w:t xml:space="preserve"> </w:t>
            </w:r>
          </w:p>
        </w:tc>
      </w:tr>
      <w:tr w:rsidR="007706D1" w:rsidRPr="006C62DB" w:rsidTr="00CD5832">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18"/>
              </w:numPr>
              <w:spacing w:after="200" w:line="360" w:lineRule="auto"/>
              <w:contextualSpacing/>
              <w:rPr>
                <w:rFonts w:eastAsia="Calibri"/>
                <w:color w:val="auto"/>
                <w:szCs w:val="24"/>
              </w:rPr>
            </w:pPr>
            <w:r w:rsidRPr="006C62DB">
              <w:rPr>
                <w:color w:val="auto"/>
                <w:szCs w:val="24"/>
              </w:rPr>
              <w:t xml:space="preserve">Cutting tools and equipment’s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Fabric shears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Scissors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Thread snippers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Pinking shears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Seam ripper</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Rotary cutters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Straight fabric cutting machine</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Band knife.</w:t>
            </w:r>
          </w:p>
        </w:tc>
      </w:tr>
      <w:tr w:rsidR="007706D1" w:rsidRPr="006C62DB" w:rsidTr="00CD5832">
        <w:trPr>
          <w:trHeight w:val="770"/>
        </w:trPr>
        <w:tc>
          <w:tcPr>
            <w:tcW w:w="2199" w:type="pct"/>
            <w:tcBorders>
              <w:top w:val="single" w:sz="4" w:space="0" w:color="000000"/>
              <w:left w:val="single" w:sz="4" w:space="0" w:color="000000"/>
              <w:bottom w:val="single" w:sz="4" w:space="0" w:color="auto"/>
              <w:right w:val="single" w:sz="4" w:space="0" w:color="000000"/>
            </w:tcBorders>
          </w:tcPr>
          <w:p w:rsidR="007706D1" w:rsidRPr="006C62DB" w:rsidRDefault="007706D1" w:rsidP="00CD5832">
            <w:pPr>
              <w:numPr>
                <w:ilvl w:val="0"/>
                <w:numId w:val="218"/>
              </w:numPr>
              <w:spacing w:after="200" w:line="360" w:lineRule="auto"/>
              <w:contextualSpacing/>
              <w:rPr>
                <w:rFonts w:eastAsia="Calibri"/>
                <w:color w:val="auto"/>
                <w:szCs w:val="24"/>
              </w:rPr>
            </w:pPr>
            <w:r w:rsidRPr="006C62DB">
              <w:rPr>
                <w:color w:val="auto"/>
                <w:szCs w:val="24"/>
              </w:rPr>
              <w:lastRenderedPageBreak/>
              <w:t xml:space="preserve">Structural details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auto"/>
              <w:right w:val="single" w:sz="4" w:space="0" w:color="000000"/>
            </w:tcBorders>
          </w:tcPr>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Darts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Pocket position</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Pleat position</w:t>
            </w:r>
          </w:p>
        </w:tc>
      </w:tr>
      <w:tr w:rsidR="007706D1" w:rsidRPr="006C62DB" w:rsidTr="00CD5832">
        <w:trPr>
          <w:trHeight w:val="1146"/>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18"/>
              </w:numPr>
              <w:spacing w:after="200" w:line="360" w:lineRule="auto"/>
              <w:contextualSpacing/>
              <w:rPr>
                <w:color w:val="auto"/>
                <w:szCs w:val="24"/>
              </w:rPr>
            </w:pPr>
            <w:r w:rsidRPr="006C62DB">
              <w:rPr>
                <w:color w:val="auto"/>
                <w:szCs w:val="24"/>
              </w:rPr>
              <w:t xml:space="preserve">Garment pieces </w:t>
            </w:r>
            <w:r w:rsidRPr="006C62DB">
              <w:rPr>
                <w:rFonts w:eastAsia="Calibri"/>
                <w:color w:val="auto"/>
                <w:szCs w:val="24"/>
              </w:rPr>
              <w:t>may include but not limited to:</w:t>
            </w:r>
          </w:p>
          <w:p w:rsidR="007706D1" w:rsidRPr="006C62DB" w:rsidRDefault="007706D1" w:rsidP="00CD5832">
            <w:pPr>
              <w:spacing w:after="200" w:line="360" w:lineRule="auto"/>
              <w:ind w:left="720"/>
              <w:contextualSpacing/>
              <w:rPr>
                <w:color w:val="auto"/>
                <w:szCs w:val="24"/>
                <w:lang w:val="en-GB"/>
              </w:rPr>
            </w:pP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Bodice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Skirt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Sleeve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Pockets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Cuffs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Welts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Facings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Yoke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Panels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Dress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Pocket bags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Fly pieces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Collars and stands</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Waist bands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Peplums </w:t>
            </w:r>
          </w:p>
          <w:p w:rsidR="007706D1" w:rsidRPr="006C62DB" w:rsidRDefault="007706D1" w:rsidP="00CD5832">
            <w:pPr>
              <w:pStyle w:val="ListParagraph"/>
              <w:numPr>
                <w:ilvl w:val="0"/>
                <w:numId w:val="219"/>
              </w:numPr>
              <w:shd w:val="clear" w:color="auto" w:fill="FFFFFF"/>
              <w:spacing w:after="0" w:line="360" w:lineRule="auto"/>
              <w:ind w:left="720"/>
              <w:rPr>
                <w:spacing w:val="8"/>
                <w:szCs w:val="24"/>
              </w:rPr>
            </w:pPr>
            <w:r w:rsidRPr="006C62DB">
              <w:rPr>
                <w:spacing w:val="8"/>
                <w:szCs w:val="24"/>
              </w:rPr>
              <w:t xml:space="preserve">Flounces </w:t>
            </w:r>
          </w:p>
        </w:tc>
      </w:tr>
      <w:tr w:rsidR="007706D1" w:rsidRPr="006C62DB" w:rsidTr="00CD5832">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18"/>
              </w:numPr>
              <w:spacing w:after="200" w:line="360" w:lineRule="auto"/>
              <w:contextualSpacing/>
              <w:rPr>
                <w:rFonts w:eastAsia="Calibri"/>
                <w:color w:val="auto"/>
                <w:szCs w:val="24"/>
              </w:rPr>
            </w:pPr>
            <w:r w:rsidRPr="006C62DB">
              <w:rPr>
                <w:color w:val="auto"/>
                <w:szCs w:val="24"/>
              </w:rPr>
              <w:t xml:space="preserve">Quality control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numPr>
                <w:ilvl w:val="0"/>
                <w:numId w:val="220"/>
              </w:numPr>
              <w:spacing w:after="0" w:line="360" w:lineRule="auto"/>
              <w:rPr>
                <w:bCs/>
                <w:iCs/>
                <w:szCs w:val="24"/>
              </w:rPr>
            </w:pPr>
            <w:r w:rsidRPr="006C62DB">
              <w:rPr>
                <w:bCs/>
                <w:iCs/>
                <w:szCs w:val="24"/>
              </w:rPr>
              <w:t>Fabric inspection</w:t>
            </w:r>
          </w:p>
          <w:p w:rsidR="007706D1" w:rsidRPr="006C62DB" w:rsidRDefault="007706D1" w:rsidP="00CD5832">
            <w:pPr>
              <w:pStyle w:val="ListParagraph"/>
              <w:numPr>
                <w:ilvl w:val="0"/>
                <w:numId w:val="220"/>
              </w:numPr>
              <w:spacing w:after="0" w:line="360" w:lineRule="auto"/>
              <w:rPr>
                <w:szCs w:val="24"/>
              </w:rPr>
            </w:pPr>
            <w:r w:rsidRPr="006C62DB">
              <w:rPr>
                <w:bCs/>
                <w:iCs/>
                <w:szCs w:val="24"/>
              </w:rPr>
              <w:t>Fabric spreading inspection</w:t>
            </w:r>
          </w:p>
          <w:p w:rsidR="007706D1" w:rsidRPr="006C62DB" w:rsidRDefault="007706D1" w:rsidP="00CD5832">
            <w:pPr>
              <w:pStyle w:val="ListParagraph"/>
              <w:numPr>
                <w:ilvl w:val="0"/>
                <w:numId w:val="220"/>
              </w:numPr>
              <w:spacing w:after="0" w:line="360" w:lineRule="auto"/>
              <w:rPr>
                <w:szCs w:val="24"/>
              </w:rPr>
            </w:pPr>
            <w:r w:rsidRPr="006C62DB">
              <w:rPr>
                <w:bCs/>
                <w:iCs/>
                <w:szCs w:val="24"/>
              </w:rPr>
              <w:t>Fabric cutting inspection</w:t>
            </w:r>
          </w:p>
        </w:tc>
      </w:tr>
    </w:tbl>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REQUIRED KNOWLEDGE AND SKILLS </w:t>
      </w:r>
    </w:p>
    <w:p w:rsidR="007706D1" w:rsidRPr="006C62DB" w:rsidRDefault="007706D1" w:rsidP="007706D1">
      <w:pPr>
        <w:spacing w:line="360" w:lineRule="auto"/>
        <w:rPr>
          <w:color w:val="auto"/>
          <w:szCs w:val="24"/>
        </w:rPr>
      </w:pPr>
      <w:r w:rsidRPr="006C62DB">
        <w:rPr>
          <w:color w:val="auto"/>
          <w:szCs w:val="24"/>
        </w:rPr>
        <w:t xml:space="preserve">This section describes the knowledge and skills required for this unit of competency. </w:t>
      </w:r>
    </w:p>
    <w:p w:rsidR="007706D1" w:rsidRPr="006C62DB" w:rsidRDefault="007706D1" w:rsidP="007706D1">
      <w:pPr>
        <w:spacing w:line="360" w:lineRule="auto"/>
        <w:rPr>
          <w:b/>
          <w:bCs/>
          <w:color w:val="auto"/>
          <w:szCs w:val="24"/>
        </w:rPr>
      </w:pPr>
      <w:r w:rsidRPr="006C62DB">
        <w:rPr>
          <w:b/>
          <w:bCs/>
          <w:color w:val="auto"/>
          <w:szCs w:val="24"/>
        </w:rPr>
        <w:t xml:space="preserve">Required knowledge </w:t>
      </w:r>
    </w:p>
    <w:p w:rsidR="007706D1" w:rsidRPr="006C62DB" w:rsidRDefault="007706D1" w:rsidP="007706D1">
      <w:pPr>
        <w:spacing w:line="360" w:lineRule="auto"/>
        <w:rPr>
          <w:color w:val="auto"/>
          <w:szCs w:val="24"/>
        </w:rPr>
      </w:pPr>
      <w:r w:rsidRPr="006C62DB">
        <w:rPr>
          <w:color w:val="auto"/>
          <w:szCs w:val="24"/>
        </w:rPr>
        <w:t xml:space="preserve">The individual needs to demonstrate knowledge of: </w:t>
      </w:r>
    </w:p>
    <w:p w:rsidR="007706D1" w:rsidRPr="006C62DB" w:rsidRDefault="007706D1" w:rsidP="007706D1">
      <w:pPr>
        <w:pStyle w:val="ListParagraph"/>
        <w:numPr>
          <w:ilvl w:val="0"/>
          <w:numId w:val="141"/>
        </w:numPr>
        <w:spacing w:line="360" w:lineRule="auto"/>
        <w:rPr>
          <w:szCs w:val="24"/>
        </w:rPr>
      </w:pPr>
      <w:r w:rsidRPr="006C62DB">
        <w:rPr>
          <w:szCs w:val="24"/>
        </w:rPr>
        <w:t>Fibres and fabrics</w:t>
      </w:r>
    </w:p>
    <w:p w:rsidR="007706D1" w:rsidRPr="006C62DB" w:rsidRDefault="007706D1" w:rsidP="007706D1">
      <w:pPr>
        <w:pStyle w:val="ListParagraph"/>
        <w:numPr>
          <w:ilvl w:val="0"/>
          <w:numId w:val="141"/>
        </w:numPr>
        <w:spacing w:line="360" w:lineRule="auto"/>
        <w:rPr>
          <w:szCs w:val="24"/>
        </w:rPr>
      </w:pPr>
      <w:r w:rsidRPr="006C62DB">
        <w:rPr>
          <w:szCs w:val="24"/>
        </w:rPr>
        <w:t>Principles of clothing design and construction</w:t>
      </w:r>
    </w:p>
    <w:p w:rsidR="007706D1" w:rsidRPr="006C62DB" w:rsidRDefault="007706D1" w:rsidP="007706D1">
      <w:pPr>
        <w:pStyle w:val="ListParagraph"/>
        <w:numPr>
          <w:ilvl w:val="0"/>
          <w:numId w:val="141"/>
        </w:numPr>
        <w:spacing w:line="360" w:lineRule="auto"/>
        <w:rPr>
          <w:szCs w:val="24"/>
        </w:rPr>
      </w:pPr>
      <w:r w:rsidRPr="006C62DB">
        <w:rPr>
          <w:szCs w:val="24"/>
        </w:rPr>
        <w:t xml:space="preserve">Creativity and innovation in fashion design </w:t>
      </w:r>
    </w:p>
    <w:p w:rsidR="007706D1" w:rsidRPr="006C62DB" w:rsidRDefault="007706D1" w:rsidP="007706D1">
      <w:pPr>
        <w:pStyle w:val="ListParagraph"/>
        <w:numPr>
          <w:ilvl w:val="0"/>
          <w:numId w:val="141"/>
        </w:numPr>
        <w:spacing w:line="360" w:lineRule="auto"/>
        <w:rPr>
          <w:szCs w:val="24"/>
        </w:rPr>
      </w:pPr>
      <w:r w:rsidRPr="006C62DB">
        <w:rPr>
          <w:szCs w:val="24"/>
        </w:rPr>
        <w:t>Fashion design tools and equipment</w:t>
      </w:r>
    </w:p>
    <w:p w:rsidR="007706D1" w:rsidRPr="006C62DB" w:rsidRDefault="007706D1" w:rsidP="007706D1">
      <w:pPr>
        <w:pStyle w:val="ListParagraph"/>
        <w:numPr>
          <w:ilvl w:val="0"/>
          <w:numId w:val="141"/>
        </w:numPr>
        <w:spacing w:line="360" w:lineRule="auto"/>
        <w:rPr>
          <w:szCs w:val="24"/>
        </w:rPr>
      </w:pPr>
      <w:r w:rsidRPr="006C62DB">
        <w:rPr>
          <w:szCs w:val="24"/>
        </w:rPr>
        <w:lastRenderedPageBreak/>
        <w:t>Fashion design products and supplies</w:t>
      </w:r>
    </w:p>
    <w:p w:rsidR="007706D1" w:rsidRPr="006C62DB" w:rsidRDefault="007706D1" w:rsidP="007706D1">
      <w:pPr>
        <w:pStyle w:val="ListParagraph"/>
        <w:numPr>
          <w:ilvl w:val="0"/>
          <w:numId w:val="141"/>
        </w:numPr>
        <w:spacing w:line="360" w:lineRule="auto"/>
        <w:rPr>
          <w:szCs w:val="24"/>
        </w:rPr>
      </w:pPr>
      <w:r w:rsidRPr="006C62DB">
        <w:rPr>
          <w:szCs w:val="24"/>
        </w:rPr>
        <w:t>Ethical issues in fashion design</w:t>
      </w:r>
    </w:p>
    <w:p w:rsidR="007706D1" w:rsidRPr="006C62DB" w:rsidRDefault="007706D1" w:rsidP="007706D1">
      <w:pPr>
        <w:pStyle w:val="ListParagraph"/>
        <w:numPr>
          <w:ilvl w:val="0"/>
          <w:numId w:val="141"/>
        </w:numPr>
        <w:spacing w:line="360" w:lineRule="auto"/>
        <w:rPr>
          <w:szCs w:val="24"/>
        </w:rPr>
      </w:pPr>
      <w:r w:rsidRPr="006C62DB">
        <w:rPr>
          <w:szCs w:val="24"/>
        </w:rPr>
        <w:t>Occupational safety and health</w:t>
      </w:r>
    </w:p>
    <w:p w:rsidR="007706D1" w:rsidRPr="006C62DB" w:rsidRDefault="007706D1" w:rsidP="007706D1">
      <w:pPr>
        <w:pStyle w:val="ListParagraph"/>
        <w:numPr>
          <w:ilvl w:val="0"/>
          <w:numId w:val="141"/>
        </w:numPr>
        <w:spacing w:line="360" w:lineRule="auto"/>
        <w:rPr>
          <w:szCs w:val="24"/>
        </w:rPr>
      </w:pPr>
      <w:r w:rsidRPr="006C62DB">
        <w:rPr>
          <w:szCs w:val="24"/>
        </w:rPr>
        <w:t>Waste management</w:t>
      </w:r>
    </w:p>
    <w:p w:rsidR="007706D1" w:rsidRPr="006C62DB" w:rsidRDefault="007706D1" w:rsidP="007706D1">
      <w:pPr>
        <w:pStyle w:val="ListParagraph"/>
        <w:numPr>
          <w:ilvl w:val="0"/>
          <w:numId w:val="141"/>
        </w:numPr>
        <w:spacing w:line="360" w:lineRule="auto"/>
        <w:rPr>
          <w:szCs w:val="24"/>
        </w:rPr>
      </w:pPr>
      <w:r w:rsidRPr="006C62DB">
        <w:rPr>
          <w:szCs w:val="24"/>
        </w:rPr>
        <w:t>Quality control</w:t>
      </w:r>
    </w:p>
    <w:p w:rsidR="007706D1" w:rsidRPr="006C62DB" w:rsidRDefault="007706D1" w:rsidP="007706D1">
      <w:pPr>
        <w:spacing w:line="360" w:lineRule="auto"/>
        <w:rPr>
          <w:b/>
          <w:bCs/>
          <w:color w:val="auto"/>
          <w:szCs w:val="24"/>
        </w:rPr>
      </w:pPr>
      <w:r w:rsidRPr="006C62DB">
        <w:rPr>
          <w:b/>
          <w:bCs/>
          <w:color w:val="auto"/>
          <w:szCs w:val="24"/>
        </w:rPr>
        <w:t>Required skills</w:t>
      </w:r>
    </w:p>
    <w:p w:rsidR="007706D1" w:rsidRPr="006C62DB" w:rsidRDefault="007706D1" w:rsidP="007706D1">
      <w:pPr>
        <w:spacing w:line="360" w:lineRule="auto"/>
        <w:rPr>
          <w:bCs/>
          <w:color w:val="auto"/>
          <w:szCs w:val="24"/>
        </w:rPr>
      </w:pPr>
      <w:r w:rsidRPr="006C62DB">
        <w:rPr>
          <w:bCs/>
          <w:color w:val="auto"/>
          <w:szCs w:val="24"/>
        </w:rPr>
        <w:t>The individual needs to demonstrate the following skills:</w:t>
      </w:r>
    </w:p>
    <w:p w:rsidR="007706D1" w:rsidRPr="006C62DB" w:rsidRDefault="007706D1" w:rsidP="007706D1">
      <w:pPr>
        <w:pStyle w:val="ListParagraph"/>
        <w:numPr>
          <w:ilvl w:val="0"/>
          <w:numId w:val="156"/>
        </w:numPr>
        <w:spacing w:after="0" w:line="360" w:lineRule="auto"/>
        <w:rPr>
          <w:szCs w:val="24"/>
        </w:rPr>
      </w:pPr>
      <w:r w:rsidRPr="006C62DB">
        <w:rPr>
          <w:szCs w:val="24"/>
        </w:rPr>
        <w:t>Sketching</w:t>
      </w:r>
    </w:p>
    <w:p w:rsidR="007706D1" w:rsidRPr="006C62DB" w:rsidRDefault="007706D1" w:rsidP="007706D1">
      <w:pPr>
        <w:pStyle w:val="ListParagraph"/>
        <w:numPr>
          <w:ilvl w:val="0"/>
          <w:numId w:val="156"/>
        </w:numPr>
        <w:spacing w:after="0" w:line="360" w:lineRule="auto"/>
        <w:rPr>
          <w:szCs w:val="24"/>
        </w:rPr>
      </w:pPr>
      <w:r w:rsidRPr="006C62DB">
        <w:rPr>
          <w:szCs w:val="24"/>
        </w:rPr>
        <w:t>Focusing</w:t>
      </w:r>
    </w:p>
    <w:p w:rsidR="007706D1" w:rsidRPr="006C62DB" w:rsidRDefault="007706D1" w:rsidP="007706D1">
      <w:pPr>
        <w:pStyle w:val="ListParagraph"/>
        <w:numPr>
          <w:ilvl w:val="0"/>
          <w:numId w:val="156"/>
        </w:numPr>
        <w:spacing w:after="0" w:line="360" w:lineRule="auto"/>
        <w:rPr>
          <w:szCs w:val="24"/>
        </w:rPr>
      </w:pPr>
      <w:r w:rsidRPr="006C62DB">
        <w:rPr>
          <w:szCs w:val="24"/>
        </w:rPr>
        <w:t>Presentation</w:t>
      </w:r>
    </w:p>
    <w:p w:rsidR="007706D1" w:rsidRPr="006C62DB" w:rsidRDefault="007706D1" w:rsidP="007706D1">
      <w:pPr>
        <w:pStyle w:val="ListParagraph"/>
        <w:numPr>
          <w:ilvl w:val="0"/>
          <w:numId w:val="156"/>
        </w:numPr>
        <w:spacing w:after="0" w:line="360" w:lineRule="auto"/>
        <w:rPr>
          <w:szCs w:val="24"/>
        </w:rPr>
      </w:pPr>
      <w:r w:rsidRPr="006C62DB">
        <w:rPr>
          <w:szCs w:val="24"/>
        </w:rPr>
        <w:t>Designing</w:t>
      </w:r>
    </w:p>
    <w:p w:rsidR="007706D1" w:rsidRPr="006C62DB" w:rsidRDefault="007706D1" w:rsidP="007706D1">
      <w:pPr>
        <w:pStyle w:val="ListParagraph"/>
        <w:numPr>
          <w:ilvl w:val="0"/>
          <w:numId w:val="156"/>
        </w:numPr>
        <w:spacing w:after="0" w:line="360" w:lineRule="auto"/>
        <w:rPr>
          <w:szCs w:val="24"/>
        </w:rPr>
      </w:pPr>
      <w:r w:rsidRPr="006C62DB">
        <w:rPr>
          <w:szCs w:val="24"/>
        </w:rPr>
        <w:t xml:space="preserve">Illustrating </w:t>
      </w:r>
    </w:p>
    <w:p w:rsidR="007706D1" w:rsidRPr="006C62DB" w:rsidRDefault="007706D1" w:rsidP="007706D1">
      <w:pPr>
        <w:pStyle w:val="ListParagraph"/>
        <w:numPr>
          <w:ilvl w:val="0"/>
          <w:numId w:val="156"/>
        </w:numPr>
        <w:spacing w:after="0" w:line="360" w:lineRule="auto"/>
        <w:rPr>
          <w:szCs w:val="24"/>
        </w:rPr>
      </w:pPr>
      <w:r w:rsidRPr="006C62DB">
        <w:rPr>
          <w:szCs w:val="24"/>
        </w:rPr>
        <w:t xml:space="preserve">Creativity and innovation </w:t>
      </w:r>
    </w:p>
    <w:p w:rsidR="007706D1" w:rsidRPr="006C62DB" w:rsidRDefault="007706D1" w:rsidP="007706D1">
      <w:pPr>
        <w:pStyle w:val="ListParagraph"/>
        <w:numPr>
          <w:ilvl w:val="0"/>
          <w:numId w:val="156"/>
        </w:numPr>
        <w:spacing w:after="0" w:line="360" w:lineRule="auto"/>
        <w:rPr>
          <w:szCs w:val="24"/>
        </w:rPr>
      </w:pPr>
      <w:r w:rsidRPr="006C62DB">
        <w:rPr>
          <w:szCs w:val="24"/>
        </w:rPr>
        <w:t xml:space="preserve">Accessorising </w:t>
      </w:r>
    </w:p>
    <w:p w:rsidR="007706D1" w:rsidRPr="006C62DB" w:rsidRDefault="007706D1" w:rsidP="007706D1">
      <w:pPr>
        <w:pStyle w:val="ListParagraph"/>
        <w:numPr>
          <w:ilvl w:val="0"/>
          <w:numId w:val="156"/>
        </w:numPr>
        <w:spacing w:after="0" w:line="360" w:lineRule="auto"/>
        <w:rPr>
          <w:szCs w:val="24"/>
        </w:rPr>
      </w:pPr>
      <w:r w:rsidRPr="006C62DB">
        <w:rPr>
          <w:szCs w:val="24"/>
        </w:rPr>
        <w:t>Displaying</w:t>
      </w:r>
    </w:p>
    <w:p w:rsidR="007706D1" w:rsidRPr="006C62DB" w:rsidRDefault="007706D1" w:rsidP="007706D1">
      <w:pPr>
        <w:pStyle w:val="ListParagraph"/>
        <w:numPr>
          <w:ilvl w:val="0"/>
          <w:numId w:val="156"/>
        </w:numPr>
        <w:spacing w:after="0" w:line="360" w:lineRule="auto"/>
        <w:rPr>
          <w:szCs w:val="24"/>
        </w:rPr>
      </w:pPr>
      <w:r w:rsidRPr="006C62DB">
        <w:rPr>
          <w:szCs w:val="24"/>
        </w:rPr>
        <w:t>Organizational</w:t>
      </w:r>
    </w:p>
    <w:p w:rsidR="007706D1" w:rsidRPr="006C62DB" w:rsidRDefault="007706D1" w:rsidP="007706D1">
      <w:pPr>
        <w:pStyle w:val="ListParagraph"/>
        <w:numPr>
          <w:ilvl w:val="0"/>
          <w:numId w:val="156"/>
        </w:numPr>
        <w:spacing w:after="0" w:line="360" w:lineRule="auto"/>
        <w:rPr>
          <w:szCs w:val="24"/>
        </w:rPr>
      </w:pPr>
      <w:r w:rsidRPr="006C62DB">
        <w:rPr>
          <w:szCs w:val="24"/>
        </w:rPr>
        <w:t>Interpretation</w:t>
      </w:r>
    </w:p>
    <w:p w:rsidR="007706D1" w:rsidRPr="006C62DB" w:rsidRDefault="007706D1" w:rsidP="007706D1">
      <w:pPr>
        <w:pStyle w:val="ListParagraph"/>
        <w:numPr>
          <w:ilvl w:val="0"/>
          <w:numId w:val="156"/>
        </w:numPr>
        <w:spacing w:after="0" w:line="360" w:lineRule="auto"/>
        <w:rPr>
          <w:szCs w:val="24"/>
        </w:rPr>
      </w:pPr>
      <w:r w:rsidRPr="006C62DB">
        <w:rPr>
          <w:szCs w:val="24"/>
        </w:rPr>
        <w:t>Critical thinking</w:t>
      </w:r>
      <w:r w:rsidRPr="006C62DB">
        <w:rPr>
          <w:b/>
          <w:bCs/>
          <w:szCs w:val="24"/>
        </w:rPr>
        <w:t xml:space="preserve"> </w:t>
      </w:r>
    </w:p>
    <w:p w:rsidR="007706D1" w:rsidRPr="006C62DB" w:rsidRDefault="007706D1" w:rsidP="007706D1">
      <w:pPr>
        <w:pStyle w:val="ListParagraph"/>
        <w:numPr>
          <w:ilvl w:val="0"/>
          <w:numId w:val="156"/>
        </w:numPr>
        <w:spacing w:after="0" w:line="360" w:lineRule="auto"/>
        <w:rPr>
          <w:szCs w:val="24"/>
        </w:rPr>
      </w:pPr>
      <w:r w:rsidRPr="006C62DB">
        <w:rPr>
          <w:bCs/>
          <w:szCs w:val="24"/>
        </w:rPr>
        <w:t>Cutting</w:t>
      </w:r>
    </w:p>
    <w:p w:rsidR="007706D1" w:rsidRPr="006C62DB" w:rsidRDefault="007706D1" w:rsidP="007706D1">
      <w:pPr>
        <w:pStyle w:val="ListParagraph"/>
        <w:numPr>
          <w:ilvl w:val="0"/>
          <w:numId w:val="156"/>
        </w:numPr>
        <w:spacing w:after="0" w:line="360" w:lineRule="auto"/>
        <w:rPr>
          <w:szCs w:val="24"/>
        </w:rPr>
      </w:pPr>
      <w:r w:rsidRPr="006C62DB">
        <w:rPr>
          <w:bCs/>
          <w:szCs w:val="24"/>
        </w:rPr>
        <w:t>Laying</w:t>
      </w:r>
    </w:p>
    <w:p w:rsidR="007706D1" w:rsidRPr="006C62DB" w:rsidRDefault="007706D1" w:rsidP="007706D1">
      <w:pPr>
        <w:pStyle w:val="ListParagraph"/>
        <w:numPr>
          <w:ilvl w:val="0"/>
          <w:numId w:val="156"/>
        </w:numPr>
        <w:spacing w:after="0" w:line="360" w:lineRule="auto"/>
        <w:rPr>
          <w:szCs w:val="24"/>
        </w:rPr>
      </w:pPr>
      <w:r w:rsidRPr="006C62DB">
        <w:rPr>
          <w:bCs/>
          <w:szCs w:val="24"/>
        </w:rPr>
        <w:t>Clothing construction</w:t>
      </w:r>
    </w:p>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EVIDENCE GUIDE </w:t>
      </w:r>
    </w:p>
    <w:p w:rsidR="007706D1" w:rsidRPr="006C62DB" w:rsidRDefault="007706D1" w:rsidP="007706D1">
      <w:pPr>
        <w:spacing w:line="360" w:lineRule="auto"/>
        <w:ind w:right="9"/>
        <w:rPr>
          <w:color w:val="auto"/>
          <w:szCs w:val="24"/>
        </w:rPr>
      </w:pPr>
      <w:r w:rsidRPr="006C62DB">
        <w:rPr>
          <w:color w:val="auto"/>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CD5832">
        <w:trPr>
          <w:trHeight w:val="2676"/>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21"/>
              </w:numPr>
              <w:spacing w:after="0" w:line="360" w:lineRule="auto"/>
              <w:contextualSpacing/>
              <w:rPr>
                <w:rFonts w:eastAsia="Calibri"/>
                <w:color w:val="auto"/>
                <w:szCs w:val="24"/>
              </w:rPr>
            </w:pPr>
            <w:r w:rsidRPr="006C62DB">
              <w:rPr>
                <w:rFonts w:eastAsia="Calibri"/>
                <w:color w:val="auto"/>
                <w:szCs w:val="24"/>
              </w:rPr>
              <w:lastRenderedPageBreak/>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color w:val="auto"/>
                <w:szCs w:val="24"/>
              </w:rPr>
            </w:pPr>
            <w:r w:rsidRPr="006C62DB">
              <w:rPr>
                <w:color w:val="auto"/>
                <w:szCs w:val="24"/>
              </w:rPr>
              <w:t xml:space="preserve">Assessment requires evidence that the candidate:  </w:t>
            </w:r>
          </w:p>
          <w:p w:rsidR="007706D1" w:rsidRPr="006C62DB" w:rsidRDefault="007706D1" w:rsidP="00CD5832">
            <w:pPr>
              <w:pStyle w:val="ListParagraph"/>
              <w:numPr>
                <w:ilvl w:val="0"/>
                <w:numId w:val="222"/>
              </w:numPr>
              <w:spacing w:after="0" w:line="360" w:lineRule="auto"/>
              <w:rPr>
                <w:szCs w:val="24"/>
              </w:rPr>
            </w:pPr>
            <w:r w:rsidRPr="006C62DB">
              <w:rPr>
                <w:szCs w:val="24"/>
              </w:rPr>
              <w:t>Applied pattern pieces’ placement on marker as per marker efficiency.</w:t>
            </w:r>
          </w:p>
          <w:p w:rsidR="007706D1" w:rsidRPr="006C62DB" w:rsidRDefault="007706D1" w:rsidP="00CD5832">
            <w:pPr>
              <w:pStyle w:val="ListParagraph"/>
              <w:numPr>
                <w:ilvl w:val="0"/>
                <w:numId w:val="222"/>
              </w:numPr>
              <w:spacing w:after="0" w:line="360" w:lineRule="auto"/>
              <w:rPr>
                <w:szCs w:val="24"/>
              </w:rPr>
            </w:pPr>
            <w:r w:rsidRPr="006C62DB">
              <w:rPr>
                <w:szCs w:val="24"/>
              </w:rPr>
              <w:t>Carried out fabric spreading based on job specification.</w:t>
            </w:r>
          </w:p>
          <w:p w:rsidR="007706D1" w:rsidRPr="006C62DB" w:rsidRDefault="007706D1" w:rsidP="00CD5832">
            <w:pPr>
              <w:pStyle w:val="ListParagraph"/>
              <w:numPr>
                <w:ilvl w:val="0"/>
                <w:numId w:val="222"/>
              </w:numPr>
              <w:spacing w:after="0" w:line="360" w:lineRule="auto"/>
              <w:rPr>
                <w:bCs/>
                <w:iCs/>
                <w:szCs w:val="24"/>
              </w:rPr>
            </w:pPr>
            <w:r w:rsidRPr="006C62DB">
              <w:rPr>
                <w:szCs w:val="24"/>
              </w:rPr>
              <w:t>Carried out g</w:t>
            </w:r>
            <w:r w:rsidRPr="006C62DB">
              <w:rPr>
                <w:bCs/>
                <w:iCs/>
                <w:szCs w:val="24"/>
              </w:rPr>
              <w:t>arment cutting</w:t>
            </w:r>
            <w:r w:rsidRPr="006C62DB">
              <w:rPr>
                <w:szCs w:val="24"/>
              </w:rPr>
              <w:t xml:space="preserve"> as per the marker lay plan.</w:t>
            </w:r>
          </w:p>
          <w:p w:rsidR="007706D1" w:rsidRPr="006C62DB" w:rsidRDefault="007706D1" w:rsidP="00CD5832">
            <w:pPr>
              <w:pStyle w:val="ListParagraph"/>
              <w:numPr>
                <w:ilvl w:val="0"/>
                <w:numId w:val="222"/>
              </w:numPr>
              <w:spacing w:after="0" w:line="360" w:lineRule="auto"/>
              <w:rPr>
                <w:bCs/>
                <w:szCs w:val="24"/>
              </w:rPr>
            </w:pPr>
            <w:r w:rsidRPr="006C62DB">
              <w:rPr>
                <w:szCs w:val="24"/>
              </w:rPr>
              <w:t xml:space="preserve">Transferred structural details </w:t>
            </w:r>
            <w:r w:rsidRPr="006C62DB">
              <w:rPr>
                <w:bCs/>
                <w:szCs w:val="24"/>
              </w:rPr>
              <w:t>based on design specification.</w:t>
            </w:r>
          </w:p>
          <w:p w:rsidR="007706D1" w:rsidRPr="006C62DB" w:rsidRDefault="007706D1" w:rsidP="00CD5832">
            <w:pPr>
              <w:pStyle w:val="ListParagraph"/>
              <w:numPr>
                <w:ilvl w:val="0"/>
                <w:numId w:val="222"/>
              </w:numPr>
              <w:spacing w:after="0" w:line="360" w:lineRule="auto"/>
              <w:rPr>
                <w:szCs w:val="24"/>
              </w:rPr>
            </w:pPr>
            <w:r w:rsidRPr="006C62DB">
              <w:rPr>
                <w:szCs w:val="24"/>
              </w:rPr>
              <w:t xml:space="preserve">Carried out garment construction quality control as per </w:t>
            </w:r>
            <w:r w:rsidRPr="006C62DB">
              <w:rPr>
                <w:bCs/>
                <w:iCs/>
                <w:szCs w:val="24"/>
              </w:rPr>
              <w:t>quality production standards.</w:t>
            </w:r>
          </w:p>
        </w:tc>
      </w:tr>
      <w:tr w:rsidR="007706D1" w:rsidRPr="006C62DB" w:rsidTr="00CD5832">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21"/>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color w:val="auto"/>
                <w:szCs w:val="24"/>
              </w:rPr>
            </w:pPr>
            <w:r w:rsidRPr="006C62DB">
              <w:rPr>
                <w:color w:val="auto"/>
                <w:szCs w:val="24"/>
              </w:rPr>
              <w:t xml:space="preserve">The following resources should be provided: </w:t>
            </w:r>
          </w:p>
          <w:p w:rsidR="007706D1" w:rsidRPr="006C62DB" w:rsidRDefault="007706D1" w:rsidP="00CD5832">
            <w:pPr>
              <w:numPr>
                <w:ilvl w:val="0"/>
                <w:numId w:val="223"/>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7706D1" w:rsidRPr="006C62DB" w:rsidRDefault="007706D1" w:rsidP="00CD5832">
            <w:pPr>
              <w:numPr>
                <w:ilvl w:val="0"/>
                <w:numId w:val="223"/>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7706D1" w:rsidRPr="006C62DB" w:rsidRDefault="007706D1" w:rsidP="00CD5832">
            <w:pPr>
              <w:numPr>
                <w:ilvl w:val="0"/>
                <w:numId w:val="223"/>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7706D1" w:rsidRPr="006C62DB" w:rsidTr="00CD5832">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21"/>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color w:val="auto"/>
                <w:szCs w:val="24"/>
              </w:rPr>
            </w:pPr>
            <w:r w:rsidRPr="006C62DB">
              <w:rPr>
                <w:color w:val="auto"/>
                <w:szCs w:val="24"/>
              </w:rPr>
              <w:t xml:space="preserve">Competency in this unit may be assessed through:  </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 xml:space="preserve">Practical </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 xml:space="preserve">Project </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Portfolio of evidence</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Third party evidence</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Written assessment</w:t>
            </w:r>
          </w:p>
          <w:p w:rsidR="007706D1" w:rsidRPr="006C62DB" w:rsidRDefault="007706D1" w:rsidP="00CD5832">
            <w:pPr>
              <w:numPr>
                <w:ilvl w:val="0"/>
                <w:numId w:val="224"/>
              </w:numPr>
              <w:spacing w:after="0" w:line="360" w:lineRule="auto"/>
              <w:contextualSpacing/>
              <w:rPr>
                <w:rFonts w:eastAsia="Calibri"/>
                <w:color w:val="auto"/>
                <w:szCs w:val="24"/>
              </w:rPr>
            </w:pPr>
            <w:r w:rsidRPr="006C62DB">
              <w:rPr>
                <w:rFonts w:eastAsia="Calibri"/>
                <w:color w:val="auto"/>
                <w:szCs w:val="24"/>
              </w:rPr>
              <w:t>Oral assessment</w:t>
            </w:r>
          </w:p>
        </w:tc>
      </w:tr>
      <w:tr w:rsidR="007706D1" w:rsidRPr="006C62DB" w:rsidTr="00CD5832">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21"/>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pStyle w:val="ListParagraph"/>
              <w:spacing w:line="360" w:lineRule="auto"/>
              <w:ind w:left="360" w:firstLine="0"/>
              <w:rPr>
                <w:szCs w:val="24"/>
              </w:rPr>
            </w:pPr>
            <w:r w:rsidRPr="006C62DB">
              <w:rPr>
                <w:color w:val="000000" w:themeColor="text1"/>
                <w:szCs w:val="24"/>
              </w:rPr>
              <w:t>Competency may be assessed in;</w:t>
            </w:r>
          </w:p>
          <w:p w:rsidR="007706D1" w:rsidRPr="006C62DB" w:rsidRDefault="007706D1" w:rsidP="00CD5832">
            <w:pPr>
              <w:pStyle w:val="ListParagraph"/>
              <w:numPr>
                <w:ilvl w:val="1"/>
                <w:numId w:val="225"/>
              </w:numPr>
              <w:spacing w:line="360" w:lineRule="auto"/>
              <w:rPr>
                <w:szCs w:val="24"/>
              </w:rPr>
            </w:pPr>
            <w:r w:rsidRPr="006C62DB">
              <w:rPr>
                <w:color w:val="000000" w:themeColor="text1"/>
                <w:szCs w:val="24"/>
              </w:rPr>
              <w:t xml:space="preserve"> Workplace </w:t>
            </w:r>
          </w:p>
          <w:p w:rsidR="007706D1" w:rsidRPr="006C62DB" w:rsidRDefault="007706D1" w:rsidP="00CD5832">
            <w:pPr>
              <w:pStyle w:val="ListParagraph"/>
              <w:numPr>
                <w:ilvl w:val="1"/>
                <w:numId w:val="225"/>
              </w:numPr>
              <w:spacing w:line="360" w:lineRule="auto"/>
              <w:rPr>
                <w:szCs w:val="24"/>
              </w:rPr>
            </w:pPr>
            <w:r w:rsidRPr="006C62DB">
              <w:rPr>
                <w:color w:val="000000" w:themeColor="text1"/>
                <w:szCs w:val="24"/>
              </w:rPr>
              <w:t xml:space="preserve"> Simulated workplace</w:t>
            </w:r>
          </w:p>
        </w:tc>
      </w:tr>
      <w:tr w:rsidR="007706D1" w:rsidRPr="006C62DB" w:rsidTr="00CD5832">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numPr>
                <w:ilvl w:val="0"/>
                <w:numId w:val="221"/>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CD5832">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pStyle w:val="Heading2"/>
      </w:pPr>
      <w:bookmarkStart w:id="53" w:name="_Toc196880670"/>
      <w:bookmarkStart w:id="54" w:name="_Toc172324750"/>
      <w:r w:rsidRPr="006C62DB">
        <w:lastRenderedPageBreak/>
        <w:t>APPLY COMPUTER AIDED DESIGN</w:t>
      </w:r>
      <w:bookmarkEnd w:id="53"/>
      <w:r w:rsidRPr="006C62DB">
        <w:t xml:space="preserve"> </w:t>
      </w:r>
      <w:bookmarkEnd w:id="54"/>
    </w:p>
    <w:p w:rsidR="007706D1" w:rsidRPr="006C62DB" w:rsidRDefault="007706D1" w:rsidP="007706D1">
      <w:pPr>
        <w:spacing w:line="360" w:lineRule="auto"/>
        <w:rPr>
          <w:b/>
          <w:bCs/>
          <w:szCs w:val="24"/>
          <w:lang w:eastAsia="en-GB"/>
        </w:rPr>
      </w:pPr>
    </w:p>
    <w:p w:rsidR="007706D1" w:rsidRPr="006C62DB" w:rsidRDefault="007706D1" w:rsidP="007706D1">
      <w:pPr>
        <w:spacing w:line="360" w:lineRule="auto"/>
        <w:rPr>
          <w:b/>
          <w:bCs/>
          <w:szCs w:val="24"/>
          <w:lang w:eastAsia="en-GB"/>
        </w:rPr>
      </w:pPr>
      <w:r w:rsidRPr="006C62DB">
        <w:rPr>
          <w:b/>
          <w:bCs/>
          <w:szCs w:val="24"/>
          <w:lang w:eastAsia="en-GB"/>
        </w:rPr>
        <w:t xml:space="preserve">UNIT CODE: </w:t>
      </w:r>
      <w:bookmarkStart w:id="55" w:name="_Hlk195619543"/>
      <w:r w:rsidRPr="006C62DB">
        <w:rPr>
          <w:b/>
          <w:bCs/>
          <w:szCs w:val="24"/>
        </w:rPr>
        <w:t>0613 551 01A</w:t>
      </w:r>
      <w:bookmarkEnd w:id="55"/>
    </w:p>
    <w:p w:rsidR="007706D1" w:rsidRPr="006C62DB" w:rsidRDefault="007706D1" w:rsidP="007706D1">
      <w:pPr>
        <w:spacing w:after="0" w:line="360" w:lineRule="auto"/>
        <w:jc w:val="both"/>
        <w:rPr>
          <w:b/>
          <w:szCs w:val="24"/>
        </w:rPr>
      </w:pPr>
    </w:p>
    <w:p w:rsidR="007706D1" w:rsidRPr="006C62DB" w:rsidRDefault="007706D1" w:rsidP="007706D1">
      <w:pPr>
        <w:tabs>
          <w:tab w:val="left" w:pos="2880"/>
        </w:tabs>
        <w:spacing w:after="0" w:line="360" w:lineRule="auto"/>
        <w:jc w:val="both"/>
        <w:rPr>
          <w:b/>
          <w:szCs w:val="24"/>
        </w:rPr>
      </w:pPr>
      <w:r w:rsidRPr="006C62DB">
        <w:rPr>
          <w:b/>
          <w:szCs w:val="24"/>
        </w:rPr>
        <w:t>UNIT DESCRIPTION:</w:t>
      </w:r>
      <w:r w:rsidRPr="006C62DB">
        <w:rPr>
          <w:b/>
          <w:szCs w:val="24"/>
        </w:rPr>
        <w:tab/>
      </w:r>
    </w:p>
    <w:p w:rsidR="007706D1" w:rsidRPr="006C62DB" w:rsidRDefault="007706D1" w:rsidP="007706D1">
      <w:pPr>
        <w:spacing w:after="0" w:line="360" w:lineRule="auto"/>
        <w:jc w:val="both"/>
        <w:rPr>
          <w:szCs w:val="24"/>
        </w:rPr>
      </w:pPr>
      <w:bookmarkStart w:id="56" w:name="_Hlk74740504"/>
      <w:r w:rsidRPr="006C62DB">
        <w:rPr>
          <w:szCs w:val="24"/>
        </w:rPr>
        <w:t>This unit covers competencies required to apply computer aided design. It includes performing computer operations, developing digital designs, analyzing digital designs and creating product prototypes.</w:t>
      </w:r>
      <w:bookmarkEnd w:id="56"/>
    </w:p>
    <w:p w:rsidR="007706D1" w:rsidRPr="006C62DB" w:rsidRDefault="007706D1" w:rsidP="007706D1">
      <w:pPr>
        <w:spacing w:line="360" w:lineRule="auto"/>
        <w:jc w:val="both"/>
        <w:rPr>
          <w:szCs w:val="24"/>
        </w:rPr>
      </w:pPr>
      <w:r w:rsidRPr="006C62DB">
        <w:rPr>
          <w:szCs w:val="24"/>
        </w:rPr>
        <w:tab/>
      </w:r>
    </w:p>
    <w:p w:rsidR="007706D1" w:rsidRPr="006C62DB" w:rsidRDefault="007706D1" w:rsidP="007706D1">
      <w:pPr>
        <w:spacing w:line="360" w:lineRule="auto"/>
        <w:jc w:val="both"/>
        <w:rPr>
          <w:szCs w:val="24"/>
        </w:rPr>
      </w:pPr>
      <w:r w:rsidRPr="006C62DB">
        <w:rPr>
          <w:b/>
          <w:szCs w:val="24"/>
        </w:rPr>
        <w:t>ELEMENTS AND PERFORMANCE CRITERIA</w:t>
      </w:r>
    </w:p>
    <w:tbl>
      <w:tblPr>
        <w:tblStyle w:val="TableGrid20"/>
        <w:tblW w:w="9625" w:type="dxa"/>
        <w:tblLook w:val="04A0" w:firstRow="1" w:lastRow="0" w:firstColumn="1" w:lastColumn="0" w:noHBand="0" w:noVBand="1"/>
      </w:tblPr>
      <w:tblGrid>
        <w:gridCol w:w="3562"/>
        <w:gridCol w:w="6063"/>
      </w:tblGrid>
      <w:tr w:rsidR="007706D1" w:rsidRPr="006C62DB" w:rsidTr="002E5DDD">
        <w:tc>
          <w:tcPr>
            <w:tcW w:w="3562"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rPr>
                <w:b/>
                <w:szCs w:val="24"/>
              </w:rPr>
            </w:pPr>
            <w:r w:rsidRPr="006C62DB">
              <w:rPr>
                <w:b/>
                <w:szCs w:val="24"/>
              </w:rPr>
              <w:t xml:space="preserve">ELEMENT </w:t>
            </w:r>
          </w:p>
          <w:p w:rsidR="007706D1" w:rsidRPr="006C62DB" w:rsidRDefault="007706D1" w:rsidP="002E5DDD">
            <w:pPr>
              <w:keepNext/>
              <w:spacing w:after="0" w:line="360" w:lineRule="auto"/>
              <w:rPr>
                <w:b/>
                <w:szCs w:val="24"/>
              </w:rPr>
            </w:pPr>
            <w:r w:rsidRPr="006C62DB">
              <w:rPr>
                <w:szCs w:val="24"/>
              </w:rPr>
              <w:t>These describe the key outcomes which make up workplace function.</w:t>
            </w:r>
          </w:p>
        </w:tc>
        <w:tc>
          <w:tcPr>
            <w:tcW w:w="6063"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rPr>
                <w:b/>
                <w:szCs w:val="24"/>
              </w:rPr>
            </w:pPr>
            <w:r w:rsidRPr="006C62DB">
              <w:rPr>
                <w:b/>
                <w:szCs w:val="24"/>
              </w:rPr>
              <w:t>PERFORMANCE CRITERIA</w:t>
            </w:r>
          </w:p>
          <w:p w:rsidR="007706D1" w:rsidRPr="006C62DB" w:rsidRDefault="007706D1" w:rsidP="002E5DDD">
            <w:pPr>
              <w:spacing w:after="0" w:line="360" w:lineRule="auto"/>
              <w:rPr>
                <w:szCs w:val="24"/>
              </w:rPr>
            </w:pPr>
            <w:r w:rsidRPr="006C62DB">
              <w:rPr>
                <w:szCs w:val="24"/>
              </w:rPr>
              <w:t>These are assessable statements which specify the required level of performance for each of the elements.</w:t>
            </w:r>
          </w:p>
          <w:p w:rsidR="007706D1" w:rsidRPr="006C62DB" w:rsidRDefault="007706D1" w:rsidP="002E5DDD">
            <w:pPr>
              <w:keepNext/>
              <w:spacing w:after="0" w:line="360" w:lineRule="auto"/>
              <w:rPr>
                <w:b/>
                <w:szCs w:val="24"/>
              </w:rPr>
            </w:pPr>
            <w:r w:rsidRPr="006C62DB">
              <w:rPr>
                <w:b/>
                <w:i/>
                <w:szCs w:val="24"/>
              </w:rPr>
              <w:t>Bold and italicized terms are elaborated in the Range.</w:t>
            </w:r>
          </w:p>
        </w:tc>
      </w:tr>
      <w:tr w:rsidR="007706D1" w:rsidRPr="006C62DB" w:rsidTr="002E5DDD">
        <w:trPr>
          <w:trHeight w:val="2149"/>
        </w:trPr>
        <w:tc>
          <w:tcPr>
            <w:tcW w:w="3562"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0"/>
              </w:numPr>
              <w:spacing w:after="200" w:line="360" w:lineRule="auto"/>
              <w:contextualSpacing/>
              <w:rPr>
                <w:rFonts w:eastAsia="Calibri"/>
                <w:b/>
                <w:color w:val="auto"/>
                <w:kern w:val="2"/>
                <w:szCs w:val="24"/>
                <w14:ligatures w14:val="standardContextual"/>
              </w:rPr>
            </w:pPr>
            <w:r w:rsidRPr="006C62DB">
              <w:rPr>
                <w:rFonts w:eastAsia="Calibri"/>
                <w:color w:val="auto"/>
                <w:kern w:val="2"/>
                <w:szCs w:val="24"/>
                <w14:ligatures w14:val="standardContextual"/>
              </w:rPr>
              <w:t>Perform computer operations.</w:t>
            </w:r>
          </w:p>
        </w:tc>
        <w:tc>
          <w:tcPr>
            <w:tcW w:w="6063"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1"/>
              </w:numPr>
              <w:tabs>
                <w:tab w:val="left" w:pos="786"/>
              </w:tabs>
              <w:spacing w:after="0" w:line="360" w:lineRule="auto"/>
              <w:ind w:left="360"/>
              <w:contextualSpacing/>
              <w:jc w:val="both"/>
              <w:rPr>
                <w:bCs/>
                <w:color w:val="auto"/>
                <w:kern w:val="0"/>
                <w:szCs w:val="24"/>
                <w:lang w:eastAsia="en-GB"/>
              </w:rPr>
            </w:pPr>
            <w:r w:rsidRPr="006C62DB">
              <w:rPr>
                <w:b/>
                <w:i/>
                <w:iCs/>
                <w:color w:val="auto"/>
                <w:kern w:val="0"/>
                <w:szCs w:val="24"/>
                <w:lang w:eastAsia="en-GB"/>
              </w:rPr>
              <w:t>Computer ergonomics</w:t>
            </w:r>
            <w:r w:rsidRPr="006C62DB">
              <w:rPr>
                <w:bCs/>
                <w:color w:val="auto"/>
                <w:kern w:val="0"/>
                <w:szCs w:val="24"/>
                <w:lang w:eastAsia="en-GB"/>
              </w:rPr>
              <w:t xml:space="preserve"> are observed as per work requirement.</w:t>
            </w:r>
          </w:p>
          <w:p w:rsidR="007706D1" w:rsidRPr="006C62DB" w:rsidRDefault="007706D1" w:rsidP="002E5DDD">
            <w:pPr>
              <w:numPr>
                <w:ilvl w:val="0"/>
                <w:numId w:val="251"/>
              </w:numPr>
              <w:tabs>
                <w:tab w:val="left" w:pos="786"/>
              </w:tabs>
              <w:spacing w:after="0" w:line="360" w:lineRule="auto"/>
              <w:ind w:left="360"/>
              <w:contextualSpacing/>
              <w:rPr>
                <w:bCs/>
                <w:color w:val="auto"/>
                <w:kern w:val="0"/>
                <w:szCs w:val="24"/>
                <w:lang w:eastAsia="en-GB"/>
              </w:rPr>
            </w:pPr>
            <w:r w:rsidRPr="006C62DB">
              <w:rPr>
                <w:b/>
                <w:i/>
                <w:iCs/>
                <w:color w:val="auto"/>
                <w:kern w:val="0"/>
                <w:szCs w:val="24"/>
                <w:lang w:eastAsia="en-GB"/>
              </w:rPr>
              <w:t>Computer peripherals</w:t>
            </w:r>
            <w:r w:rsidRPr="006C62DB">
              <w:rPr>
                <w:bCs/>
                <w:color w:val="auto"/>
                <w:kern w:val="0"/>
                <w:szCs w:val="24"/>
                <w:lang w:eastAsia="en-GB"/>
              </w:rPr>
              <w:t xml:space="preserve"> are set according to manufacturer’s operational manual</w:t>
            </w:r>
          </w:p>
          <w:p w:rsidR="007706D1" w:rsidRPr="006C62DB" w:rsidRDefault="007706D1" w:rsidP="002E5DDD">
            <w:pPr>
              <w:numPr>
                <w:ilvl w:val="0"/>
                <w:numId w:val="251"/>
              </w:numPr>
              <w:tabs>
                <w:tab w:val="left" w:pos="786"/>
              </w:tabs>
              <w:spacing w:after="0" w:line="360" w:lineRule="auto"/>
              <w:ind w:left="360"/>
              <w:contextualSpacing/>
              <w:jc w:val="both"/>
              <w:rPr>
                <w:bCs/>
                <w:color w:val="auto"/>
                <w:kern w:val="0"/>
                <w:szCs w:val="24"/>
                <w:lang w:eastAsia="en-GB"/>
              </w:rPr>
            </w:pPr>
            <w:r w:rsidRPr="006C62DB">
              <w:rPr>
                <w:bCs/>
                <w:color w:val="auto"/>
                <w:kern w:val="0"/>
                <w:szCs w:val="24"/>
                <w:lang w:eastAsia="en-GB"/>
              </w:rPr>
              <w:t>Files are created as per job requirement</w:t>
            </w:r>
          </w:p>
          <w:p w:rsidR="007706D1" w:rsidRPr="006C62DB" w:rsidRDefault="007706D1" w:rsidP="002E5DDD">
            <w:pPr>
              <w:numPr>
                <w:ilvl w:val="0"/>
                <w:numId w:val="251"/>
              </w:numPr>
              <w:tabs>
                <w:tab w:val="left" w:pos="786"/>
              </w:tabs>
              <w:spacing w:after="0" w:line="360" w:lineRule="auto"/>
              <w:ind w:left="360"/>
              <w:contextualSpacing/>
              <w:jc w:val="both"/>
              <w:rPr>
                <w:bCs/>
                <w:color w:val="auto"/>
                <w:kern w:val="0"/>
                <w:szCs w:val="24"/>
                <w:lang w:eastAsia="en-GB"/>
              </w:rPr>
            </w:pPr>
            <w:r w:rsidRPr="006C62DB">
              <w:rPr>
                <w:bCs/>
                <w:color w:val="auto"/>
                <w:kern w:val="0"/>
                <w:szCs w:val="24"/>
                <w:lang w:eastAsia="en-GB"/>
              </w:rPr>
              <w:t>Folders are created per job requirement</w:t>
            </w:r>
          </w:p>
          <w:p w:rsidR="007706D1" w:rsidRPr="006C62DB" w:rsidRDefault="007706D1" w:rsidP="002E5DDD">
            <w:pPr>
              <w:tabs>
                <w:tab w:val="left" w:pos="786"/>
              </w:tabs>
              <w:spacing w:after="0" w:line="360" w:lineRule="auto"/>
              <w:ind w:left="360"/>
              <w:contextualSpacing/>
              <w:rPr>
                <w:b/>
                <w:color w:val="auto"/>
                <w:kern w:val="0"/>
                <w:szCs w:val="24"/>
                <w:lang w:eastAsia="en-GB"/>
              </w:rPr>
            </w:pPr>
          </w:p>
        </w:tc>
      </w:tr>
      <w:tr w:rsidR="007706D1" w:rsidRPr="006C62DB" w:rsidTr="002E5DDD">
        <w:tc>
          <w:tcPr>
            <w:tcW w:w="3562"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0"/>
              </w:numPr>
              <w:spacing w:after="200" w:line="360" w:lineRule="auto"/>
              <w:contextualSpacing/>
              <w:rPr>
                <w:rFonts w:eastAsia="Calibri"/>
                <w:b/>
                <w:color w:val="auto"/>
                <w:kern w:val="0"/>
                <w:szCs w:val="24"/>
                <w14:ligatures w14:val="standardContextual"/>
              </w:rPr>
            </w:pPr>
            <w:r w:rsidRPr="006C62DB">
              <w:rPr>
                <w:rFonts w:eastAsia="Calibri"/>
                <w:color w:val="auto"/>
                <w:kern w:val="2"/>
                <w:szCs w:val="24"/>
                <w14:ligatures w14:val="standardContextual"/>
              </w:rPr>
              <w:t>Develop digital designs.</w:t>
            </w:r>
          </w:p>
        </w:tc>
        <w:tc>
          <w:tcPr>
            <w:tcW w:w="6063"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Cs/>
                <w:color w:val="auto"/>
                <w:kern w:val="0"/>
                <w:szCs w:val="24"/>
              </w:rPr>
              <w:t>Design brief is analyzed as per work requirement.</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Cs/>
                <w:color w:val="auto"/>
                <w:kern w:val="0"/>
                <w:szCs w:val="24"/>
              </w:rPr>
              <w:t>Design work plan is prepared as per work requirements.</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
                <w:i/>
                <w:iCs/>
                <w:color w:val="auto"/>
                <w:kern w:val="0"/>
                <w:szCs w:val="24"/>
              </w:rPr>
              <w:t>CAD software</w:t>
            </w:r>
            <w:r w:rsidRPr="006C62DB">
              <w:rPr>
                <w:rFonts w:eastAsia="Calibri"/>
                <w:bCs/>
                <w:color w:val="auto"/>
                <w:kern w:val="0"/>
                <w:szCs w:val="24"/>
              </w:rPr>
              <w:t xml:space="preserve"> is selected as per work requirement.</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Cs/>
                <w:color w:val="auto"/>
                <w:kern w:val="0"/>
                <w:szCs w:val="24"/>
              </w:rPr>
              <w:t>Computer workspace is customized as per work specifications.</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Cs/>
                <w:color w:val="auto"/>
                <w:kern w:val="0"/>
                <w:szCs w:val="24"/>
              </w:rPr>
              <w:t>Design is imported based on work requirements.</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
                <w:i/>
                <w:iCs/>
                <w:color w:val="auto"/>
                <w:kern w:val="0"/>
                <w:szCs w:val="24"/>
              </w:rPr>
              <w:t>Design manipulation</w:t>
            </w:r>
            <w:r w:rsidRPr="006C62DB">
              <w:rPr>
                <w:rFonts w:eastAsia="Calibri"/>
                <w:bCs/>
                <w:color w:val="auto"/>
                <w:kern w:val="0"/>
                <w:szCs w:val="24"/>
              </w:rPr>
              <w:t xml:space="preserve"> is performed based on design specifications.</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b/>
                <w:i/>
                <w:iCs/>
                <w:color w:val="auto"/>
                <w:kern w:val="0"/>
                <w:szCs w:val="24"/>
              </w:rPr>
              <w:t>Digital design details</w:t>
            </w:r>
            <w:r w:rsidRPr="006C62DB">
              <w:rPr>
                <w:rFonts w:eastAsia="Calibri"/>
                <w:iCs/>
                <w:color w:val="auto"/>
                <w:kern w:val="0"/>
                <w:szCs w:val="24"/>
              </w:rPr>
              <w:t xml:space="preserve"> are applied according to design specifications</w:t>
            </w:r>
          </w:p>
          <w:p w:rsidR="007706D1" w:rsidRPr="006C62DB" w:rsidRDefault="007706D1" w:rsidP="002E5DDD">
            <w:pPr>
              <w:numPr>
                <w:ilvl w:val="0"/>
                <w:numId w:val="252"/>
              </w:numPr>
              <w:spacing w:after="0" w:line="360" w:lineRule="auto"/>
              <w:contextualSpacing/>
              <w:rPr>
                <w:rFonts w:eastAsia="Calibri"/>
                <w:bCs/>
                <w:color w:val="auto"/>
                <w:kern w:val="0"/>
                <w:szCs w:val="24"/>
              </w:rPr>
            </w:pPr>
            <w:r w:rsidRPr="006C62DB">
              <w:rPr>
                <w:rFonts w:eastAsia="Calibri"/>
                <w:iCs/>
                <w:color w:val="auto"/>
                <w:kern w:val="0"/>
                <w:szCs w:val="24"/>
              </w:rPr>
              <w:t xml:space="preserve">Digital designs are documented as per workplace </w:t>
            </w:r>
            <w:r w:rsidRPr="006C62DB">
              <w:rPr>
                <w:rFonts w:eastAsia="Calibri"/>
                <w:iCs/>
                <w:color w:val="auto"/>
                <w:kern w:val="0"/>
                <w:szCs w:val="24"/>
              </w:rPr>
              <w:lastRenderedPageBreak/>
              <w:t>procedures.</w:t>
            </w:r>
            <w:r w:rsidRPr="006C62DB">
              <w:rPr>
                <w:rFonts w:eastAsia="Calibri"/>
                <w:bCs/>
                <w:color w:val="auto"/>
                <w:kern w:val="0"/>
                <w:szCs w:val="24"/>
              </w:rPr>
              <w:t xml:space="preserve"> </w:t>
            </w:r>
          </w:p>
        </w:tc>
      </w:tr>
      <w:tr w:rsidR="007706D1" w:rsidRPr="006C62DB" w:rsidTr="002E5DDD">
        <w:trPr>
          <w:trHeight w:val="3230"/>
        </w:trPr>
        <w:tc>
          <w:tcPr>
            <w:tcW w:w="3562"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0"/>
              </w:numPr>
              <w:spacing w:after="200" w:line="360" w:lineRule="auto"/>
              <w:contextualSpacing/>
              <w:rPr>
                <w:rFonts w:eastAsia="Calibri"/>
                <w:b/>
                <w:color w:val="auto"/>
                <w:kern w:val="0"/>
                <w:szCs w:val="24"/>
                <w14:ligatures w14:val="standardContextual"/>
              </w:rPr>
            </w:pPr>
            <w:r w:rsidRPr="006C62DB">
              <w:rPr>
                <w:rFonts w:eastAsia="Calibri"/>
                <w:color w:val="auto"/>
                <w:kern w:val="2"/>
                <w:szCs w:val="24"/>
                <w14:ligatures w14:val="standardContextual"/>
              </w:rPr>
              <w:lastRenderedPageBreak/>
              <w:t>Analyze digital designs.</w:t>
            </w:r>
          </w:p>
        </w:tc>
        <w:tc>
          <w:tcPr>
            <w:tcW w:w="6063"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3"/>
              </w:numPr>
              <w:spacing w:after="0" w:line="360" w:lineRule="auto"/>
              <w:contextualSpacing/>
              <w:rPr>
                <w:rFonts w:eastAsia="Calibri"/>
                <w:bCs/>
                <w:color w:val="auto"/>
                <w:kern w:val="0"/>
                <w:szCs w:val="24"/>
              </w:rPr>
            </w:pPr>
            <w:r w:rsidRPr="006C62DB">
              <w:rPr>
                <w:rFonts w:eastAsia="Calibri"/>
                <w:bCs/>
                <w:color w:val="auto"/>
                <w:kern w:val="0"/>
                <w:szCs w:val="24"/>
              </w:rPr>
              <w:t>Digital designs are transferred based on work requirement.</w:t>
            </w:r>
          </w:p>
          <w:p w:rsidR="007706D1" w:rsidRPr="006C62DB" w:rsidRDefault="007706D1" w:rsidP="002E5DDD">
            <w:pPr>
              <w:numPr>
                <w:ilvl w:val="0"/>
                <w:numId w:val="253"/>
              </w:numPr>
              <w:spacing w:after="0" w:line="360" w:lineRule="auto"/>
              <w:contextualSpacing/>
              <w:rPr>
                <w:rFonts w:eastAsia="Calibri"/>
                <w:bCs/>
                <w:color w:val="auto"/>
                <w:kern w:val="0"/>
                <w:szCs w:val="24"/>
              </w:rPr>
            </w:pPr>
            <w:proofErr w:type="spellStart"/>
            <w:r w:rsidRPr="006C62DB">
              <w:rPr>
                <w:rFonts w:eastAsia="Calibri"/>
                <w:b/>
                <w:i/>
                <w:iCs/>
                <w:color w:val="auto"/>
                <w:kern w:val="0"/>
                <w:szCs w:val="24"/>
              </w:rPr>
              <w:t>Colour</w:t>
            </w:r>
            <w:proofErr w:type="spellEnd"/>
            <w:r w:rsidRPr="006C62DB">
              <w:rPr>
                <w:rFonts w:eastAsia="Calibri"/>
                <w:b/>
                <w:i/>
                <w:iCs/>
                <w:color w:val="auto"/>
                <w:kern w:val="0"/>
                <w:szCs w:val="24"/>
              </w:rPr>
              <w:t xml:space="preserve"> combination</w:t>
            </w:r>
            <w:r w:rsidRPr="006C62DB">
              <w:rPr>
                <w:rFonts w:eastAsia="Calibri"/>
                <w:bCs/>
                <w:color w:val="auto"/>
                <w:kern w:val="0"/>
                <w:szCs w:val="24"/>
              </w:rPr>
              <w:t xml:space="preserve"> is verified as per design specification.</w:t>
            </w:r>
          </w:p>
          <w:p w:rsidR="007706D1" w:rsidRPr="006C62DB" w:rsidRDefault="007706D1" w:rsidP="002E5DDD">
            <w:pPr>
              <w:numPr>
                <w:ilvl w:val="0"/>
                <w:numId w:val="253"/>
              </w:numPr>
              <w:spacing w:after="0" w:line="360" w:lineRule="auto"/>
              <w:contextualSpacing/>
              <w:rPr>
                <w:rFonts w:eastAsia="Calibri"/>
                <w:bCs/>
                <w:color w:val="auto"/>
                <w:kern w:val="0"/>
                <w:szCs w:val="24"/>
              </w:rPr>
            </w:pPr>
            <w:r w:rsidRPr="006C62DB">
              <w:rPr>
                <w:rFonts w:eastAsia="Calibri"/>
                <w:bCs/>
                <w:color w:val="auto"/>
                <w:kern w:val="0"/>
                <w:szCs w:val="24"/>
              </w:rPr>
              <w:t>Repeat is verified as per design specification.</w:t>
            </w:r>
          </w:p>
          <w:p w:rsidR="007706D1" w:rsidRPr="006C62DB" w:rsidRDefault="007706D1" w:rsidP="002E5DDD">
            <w:pPr>
              <w:numPr>
                <w:ilvl w:val="0"/>
                <w:numId w:val="253"/>
              </w:numPr>
              <w:spacing w:after="0" w:line="360" w:lineRule="auto"/>
              <w:contextualSpacing/>
              <w:rPr>
                <w:rFonts w:eastAsia="Calibri"/>
                <w:bCs/>
                <w:color w:val="auto"/>
                <w:kern w:val="0"/>
                <w:szCs w:val="24"/>
              </w:rPr>
            </w:pPr>
            <w:r w:rsidRPr="006C62DB">
              <w:rPr>
                <w:rFonts w:eastAsia="Calibri"/>
                <w:b/>
                <w:i/>
                <w:iCs/>
                <w:color w:val="auto"/>
                <w:kern w:val="0"/>
                <w:szCs w:val="24"/>
              </w:rPr>
              <w:t>Workspace Dimensions</w:t>
            </w:r>
            <w:r w:rsidRPr="006C62DB">
              <w:rPr>
                <w:rFonts w:eastAsia="Calibri"/>
                <w:bCs/>
                <w:color w:val="auto"/>
                <w:kern w:val="0"/>
                <w:szCs w:val="24"/>
              </w:rPr>
              <w:t xml:space="preserve"> are verified as per job specification.</w:t>
            </w:r>
          </w:p>
          <w:p w:rsidR="007706D1" w:rsidRPr="006C62DB" w:rsidRDefault="007706D1" w:rsidP="002E5DDD">
            <w:pPr>
              <w:numPr>
                <w:ilvl w:val="0"/>
                <w:numId w:val="253"/>
              </w:numPr>
              <w:spacing w:after="0" w:line="360" w:lineRule="auto"/>
              <w:contextualSpacing/>
              <w:rPr>
                <w:rFonts w:eastAsia="Calibri"/>
                <w:bCs/>
                <w:color w:val="auto"/>
                <w:kern w:val="0"/>
                <w:szCs w:val="24"/>
              </w:rPr>
            </w:pPr>
            <w:r w:rsidRPr="006C62DB">
              <w:rPr>
                <w:rFonts w:eastAsia="Calibri"/>
                <w:bCs/>
                <w:color w:val="auto"/>
                <w:kern w:val="0"/>
                <w:szCs w:val="24"/>
              </w:rPr>
              <w:t>Motif proportions are verified as per design specifications.</w:t>
            </w:r>
          </w:p>
          <w:p w:rsidR="007706D1" w:rsidRPr="006C62DB" w:rsidRDefault="007706D1" w:rsidP="002E5DDD">
            <w:pPr>
              <w:numPr>
                <w:ilvl w:val="0"/>
                <w:numId w:val="253"/>
              </w:numPr>
              <w:spacing w:after="0" w:line="360" w:lineRule="auto"/>
              <w:contextualSpacing/>
              <w:rPr>
                <w:rFonts w:eastAsia="Calibri"/>
                <w:bCs/>
                <w:color w:val="auto"/>
                <w:kern w:val="0"/>
                <w:szCs w:val="24"/>
              </w:rPr>
            </w:pPr>
            <w:r w:rsidRPr="006C62DB">
              <w:rPr>
                <w:rFonts w:eastAsia="Calibri"/>
                <w:bCs/>
                <w:color w:val="auto"/>
                <w:kern w:val="0"/>
                <w:szCs w:val="24"/>
              </w:rPr>
              <w:t>Digital design report is prepared as per workplace procedure.</w:t>
            </w:r>
          </w:p>
        </w:tc>
      </w:tr>
      <w:tr w:rsidR="007706D1" w:rsidRPr="006C62DB" w:rsidTr="002E5DDD">
        <w:trPr>
          <w:trHeight w:val="2231"/>
        </w:trPr>
        <w:tc>
          <w:tcPr>
            <w:tcW w:w="3562"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keepNext/>
              <w:numPr>
                <w:ilvl w:val="0"/>
                <w:numId w:val="250"/>
              </w:numPr>
              <w:spacing w:after="200" w:line="360" w:lineRule="auto"/>
              <w:contextualSpacing/>
              <w:rPr>
                <w:rFonts w:eastAsia="Calibri"/>
                <w:b/>
                <w:color w:val="auto"/>
                <w:kern w:val="0"/>
                <w:szCs w:val="24"/>
                <w14:ligatures w14:val="standardContextual"/>
              </w:rPr>
            </w:pPr>
            <w:r w:rsidRPr="006C62DB">
              <w:rPr>
                <w:rFonts w:eastAsia="Calibri"/>
                <w:color w:val="auto"/>
                <w:kern w:val="2"/>
                <w:szCs w:val="24"/>
                <w14:ligatures w14:val="standardContextual"/>
              </w:rPr>
              <w:t xml:space="preserve">Create product prototypes </w:t>
            </w:r>
          </w:p>
        </w:tc>
        <w:tc>
          <w:tcPr>
            <w:tcW w:w="6063" w:type="dxa"/>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4"/>
              </w:numPr>
              <w:tabs>
                <w:tab w:val="left" w:pos="-6318"/>
                <w:tab w:val="left" w:pos="0"/>
              </w:tabs>
              <w:spacing w:after="0" w:line="360" w:lineRule="auto"/>
              <w:rPr>
                <w:bCs/>
                <w:szCs w:val="24"/>
              </w:rPr>
            </w:pPr>
            <w:r w:rsidRPr="006C62DB">
              <w:rPr>
                <w:bCs/>
                <w:szCs w:val="24"/>
              </w:rPr>
              <w:t>Digital design is transferred based on job requirement.</w:t>
            </w:r>
          </w:p>
          <w:p w:rsidR="007706D1" w:rsidRPr="006C62DB" w:rsidRDefault="007706D1" w:rsidP="002E5DDD">
            <w:pPr>
              <w:numPr>
                <w:ilvl w:val="0"/>
                <w:numId w:val="254"/>
              </w:numPr>
              <w:tabs>
                <w:tab w:val="left" w:pos="-6318"/>
                <w:tab w:val="left" w:pos="0"/>
              </w:tabs>
              <w:spacing w:after="0" w:line="360" w:lineRule="auto"/>
              <w:rPr>
                <w:bCs/>
                <w:szCs w:val="24"/>
              </w:rPr>
            </w:pPr>
            <w:r w:rsidRPr="006C62DB">
              <w:rPr>
                <w:b/>
                <w:i/>
                <w:iCs/>
                <w:szCs w:val="24"/>
              </w:rPr>
              <w:t>Production machine</w:t>
            </w:r>
            <w:r w:rsidRPr="006C62DB">
              <w:rPr>
                <w:bCs/>
                <w:szCs w:val="24"/>
              </w:rPr>
              <w:t xml:space="preserve"> is set based on work requirements.</w:t>
            </w:r>
          </w:p>
          <w:p w:rsidR="007706D1" w:rsidRPr="006C62DB" w:rsidRDefault="007706D1" w:rsidP="002E5DDD">
            <w:pPr>
              <w:numPr>
                <w:ilvl w:val="0"/>
                <w:numId w:val="254"/>
              </w:numPr>
              <w:tabs>
                <w:tab w:val="left" w:pos="-6318"/>
                <w:tab w:val="left" w:pos="0"/>
              </w:tabs>
              <w:spacing w:after="0" w:line="360" w:lineRule="auto"/>
              <w:rPr>
                <w:bCs/>
                <w:szCs w:val="24"/>
              </w:rPr>
            </w:pPr>
            <w:r w:rsidRPr="006C62DB">
              <w:rPr>
                <w:iCs/>
                <w:szCs w:val="24"/>
              </w:rPr>
              <w:t>Machine operation parameter are set according to manufacturer’s operational manual</w:t>
            </w:r>
          </w:p>
          <w:p w:rsidR="007706D1" w:rsidRPr="006C62DB" w:rsidRDefault="007706D1" w:rsidP="002E5DDD">
            <w:pPr>
              <w:numPr>
                <w:ilvl w:val="0"/>
                <w:numId w:val="254"/>
              </w:numPr>
              <w:tabs>
                <w:tab w:val="left" w:pos="-6318"/>
                <w:tab w:val="left" w:pos="0"/>
              </w:tabs>
              <w:spacing w:after="0" w:line="360" w:lineRule="auto"/>
              <w:rPr>
                <w:bCs/>
                <w:szCs w:val="24"/>
              </w:rPr>
            </w:pPr>
            <w:r w:rsidRPr="006C62DB">
              <w:rPr>
                <w:bCs/>
                <w:szCs w:val="24"/>
              </w:rPr>
              <w:t>Product Sample is produced based on work requirement.</w:t>
            </w:r>
          </w:p>
          <w:p w:rsidR="007706D1" w:rsidRPr="006C62DB" w:rsidRDefault="007706D1" w:rsidP="002E5DDD">
            <w:pPr>
              <w:numPr>
                <w:ilvl w:val="0"/>
                <w:numId w:val="254"/>
              </w:numPr>
              <w:tabs>
                <w:tab w:val="left" w:pos="-6318"/>
                <w:tab w:val="left" w:pos="0"/>
              </w:tabs>
              <w:spacing w:after="0" w:line="360" w:lineRule="auto"/>
              <w:rPr>
                <w:bCs/>
                <w:szCs w:val="24"/>
              </w:rPr>
            </w:pPr>
            <w:r w:rsidRPr="006C62DB">
              <w:rPr>
                <w:bCs/>
                <w:szCs w:val="24"/>
              </w:rPr>
              <w:t xml:space="preserve">Product Sample is </w:t>
            </w:r>
            <w:proofErr w:type="spellStart"/>
            <w:r w:rsidRPr="006C62DB">
              <w:rPr>
                <w:bCs/>
                <w:szCs w:val="24"/>
              </w:rPr>
              <w:t>analysed</w:t>
            </w:r>
            <w:proofErr w:type="spellEnd"/>
            <w:r w:rsidRPr="006C62DB">
              <w:rPr>
                <w:bCs/>
                <w:szCs w:val="24"/>
              </w:rPr>
              <w:t xml:space="preserve"> based on work requirement. </w:t>
            </w:r>
          </w:p>
          <w:p w:rsidR="007706D1" w:rsidRPr="006C62DB" w:rsidRDefault="007706D1" w:rsidP="002E5DDD">
            <w:pPr>
              <w:numPr>
                <w:ilvl w:val="0"/>
                <w:numId w:val="254"/>
              </w:numPr>
              <w:spacing w:after="200" w:line="360" w:lineRule="auto"/>
              <w:contextualSpacing/>
              <w:rPr>
                <w:bCs/>
                <w:szCs w:val="24"/>
              </w:rPr>
            </w:pPr>
            <w:r w:rsidRPr="006C62DB">
              <w:rPr>
                <w:rFonts w:eastAsia="Calibri"/>
                <w:b/>
                <w:i/>
                <w:iCs/>
                <w:color w:val="auto"/>
                <w:kern w:val="2"/>
                <w:szCs w:val="24"/>
                <w14:ligatures w14:val="standardContextual"/>
              </w:rPr>
              <w:t xml:space="preserve">Digital design </w:t>
            </w:r>
            <w:r w:rsidRPr="006C62DB">
              <w:rPr>
                <w:rFonts w:eastAsia="Calibri"/>
                <w:iCs/>
                <w:color w:val="auto"/>
                <w:kern w:val="2"/>
                <w:szCs w:val="24"/>
                <w14:ligatures w14:val="standardContextual"/>
              </w:rPr>
              <w:t>prototypes</w:t>
            </w:r>
            <w:r w:rsidRPr="006C62DB">
              <w:rPr>
                <w:rFonts w:eastAsia="Calibri"/>
                <w:bCs/>
                <w:color w:val="auto"/>
                <w:kern w:val="2"/>
                <w:szCs w:val="24"/>
                <w14:ligatures w14:val="standardContextual"/>
              </w:rPr>
              <w:t xml:space="preserve"> are</w:t>
            </w:r>
            <w:r w:rsidRPr="006C62DB">
              <w:rPr>
                <w:rFonts w:eastAsia="Calibri"/>
                <w:color w:val="auto"/>
                <w:kern w:val="2"/>
                <w:szCs w:val="24"/>
                <w14:ligatures w14:val="standardContextual"/>
              </w:rPr>
              <w:t xml:space="preserve"> </w:t>
            </w:r>
            <w:r w:rsidRPr="006C62DB">
              <w:rPr>
                <w:bCs/>
                <w:szCs w:val="24"/>
              </w:rPr>
              <w:t>documented as organizational procedures</w:t>
            </w:r>
          </w:p>
          <w:p w:rsidR="007706D1" w:rsidRPr="006C62DB" w:rsidRDefault="007706D1" w:rsidP="002E5DDD">
            <w:pPr>
              <w:numPr>
                <w:ilvl w:val="0"/>
                <w:numId w:val="254"/>
              </w:numPr>
              <w:spacing w:after="200" w:line="360" w:lineRule="auto"/>
              <w:contextualSpacing/>
              <w:rPr>
                <w:bCs/>
                <w:szCs w:val="24"/>
              </w:rPr>
            </w:pPr>
            <w:r w:rsidRPr="006C62DB">
              <w:rPr>
                <w:rFonts w:eastAsia="Calibri"/>
                <w:iCs/>
                <w:color w:val="auto"/>
                <w:kern w:val="2"/>
                <w:szCs w:val="24"/>
                <w14:ligatures w14:val="standardContextual"/>
              </w:rPr>
              <w:t>Housekeeping is carried out according to workplace procedure</w:t>
            </w:r>
          </w:p>
        </w:tc>
      </w:tr>
    </w:tbl>
    <w:p w:rsidR="007706D1" w:rsidRPr="006C62DB" w:rsidRDefault="007706D1" w:rsidP="007706D1">
      <w:pPr>
        <w:keepNext/>
        <w:spacing w:after="0" w:line="360" w:lineRule="auto"/>
        <w:rPr>
          <w:b/>
          <w:szCs w:val="24"/>
        </w:rPr>
      </w:pPr>
    </w:p>
    <w:p w:rsidR="007706D1" w:rsidRPr="006C62DB" w:rsidRDefault="007706D1" w:rsidP="007706D1">
      <w:pPr>
        <w:keepNext/>
        <w:spacing w:after="0" w:line="360" w:lineRule="auto"/>
        <w:rPr>
          <w:b/>
          <w:szCs w:val="24"/>
        </w:rPr>
      </w:pPr>
    </w:p>
    <w:p w:rsidR="007706D1" w:rsidRPr="006C62DB" w:rsidRDefault="007706D1" w:rsidP="007706D1">
      <w:pPr>
        <w:keepNext/>
        <w:spacing w:after="0" w:line="360" w:lineRule="auto"/>
        <w:rPr>
          <w:b/>
          <w:szCs w:val="24"/>
        </w:rPr>
      </w:pPr>
      <w:r w:rsidRPr="006C62DB">
        <w:rPr>
          <w:b/>
          <w:szCs w:val="24"/>
        </w:rPr>
        <w:t>RANGE</w:t>
      </w:r>
    </w:p>
    <w:p w:rsidR="007706D1" w:rsidRPr="006C62DB" w:rsidRDefault="007706D1" w:rsidP="007706D1">
      <w:pPr>
        <w:spacing w:after="0" w:line="360" w:lineRule="auto"/>
        <w:ind w:left="-90"/>
        <w:rPr>
          <w:szCs w:val="24"/>
        </w:rPr>
      </w:pPr>
      <w:r w:rsidRPr="006C62DB">
        <w:rPr>
          <w:szCs w:val="24"/>
        </w:rPr>
        <w:t xml:space="preserve">This section provides work environments and conditions to which the performance criteria apply. It allows for different work environments and situations that will affect performance. </w:t>
      </w:r>
    </w:p>
    <w:tbl>
      <w:tblPr>
        <w:tblW w:w="51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5573"/>
      </w:tblGrid>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ind w:left="360" w:hanging="360"/>
              <w:rPr>
                <w:b/>
                <w:szCs w:val="24"/>
              </w:rPr>
            </w:pPr>
            <w:r w:rsidRPr="006C62DB">
              <w:rPr>
                <w:b/>
                <w:szCs w:val="24"/>
              </w:rPr>
              <w:t xml:space="preserve">Variable </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ind w:left="360" w:hanging="360"/>
              <w:rPr>
                <w:b/>
                <w:szCs w:val="24"/>
              </w:rPr>
            </w:pPr>
            <w:r w:rsidRPr="006C62DB">
              <w:rPr>
                <w:b/>
                <w:szCs w:val="24"/>
              </w:rPr>
              <w:t xml:space="preserve">Range </w:t>
            </w:r>
          </w:p>
          <w:p w:rsidR="007706D1" w:rsidRPr="006C62DB" w:rsidRDefault="007706D1" w:rsidP="002E5DDD">
            <w:pPr>
              <w:spacing w:after="0" w:line="360" w:lineRule="auto"/>
              <w:ind w:left="360" w:hanging="360"/>
              <w:rPr>
                <w:szCs w:val="24"/>
              </w:rPr>
            </w:pP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kern w:val="2"/>
                <w:szCs w:val="24"/>
                <w14:ligatures w14:val="standardContextual"/>
              </w:rPr>
            </w:pPr>
            <w:r w:rsidRPr="006C62DB">
              <w:rPr>
                <w:bCs/>
                <w:kern w:val="2"/>
                <w:szCs w:val="24"/>
                <w14:ligatures w14:val="standardContextual"/>
              </w:rPr>
              <w:t xml:space="preserve">Computer ergonomics </w:t>
            </w:r>
            <w:r w:rsidRPr="006C62DB">
              <w:rPr>
                <w:kern w:val="2"/>
                <w:szCs w:val="24"/>
                <w14:ligatures w14:val="standardContextual"/>
              </w:rPr>
              <w:t>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Sitting posture</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Work environment </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Work technique.</w:t>
            </w: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kern w:val="2"/>
                <w:szCs w:val="24"/>
                <w14:ligatures w14:val="standardContextual"/>
              </w:rPr>
            </w:pPr>
            <w:r w:rsidRPr="006C62DB">
              <w:rPr>
                <w:bCs/>
                <w:szCs w:val="24"/>
                <w:lang w:eastAsia="en-GB"/>
                <w14:ligatures w14:val="standardContextual"/>
              </w:rPr>
              <w:t xml:space="preserve">Computer peripherals </w:t>
            </w:r>
            <w:r w:rsidRPr="006C62DB">
              <w:rPr>
                <w:kern w:val="2"/>
                <w:szCs w:val="24"/>
                <w14:ligatures w14:val="standardContextual"/>
              </w:rPr>
              <w:t xml:space="preserve">may include </w:t>
            </w:r>
            <w:r w:rsidRPr="006C62DB">
              <w:rPr>
                <w:kern w:val="2"/>
                <w:szCs w:val="24"/>
                <w14:ligatures w14:val="standardContextual"/>
              </w:rPr>
              <w:lastRenderedPageBreak/>
              <w:t>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lastRenderedPageBreak/>
              <w:t>Input devices</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lastRenderedPageBreak/>
              <w:t>Output devices</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Storage devices</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Printers </w:t>
            </w:r>
          </w:p>
          <w:p w:rsidR="007706D1" w:rsidRPr="006C62DB" w:rsidRDefault="007706D1" w:rsidP="002E5DDD">
            <w:pPr>
              <w:numPr>
                <w:ilvl w:val="0"/>
                <w:numId w:val="255"/>
              </w:numPr>
              <w:tabs>
                <w:tab w:val="left" w:pos="0"/>
              </w:tabs>
              <w:spacing w:before="60" w:after="0" w:line="360" w:lineRule="auto"/>
              <w:ind w:left="360"/>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Scanners </w:t>
            </w:r>
          </w:p>
          <w:p w:rsidR="007706D1" w:rsidRPr="006C62DB" w:rsidRDefault="007706D1" w:rsidP="002E5DDD">
            <w:pPr>
              <w:tabs>
                <w:tab w:val="left" w:pos="0"/>
              </w:tabs>
              <w:spacing w:before="60" w:after="0" w:line="360" w:lineRule="auto"/>
              <w:ind w:left="360"/>
              <w:contextualSpacing/>
              <w:rPr>
                <w:rFonts w:eastAsia="Calibri"/>
                <w:color w:val="auto"/>
                <w:kern w:val="2"/>
                <w:szCs w:val="24"/>
                <w14:ligatures w14:val="standardContextual"/>
              </w:rPr>
            </w:pPr>
          </w:p>
        </w:tc>
      </w:tr>
      <w:tr w:rsidR="007706D1" w:rsidRPr="006C62DB" w:rsidTr="002E5DDD">
        <w:trPr>
          <w:trHeight w:val="1122"/>
        </w:trPr>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kern w:val="2"/>
                <w:szCs w:val="24"/>
                <w14:ligatures w14:val="standardContextual"/>
              </w:rPr>
            </w:pPr>
            <w:r w:rsidRPr="006C62DB">
              <w:rPr>
                <w:bCs/>
                <w:szCs w:val="24"/>
                <w14:ligatures w14:val="standardContextual"/>
              </w:rPr>
              <w:lastRenderedPageBreak/>
              <w:t xml:space="preserve">CAD software </w:t>
            </w:r>
            <w:r w:rsidRPr="006C62DB">
              <w:rPr>
                <w:kern w:val="2"/>
                <w:szCs w:val="24"/>
                <w14:ligatures w14:val="standardContextual"/>
              </w:rPr>
              <w:t>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Adobe illustrator</w:t>
            </w:r>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Adobe Photoshop</w:t>
            </w:r>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InDesign</w:t>
            </w:r>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Wilcom</w:t>
            </w:r>
            <w:proofErr w:type="spellEnd"/>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Corel draw</w:t>
            </w:r>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Inkscape</w:t>
            </w:r>
            <w:proofErr w:type="spellEnd"/>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Virtual showroom</w:t>
            </w:r>
          </w:p>
          <w:p w:rsidR="007706D1" w:rsidRPr="006C62DB" w:rsidRDefault="007706D1" w:rsidP="002E5DDD">
            <w:pPr>
              <w:numPr>
                <w:ilvl w:val="0"/>
                <w:numId w:val="255"/>
              </w:numPr>
              <w:tabs>
                <w:tab w:val="left" w:pos="432"/>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Seamly</w:t>
            </w:r>
            <w:proofErr w:type="spellEnd"/>
            <w:r w:rsidRPr="006C62DB">
              <w:rPr>
                <w:color w:val="auto"/>
                <w:kern w:val="2"/>
                <w:szCs w:val="24"/>
                <w14:ligatures w14:val="standardContextual"/>
              </w:rPr>
              <w:t>.</w:t>
            </w:r>
          </w:p>
          <w:p w:rsidR="007706D1" w:rsidRPr="006C62DB" w:rsidRDefault="007706D1" w:rsidP="002E5DDD">
            <w:pPr>
              <w:tabs>
                <w:tab w:val="left" w:pos="432"/>
              </w:tabs>
              <w:spacing w:after="0" w:line="360" w:lineRule="auto"/>
              <w:ind w:left="360"/>
              <w:contextualSpacing/>
              <w:rPr>
                <w:color w:val="auto"/>
                <w:kern w:val="2"/>
                <w:szCs w:val="24"/>
                <w14:ligatures w14:val="standardContextual"/>
              </w:rPr>
            </w:pP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kern w:val="2"/>
                <w:szCs w:val="24"/>
                <w14:ligatures w14:val="standardContextual"/>
              </w:rPr>
            </w:pPr>
            <w:r w:rsidRPr="006C62DB">
              <w:rPr>
                <w:bCs/>
                <w:szCs w:val="24"/>
                <w14:ligatures w14:val="standardContextual"/>
              </w:rPr>
              <w:t xml:space="preserve">Design manipulation may </w:t>
            </w:r>
            <w:r w:rsidRPr="006C62DB">
              <w:rPr>
                <w:kern w:val="2"/>
                <w:szCs w:val="24"/>
                <w14:ligatures w14:val="standardContextual"/>
              </w:rPr>
              <w:t>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Rotation</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Multiplying</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Stretching</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Resizing</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Tracing</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Overlapping</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Cutting</w:t>
            </w: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bCs/>
                <w:szCs w:val="24"/>
                <w14:ligatures w14:val="standardContextual"/>
              </w:rPr>
            </w:pPr>
            <w:r w:rsidRPr="006C62DB">
              <w:rPr>
                <w:bCs/>
                <w:szCs w:val="24"/>
                <w14:ligatures w14:val="standardContextual"/>
              </w:rPr>
              <w:t>Digital design details 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Size</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Colour</w:t>
            </w:r>
            <w:proofErr w:type="spellEnd"/>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Colour</w:t>
            </w:r>
            <w:proofErr w:type="spellEnd"/>
            <w:r w:rsidRPr="006C62DB">
              <w:rPr>
                <w:color w:val="auto"/>
                <w:kern w:val="2"/>
                <w:szCs w:val="24"/>
                <w14:ligatures w14:val="standardContextual"/>
              </w:rPr>
              <w:t xml:space="preserve"> combinations</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 xml:space="preserve">Resolution </w:t>
            </w: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bCs/>
                <w:szCs w:val="24"/>
                <w14:ligatures w14:val="standardContextual"/>
              </w:rPr>
            </w:pPr>
            <w:r w:rsidRPr="006C62DB">
              <w:rPr>
                <w:bCs/>
                <w:szCs w:val="24"/>
                <w14:ligatures w14:val="standardContextual"/>
              </w:rPr>
              <w:t>Colour combination 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Monochrome</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Complementary</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Analogue</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Triadic</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proofErr w:type="spellStart"/>
            <w:r w:rsidRPr="006C62DB">
              <w:rPr>
                <w:color w:val="auto"/>
                <w:kern w:val="2"/>
                <w:szCs w:val="24"/>
                <w14:ligatures w14:val="standardContextual"/>
              </w:rPr>
              <w:t>Tetradic</w:t>
            </w:r>
            <w:proofErr w:type="spellEnd"/>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bCs/>
                <w:szCs w:val="24"/>
                <w14:ligatures w14:val="standardContextual"/>
              </w:rPr>
            </w:pPr>
            <w:r w:rsidRPr="006C62DB">
              <w:rPr>
                <w:bCs/>
                <w:szCs w:val="24"/>
                <w14:ligatures w14:val="standardContextual"/>
              </w:rPr>
              <w:t>Workspace Dimensions 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Width</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Depth</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lastRenderedPageBreak/>
              <w:t>Length</w:t>
            </w:r>
          </w:p>
        </w:tc>
      </w:tr>
      <w:tr w:rsidR="007706D1" w:rsidRPr="006C62DB" w:rsidTr="002E5DDD">
        <w:tc>
          <w:tcPr>
            <w:tcW w:w="2094"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3"/>
                <w:numId w:val="254"/>
              </w:numPr>
              <w:tabs>
                <w:tab w:val="left" w:pos="427"/>
                <w:tab w:val="left" w:pos="1440"/>
              </w:tabs>
              <w:spacing w:after="0" w:line="360" w:lineRule="auto"/>
              <w:ind w:left="540"/>
              <w:rPr>
                <w:bCs/>
                <w:szCs w:val="24"/>
                <w14:ligatures w14:val="standardContextual"/>
              </w:rPr>
            </w:pPr>
            <w:r w:rsidRPr="006C62DB">
              <w:rPr>
                <w:bCs/>
                <w:kern w:val="2"/>
                <w:szCs w:val="24"/>
                <w14:ligatures w14:val="standardContextual"/>
              </w:rPr>
              <w:lastRenderedPageBreak/>
              <w:t>Production machine may include but not limited to</w:t>
            </w:r>
          </w:p>
        </w:tc>
        <w:tc>
          <w:tcPr>
            <w:tcW w:w="2906"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Image machine</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Embroidery machine</w:t>
            </w:r>
          </w:p>
          <w:p w:rsidR="007706D1" w:rsidRPr="006C62DB" w:rsidRDefault="007706D1" w:rsidP="002E5DDD">
            <w:pPr>
              <w:numPr>
                <w:ilvl w:val="0"/>
                <w:numId w:val="255"/>
              </w:numPr>
              <w:tabs>
                <w:tab w:val="left" w:pos="43"/>
              </w:tabs>
              <w:spacing w:after="0" w:line="360" w:lineRule="auto"/>
              <w:ind w:left="360"/>
              <w:contextualSpacing/>
              <w:rPr>
                <w:color w:val="auto"/>
                <w:kern w:val="2"/>
                <w:szCs w:val="24"/>
                <w14:ligatures w14:val="standardContextual"/>
              </w:rPr>
            </w:pPr>
            <w:r w:rsidRPr="006C62DB">
              <w:rPr>
                <w:color w:val="auto"/>
                <w:kern w:val="2"/>
                <w:szCs w:val="24"/>
                <w14:ligatures w14:val="standardContextual"/>
              </w:rPr>
              <w:t>Fashion pattern Plotter</w:t>
            </w:r>
          </w:p>
        </w:tc>
      </w:tr>
    </w:tbl>
    <w:p w:rsidR="007706D1" w:rsidRPr="006C62DB" w:rsidRDefault="007706D1" w:rsidP="007706D1">
      <w:pPr>
        <w:spacing w:before="60" w:after="0" w:line="360" w:lineRule="auto"/>
        <w:jc w:val="both"/>
        <w:rPr>
          <w:b/>
          <w:szCs w:val="24"/>
        </w:rPr>
      </w:pPr>
    </w:p>
    <w:p w:rsidR="007706D1" w:rsidRPr="006C62DB" w:rsidRDefault="007706D1" w:rsidP="007706D1">
      <w:pPr>
        <w:spacing w:before="60" w:after="0" w:line="360" w:lineRule="auto"/>
        <w:rPr>
          <w:b/>
          <w:szCs w:val="24"/>
        </w:rPr>
      </w:pPr>
      <w:r w:rsidRPr="006C62DB">
        <w:rPr>
          <w:b/>
          <w:szCs w:val="24"/>
        </w:rPr>
        <w:t xml:space="preserve">REQUIRED KNOWLEDGE AND SKILLS </w:t>
      </w:r>
    </w:p>
    <w:p w:rsidR="007706D1" w:rsidRPr="006C62DB" w:rsidRDefault="007706D1" w:rsidP="007706D1">
      <w:pPr>
        <w:spacing w:before="60" w:after="0" w:line="360" w:lineRule="auto"/>
        <w:jc w:val="both"/>
        <w:rPr>
          <w:szCs w:val="24"/>
        </w:rPr>
      </w:pPr>
      <w:r w:rsidRPr="006C62DB">
        <w:rPr>
          <w:szCs w:val="24"/>
        </w:rPr>
        <w:t>This section describes the knowledge and skills required for this unit of competency.</w:t>
      </w:r>
    </w:p>
    <w:p w:rsidR="007706D1" w:rsidRPr="006C62DB" w:rsidRDefault="007706D1" w:rsidP="007706D1">
      <w:pPr>
        <w:spacing w:before="60" w:after="0" w:line="360" w:lineRule="auto"/>
        <w:jc w:val="both"/>
        <w:rPr>
          <w:b/>
          <w:szCs w:val="24"/>
          <w:lang w:eastAsia="zh-CN"/>
        </w:rPr>
      </w:pPr>
      <w:r w:rsidRPr="006C62DB">
        <w:rPr>
          <w:b/>
          <w:szCs w:val="24"/>
          <w:lang w:eastAsia="zh-CN"/>
        </w:rPr>
        <w:t>Required knowledge</w:t>
      </w:r>
    </w:p>
    <w:p w:rsidR="007706D1" w:rsidRPr="006C62DB" w:rsidRDefault="007706D1" w:rsidP="007706D1">
      <w:pPr>
        <w:spacing w:before="60" w:after="0" w:line="360" w:lineRule="auto"/>
        <w:jc w:val="both"/>
        <w:rPr>
          <w:szCs w:val="24"/>
          <w:lang w:eastAsia="zh-CN"/>
        </w:rPr>
      </w:pPr>
      <w:r w:rsidRPr="006C62DB">
        <w:rPr>
          <w:szCs w:val="24"/>
          <w:lang w:eastAsia="zh-CN"/>
        </w:rPr>
        <w:t>The individual needs to demonstrate knowledge of:</w:t>
      </w:r>
    </w:p>
    <w:p w:rsidR="007706D1" w:rsidRPr="006C62DB" w:rsidRDefault="007706D1" w:rsidP="007706D1">
      <w:pPr>
        <w:widowControl w:val="0"/>
        <w:numPr>
          <w:ilvl w:val="0"/>
          <w:numId w:val="256"/>
        </w:numPr>
        <w:spacing w:after="0" w:line="360" w:lineRule="auto"/>
        <w:contextualSpacing/>
        <w:rPr>
          <w:rFonts w:eastAsia="Calibri"/>
          <w:bCs/>
          <w:color w:val="auto"/>
          <w:kern w:val="2"/>
          <w:szCs w:val="24"/>
          <w14:ligatures w14:val="standardContextual"/>
        </w:rPr>
      </w:pPr>
      <w:r w:rsidRPr="006C62DB">
        <w:rPr>
          <w:rFonts w:eastAsia="Calibri"/>
          <w:bCs/>
          <w:color w:val="auto"/>
          <w:kern w:val="2"/>
          <w:szCs w:val="24"/>
          <w14:ligatures w14:val="standardContextual"/>
        </w:rPr>
        <w:t>Computer hardware and software.</w:t>
      </w:r>
    </w:p>
    <w:p w:rsidR="007706D1" w:rsidRPr="006C62DB" w:rsidRDefault="007706D1" w:rsidP="007706D1">
      <w:pPr>
        <w:widowControl w:val="0"/>
        <w:numPr>
          <w:ilvl w:val="0"/>
          <w:numId w:val="256"/>
        </w:numPr>
        <w:spacing w:after="0" w:line="360" w:lineRule="auto"/>
        <w:contextualSpacing/>
        <w:rPr>
          <w:rFonts w:eastAsia="Calibri"/>
          <w:b/>
          <w:color w:val="auto"/>
          <w:kern w:val="2"/>
          <w:szCs w:val="24"/>
          <w14:ligatures w14:val="standardContextual"/>
        </w:rPr>
      </w:pPr>
      <w:r w:rsidRPr="006C62DB">
        <w:rPr>
          <w:rFonts w:eastAsia="Calibri"/>
          <w:color w:val="auto"/>
          <w:kern w:val="2"/>
          <w:szCs w:val="24"/>
          <w14:ligatures w14:val="standardContextual"/>
        </w:rPr>
        <w:t>Design software</w:t>
      </w:r>
    </w:p>
    <w:p w:rsidR="007706D1" w:rsidRPr="006C62DB" w:rsidRDefault="007706D1" w:rsidP="007706D1">
      <w:pPr>
        <w:widowControl w:val="0"/>
        <w:numPr>
          <w:ilvl w:val="0"/>
          <w:numId w:val="256"/>
        </w:numPr>
        <w:spacing w:after="0" w:line="360" w:lineRule="auto"/>
        <w:contextualSpacing/>
        <w:rPr>
          <w:rFonts w:eastAsia="Calibri"/>
          <w:b/>
          <w:color w:val="auto"/>
          <w:kern w:val="2"/>
          <w:szCs w:val="24"/>
          <w14:ligatures w14:val="standardContextual"/>
        </w:rPr>
      </w:pPr>
      <w:r w:rsidRPr="006C62DB">
        <w:rPr>
          <w:rFonts w:eastAsia="Calibri"/>
          <w:color w:val="auto"/>
          <w:kern w:val="2"/>
          <w:szCs w:val="24"/>
          <w14:ligatures w14:val="standardContextual"/>
        </w:rPr>
        <w:t xml:space="preserve">Design patterns </w:t>
      </w:r>
    </w:p>
    <w:p w:rsidR="007706D1" w:rsidRPr="006C62DB" w:rsidRDefault="007706D1" w:rsidP="007706D1">
      <w:pPr>
        <w:widowControl w:val="0"/>
        <w:numPr>
          <w:ilvl w:val="0"/>
          <w:numId w:val="256"/>
        </w:numPr>
        <w:spacing w:after="0" w:line="360" w:lineRule="auto"/>
        <w:contextualSpacing/>
        <w:rPr>
          <w:rFonts w:eastAsia="Calibri"/>
          <w:b/>
          <w:color w:val="auto"/>
          <w:kern w:val="2"/>
          <w:szCs w:val="24"/>
          <w14:ligatures w14:val="standardContextual"/>
        </w:rPr>
      </w:pPr>
      <w:r w:rsidRPr="006C62DB">
        <w:rPr>
          <w:rFonts w:eastAsia="Calibri"/>
          <w:color w:val="auto"/>
          <w:kern w:val="2"/>
          <w:szCs w:val="24"/>
          <w14:ligatures w14:val="standardContextual"/>
        </w:rPr>
        <w:t>Screens and films</w:t>
      </w:r>
    </w:p>
    <w:p w:rsidR="007706D1" w:rsidRPr="006C62DB" w:rsidRDefault="007706D1" w:rsidP="007706D1">
      <w:pPr>
        <w:widowControl w:val="0"/>
        <w:numPr>
          <w:ilvl w:val="0"/>
          <w:numId w:val="256"/>
        </w:numPr>
        <w:spacing w:after="0" w:line="360" w:lineRule="auto"/>
        <w:contextualSpacing/>
        <w:rPr>
          <w:rFonts w:eastAsia="Calibri"/>
          <w:b/>
          <w:color w:val="auto"/>
          <w:kern w:val="2"/>
          <w:szCs w:val="24"/>
          <w14:ligatures w14:val="standardContextual"/>
        </w:rPr>
      </w:pPr>
      <w:proofErr w:type="spellStart"/>
      <w:r w:rsidRPr="006C62DB">
        <w:rPr>
          <w:rFonts w:eastAsia="Calibri"/>
          <w:bCs/>
          <w:color w:val="auto"/>
          <w:kern w:val="2"/>
          <w:szCs w:val="24"/>
          <w14:ligatures w14:val="standardContextual"/>
        </w:rPr>
        <w:t>Colour</w:t>
      </w:r>
      <w:proofErr w:type="spellEnd"/>
      <w:r w:rsidRPr="006C62DB">
        <w:rPr>
          <w:rFonts w:eastAsia="Calibri"/>
          <w:bCs/>
          <w:color w:val="auto"/>
          <w:kern w:val="2"/>
          <w:szCs w:val="24"/>
          <w14:ligatures w14:val="standardContextual"/>
        </w:rPr>
        <w:t xml:space="preserve"> theory </w:t>
      </w:r>
    </w:p>
    <w:p w:rsidR="007706D1" w:rsidRPr="006C62DB" w:rsidRDefault="007706D1" w:rsidP="007706D1">
      <w:pPr>
        <w:widowControl w:val="0"/>
        <w:numPr>
          <w:ilvl w:val="0"/>
          <w:numId w:val="256"/>
        </w:numPr>
        <w:spacing w:after="0" w:line="360" w:lineRule="auto"/>
        <w:contextualSpacing/>
        <w:rPr>
          <w:rFonts w:eastAsia="Calibri"/>
          <w:bCs/>
          <w:color w:val="auto"/>
          <w:kern w:val="2"/>
          <w:szCs w:val="24"/>
          <w14:ligatures w14:val="standardContextual"/>
        </w:rPr>
      </w:pPr>
      <w:r w:rsidRPr="006C62DB">
        <w:rPr>
          <w:rFonts w:eastAsia="Calibri"/>
          <w:bCs/>
          <w:color w:val="auto"/>
          <w:kern w:val="2"/>
          <w:szCs w:val="24"/>
          <w14:ligatures w14:val="standardContextual"/>
        </w:rPr>
        <w:t>User ergonomics</w:t>
      </w:r>
    </w:p>
    <w:p w:rsidR="007706D1" w:rsidRPr="006C62DB" w:rsidRDefault="007706D1" w:rsidP="007706D1">
      <w:pPr>
        <w:numPr>
          <w:ilvl w:val="0"/>
          <w:numId w:val="256"/>
        </w:numPr>
        <w:spacing w:before="100" w:beforeAutospacing="1" w:after="100" w:afterAutospacing="1" w:line="360" w:lineRule="auto"/>
        <w:contextualSpacing/>
        <w:jc w:val="both"/>
        <w:rPr>
          <w:rFonts w:eastAsia="Calibri"/>
          <w:b/>
          <w:color w:val="auto"/>
          <w:kern w:val="2"/>
          <w:szCs w:val="24"/>
          <w14:ligatures w14:val="standardContextual"/>
        </w:rPr>
      </w:pPr>
      <w:r w:rsidRPr="006C62DB">
        <w:rPr>
          <w:rFonts w:eastAsia="Calibri"/>
          <w:bCs/>
          <w:color w:val="auto"/>
          <w:kern w:val="2"/>
          <w:szCs w:val="24"/>
          <w14:ligatures w14:val="standardContextual"/>
        </w:rPr>
        <w:t>Safety and Health Practices</w:t>
      </w:r>
    </w:p>
    <w:p w:rsidR="007706D1" w:rsidRPr="006C62DB" w:rsidRDefault="007706D1" w:rsidP="007706D1">
      <w:pPr>
        <w:spacing w:before="60" w:after="0" w:line="360" w:lineRule="auto"/>
        <w:ind w:left="720"/>
        <w:contextualSpacing/>
        <w:jc w:val="both"/>
        <w:rPr>
          <w:rFonts w:eastAsia="Calibri"/>
          <w:color w:val="auto"/>
          <w:kern w:val="2"/>
          <w:szCs w:val="24"/>
          <w:lang w:eastAsia="zh-CN"/>
          <w14:ligatures w14:val="standardContextual"/>
        </w:rPr>
      </w:pPr>
    </w:p>
    <w:p w:rsidR="007706D1" w:rsidRPr="006C62DB" w:rsidRDefault="007706D1" w:rsidP="007706D1">
      <w:pPr>
        <w:spacing w:before="60" w:after="0" w:line="360" w:lineRule="auto"/>
        <w:jc w:val="both"/>
        <w:rPr>
          <w:b/>
          <w:szCs w:val="24"/>
        </w:rPr>
      </w:pPr>
      <w:r w:rsidRPr="006C62DB">
        <w:rPr>
          <w:b/>
          <w:szCs w:val="24"/>
        </w:rPr>
        <w:t>Required Skills</w:t>
      </w:r>
    </w:p>
    <w:p w:rsidR="007706D1" w:rsidRPr="006C62DB" w:rsidRDefault="007706D1" w:rsidP="007706D1">
      <w:pPr>
        <w:spacing w:before="60" w:after="0" w:line="360" w:lineRule="auto"/>
        <w:jc w:val="both"/>
        <w:rPr>
          <w:szCs w:val="24"/>
        </w:rPr>
      </w:pPr>
      <w:r w:rsidRPr="006C62DB">
        <w:rPr>
          <w:szCs w:val="24"/>
        </w:rPr>
        <w:t>The individual needs to demonstrate the following skills:</w:t>
      </w:r>
    </w:p>
    <w:p w:rsidR="007706D1" w:rsidRPr="006C62DB" w:rsidRDefault="007706D1" w:rsidP="007706D1">
      <w:pPr>
        <w:widowControl w:val="0"/>
        <w:numPr>
          <w:ilvl w:val="0"/>
          <w:numId w:val="257"/>
        </w:numPr>
        <w:spacing w:after="0" w:line="360" w:lineRule="auto"/>
        <w:contextualSpacing/>
        <w:rPr>
          <w:rFonts w:eastAsia="Calibri"/>
          <w:bCs/>
          <w:color w:val="auto"/>
          <w:kern w:val="0"/>
          <w:szCs w:val="24"/>
        </w:rPr>
      </w:pPr>
      <w:r w:rsidRPr="006C62DB">
        <w:rPr>
          <w:rFonts w:eastAsia="Calibri"/>
          <w:bCs/>
          <w:color w:val="auto"/>
          <w:kern w:val="0"/>
          <w:szCs w:val="24"/>
        </w:rPr>
        <w:t xml:space="preserve">Digital </w:t>
      </w:r>
    </w:p>
    <w:p w:rsidR="007706D1" w:rsidRPr="006C62DB" w:rsidRDefault="007706D1" w:rsidP="007706D1">
      <w:pPr>
        <w:widowControl w:val="0"/>
        <w:numPr>
          <w:ilvl w:val="0"/>
          <w:numId w:val="257"/>
        </w:numPr>
        <w:spacing w:after="0" w:line="360" w:lineRule="auto"/>
        <w:contextualSpacing/>
        <w:rPr>
          <w:rFonts w:eastAsia="Calibri"/>
          <w:bCs/>
          <w:color w:val="auto"/>
          <w:kern w:val="0"/>
          <w:szCs w:val="24"/>
        </w:rPr>
      </w:pPr>
      <w:r w:rsidRPr="006C62DB">
        <w:rPr>
          <w:rFonts w:eastAsia="Calibri"/>
          <w:bCs/>
          <w:color w:val="auto"/>
          <w:kern w:val="0"/>
          <w:szCs w:val="24"/>
        </w:rPr>
        <w:t xml:space="preserve">Communication </w:t>
      </w:r>
    </w:p>
    <w:p w:rsidR="007706D1" w:rsidRPr="006C62DB" w:rsidRDefault="007706D1" w:rsidP="007706D1">
      <w:pPr>
        <w:widowControl w:val="0"/>
        <w:numPr>
          <w:ilvl w:val="0"/>
          <w:numId w:val="257"/>
        </w:numPr>
        <w:spacing w:after="0" w:line="360" w:lineRule="auto"/>
        <w:contextualSpacing/>
        <w:rPr>
          <w:rFonts w:eastAsia="Calibri"/>
          <w:bCs/>
          <w:color w:val="auto"/>
          <w:kern w:val="0"/>
          <w:szCs w:val="24"/>
        </w:rPr>
      </w:pPr>
      <w:r w:rsidRPr="006C62DB">
        <w:rPr>
          <w:rFonts w:eastAsia="Calibri"/>
          <w:bCs/>
          <w:color w:val="auto"/>
          <w:kern w:val="0"/>
          <w:szCs w:val="24"/>
        </w:rPr>
        <w:t>Problem identification</w:t>
      </w:r>
    </w:p>
    <w:p w:rsidR="007706D1" w:rsidRPr="006C62DB" w:rsidRDefault="007706D1" w:rsidP="007706D1">
      <w:pPr>
        <w:widowControl w:val="0"/>
        <w:numPr>
          <w:ilvl w:val="0"/>
          <w:numId w:val="257"/>
        </w:numPr>
        <w:spacing w:after="0" w:line="360" w:lineRule="auto"/>
        <w:contextualSpacing/>
        <w:rPr>
          <w:rFonts w:eastAsia="Calibri"/>
          <w:bCs/>
          <w:color w:val="auto"/>
          <w:kern w:val="0"/>
          <w:szCs w:val="24"/>
        </w:rPr>
      </w:pPr>
      <w:r w:rsidRPr="006C62DB">
        <w:rPr>
          <w:rFonts w:eastAsia="Calibri"/>
          <w:bCs/>
          <w:color w:val="auto"/>
          <w:kern w:val="0"/>
          <w:szCs w:val="24"/>
        </w:rPr>
        <w:t>Problem solving</w:t>
      </w:r>
    </w:p>
    <w:p w:rsidR="007706D1" w:rsidRPr="006C62DB" w:rsidRDefault="007706D1" w:rsidP="007706D1">
      <w:pPr>
        <w:widowControl w:val="0"/>
        <w:numPr>
          <w:ilvl w:val="0"/>
          <w:numId w:val="257"/>
        </w:numPr>
        <w:spacing w:after="0" w:line="360" w:lineRule="auto"/>
        <w:contextualSpacing/>
        <w:rPr>
          <w:rFonts w:eastAsia="Calibri"/>
          <w:bCs/>
          <w:color w:val="auto"/>
          <w:kern w:val="0"/>
          <w:szCs w:val="24"/>
        </w:rPr>
      </w:pPr>
      <w:r w:rsidRPr="006C62DB">
        <w:rPr>
          <w:rFonts w:eastAsia="Calibri"/>
          <w:bCs/>
          <w:color w:val="auto"/>
          <w:kern w:val="0"/>
          <w:szCs w:val="24"/>
        </w:rPr>
        <w:t>Time management</w:t>
      </w:r>
    </w:p>
    <w:p w:rsidR="007706D1" w:rsidRPr="006C62DB" w:rsidRDefault="007706D1" w:rsidP="007706D1">
      <w:pPr>
        <w:widowControl w:val="0"/>
        <w:numPr>
          <w:ilvl w:val="0"/>
          <w:numId w:val="258"/>
        </w:numPr>
        <w:spacing w:after="200" w:line="360" w:lineRule="auto"/>
        <w:contextualSpacing/>
        <w:rPr>
          <w:rFonts w:eastAsia="Calibri"/>
          <w:bCs/>
          <w:color w:val="auto"/>
          <w:kern w:val="0"/>
          <w:szCs w:val="24"/>
        </w:rPr>
      </w:pPr>
      <w:r w:rsidRPr="006C62DB">
        <w:rPr>
          <w:rFonts w:eastAsia="Calibri"/>
          <w:bCs/>
          <w:color w:val="auto"/>
          <w:kern w:val="0"/>
          <w:szCs w:val="24"/>
        </w:rPr>
        <w:t>Critical thinking</w:t>
      </w:r>
    </w:p>
    <w:p w:rsidR="007706D1" w:rsidRPr="006C62DB" w:rsidRDefault="007706D1" w:rsidP="007706D1">
      <w:pPr>
        <w:widowControl w:val="0"/>
        <w:numPr>
          <w:ilvl w:val="0"/>
          <w:numId w:val="258"/>
        </w:numPr>
        <w:spacing w:after="200" w:line="360" w:lineRule="auto"/>
        <w:contextualSpacing/>
        <w:rPr>
          <w:rFonts w:eastAsia="Calibri"/>
          <w:bCs/>
          <w:color w:val="auto"/>
          <w:kern w:val="0"/>
          <w:szCs w:val="24"/>
        </w:rPr>
      </w:pPr>
      <w:r w:rsidRPr="006C62DB">
        <w:rPr>
          <w:rFonts w:eastAsia="Calibri"/>
          <w:bCs/>
          <w:color w:val="auto"/>
          <w:kern w:val="0"/>
          <w:szCs w:val="24"/>
        </w:rPr>
        <w:t xml:space="preserve">Creativity </w:t>
      </w:r>
    </w:p>
    <w:p w:rsidR="007706D1" w:rsidRPr="006C62DB" w:rsidRDefault="007706D1" w:rsidP="007706D1">
      <w:pPr>
        <w:spacing w:before="60" w:after="0" w:line="360" w:lineRule="auto"/>
        <w:ind w:left="1083" w:hanging="357"/>
        <w:contextualSpacing/>
        <w:jc w:val="both"/>
        <w:rPr>
          <w:color w:val="auto"/>
          <w:kern w:val="2"/>
          <w:szCs w:val="24"/>
          <w:lang w:eastAsia="zh-CN"/>
          <w14:ligatures w14:val="standardContextual"/>
        </w:rPr>
      </w:pPr>
    </w:p>
    <w:p w:rsidR="007706D1" w:rsidRPr="006C62DB" w:rsidRDefault="007706D1" w:rsidP="007706D1">
      <w:pPr>
        <w:keepNext/>
        <w:keepLines/>
        <w:spacing w:after="0" w:line="360" w:lineRule="auto"/>
        <w:jc w:val="both"/>
        <w:rPr>
          <w:b/>
          <w:szCs w:val="24"/>
        </w:rPr>
      </w:pPr>
      <w:r w:rsidRPr="006C62DB">
        <w:rPr>
          <w:b/>
          <w:szCs w:val="24"/>
        </w:rPr>
        <w:t>EVIDENCE GUIDE</w:t>
      </w:r>
    </w:p>
    <w:p w:rsidR="007706D1" w:rsidRPr="006C62DB" w:rsidRDefault="007706D1" w:rsidP="007706D1">
      <w:pPr>
        <w:spacing w:after="0" w:line="360" w:lineRule="auto"/>
        <w:jc w:val="both"/>
        <w:rPr>
          <w:szCs w:val="24"/>
        </w:rPr>
      </w:pPr>
      <w:r w:rsidRPr="006C62DB">
        <w:rPr>
          <w:szCs w:val="24"/>
        </w:rPr>
        <w:t>This provides advice on assessment and must be read in conjunction with the performance criteria, required knowledge and skills and range.</w:t>
      </w:r>
    </w:p>
    <w:p w:rsidR="007706D1" w:rsidRPr="006C62DB" w:rsidRDefault="007706D1" w:rsidP="007706D1">
      <w:pPr>
        <w:spacing w:after="0" w:line="360" w:lineRule="auto"/>
        <w:jc w:val="both"/>
        <w:rPr>
          <w:color w:val="FF0000"/>
          <w:szCs w:val="24"/>
        </w:rPr>
      </w:pP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6641"/>
      </w:tblGrid>
      <w:tr w:rsidR="007706D1" w:rsidRPr="006C62DB" w:rsidTr="002E5DDD">
        <w:trPr>
          <w:trHeight w:val="1975"/>
        </w:trPr>
        <w:tc>
          <w:tcPr>
            <w:tcW w:w="1458"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59"/>
              </w:numPr>
              <w:tabs>
                <w:tab w:val="left" w:pos="2160"/>
              </w:tabs>
              <w:spacing w:after="0" w:line="360" w:lineRule="auto"/>
              <w:rPr>
                <w:kern w:val="2"/>
                <w:szCs w:val="24"/>
                <w14:ligatures w14:val="standardContextual"/>
              </w:rPr>
            </w:pPr>
            <w:r w:rsidRPr="006C62DB">
              <w:rPr>
                <w:kern w:val="2"/>
                <w:szCs w:val="24"/>
                <w14:ligatures w14:val="standardContextual"/>
              </w:rPr>
              <w:lastRenderedPageBreak/>
              <w:t>Critical aspects of competency</w:t>
            </w:r>
          </w:p>
        </w:tc>
        <w:tc>
          <w:tcPr>
            <w:tcW w:w="3542"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tabs>
                <w:tab w:val="left" w:pos="844"/>
              </w:tabs>
              <w:spacing w:after="0" w:line="360" w:lineRule="auto"/>
              <w:contextualSpacing/>
              <w:rPr>
                <w:rFonts w:eastAsia="Calibri"/>
                <w:color w:val="auto"/>
                <w:kern w:val="0"/>
                <w:szCs w:val="24"/>
              </w:rPr>
            </w:pPr>
            <w:r w:rsidRPr="006C62DB">
              <w:rPr>
                <w:rFonts w:eastAsia="Calibri"/>
                <w:color w:val="auto"/>
                <w:kern w:val="0"/>
                <w:szCs w:val="24"/>
              </w:rPr>
              <w:t>Assessment requires evidence that the candidate:</w:t>
            </w:r>
          </w:p>
          <w:p w:rsidR="007706D1" w:rsidRPr="006C62DB" w:rsidRDefault="007706D1" w:rsidP="002E5DDD">
            <w:pPr>
              <w:pStyle w:val="ListParagraph"/>
              <w:numPr>
                <w:ilvl w:val="0"/>
                <w:numId w:val="260"/>
              </w:numPr>
              <w:tabs>
                <w:tab w:val="left" w:pos="844"/>
              </w:tabs>
              <w:spacing w:after="0" w:line="360" w:lineRule="auto"/>
              <w:ind w:left="686" w:hanging="450"/>
              <w:rPr>
                <w:szCs w:val="24"/>
              </w:rPr>
            </w:pPr>
            <w:r w:rsidRPr="006C62DB">
              <w:rPr>
                <w:szCs w:val="24"/>
              </w:rPr>
              <w:t>Observed computer ergonomics as per work requirement.</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Set computer peripherals as per to the manufacturer’s operational manual</w:t>
            </w:r>
          </w:p>
          <w:p w:rsidR="007706D1" w:rsidRPr="006C62DB" w:rsidRDefault="007706D1" w:rsidP="002E5DDD">
            <w:pPr>
              <w:numPr>
                <w:ilvl w:val="0"/>
                <w:numId w:val="260"/>
              </w:numPr>
              <w:tabs>
                <w:tab w:val="left" w:pos="786"/>
              </w:tabs>
              <w:spacing w:after="0" w:line="360" w:lineRule="auto"/>
              <w:ind w:left="686" w:hanging="450"/>
              <w:contextualSpacing/>
              <w:jc w:val="both"/>
              <w:rPr>
                <w:bCs/>
                <w:color w:val="auto"/>
                <w:kern w:val="0"/>
                <w:szCs w:val="24"/>
                <w:lang w:eastAsia="en-GB"/>
              </w:rPr>
            </w:pPr>
            <w:r w:rsidRPr="006C62DB">
              <w:rPr>
                <w:bCs/>
                <w:color w:val="auto"/>
                <w:kern w:val="0"/>
                <w:szCs w:val="24"/>
                <w:lang w:eastAsia="en-GB"/>
              </w:rPr>
              <w:t>Created files as per job requirement</w:t>
            </w:r>
          </w:p>
          <w:p w:rsidR="007706D1" w:rsidRPr="006C62DB" w:rsidRDefault="007706D1" w:rsidP="002E5DDD">
            <w:pPr>
              <w:numPr>
                <w:ilvl w:val="0"/>
                <w:numId w:val="260"/>
              </w:numPr>
              <w:tabs>
                <w:tab w:val="left" w:pos="786"/>
              </w:tabs>
              <w:spacing w:after="0" w:line="360" w:lineRule="auto"/>
              <w:ind w:left="686" w:hanging="450"/>
              <w:contextualSpacing/>
              <w:jc w:val="both"/>
              <w:rPr>
                <w:bCs/>
                <w:color w:val="auto"/>
                <w:kern w:val="0"/>
                <w:szCs w:val="24"/>
                <w:lang w:eastAsia="en-GB"/>
              </w:rPr>
            </w:pPr>
            <w:r w:rsidRPr="006C62DB">
              <w:rPr>
                <w:bCs/>
                <w:color w:val="auto"/>
                <w:kern w:val="0"/>
                <w:szCs w:val="24"/>
                <w:lang w:eastAsia="en-GB"/>
              </w:rPr>
              <w:t>Created folders per job requirement</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Analysed design brief as per work requirement.</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Prepared design work plan as per work requirements.</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Used CAD software as per work requirement.</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Customized computer workspace as per work specification</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Manipulated design based on design specification.</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Analysed digital design details based on job requirements</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Transferred digital designs based on job requirements</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Verified colour combination as per design specifications.</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Produced sample is based on work requirement.</w:t>
            </w:r>
          </w:p>
          <w:p w:rsidR="007706D1" w:rsidRPr="006C62DB" w:rsidRDefault="007706D1" w:rsidP="002E5DDD">
            <w:pPr>
              <w:pStyle w:val="ListParagraph"/>
              <w:numPr>
                <w:ilvl w:val="0"/>
                <w:numId w:val="260"/>
              </w:numPr>
              <w:tabs>
                <w:tab w:val="left" w:pos="844"/>
              </w:tabs>
              <w:spacing w:before="100" w:beforeAutospacing="1" w:after="100" w:afterAutospacing="1" w:line="360" w:lineRule="auto"/>
              <w:ind w:left="686" w:hanging="450"/>
              <w:rPr>
                <w:szCs w:val="24"/>
              </w:rPr>
            </w:pPr>
            <w:r w:rsidRPr="006C62DB">
              <w:rPr>
                <w:szCs w:val="24"/>
              </w:rPr>
              <w:t>Documented design prototype as per organizational procedures.</w:t>
            </w:r>
          </w:p>
        </w:tc>
      </w:tr>
      <w:tr w:rsidR="007706D1" w:rsidRPr="006C62DB" w:rsidTr="002E5DDD">
        <w:tc>
          <w:tcPr>
            <w:tcW w:w="1458"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59"/>
              </w:numPr>
              <w:tabs>
                <w:tab w:val="left" w:pos="2160"/>
              </w:tabs>
              <w:spacing w:after="0" w:line="360" w:lineRule="auto"/>
              <w:rPr>
                <w:kern w:val="2"/>
                <w:szCs w:val="24"/>
                <w14:ligatures w14:val="standardContextual"/>
              </w:rPr>
            </w:pPr>
            <w:r w:rsidRPr="006C62DB">
              <w:rPr>
                <w:kern w:val="2"/>
                <w:szCs w:val="24"/>
                <w14:ligatures w14:val="standardContextual"/>
              </w:rPr>
              <w:t>Resource implications</w:t>
            </w:r>
          </w:p>
        </w:tc>
        <w:tc>
          <w:tcPr>
            <w:tcW w:w="3542"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rPr>
                <w:szCs w:val="24"/>
              </w:rPr>
            </w:pPr>
            <w:r w:rsidRPr="006C62DB">
              <w:rPr>
                <w:szCs w:val="24"/>
              </w:rPr>
              <w:t xml:space="preserve">The following resources should be provided: </w:t>
            </w:r>
          </w:p>
          <w:p w:rsidR="007706D1" w:rsidRPr="006C62DB" w:rsidRDefault="007706D1" w:rsidP="002E5DDD">
            <w:pPr>
              <w:numPr>
                <w:ilvl w:val="0"/>
                <w:numId w:val="261"/>
              </w:numPr>
              <w:spacing w:after="0" w:line="360" w:lineRule="auto"/>
              <w:ind w:left="686" w:hanging="450"/>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Appropriately simulated environment where assessment can take place </w:t>
            </w:r>
          </w:p>
          <w:p w:rsidR="007706D1" w:rsidRPr="006C62DB" w:rsidRDefault="007706D1" w:rsidP="002E5DDD">
            <w:pPr>
              <w:numPr>
                <w:ilvl w:val="0"/>
                <w:numId w:val="261"/>
              </w:numPr>
              <w:spacing w:after="0" w:line="360" w:lineRule="auto"/>
              <w:ind w:left="686" w:hanging="450"/>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 Access to relevant workplace assessment environment</w:t>
            </w:r>
          </w:p>
          <w:p w:rsidR="007706D1" w:rsidRPr="006C62DB" w:rsidRDefault="007706D1" w:rsidP="002E5DDD">
            <w:pPr>
              <w:numPr>
                <w:ilvl w:val="0"/>
                <w:numId w:val="261"/>
              </w:numPr>
              <w:spacing w:after="0" w:line="360" w:lineRule="auto"/>
              <w:ind w:left="686" w:hanging="450"/>
              <w:contextualSpacing/>
              <w:rPr>
                <w:rFonts w:eastAsia="Calibri"/>
                <w:color w:val="auto"/>
                <w:kern w:val="2"/>
                <w:szCs w:val="24"/>
                <w14:ligatures w14:val="standardContextual"/>
              </w:rPr>
            </w:pPr>
            <w:r w:rsidRPr="006C62DB">
              <w:rPr>
                <w:rFonts w:eastAsia="Calibri"/>
                <w:color w:val="auto"/>
                <w:kern w:val="2"/>
                <w:szCs w:val="24"/>
                <w14:ligatures w14:val="standardContextual"/>
              </w:rPr>
              <w:t>Resources relevant to the proposed assessment activity or tasks</w:t>
            </w:r>
          </w:p>
        </w:tc>
      </w:tr>
      <w:tr w:rsidR="007706D1" w:rsidRPr="006C62DB" w:rsidTr="002E5DDD">
        <w:tc>
          <w:tcPr>
            <w:tcW w:w="1458"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59"/>
              </w:numPr>
              <w:tabs>
                <w:tab w:val="left" w:pos="2160"/>
              </w:tabs>
              <w:spacing w:after="0" w:line="360" w:lineRule="auto"/>
              <w:rPr>
                <w:kern w:val="2"/>
                <w:szCs w:val="24"/>
                <w14:ligatures w14:val="standardContextual"/>
              </w:rPr>
            </w:pPr>
            <w:r w:rsidRPr="006C62DB">
              <w:rPr>
                <w:kern w:val="2"/>
                <w:szCs w:val="24"/>
                <w14:ligatures w14:val="standardContextual"/>
              </w:rPr>
              <w:t>Methods of assessment</w:t>
            </w:r>
          </w:p>
        </w:tc>
        <w:tc>
          <w:tcPr>
            <w:tcW w:w="3542"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rPr>
                <w:szCs w:val="24"/>
              </w:rPr>
            </w:pPr>
            <w:r w:rsidRPr="006C62DB">
              <w:rPr>
                <w:szCs w:val="24"/>
              </w:rPr>
              <w:t xml:space="preserve">Competency in this unit may be assessed through: </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Practical </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 xml:space="preserve">Project </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Portfolio of evidence</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Third party evidence</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Written assessment</w:t>
            </w:r>
          </w:p>
          <w:p w:rsidR="007706D1" w:rsidRPr="006C62DB" w:rsidRDefault="007706D1" w:rsidP="002E5DDD">
            <w:pPr>
              <w:numPr>
                <w:ilvl w:val="0"/>
                <w:numId w:val="262"/>
              </w:numPr>
              <w:spacing w:after="0" w:line="360" w:lineRule="auto"/>
              <w:contextualSpacing/>
              <w:rPr>
                <w:rFonts w:eastAsia="Calibri"/>
                <w:color w:val="auto"/>
                <w:kern w:val="2"/>
                <w:szCs w:val="24"/>
                <w14:ligatures w14:val="standardContextual"/>
              </w:rPr>
            </w:pPr>
            <w:r w:rsidRPr="006C62DB">
              <w:rPr>
                <w:rFonts w:eastAsia="Calibri"/>
                <w:color w:val="auto"/>
                <w:kern w:val="2"/>
                <w:szCs w:val="24"/>
                <w14:ligatures w14:val="standardContextual"/>
              </w:rPr>
              <w:t>Oral assessment</w:t>
            </w:r>
          </w:p>
        </w:tc>
      </w:tr>
      <w:tr w:rsidR="007706D1" w:rsidRPr="006C62DB" w:rsidTr="002E5DDD">
        <w:trPr>
          <w:trHeight w:val="1430"/>
        </w:trPr>
        <w:tc>
          <w:tcPr>
            <w:tcW w:w="1458"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59"/>
              </w:numPr>
              <w:tabs>
                <w:tab w:val="left" w:pos="2160"/>
              </w:tabs>
              <w:spacing w:after="0" w:line="360" w:lineRule="auto"/>
              <w:rPr>
                <w:kern w:val="2"/>
                <w:szCs w:val="24"/>
                <w14:ligatures w14:val="standardContextual"/>
              </w:rPr>
            </w:pPr>
            <w:r w:rsidRPr="006C62DB">
              <w:rPr>
                <w:kern w:val="2"/>
                <w:szCs w:val="24"/>
                <w14:ligatures w14:val="standardContextual"/>
              </w:rPr>
              <w:lastRenderedPageBreak/>
              <w:t>Context of assessment</w:t>
            </w:r>
          </w:p>
        </w:tc>
        <w:tc>
          <w:tcPr>
            <w:tcW w:w="3542"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63"/>
              </w:numPr>
              <w:spacing w:after="0" w:line="360" w:lineRule="auto"/>
              <w:rPr>
                <w:kern w:val="2"/>
                <w:szCs w:val="24"/>
                <w14:ligatures w14:val="standardContextual"/>
              </w:rPr>
            </w:pPr>
            <w:r w:rsidRPr="006C62DB">
              <w:rPr>
                <w:color w:val="000000" w:themeColor="text1"/>
                <w:szCs w:val="24"/>
              </w:rPr>
              <w:t>Competency may be assessed in;</w:t>
            </w:r>
          </w:p>
          <w:p w:rsidR="007706D1" w:rsidRPr="006C62DB" w:rsidRDefault="007706D1" w:rsidP="002E5DDD">
            <w:pPr>
              <w:pStyle w:val="ListParagraph"/>
              <w:numPr>
                <w:ilvl w:val="0"/>
                <w:numId w:val="263"/>
              </w:numPr>
              <w:spacing w:after="0" w:line="360" w:lineRule="auto"/>
              <w:rPr>
                <w:kern w:val="2"/>
                <w:szCs w:val="24"/>
                <w14:ligatures w14:val="standardContextual"/>
              </w:rPr>
            </w:pPr>
            <w:r w:rsidRPr="006C62DB">
              <w:rPr>
                <w:color w:val="000000" w:themeColor="text1"/>
                <w:szCs w:val="24"/>
              </w:rPr>
              <w:t xml:space="preserve"> A Workplace</w:t>
            </w:r>
          </w:p>
          <w:p w:rsidR="007706D1" w:rsidRPr="006C62DB" w:rsidRDefault="007706D1" w:rsidP="002E5DDD">
            <w:pPr>
              <w:pStyle w:val="ListParagraph"/>
              <w:numPr>
                <w:ilvl w:val="0"/>
                <w:numId w:val="263"/>
              </w:numPr>
              <w:spacing w:after="0" w:line="360" w:lineRule="auto"/>
              <w:rPr>
                <w:kern w:val="2"/>
                <w:szCs w:val="24"/>
                <w14:ligatures w14:val="standardContextual"/>
              </w:rPr>
            </w:pPr>
            <w:r w:rsidRPr="006C62DB">
              <w:rPr>
                <w:color w:val="000000" w:themeColor="text1"/>
                <w:szCs w:val="24"/>
              </w:rPr>
              <w:t>Simulated workplace</w:t>
            </w:r>
          </w:p>
        </w:tc>
      </w:tr>
      <w:tr w:rsidR="007706D1" w:rsidRPr="006C62DB" w:rsidTr="002E5DDD">
        <w:trPr>
          <w:trHeight w:val="764"/>
        </w:trPr>
        <w:tc>
          <w:tcPr>
            <w:tcW w:w="1458"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pStyle w:val="ListParagraph"/>
              <w:numPr>
                <w:ilvl w:val="0"/>
                <w:numId w:val="259"/>
              </w:numPr>
              <w:tabs>
                <w:tab w:val="left" w:pos="2160"/>
              </w:tabs>
              <w:spacing w:after="0" w:line="360" w:lineRule="auto"/>
              <w:rPr>
                <w:kern w:val="2"/>
                <w:szCs w:val="24"/>
                <w14:ligatures w14:val="standardContextual"/>
              </w:rPr>
            </w:pPr>
            <w:r w:rsidRPr="006C62DB">
              <w:rPr>
                <w:kern w:val="2"/>
                <w:szCs w:val="24"/>
                <w14:ligatures w14:val="standardContextual"/>
              </w:rPr>
              <w:t>Guidance information for assessment</w:t>
            </w:r>
          </w:p>
        </w:tc>
        <w:tc>
          <w:tcPr>
            <w:tcW w:w="3542" w:type="pct"/>
            <w:tcBorders>
              <w:top w:val="single" w:sz="4" w:space="0" w:color="auto"/>
              <w:left w:val="single" w:sz="4" w:space="0" w:color="auto"/>
              <w:bottom w:val="single" w:sz="4" w:space="0" w:color="auto"/>
              <w:right w:val="single" w:sz="4" w:space="0" w:color="auto"/>
            </w:tcBorders>
          </w:tcPr>
          <w:p w:rsidR="007706D1" w:rsidRPr="006C62DB" w:rsidRDefault="007706D1" w:rsidP="002E5DDD">
            <w:pPr>
              <w:spacing w:after="0" w:line="360" w:lineRule="auto"/>
              <w:rPr>
                <w:szCs w:val="24"/>
              </w:rPr>
            </w:pPr>
            <w:r w:rsidRPr="006C62DB">
              <w:rPr>
                <w:szCs w:val="24"/>
              </w:rPr>
              <w:t>Holistic assessment with other units relevant to the industry sector, workplace and job role is recommended.</w:t>
            </w:r>
          </w:p>
        </w:tc>
      </w:tr>
    </w:tbl>
    <w:p w:rsidR="007706D1" w:rsidRPr="006C62DB" w:rsidRDefault="007706D1" w:rsidP="007706D1">
      <w:pPr>
        <w:spacing w:after="0" w:line="360" w:lineRule="auto"/>
        <w:jc w:val="both"/>
        <w:rPr>
          <w:szCs w:val="24"/>
        </w:rPr>
      </w:pPr>
      <w:r w:rsidRPr="006C62DB">
        <w:rPr>
          <w:szCs w:val="24"/>
        </w:rPr>
        <w:t xml:space="preserve"> </w:t>
      </w:r>
    </w:p>
    <w:p w:rsidR="007706D1" w:rsidRPr="006C62DB" w:rsidRDefault="007706D1" w:rsidP="007706D1">
      <w:pPr>
        <w:spacing w:line="360" w:lineRule="auto"/>
        <w:rPr>
          <w:szCs w:val="24"/>
          <w:lang w:eastAsia="fr-FR"/>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pStyle w:val="Heading2"/>
      </w:pPr>
      <w:bookmarkStart w:id="57" w:name="_Toc172324752"/>
      <w:bookmarkStart w:id="58" w:name="_Toc196880672"/>
      <w:r w:rsidRPr="006C62DB">
        <w:lastRenderedPageBreak/>
        <w:t>APPLY INDUSTRIAL ORGARNISATION MANAGEMENT</w:t>
      </w:r>
      <w:bookmarkEnd w:id="57"/>
      <w:bookmarkEnd w:id="58"/>
    </w:p>
    <w:p w:rsidR="007706D1" w:rsidRPr="006C62DB" w:rsidRDefault="007706D1" w:rsidP="007706D1">
      <w:pPr>
        <w:spacing w:after="0" w:line="360" w:lineRule="auto"/>
        <w:ind w:left="360" w:hanging="360"/>
        <w:jc w:val="both"/>
        <w:rPr>
          <w:color w:val="000000" w:themeColor="text1"/>
          <w:szCs w:val="24"/>
        </w:rPr>
      </w:pPr>
    </w:p>
    <w:p w:rsidR="007706D1" w:rsidRPr="006C62DB" w:rsidRDefault="007706D1" w:rsidP="007706D1">
      <w:pPr>
        <w:spacing w:after="0" w:line="360" w:lineRule="auto"/>
        <w:ind w:left="360" w:hanging="360"/>
        <w:jc w:val="both"/>
        <w:rPr>
          <w:b/>
          <w:color w:val="000000" w:themeColor="text1"/>
          <w:szCs w:val="24"/>
        </w:rPr>
      </w:pPr>
      <w:r w:rsidRPr="006C62DB">
        <w:rPr>
          <w:b/>
          <w:color w:val="000000" w:themeColor="text1"/>
          <w:szCs w:val="24"/>
        </w:rPr>
        <w:t xml:space="preserve">UNIT CODE: </w:t>
      </w:r>
      <w:bookmarkStart w:id="59" w:name="_Hlk195623785"/>
      <w:r w:rsidRPr="006C62DB">
        <w:rPr>
          <w:b/>
          <w:color w:val="000000" w:themeColor="text1"/>
          <w:szCs w:val="24"/>
        </w:rPr>
        <w:t>0611 551 02B</w:t>
      </w:r>
      <w:bookmarkEnd w:id="59"/>
    </w:p>
    <w:p w:rsidR="007706D1" w:rsidRPr="006C62DB" w:rsidRDefault="007706D1" w:rsidP="007706D1">
      <w:pPr>
        <w:tabs>
          <w:tab w:val="left" w:pos="2880"/>
        </w:tabs>
        <w:spacing w:after="0" w:line="360" w:lineRule="auto"/>
        <w:ind w:left="360" w:hanging="360"/>
        <w:jc w:val="both"/>
        <w:rPr>
          <w:color w:val="000000" w:themeColor="text1"/>
          <w:szCs w:val="24"/>
        </w:rPr>
      </w:pPr>
      <w:r w:rsidRPr="006C62DB">
        <w:rPr>
          <w:color w:val="000000" w:themeColor="text1"/>
          <w:szCs w:val="24"/>
        </w:rPr>
        <w:tab/>
      </w:r>
    </w:p>
    <w:p w:rsidR="007706D1" w:rsidRPr="006C62DB" w:rsidRDefault="007706D1" w:rsidP="007706D1">
      <w:pPr>
        <w:tabs>
          <w:tab w:val="left" w:pos="2880"/>
        </w:tabs>
        <w:spacing w:after="0" w:line="360" w:lineRule="auto"/>
        <w:ind w:left="360" w:hanging="360"/>
        <w:jc w:val="both"/>
        <w:rPr>
          <w:b/>
          <w:color w:val="000000" w:themeColor="text1"/>
          <w:szCs w:val="24"/>
        </w:rPr>
      </w:pPr>
      <w:r w:rsidRPr="006C62DB">
        <w:rPr>
          <w:b/>
          <w:color w:val="000000" w:themeColor="text1"/>
          <w:szCs w:val="24"/>
        </w:rPr>
        <w:t>UNIT DESCRIPTION:</w:t>
      </w:r>
      <w:r w:rsidRPr="006C62DB">
        <w:rPr>
          <w:b/>
          <w:color w:val="000000" w:themeColor="text1"/>
          <w:szCs w:val="24"/>
        </w:rPr>
        <w:tab/>
      </w:r>
    </w:p>
    <w:p w:rsidR="007706D1" w:rsidRPr="006C62DB" w:rsidRDefault="007706D1" w:rsidP="007706D1">
      <w:pPr>
        <w:spacing w:after="160" w:line="360" w:lineRule="auto"/>
        <w:rPr>
          <w:rFonts w:eastAsia="Calibri"/>
          <w:color w:val="auto"/>
          <w:szCs w:val="24"/>
          <w:lang w:val="en-GB"/>
        </w:rPr>
      </w:pPr>
      <w:r w:rsidRPr="006C62DB">
        <w:rPr>
          <w:szCs w:val="24"/>
        </w:rPr>
        <w:t xml:space="preserve">This unit covers competencies required to apply industrial organization management. </w:t>
      </w:r>
      <w:r w:rsidRPr="006C62DB">
        <w:rPr>
          <w:color w:val="000000" w:themeColor="text1"/>
          <w:szCs w:val="24"/>
          <w:lang w:val="en-AU"/>
        </w:rPr>
        <w:t>It involves</w:t>
      </w:r>
      <w:r w:rsidRPr="006C62DB">
        <w:rPr>
          <w:szCs w:val="24"/>
        </w:rPr>
        <w:t xml:space="preserve"> </w:t>
      </w:r>
      <w:r w:rsidRPr="006C62DB">
        <w:rPr>
          <w:color w:val="000000" w:themeColor="text1"/>
          <w:szCs w:val="24"/>
        </w:rPr>
        <w:t xml:space="preserve">applying </w:t>
      </w:r>
      <w:r w:rsidRPr="006C62DB">
        <w:rPr>
          <w:bCs/>
          <w:szCs w:val="24"/>
        </w:rPr>
        <w:t xml:space="preserve">procurement procedure, </w:t>
      </w:r>
      <w:r w:rsidRPr="006C62DB">
        <w:rPr>
          <w:bCs/>
          <w:color w:val="000000" w:themeColor="text1"/>
          <w:szCs w:val="24"/>
        </w:rPr>
        <w:t>preparing work study schedule,</w:t>
      </w:r>
      <w:r w:rsidRPr="006C62DB">
        <w:rPr>
          <w:color w:val="000000" w:themeColor="text1"/>
          <w:szCs w:val="24"/>
        </w:rPr>
        <w:t xml:space="preserve"> preparing plant layout,</w:t>
      </w:r>
      <w:r w:rsidRPr="006C62DB">
        <w:rPr>
          <w:bCs/>
          <w:szCs w:val="24"/>
        </w:rPr>
        <w:t xml:space="preserve"> </w:t>
      </w:r>
      <w:r w:rsidRPr="006C62DB">
        <w:rPr>
          <w:rFonts w:eastAsia="Calibri"/>
          <w:color w:val="auto"/>
          <w:szCs w:val="24"/>
          <w:lang w:val="en-GB"/>
        </w:rPr>
        <w:t xml:space="preserve">apply inventory control, carry out marketing and </w:t>
      </w:r>
      <w:r w:rsidRPr="006C62DB">
        <w:rPr>
          <w:szCs w:val="24"/>
        </w:rPr>
        <w:t>apply company laws and industrial relations</w:t>
      </w:r>
    </w:p>
    <w:p w:rsidR="007706D1" w:rsidRPr="006C62DB" w:rsidRDefault="007706D1" w:rsidP="007706D1">
      <w:pPr>
        <w:tabs>
          <w:tab w:val="left" w:pos="1003"/>
          <w:tab w:val="center" w:pos="1130"/>
        </w:tabs>
        <w:spacing w:line="360" w:lineRule="auto"/>
        <w:jc w:val="both"/>
        <w:rPr>
          <w:b/>
          <w:color w:val="000000" w:themeColor="text1"/>
          <w:szCs w:val="24"/>
        </w:rPr>
      </w:pPr>
      <w:r w:rsidRPr="006C62DB">
        <w:rPr>
          <w:b/>
          <w:color w:val="000000" w:themeColor="text1"/>
          <w:szCs w:val="24"/>
        </w:rPr>
        <w:t>ELEMENTS AND PERFORMANCE CRITERIA</w:t>
      </w:r>
    </w:p>
    <w:tbl>
      <w:tblPr>
        <w:tblStyle w:val="TableGrid"/>
        <w:tblW w:w="0" w:type="auto"/>
        <w:tblLook w:val="04A0" w:firstRow="1" w:lastRow="0" w:firstColumn="1" w:lastColumn="0" w:noHBand="0" w:noVBand="1"/>
      </w:tblPr>
      <w:tblGrid>
        <w:gridCol w:w="3903"/>
        <w:gridCol w:w="5137"/>
      </w:tblGrid>
      <w:tr w:rsidR="007706D1" w:rsidRPr="006C62DB" w:rsidTr="00520987">
        <w:tc>
          <w:tcPr>
            <w:tcW w:w="3903" w:type="dxa"/>
            <w:shd w:val="clear" w:color="auto" w:fill="auto"/>
          </w:tcPr>
          <w:p w:rsidR="007706D1" w:rsidRPr="006C62DB" w:rsidRDefault="007706D1" w:rsidP="00520987">
            <w:pPr>
              <w:spacing w:after="12" w:line="360" w:lineRule="auto"/>
              <w:ind w:left="10"/>
              <w:jc w:val="both"/>
              <w:rPr>
                <w:szCs w:val="24"/>
              </w:rPr>
            </w:pPr>
            <w:r w:rsidRPr="006C62DB">
              <w:rPr>
                <w:b/>
                <w:szCs w:val="24"/>
              </w:rPr>
              <w:t xml:space="preserve">ELEMENT  </w:t>
            </w:r>
          </w:p>
          <w:p w:rsidR="007706D1" w:rsidRPr="006C62DB" w:rsidRDefault="007706D1" w:rsidP="00520987">
            <w:pPr>
              <w:spacing w:after="0" w:line="360" w:lineRule="auto"/>
              <w:ind w:left="10" w:firstLine="31"/>
              <w:jc w:val="both"/>
              <w:rPr>
                <w:szCs w:val="24"/>
              </w:rPr>
            </w:pPr>
            <w:r w:rsidRPr="006C62DB">
              <w:rPr>
                <w:szCs w:val="24"/>
              </w:rPr>
              <w:t xml:space="preserve">These describe the key outcomes which make up workplace function.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spacing w:after="12" w:line="360" w:lineRule="auto"/>
              <w:ind w:left="10"/>
              <w:jc w:val="both"/>
              <w:rPr>
                <w:szCs w:val="24"/>
              </w:rPr>
            </w:pPr>
            <w:r w:rsidRPr="006C62DB">
              <w:rPr>
                <w:b/>
                <w:szCs w:val="24"/>
              </w:rPr>
              <w:t xml:space="preserve">PERFORMANCE CRITERIA </w:t>
            </w:r>
          </w:p>
          <w:p w:rsidR="007706D1" w:rsidRPr="006C62DB" w:rsidRDefault="007706D1" w:rsidP="00520987">
            <w:pPr>
              <w:spacing w:after="4" w:line="360" w:lineRule="auto"/>
              <w:ind w:left="10"/>
              <w:jc w:val="both"/>
              <w:rPr>
                <w:szCs w:val="24"/>
              </w:rPr>
            </w:pPr>
            <w:r w:rsidRPr="006C62DB">
              <w:rPr>
                <w:szCs w:val="24"/>
              </w:rPr>
              <w:t xml:space="preserve">These are assessable statements which specify the required level of performance for each of the elements. </w:t>
            </w:r>
          </w:p>
          <w:p w:rsidR="007706D1" w:rsidRPr="006C62DB" w:rsidRDefault="007706D1" w:rsidP="00520987">
            <w:pPr>
              <w:spacing w:after="0" w:line="360" w:lineRule="auto"/>
              <w:ind w:left="10" w:hanging="10"/>
              <w:jc w:val="both"/>
              <w:rPr>
                <w:szCs w:val="24"/>
              </w:rPr>
            </w:pPr>
            <w:r w:rsidRPr="006C62DB">
              <w:rPr>
                <w:b/>
                <w:i/>
                <w:szCs w:val="24"/>
              </w:rPr>
              <w:t>Bold and italicized terms are elaborated in the Range.</w:t>
            </w:r>
            <w:r w:rsidRPr="006C62DB">
              <w:rPr>
                <w:b/>
                <w:szCs w:val="24"/>
              </w:rPr>
              <w:t xml:space="preserve"> </w:t>
            </w:r>
          </w:p>
        </w:tc>
      </w:tr>
      <w:tr w:rsidR="007706D1" w:rsidRPr="006C62DB" w:rsidTr="00520987">
        <w:tc>
          <w:tcPr>
            <w:tcW w:w="3903" w:type="dxa"/>
            <w:shd w:val="clear" w:color="auto" w:fill="auto"/>
          </w:tcPr>
          <w:p w:rsidR="007706D1" w:rsidRPr="006C62DB" w:rsidRDefault="007706D1" w:rsidP="00520987">
            <w:pPr>
              <w:pStyle w:val="ListParagraph"/>
              <w:numPr>
                <w:ilvl w:val="0"/>
                <w:numId w:val="280"/>
              </w:numPr>
              <w:spacing w:after="12" w:line="360" w:lineRule="auto"/>
              <w:jc w:val="both"/>
              <w:rPr>
                <w:color w:val="000000"/>
                <w:szCs w:val="24"/>
              </w:rPr>
            </w:pPr>
            <w:r w:rsidRPr="006C62DB">
              <w:rPr>
                <w:bCs/>
                <w:szCs w:val="24"/>
              </w:rPr>
              <w:t>Apply procurement procedures</w:t>
            </w:r>
          </w:p>
          <w:p w:rsidR="007706D1" w:rsidRPr="006C62DB" w:rsidRDefault="007706D1" w:rsidP="00520987">
            <w:pPr>
              <w:pStyle w:val="ListParagraph"/>
              <w:spacing w:after="12" w:line="360" w:lineRule="auto"/>
              <w:ind w:left="730" w:firstLine="0"/>
              <w:jc w:val="both"/>
              <w:rPr>
                <w:color w:val="000000"/>
                <w:szCs w:val="24"/>
              </w:rPr>
            </w:pP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0"/>
                <w:numId w:val="281"/>
              </w:numPr>
              <w:spacing w:line="360" w:lineRule="auto"/>
              <w:jc w:val="both"/>
              <w:rPr>
                <w:color w:val="000000" w:themeColor="text1"/>
                <w:szCs w:val="24"/>
              </w:rPr>
            </w:pPr>
            <w:r w:rsidRPr="006C62DB">
              <w:rPr>
                <w:b/>
                <w:i/>
                <w:color w:val="000000" w:themeColor="text1"/>
                <w:szCs w:val="24"/>
              </w:rPr>
              <w:t>Budget</w:t>
            </w:r>
            <w:r w:rsidRPr="006C62DB">
              <w:rPr>
                <w:color w:val="000000" w:themeColor="text1"/>
                <w:szCs w:val="24"/>
              </w:rPr>
              <w:t xml:space="preserve"> is prepared according to organizational procedures</w:t>
            </w:r>
          </w:p>
          <w:p w:rsidR="007706D1" w:rsidRPr="006C62DB" w:rsidRDefault="007706D1" w:rsidP="00520987">
            <w:pPr>
              <w:pStyle w:val="ListParagraph"/>
              <w:numPr>
                <w:ilvl w:val="0"/>
                <w:numId w:val="281"/>
              </w:numPr>
              <w:spacing w:line="360" w:lineRule="auto"/>
              <w:jc w:val="both"/>
              <w:rPr>
                <w:color w:val="000000" w:themeColor="text1"/>
                <w:szCs w:val="24"/>
              </w:rPr>
            </w:pPr>
            <w:r w:rsidRPr="006C62DB">
              <w:rPr>
                <w:color w:val="000000" w:themeColor="text1"/>
                <w:szCs w:val="24"/>
              </w:rPr>
              <w:t>Procurement planning is carried out according to organizational procedures</w:t>
            </w:r>
          </w:p>
          <w:p w:rsidR="007706D1" w:rsidRPr="006C62DB" w:rsidRDefault="007706D1" w:rsidP="00520987">
            <w:pPr>
              <w:pStyle w:val="ListParagraph"/>
              <w:numPr>
                <w:ilvl w:val="0"/>
                <w:numId w:val="281"/>
              </w:numPr>
              <w:spacing w:line="360" w:lineRule="auto"/>
              <w:jc w:val="both"/>
              <w:rPr>
                <w:color w:val="000000" w:themeColor="text1"/>
                <w:szCs w:val="24"/>
              </w:rPr>
            </w:pPr>
            <w:r w:rsidRPr="006C62DB">
              <w:rPr>
                <w:color w:val="000000" w:themeColor="text1"/>
                <w:szCs w:val="24"/>
              </w:rPr>
              <w:t>Requisition is prepared according workplace procedure</w:t>
            </w:r>
          </w:p>
          <w:p w:rsidR="007706D1" w:rsidRPr="006C62DB" w:rsidRDefault="007706D1" w:rsidP="00520987">
            <w:pPr>
              <w:pStyle w:val="ListParagraph"/>
              <w:numPr>
                <w:ilvl w:val="0"/>
                <w:numId w:val="281"/>
              </w:numPr>
              <w:spacing w:line="360" w:lineRule="auto"/>
              <w:jc w:val="both"/>
              <w:rPr>
                <w:color w:val="000000" w:themeColor="text1"/>
                <w:szCs w:val="24"/>
              </w:rPr>
            </w:pPr>
            <w:r w:rsidRPr="006C62DB">
              <w:rPr>
                <w:color w:val="000000" w:themeColor="text1"/>
                <w:szCs w:val="24"/>
              </w:rPr>
              <w:t>Tendering process is carried out</w:t>
            </w:r>
            <w:r w:rsidRPr="006C62DB">
              <w:rPr>
                <w:color w:val="FF0000"/>
                <w:szCs w:val="24"/>
              </w:rPr>
              <w:t xml:space="preserve"> </w:t>
            </w:r>
            <w:r w:rsidRPr="006C62DB">
              <w:rPr>
                <w:color w:val="000000" w:themeColor="text1"/>
                <w:szCs w:val="24"/>
              </w:rPr>
              <w:t>according to public procurement act</w:t>
            </w:r>
          </w:p>
          <w:p w:rsidR="007706D1" w:rsidRPr="006C62DB" w:rsidRDefault="007706D1" w:rsidP="00520987">
            <w:pPr>
              <w:pStyle w:val="ListParagraph"/>
              <w:numPr>
                <w:ilvl w:val="0"/>
                <w:numId w:val="281"/>
              </w:numPr>
              <w:spacing w:line="360" w:lineRule="auto"/>
              <w:jc w:val="both"/>
              <w:rPr>
                <w:color w:val="000000" w:themeColor="text1"/>
                <w:szCs w:val="24"/>
              </w:rPr>
            </w:pPr>
            <w:r w:rsidRPr="006C62DB">
              <w:rPr>
                <w:color w:val="000000" w:themeColor="text1"/>
                <w:szCs w:val="24"/>
              </w:rPr>
              <w:t xml:space="preserve">Purchasing is carried out according to procurement procedures </w:t>
            </w:r>
          </w:p>
          <w:p w:rsidR="007706D1" w:rsidRPr="006C62DB" w:rsidRDefault="007706D1" w:rsidP="00520987">
            <w:pPr>
              <w:pStyle w:val="ListParagraph"/>
              <w:numPr>
                <w:ilvl w:val="0"/>
                <w:numId w:val="281"/>
              </w:numPr>
              <w:spacing w:after="0" w:line="360" w:lineRule="auto"/>
              <w:jc w:val="both"/>
              <w:rPr>
                <w:color w:val="000000" w:themeColor="text1"/>
                <w:szCs w:val="24"/>
              </w:rPr>
            </w:pPr>
            <w:r w:rsidRPr="006C62DB">
              <w:rPr>
                <w:b/>
                <w:i/>
                <w:color w:val="000000" w:themeColor="text1"/>
                <w:szCs w:val="24"/>
              </w:rPr>
              <w:t>Store management</w:t>
            </w:r>
            <w:r w:rsidRPr="006C62DB">
              <w:rPr>
                <w:color w:val="000000" w:themeColor="text1"/>
                <w:szCs w:val="24"/>
              </w:rPr>
              <w:t xml:space="preserve"> is carried out as per work place procedure</w:t>
            </w:r>
          </w:p>
          <w:p w:rsidR="007706D1" w:rsidRPr="006C62DB" w:rsidRDefault="007706D1" w:rsidP="00520987">
            <w:pPr>
              <w:pStyle w:val="ListParagraph"/>
              <w:numPr>
                <w:ilvl w:val="0"/>
                <w:numId w:val="281"/>
              </w:numPr>
              <w:spacing w:line="360" w:lineRule="auto"/>
              <w:jc w:val="both"/>
              <w:rPr>
                <w:color w:val="000000" w:themeColor="text1"/>
                <w:szCs w:val="24"/>
              </w:rPr>
            </w:pPr>
            <w:r w:rsidRPr="006C62DB">
              <w:rPr>
                <w:b/>
                <w:i/>
                <w:color w:val="000000" w:themeColor="text1"/>
                <w:szCs w:val="24"/>
              </w:rPr>
              <w:t>Inventory management</w:t>
            </w:r>
            <w:r w:rsidRPr="006C62DB">
              <w:rPr>
                <w:color w:val="000000" w:themeColor="text1"/>
                <w:szCs w:val="24"/>
              </w:rPr>
              <w:t xml:space="preserve"> is carried out as per work place procedure</w:t>
            </w:r>
          </w:p>
        </w:tc>
      </w:tr>
      <w:tr w:rsidR="007706D1" w:rsidRPr="006C62DB" w:rsidTr="00520987">
        <w:trPr>
          <w:trHeight w:val="2330"/>
        </w:trPr>
        <w:tc>
          <w:tcPr>
            <w:tcW w:w="3903" w:type="dxa"/>
            <w:shd w:val="clear" w:color="auto" w:fill="auto"/>
          </w:tcPr>
          <w:p w:rsidR="007706D1" w:rsidRPr="006C62DB" w:rsidRDefault="007706D1" w:rsidP="00520987">
            <w:pPr>
              <w:pStyle w:val="ListParagraph"/>
              <w:numPr>
                <w:ilvl w:val="0"/>
                <w:numId w:val="280"/>
              </w:numPr>
              <w:tabs>
                <w:tab w:val="left" w:pos="1003"/>
                <w:tab w:val="center" w:pos="1130"/>
              </w:tabs>
              <w:spacing w:after="120" w:line="360" w:lineRule="auto"/>
              <w:jc w:val="both"/>
              <w:rPr>
                <w:bCs/>
                <w:color w:val="000000" w:themeColor="text1"/>
                <w:szCs w:val="24"/>
              </w:rPr>
            </w:pPr>
            <w:r w:rsidRPr="006C62DB">
              <w:rPr>
                <w:bCs/>
                <w:color w:val="000000" w:themeColor="text1"/>
                <w:szCs w:val="24"/>
              </w:rPr>
              <w:lastRenderedPageBreak/>
              <w:t>Prepare work study schedule</w:t>
            </w: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0"/>
                <w:numId w:val="282"/>
              </w:numPr>
              <w:spacing w:line="360" w:lineRule="auto"/>
              <w:jc w:val="both"/>
              <w:rPr>
                <w:color w:val="000000" w:themeColor="text1"/>
                <w:szCs w:val="24"/>
              </w:rPr>
            </w:pPr>
            <w:r w:rsidRPr="006C62DB">
              <w:rPr>
                <w:b/>
                <w:i/>
                <w:color w:val="000000" w:themeColor="text1"/>
                <w:szCs w:val="24"/>
              </w:rPr>
              <w:t>Work study elements</w:t>
            </w:r>
            <w:r w:rsidRPr="006C62DB">
              <w:rPr>
                <w:color w:val="000000" w:themeColor="text1"/>
                <w:szCs w:val="24"/>
              </w:rPr>
              <w:t xml:space="preserve"> are determined as per work requirement</w:t>
            </w:r>
          </w:p>
          <w:p w:rsidR="007706D1" w:rsidRPr="006C62DB" w:rsidRDefault="007706D1" w:rsidP="00520987">
            <w:pPr>
              <w:pStyle w:val="ListParagraph"/>
              <w:numPr>
                <w:ilvl w:val="0"/>
                <w:numId w:val="282"/>
              </w:numPr>
              <w:spacing w:line="360" w:lineRule="auto"/>
              <w:jc w:val="both"/>
              <w:rPr>
                <w:color w:val="000000" w:themeColor="text1"/>
                <w:szCs w:val="24"/>
              </w:rPr>
            </w:pPr>
            <w:r w:rsidRPr="006C62DB">
              <w:rPr>
                <w:color w:val="000000" w:themeColor="text1"/>
                <w:szCs w:val="24"/>
              </w:rPr>
              <w:t>Work study element scheduling is carried out as per workplace procedure.</w:t>
            </w:r>
          </w:p>
          <w:p w:rsidR="007706D1" w:rsidRPr="006C62DB" w:rsidRDefault="007706D1" w:rsidP="00520987">
            <w:pPr>
              <w:pStyle w:val="ListParagraph"/>
              <w:numPr>
                <w:ilvl w:val="0"/>
                <w:numId w:val="282"/>
              </w:numPr>
              <w:spacing w:after="0" w:line="360" w:lineRule="auto"/>
              <w:jc w:val="both"/>
              <w:rPr>
                <w:color w:val="000000" w:themeColor="text1"/>
                <w:szCs w:val="24"/>
              </w:rPr>
            </w:pPr>
            <w:r w:rsidRPr="006C62DB">
              <w:rPr>
                <w:color w:val="000000" w:themeColor="text1"/>
                <w:szCs w:val="24"/>
              </w:rPr>
              <w:t>Work study scheduling is carried out</w:t>
            </w:r>
            <w:r w:rsidRPr="006C62DB">
              <w:rPr>
                <w:b/>
                <w:i/>
                <w:color w:val="000000" w:themeColor="text1"/>
                <w:szCs w:val="24"/>
              </w:rPr>
              <w:t xml:space="preserve"> </w:t>
            </w:r>
            <w:r w:rsidRPr="006C62DB">
              <w:rPr>
                <w:color w:val="000000" w:themeColor="text1"/>
                <w:szCs w:val="24"/>
              </w:rPr>
              <w:t>as per work requirement</w:t>
            </w:r>
          </w:p>
        </w:tc>
      </w:tr>
      <w:tr w:rsidR="007706D1" w:rsidRPr="006C62DB" w:rsidTr="00520987">
        <w:tc>
          <w:tcPr>
            <w:tcW w:w="3903" w:type="dxa"/>
            <w:shd w:val="clear" w:color="auto" w:fill="auto"/>
          </w:tcPr>
          <w:p w:rsidR="007706D1" w:rsidRPr="006C62DB" w:rsidRDefault="007706D1" w:rsidP="00520987">
            <w:pPr>
              <w:pStyle w:val="ListParagraph"/>
              <w:numPr>
                <w:ilvl w:val="0"/>
                <w:numId w:val="280"/>
              </w:numPr>
              <w:spacing w:after="120" w:line="360" w:lineRule="auto"/>
              <w:jc w:val="both"/>
              <w:rPr>
                <w:color w:val="000000" w:themeColor="text1"/>
                <w:szCs w:val="24"/>
              </w:rPr>
            </w:pPr>
            <w:r w:rsidRPr="006C62DB">
              <w:rPr>
                <w:color w:val="000000" w:themeColor="text1"/>
                <w:szCs w:val="24"/>
              </w:rPr>
              <w:t xml:space="preserve">Prepare plant layout </w:t>
            </w:r>
          </w:p>
          <w:p w:rsidR="007706D1" w:rsidRPr="006C62DB" w:rsidRDefault="007706D1" w:rsidP="00520987">
            <w:pPr>
              <w:pStyle w:val="ListParagraph"/>
              <w:spacing w:after="120" w:line="360" w:lineRule="auto"/>
              <w:ind w:left="730" w:firstLine="0"/>
              <w:jc w:val="both"/>
              <w:rPr>
                <w:color w:val="000000" w:themeColor="text1"/>
                <w:szCs w:val="24"/>
              </w:rPr>
            </w:pP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0"/>
                <w:numId w:val="283"/>
              </w:numPr>
              <w:spacing w:line="360" w:lineRule="auto"/>
              <w:jc w:val="both"/>
              <w:rPr>
                <w:color w:val="000000" w:themeColor="text1"/>
                <w:szCs w:val="24"/>
              </w:rPr>
            </w:pPr>
            <w:r w:rsidRPr="006C62DB">
              <w:rPr>
                <w:b/>
                <w:i/>
                <w:color w:val="000000" w:themeColor="text1"/>
                <w:szCs w:val="24"/>
              </w:rPr>
              <w:t xml:space="preserve">Layout planning </w:t>
            </w:r>
            <w:r w:rsidRPr="006C62DB">
              <w:rPr>
                <w:color w:val="000000" w:themeColor="text1"/>
                <w:szCs w:val="24"/>
              </w:rPr>
              <w:t>is carried out according to manufacturer’s requirements</w:t>
            </w:r>
          </w:p>
          <w:p w:rsidR="007706D1" w:rsidRPr="006C62DB" w:rsidRDefault="007706D1" w:rsidP="00520987">
            <w:pPr>
              <w:pStyle w:val="ListParagraph"/>
              <w:numPr>
                <w:ilvl w:val="0"/>
                <w:numId w:val="283"/>
              </w:numPr>
              <w:spacing w:line="360" w:lineRule="auto"/>
              <w:jc w:val="both"/>
              <w:rPr>
                <w:color w:val="000000" w:themeColor="text1"/>
                <w:szCs w:val="24"/>
              </w:rPr>
            </w:pPr>
            <w:r w:rsidRPr="006C62DB">
              <w:rPr>
                <w:color w:val="000000" w:themeColor="text1"/>
                <w:szCs w:val="24"/>
              </w:rPr>
              <w:t>Machines and equipment are selected as per work requirement.</w:t>
            </w:r>
          </w:p>
          <w:p w:rsidR="007706D1" w:rsidRPr="006C62DB" w:rsidRDefault="007706D1" w:rsidP="00520987">
            <w:pPr>
              <w:pStyle w:val="ListParagraph"/>
              <w:numPr>
                <w:ilvl w:val="0"/>
                <w:numId w:val="283"/>
              </w:numPr>
              <w:spacing w:line="360" w:lineRule="auto"/>
              <w:jc w:val="both"/>
              <w:rPr>
                <w:color w:val="000000" w:themeColor="text1"/>
                <w:szCs w:val="24"/>
              </w:rPr>
            </w:pPr>
            <w:r w:rsidRPr="006C62DB">
              <w:rPr>
                <w:b/>
                <w:i/>
                <w:color w:val="000000" w:themeColor="text1"/>
                <w:szCs w:val="24"/>
              </w:rPr>
              <w:t>Plant</w:t>
            </w:r>
            <w:r w:rsidRPr="006C62DB">
              <w:rPr>
                <w:color w:val="000000" w:themeColor="text1"/>
                <w:szCs w:val="24"/>
              </w:rPr>
              <w:t xml:space="preserve"> </w:t>
            </w:r>
            <w:r w:rsidRPr="006C62DB">
              <w:rPr>
                <w:b/>
                <w:i/>
                <w:color w:val="000000" w:themeColor="text1"/>
                <w:szCs w:val="24"/>
              </w:rPr>
              <w:t>layout</w:t>
            </w:r>
            <w:r w:rsidRPr="006C62DB">
              <w:rPr>
                <w:color w:val="000000" w:themeColor="text1"/>
                <w:szCs w:val="24"/>
              </w:rPr>
              <w:t xml:space="preserve"> is produced as per work requirement.</w:t>
            </w:r>
          </w:p>
          <w:p w:rsidR="007706D1" w:rsidRPr="006C62DB" w:rsidRDefault="007706D1" w:rsidP="00520987">
            <w:pPr>
              <w:pStyle w:val="ListParagraph"/>
              <w:numPr>
                <w:ilvl w:val="0"/>
                <w:numId w:val="283"/>
              </w:numPr>
              <w:spacing w:line="360" w:lineRule="auto"/>
              <w:jc w:val="both"/>
              <w:rPr>
                <w:color w:val="000000" w:themeColor="text1"/>
                <w:szCs w:val="24"/>
              </w:rPr>
            </w:pPr>
            <w:r w:rsidRPr="006C62DB">
              <w:rPr>
                <w:color w:val="000000" w:themeColor="text1"/>
                <w:szCs w:val="24"/>
              </w:rPr>
              <w:t>Plant layout report is prepared</w:t>
            </w:r>
            <w:r w:rsidRPr="006C62DB">
              <w:rPr>
                <w:b/>
                <w:i/>
                <w:color w:val="000000" w:themeColor="text1"/>
                <w:szCs w:val="24"/>
              </w:rPr>
              <w:t xml:space="preserve"> </w:t>
            </w:r>
            <w:r w:rsidRPr="006C62DB">
              <w:rPr>
                <w:color w:val="000000" w:themeColor="text1"/>
                <w:szCs w:val="24"/>
              </w:rPr>
              <w:t>as per organizational procedure</w:t>
            </w:r>
          </w:p>
        </w:tc>
      </w:tr>
      <w:tr w:rsidR="007706D1" w:rsidRPr="006C62DB" w:rsidTr="00520987">
        <w:tc>
          <w:tcPr>
            <w:tcW w:w="3903" w:type="dxa"/>
            <w:shd w:val="clear" w:color="auto" w:fill="auto"/>
          </w:tcPr>
          <w:p w:rsidR="007706D1" w:rsidRPr="006C62DB" w:rsidRDefault="007706D1" w:rsidP="00520987">
            <w:pPr>
              <w:pStyle w:val="ListParagraph"/>
              <w:numPr>
                <w:ilvl w:val="0"/>
                <w:numId w:val="280"/>
              </w:numPr>
              <w:spacing w:after="120" w:line="360" w:lineRule="auto"/>
              <w:jc w:val="both"/>
              <w:rPr>
                <w:color w:val="000000" w:themeColor="text1"/>
                <w:szCs w:val="24"/>
              </w:rPr>
            </w:pPr>
            <w:r w:rsidRPr="006C62DB">
              <w:rPr>
                <w:szCs w:val="24"/>
              </w:rPr>
              <w:t>Apply inventory</w:t>
            </w:r>
            <w:r w:rsidRPr="006C62DB">
              <w:rPr>
                <w:color w:val="FF0000"/>
                <w:szCs w:val="24"/>
              </w:rPr>
              <w:t xml:space="preserve"> </w:t>
            </w:r>
            <w:r w:rsidRPr="006C62DB">
              <w:rPr>
                <w:szCs w:val="24"/>
              </w:rPr>
              <w:t>Control</w:t>
            </w: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1"/>
                <w:numId w:val="284"/>
              </w:numPr>
              <w:spacing w:line="360" w:lineRule="auto"/>
              <w:jc w:val="both"/>
              <w:rPr>
                <w:b/>
                <w:i/>
                <w:color w:val="000000" w:themeColor="text1"/>
                <w:szCs w:val="24"/>
              </w:rPr>
            </w:pPr>
            <w:r w:rsidRPr="006C62DB">
              <w:rPr>
                <w:color w:val="000000" w:themeColor="text1"/>
                <w:szCs w:val="24"/>
              </w:rPr>
              <w:t>Store layout</w:t>
            </w:r>
            <w:r w:rsidRPr="006C62DB">
              <w:rPr>
                <w:b/>
                <w:i/>
                <w:color w:val="000000" w:themeColor="text1"/>
                <w:szCs w:val="24"/>
              </w:rPr>
              <w:t xml:space="preserve"> </w:t>
            </w:r>
            <w:r w:rsidRPr="006C62DB">
              <w:rPr>
                <w:color w:val="000000" w:themeColor="text1"/>
                <w:szCs w:val="24"/>
              </w:rPr>
              <w:t>planning is carried out according to workplace procedures</w:t>
            </w:r>
          </w:p>
          <w:p w:rsidR="007706D1" w:rsidRPr="006C62DB" w:rsidRDefault="007706D1" w:rsidP="00520987">
            <w:pPr>
              <w:pStyle w:val="ListParagraph"/>
              <w:numPr>
                <w:ilvl w:val="1"/>
                <w:numId w:val="284"/>
              </w:numPr>
              <w:spacing w:line="360" w:lineRule="auto"/>
              <w:jc w:val="both"/>
              <w:rPr>
                <w:color w:val="000000" w:themeColor="text1"/>
                <w:szCs w:val="24"/>
              </w:rPr>
            </w:pPr>
            <w:r w:rsidRPr="006C62DB">
              <w:rPr>
                <w:color w:val="000000" w:themeColor="text1"/>
                <w:szCs w:val="24"/>
              </w:rPr>
              <w:t>Store keeping is carried out according to workplace requirement</w:t>
            </w:r>
          </w:p>
          <w:p w:rsidR="007706D1" w:rsidRPr="006C62DB" w:rsidRDefault="007706D1" w:rsidP="00520987">
            <w:pPr>
              <w:pStyle w:val="ListParagraph"/>
              <w:numPr>
                <w:ilvl w:val="1"/>
                <w:numId w:val="284"/>
              </w:numPr>
              <w:spacing w:line="360" w:lineRule="auto"/>
              <w:jc w:val="both"/>
              <w:rPr>
                <w:b/>
                <w:i/>
                <w:color w:val="000000" w:themeColor="text1"/>
                <w:szCs w:val="24"/>
              </w:rPr>
            </w:pPr>
            <w:r w:rsidRPr="006C62DB">
              <w:rPr>
                <w:b/>
                <w:i/>
                <w:color w:val="000000" w:themeColor="text1"/>
                <w:szCs w:val="24"/>
              </w:rPr>
              <w:t xml:space="preserve">Stock taking </w:t>
            </w:r>
            <w:r w:rsidRPr="006C62DB">
              <w:rPr>
                <w:color w:val="000000" w:themeColor="text1"/>
                <w:szCs w:val="24"/>
              </w:rPr>
              <w:t>is carried out according to workplace procedure</w:t>
            </w:r>
          </w:p>
          <w:p w:rsidR="007706D1" w:rsidRPr="006C62DB" w:rsidRDefault="007706D1" w:rsidP="00520987">
            <w:pPr>
              <w:pStyle w:val="ListParagraph"/>
              <w:numPr>
                <w:ilvl w:val="1"/>
                <w:numId w:val="284"/>
              </w:numPr>
              <w:spacing w:line="360" w:lineRule="auto"/>
              <w:jc w:val="both"/>
              <w:rPr>
                <w:color w:val="000000" w:themeColor="text1"/>
                <w:szCs w:val="24"/>
              </w:rPr>
            </w:pPr>
            <w:r w:rsidRPr="006C62DB">
              <w:rPr>
                <w:color w:val="000000" w:themeColor="text1"/>
                <w:szCs w:val="24"/>
              </w:rPr>
              <w:t>Stock control is carried out according to workplace procedures</w:t>
            </w:r>
          </w:p>
        </w:tc>
      </w:tr>
      <w:tr w:rsidR="007706D1" w:rsidRPr="006C62DB" w:rsidTr="00520987">
        <w:tc>
          <w:tcPr>
            <w:tcW w:w="3903" w:type="dxa"/>
            <w:shd w:val="clear" w:color="auto" w:fill="auto"/>
          </w:tcPr>
          <w:p w:rsidR="007706D1" w:rsidRPr="006C62DB" w:rsidRDefault="007706D1" w:rsidP="00520987">
            <w:pPr>
              <w:pStyle w:val="ListParagraph"/>
              <w:numPr>
                <w:ilvl w:val="0"/>
                <w:numId w:val="280"/>
              </w:numPr>
              <w:spacing w:after="120" w:line="360" w:lineRule="auto"/>
              <w:jc w:val="both"/>
              <w:rPr>
                <w:szCs w:val="24"/>
              </w:rPr>
            </w:pPr>
            <w:r w:rsidRPr="006C62DB">
              <w:rPr>
                <w:szCs w:val="24"/>
              </w:rPr>
              <w:t xml:space="preserve">Carry out marketing </w:t>
            </w:r>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Market research is carried out according to organizational procedure</w:t>
            </w:r>
          </w:p>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Advertising is carried out according to organizational procedures</w:t>
            </w:r>
          </w:p>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Channels of distribution are determined based on product requirements</w:t>
            </w:r>
          </w:p>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Sales are analysed according to organizational procedures</w:t>
            </w:r>
          </w:p>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Sales report is prepared according to organizational procedures</w:t>
            </w:r>
          </w:p>
          <w:p w:rsidR="007706D1" w:rsidRPr="006C62DB" w:rsidRDefault="007706D1" w:rsidP="00520987">
            <w:pPr>
              <w:pStyle w:val="ListParagraph"/>
              <w:numPr>
                <w:ilvl w:val="1"/>
                <w:numId w:val="143"/>
              </w:numPr>
              <w:spacing w:line="360" w:lineRule="auto"/>
              <w:ind w:left="417"/>
              <w:jc w:val="both"/>
              <w:rPr>
                <w:color w:val="000000" w:themeColor="text1"/>
                <w:szCs w:val="24"/>
              </w:rPr>
            </w:pPr>
            <w:r w:rsidRPr="006C62DB">
              <w:rPr>
                <w:color w:val="000000" w:themeColor="text1"/>
                <w:szCs w:val="24"/>
              </w:rPr>
              <w:t xml:space="preserve">Consumer behaviour is analysed according </w:t>
            </w:r>
            <w:r w:rsidRPr="006C62DB">
              <w:rPr>
                <w:color w:val="000000" w:themeColor="text1"/>
                <w:szCs w:val="24"/>
              </w:rPr>
              <w:lastRenderedPageBreak/>
              <w:t>sales report</w:t>
            </w:r>
          </w:p>
        </w:tc>
      </w:tr>
      <w:tr w:rsidR="007706D1" w:rsidRPr="006C62DB" w:rsidTr="00520987">
        <w:tc>
          <w:tcPr>
            <w:tcW w:w="3903" w:type="dxa"/>
            <w:shd w:val="clear" w:color="auto" w:fill="auto"/>
          </w:tcPr>
          <w:p w:rsidR="007706D1" w:rsidRPr="006C62DB" w:rsidRDefault="007706D1" w:rsidP="00520987">
            <w:pPr>
              <w:pStyle w:val="ListParagraph"/>
              <w:numPr>
                <w:ilvl w:val="0"/>
                <w:numId w:val="280"/>
              </w:numPr>
              <w:spacing w:after="120" w:line="360" w:lineRule="auto"/>
              <w:jc w:val="both"/>
              <w:rPr>
                <w:szCs w:val="24"/>
              </w:rPr>
            </w:pPr>
            <w:bookmarkStart w:id="60" w:name="_Hlk195624009"/>
            <w:r w:rsidRPr="006C62DB">
              <w:rPr>
                <w:szCs w:val="24"/>
              </w:rPr>
              <w:lastRenderedPageBreak/>
              <w:t>Apply company laws and industrial relations</w:t>
            </w:r>
            <w:bookmarkEnd w:id="60"/>
          </w:p>
        </w:tc>
        <w:tc>
          <w:tcPr>
            <w:tcW w:w="5137" w:type="dxa"/>
            <w:tcBorders>
              <w:top w:val="single" w:sz="4" w:space="0" w:color="000000"/>
              <w:left w:val="single" w:sz="4" w:space="0" w:color="000000"/>
              <w:bottom w:val="single" w:sz="4" w:space="0" w:color="000000"/>
              <w:right w:val="single" w:sz="4" w:space="0" w:color="000000"/>
            </w:tcBorders>
            <w:shd w:val="clear" w:color="auto" w:fill="auto"/>
          </w:tcPr>
          <w:p w:rsidR="007706D1" w:rsidRPr="006C62DB" w:rsidRDefault="007706D1" w:rsidP="00520987">
            <w:pPr>
              <w:pStyle w:val="ListParagraph"/>
              <w:numPr>
                <w:ilvl w:val="1"/>
                <w:numId w:val="285"/>
              </w:numPr>
              <w:spacing w:line="360" w:lineRule="auto"/>
              <w:ind w:left="417"/>
              <w:jc w:val="both"/>
              <w:rPr>
                <w:color w:val="000000" w:themeColor="text1"/>
                <w:szCs w:val="24"/>
              </w:rPr>
            </w:pPr>
            <w:r w:rsidRPr="006C62DB">
              <w:rPr>
                <w:b/>
                <w:i/>
                <w:color w:val="000000" w:themeColor="text1"/>
                <w:szCs w:val="24"/>
              </w:rPr>
              <w:t>Business organizations</w:t>
            </w:r>
            <w:r w:rsidRPr="006C62DB">
              <w:rPr>
                <w:color w:val="000000" w:themeColor="text1"/>
                <w:szCs w:val="24"/>
              </w:rPr>
              <w:t xml:space="preserve"> are determined according to legislation standards</w:t>
            </w:r>
          </w:p>
          <w:p w:rsidR="007706D1" w:rsidRPr="006C62DB" w:rsidRDefault="007706D1" w:rsidP="00520987">
            <w:pPr>
              <w:pStyle w:val="ListParagraph"/>
              <w:numPr>
                <w:ilvl w:val="1"/>
                <w:numId w:val="285"/>
              </w:numPr>
              <w:spacing w:line="360" w:lineRule="auto"/>
              <w:ind w:left="417"/>
              <w:jc w:val="both"/>
              <w:rPr>
                <w:color w:val="000000" w:themeColor="text1"/>
                <w:szCs w:val="24"/>
              </w:rPr>
            </w:pPr>
            <w:r w:rsidRPr="006C62DB">
              <w:rPr>
                <w:color w:val="000000" w:themeColor="text1"/>
                <w:szCs w:val="24"/>
              </w:rPr>
              <w:t>Laws of tort are used according to legislation standards</w:t>
            </w:r>
          </w:p>
          <w:p w:rsidR="007706D1" w:rsidRPr="006C62DB" w:rsidRDefault="007706D1" w:rsidP="00520987">
            <w:pPr>
              <w:pStyle w:val="ListParagraph"/>
              <w:numPr>
                <w:ilvl w:val="1"/>
                <w:numId w:val="285"/>
              </w:numPr>
              <w:spacing w:line="360" w:lineRule="auto"/>
              <w:ind w:left="417"/>
              <w:jc w:val="both"/>
              <w:rPr>
                <w:color w:val="000000" w:themeColor="text1"/>
                <w:szCs w:val="24"/>
              </w:rPr>
            </w:pPr>
            <w:r w:rsidRPr="006C62DB">
              <w:rPr>
                <w:color w:val="000000" w:themeColor="text1"/>
                <w:szCs w:val="24"/>
              </w:rPr>
              <w:t>Remunerations are determined according to wages regulation requirements</w:t>
            </w:r>
          </w:p>
          <w:p w:rsidR="007706D1" w:rsidRPr="006C62DB" w:rsidRDefault="007706D1" w:rsidP="00520987">
            <w:pPr>
              <w:pStyle w:val="ListParagraph"/>
              <w:numPr>
                <w:ilvl w:val="1"/>
                <w:numId w:val="285"/>
              </w:numPr>
              <w:spacing w:line="360" w:lineRule="auto"/>
              <w:ind w:left="417"/>
              <w:jc w:val="both"/>
              <w:rPr>
                <w:color w:val="000000" w:themeColor="text1"/>
                <w:szCs w:val="24"/>
              </w:rPr>
            </w:pPr>
            <w:r w:rsidRPr="006C62DB">
              <w:rPr>
                <w:color w:val="000000" w:themeColor="text1"/>
                <w:szCs w:val="24"/>
              </w:rPr>
              <w:t>Industrial relation laws are used according to legislation standards</w:t>
            </w:r>
          </w:p>
        </w:tc>
      </w:tr>
    </w:tbl>
    <w:p w:rsidR="007706D1" w:rsidRPr="006C62DB" w:rsidRDefault="007706D1" w:rsidP="007706D1">
      <w:pPr>
        <w:spacing w:after="5" w:line="360" w:lineRule="auto"/>
        <w:ind w:left="126" w:hanging="10"/>
        <w:jc w:val="both"/>
        <w:rPr>
          <w:b/>
          <w:szCs w:val="24"/>
        </w:rPr>
      </w:pPr>
    </w:p>
    <w:p w:rsidR="007706D1" w:rsidRPr="006C62DB" w:rsidRDefault="007706D1" w:rsidP="007706D1">
      <w:pPr>
        <w:spacing w:after="5" w:line="360" w:lineRule="auto"/>
        <w:jc w:val="both"/>
        <w:rPr>
          <w:b/>
          <w:szCs w:val="24"/>
        </w:rPr>
      </w:pPr>
      <w:r w:rsidRPr="006C62DB">
        <w:rPr>
          <w:b/>
          <w:szCs w:val="24"/>
        </w:rPr>
        <w:t xml:space="preserve">RANGE </w:t>
      </w:r>
    </w:p>
    <w:p w:rsidR="007706D1" w:rsidRPr="006C62DB" w:rsidRDefault="007706D1" w:rsidP="007706D1">
      <w:pPr>
        <w:spacing w:after="5" w:line="360" w:lineRule="auto"/>
        <w:ind w:right="63"/>
        <w:jc w:val="both"/>
        <w:rPr>
          <w:szCs w:val="24"/>
        </w:rPr>
      </w:pPr>
      <w:r w:rsidRPr="006C62DB">
        <w:rPr>
          <w:szCs w:val="24"/>
        </w:rPr>
        <w:t xml:space="preserve">This section provides work environments and conditions to which the performance criteria apply. It allows for different work environments and situations that will affect performance.  </w:t>
      </w:r>
    </w:p>
    <w:p w:rsidR="007706D1" w:rsidRPr="006C62DB" w:rsidRDefault="007706D1" w:rsidP="007706D1">
      <w:pPr>
        <w:spacing w:after="5" w:line="360" w:lineRule="auto"/>
        <w:ind w:left="485" w:right="63" w:hanging="10"/>
        <w:jc w:val="both"/>
        <w:rPr>
          <w:szCs w:val="24"/>
        </w:rPr>
      </w:pPr>
    </w:p>
    <w:tbl>
      <w:tblPr>
        <w:tblStyle w:val="TableGrid"/>
        <w:tblW w:w="0" w:type="auto"/>
        <w:tblLook w:val="04A0" w:firstRow="1" w:lastRow="0" w:firstColumn="1" w:lastColumn="0" w:noHBand="0" w:noVBand="1"/>
      </w:tblPr>
      <w:tblGrid>
        <w:gridCol w:w="4509"/>
        <w:gridCol w:w="4531"/>
      </w:tblGrid>
      <w:tr w:rsidR="007706D1" w:rsidRPr="006C62DB" w:rsidTr="00520987">
        <w:tc>
          <w:tcPr>
            <w:tcW w:w="4509" w:type="dxa"/>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jc w:val="both"/>
              <w:rPr>
                <w:szCs w:val="24"/>
              </w:rPr>
            </w:pPr>
            <w:r w:rsidRPr="006C62DB">
              <w:rPr>
                <w:b/>
                <w:szCs w:val="24"/>
              </w:rPr>
              <w:t xml:space="preserve">Variable </w:t>
            </w:r>
          </w:p>
        </w:tc>
        <w:tc>
          <w:tcPr>
            <w:tcW w:w="4531" w:type="dxa"/>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ind w:left="2"/>
              <w:jc w:val="both"/>
              <w:rPr>
                <w:szCs w:val="24"/>
              </w:rPr>
            </w:pPr>
            <w:r w:rsidRPr="006C62DB">
              <w:rPr>
                <w:b/>
                <w:szCs w:val="24"/>
              </w:rPr>
              <w:t xml:space="preserve">Range </w:t>
            </w:r>
          </w:p>
        </w:tc>
      </w:tr>
      <w:tr w:rsidR="007706D1" w:rsidRPr="006C62DB" w:rsidTr="00520987">
        <w:tc>
          <w:tcPr>
            <w:tcW w:w="4509" w:type="dxa"/>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86"/>
              </w:numPr>
              <w:spacing w:after="0" w:line="360" w:lineRule="auto"/>
              <w:jc w:val="both"/>
              <w:rPr>
                <w:szCs w:val="24"/>
              </w:rPr>
            </w:pPr>
            <w:r w:rsidRPr="006C62DB">
              <w:rPr>
                <w:szCs w:val="24"/>
              </w:rPr>
              <w:t>Purchasing procedures includes but not limited to</w:t>
            </w:r>
          </w:p>
        </w:tc>
        <w:tc>
          <w:tcPr>
            <w:tcW w:w="4531" w:type="dxa"/>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87"/>
              </w:numPr>
              <w:spacing w:after="0" w:line="360" w:lineRule="auto"/>
              <w:jc w:val="both"/>
              <w:rPr>
                <w:szCs w:val="24"/>
              </w:rPr>
            </w:pPr>
            <w:r w:rsidRPr="006C62DB">
              <w:rPr>
                <w:szCs w:val="24"/>
              </w:rPr>
              <w:t>Identifying needs</w:t>
            </w:r>
          </w:p>
          <w:p w:rsidR="007706D1" w:rsidRPr="006C62DB" w:rsidRDefault="007706D1" w:rsidP="00520987">
            <w:pPr>
              <w:pStyle w:val="ListParagraph"/>
              <w:numPr>
                <w:ilvl w:val="0"/>
                <w:numId w:val="287"/>
              </w:numPr>
              <w:spacing w:after="0" w:line="360" w:lineRule="auto"/>
              <w:jc w:val="both"/>
              <w:rPr>
                <w:szCs w:val="24"/>
              </w:rPr>
            </w:pPr>
            <w:r w:rsidRPr="006C62DB">
              <w:rPr>
                <w:szCs w:val="24"/>
              </w:rPr>
              <w:t>Sourcing suppliers</w:t>
            </w:r>
          </w:p>
          <w:p w:rsidR="007706D1" w:rsidRPr="006C62DB" w:rsidRDefault="007706D1" w:rsidP="00520987">
            <w:pPr>
              <w:pStyle w:val="ListParagraph"/>
              <w:numPr>
                <w:ilvl w:val="0"/>
                <w:numId w:val="287"/>
              </w:numPr>
              <w:spacing w:after="0" w:line="360" w:lineRule="auto"/>
              <w:jc w:val="both"/>
              <w:rPr>
                <w:szCs w:val="24"/>
              </w:rPr>
            </w:pPr>
            <w:r w:rsidRPr="006C62DB">
              <w:rPr>
                <w:szCs w:val="24"/>
              </w:rPr>
              <w:t>Delivery and audit</w:t>
            </w:r>
          </w:p>
        </w:tc>
      </w:tr>
      <w:tr w:rsidR="007706D1" w:rsidRPr="006C62DB" w:rsidTr="00520987">
        <w:tc>
          <w:tcPr>
            <w:tcW w:w="4509" w:type="dxa"/>
          </w:tcPr>
          <w:p w:rsidR="007706D1" w:rsidRPr="006C62DB" w:rsidRDefault="007706D1" w:rsidP="00520987">
            <w:pPr>
              <w:pStyle w:val="ListParagraph"/>
              <w:numPr>
                <w:ilvl w:val="0"/>
                <w:numId w:val="286"/>
              </w:numPr>
              <w:spacing w:after="0" w:line="360" w:lineRule="auto"/>
              <w:jc w:val="both"/>
              <w:rPr>
                <w:szCs w:val="24"/>
              </w:rPr>
            </w:pPr>
            <w:r w:rsidRPr="006C62DB">
              <w:rPr>
                <w:szCs w:val="24"/>
              </w:rPr>
              <w:t>Plant layout includes but not limited to</w:t>
            </w:r>
          </w:p>
        </w:tc>
        <w:tc>
          <w:tcPr>
            <w:tcW w:w="4531" w:type="dxa"/>
          </w:tcPr>
          <w:p w:rsidR="007706D1" w:rsidRPr="006C62DB" w:rsidRDefault="007706D1" w:rsidP="00520987">
            <w:pPr>
              <w:pStyle w:val="ListParagraph"/>
              <w:numPr>
                <w:ilvl w:val="0"/>
                <w:numId w:val="287"/>
              </w:numPr>
              <w:spacing w:after="0" w:line="360" w:lineRule="auto"/>
              <w:jc w:val="both"/>
              <w:rPr>
                <w:szCs w:val="24"/>
              </w:rPr>
            </w:pPr>
            <w:r w:rsidRPr="006C62DB">
              <w:rPr>
                <w:szCs w:val="24"/>
              </w:rPr>
              <w:t>Process layout</w:t>
            </w:r>
          </w:p>
          <w:p w:rsidR="007706D1" w:rsidRPr="006C62DB" w:rsidRDefault="007706D1" w:rsidP="00520987">
            <w:pPr>
              <w:pStyle w:val="ListParagraph"/>
              <w:numPr>
                <w:ilvl w:val="0"/>
                <w:numId w:val="287"/>
              </w:numPr>
              <w:spacing w:after="0" w:line="360" w:lineRule="auto"/>
              <w:jc w:val="both"/>
              <w:rPr>
                <w:szCs w:val="24"/>
              </w:rPr>
            </w:pPr>
            <w:r w:rsidRPr="006C62DB">
              <w:rPr>
                <w:szCs w:val="24"/>
              </w:rPr>
              <w:t>Product layout</w:t>
            </w:r>
          </w:p>
        </w:tc>
      </w:tr>
      <w:tr w:rsidR="007706D1" w:rsidRPr="006C62DB" w:rsidTr="00520987">
        <w:tc>
          <w:tcPr>
            <w:tcW w:w="4509" w:type="dxa"/>
          </w:tcPr>
          <w:p w:rsidR="007706D1" w:rsidRPr="006C62DB" w:rsidRDefault="007706D1" w:rsidP="00520987">
            <w:pPr>
              <w:pStyle w:val="ListParagraph"/>
              <w:numPr>
                <w:ilvl w:val="0"/>
                <w:numId w:val="286"/>
              </w:numPr>
              <w:spacing w:after="0" w:line="360" w:lineRule="auto"/>
              <w:jc w:val="both"/>
              <w:rPr>
                <w:bCs/>
                <w:szCs w:val="24"/>
              </w:rPr>
            </w:pPr>
            <w:r w:rsidRPr="006C62DB">
              <w:rPr>
                <w:color w:val="000000" w:themeColor="text1"/>
                <w:szCs w:val="24"/>
              </w:rPr>
              <w:t>Layout planning may include but not limited to:</w:t>
            </w:r>
          </w:p>
        </w:tc>
        <w:tc>
          <w:tcPr>
            <w:tcW w:w="4531" w:type="dxa"/>
          </w:tcPr>
          <w:p w:rsidR="007706D1" w:rsidRPr="006C62DB" w:rsidRDefault="007706D1" w:rsidP="00520987">
            <w:pPr>
              <w:pStyle w:val="ListParagraph"/>
              <w:numPr>
                <w:ilvl w:val="0"/>
                <w:numId w:val="287"/>
              </w:numPr>
              <w:spacing w:after="0" w:line="360" w:lineRule="auto"/>
              <w:jc w:val="both"/>
              <w:rPr>
                <w:szCs w:val="24"/>
              </w:rPr>
            </w:pPr>
            <w:r w:rsidRPr="006C62DB">
              <w:rPr>
                <w:szCs w:val="24"/>
              </w:rPr>
              <w:t xml:space="preserve">Space requirements </w:t>
            </w:r>
          </w:p>
          <w:p w:rsidR="007706D1" w:rsidRPr="006C62DB" w:rsidRDefault="007706D1" w:rsidP="00520987">
            <w:pPr>
              <w:pStyle w:val="ListParagraph"/>
              <w:numPr>
                <w:ilvl w:val="0"/>
                <w:numId w:val="287"/>
              </w:numPr>
              <w:spacing w:after="0" w:line="360" w:lineRule="auto"/>
              <w:jc w:val="both"/>
              <w:rPr>
                <w:szCs w:val="24"/>
              </w:rPr>
            </w:pPr>
            <w:r w:rsidRPr="006C62DB">
              <w:rPr>
                <w:szCs w:val="24"/>
              </w:rPr>
              <w:t>Structural requirements</w:t>
            </w:r>
          </w:p>
          <w:p w:rsidR="007706D1" w:rsidRPr="006C62DB" w:rsidRDefault="007706D1" w:rsidP="00520987">
            <w:pPr>
              <w:pStyle w:val="ListParagraph"/>
              <w:numPr>
                <w:ilvl w:val="0"/>
                <w:numId w:val="287"/>
              </w:numPr>
              <w:spacing w:after="0" w:line="360" w:lineRule="auto"/>
              <w:jc w:val="both"/>
              <w:rPr>
                <w:szCs w:val="24"/>
              </w:rPr>
            </w:pPr>
            <w:r w:rsidRPr="006C62DB">
              <w:rPr>
                <w:szCs w:val="24"/>
              </w:rPr>
              <w:t>Operations</w:t>
            </w:r>
          </w:p>
          <w:p w:rsidR="007706D1" w:rsidRPr="006C62DB" w:rsidRDefault="007706D1" w:rsidP="00520987">
            <w:pPr>
              <w:pStyle w:val="ListParagraph"/>
              <w:numPr>
                <w:ilvl w:val="0"/>
                <w:numId w:val="287"/>
              </w:numPr>
              <w:spacing w:after="0" w:line="360" w:lineRule="auto"/>
              <w:jc w:val="both"/>
              <w:rPr>
                <w:szCs w:val="24"/>
              </w:rPr>
            </w:pPr>
            <w:r w:rsidRPr="006C62DB">
              <w:rPr>
                <w:szCs w:val="24"/>
              </w:rPr>
              <w:t>Labour</w:t>
            </w:r>
          </w:p>
          <w:p w:rsidR="007706D1" w:rsidRPr="006C62DB" w:rsidRDefault="007706D1" w:rsidP="00520987">
            <w:pPr>
              <w:pStyle w:val="ListParagraph"/>
              <w:numPr>
                <w:ilvl w:val="0"/>
                <w:numId w:val="287"/>
              </w:numPr>
              <w:spacing w:after="0" w:line="360" w:lineRule="auto"/>
              <w:jc w:val="both"/>
              <w:rPr>
                <w:szCs w:val="24"/>
              </w:rPr>
            </w:pPr>
            <w:r w:rsidRPr="006C62DB">
              <w:rPr>
                <w:szCs w:val="24"/>
              </w:rPr>
              <w:t>Industrial safety requirements</w:t>
            </w:r>
          </w:p>
          <w:p w:rsidR="007706D1" w:rsidRPr="006C62DB" w:rsidRDefault="007706D1" w:rsidP="00520987">
            <w:pPr>
              <w:pStyle w:val="ListParagraph"/>
              <w:numPr>
                <w:ilvl w:val="0"/>
                <w:numId w:val="287"/>
              </w:numPr>
              <w:spacing w:after="0" w:line="360" w:lineRule="auto"/>
              <w:jc w:val="both"/>
              <w:rPr>
                <w:szCs w:val="24"/>
              </w:rPr>
            </w:pPr>
            <w:r w:rsidRPr="006C62DB">
              <w:rPr>
                <w:szCs w:val="24"/>
              </w:rPr>
              <w:t>Utilities</w:t>
            </w:r>
          </w:p>
        </w:tc>
      </w:tr>
      <w:tr w:rsidR="007706D1" w:rsidRPr="006C62DB" w:rsidTr="00520987">
        <w:tc>
          <w:tcPr>
            <w:tcW w:w="4509" w:type="dxa"/>
          </w:tcPr>
          <w:p w:rsidR="007706D1" w:rsidRPr="006C62DB" w:rsidRDefault="007706D1" w:rsidP="00520987">
            <w:pPr>
              <w:pStyle w:val="ListParagraph"/>
              <w:numPr>
                <w:ilvl w:val="0"/>
                <w:numId w:val="286"/>
              </w:numPr>
              <w:spacing w:after="0" w:line="360" w:lineRule="auto"/>
              <w:jc w:val="both"/>
              <w:rPr>
                <w:color w:val="000000" w:themeColor="text1"/>
                <w:szCs w:val="24"/>
              </w:rPr>
            </w:pPr>
            <w:r w:rsidRPr="006C62DB">
              <w:rPr>
                <w:color w:val="000000" w:themeColor="text1"/>
                <w:szCs w:val="24"/>
              </w:rPr>
              <w:t>Stock taking may include but not limited to:</w:t>
            </w:r>
          </w:p>
        </w:tc>
        <w:tc>
          <w:tcPr>
            <w:tcW w:w="4531" w:type="dxa"/>
          </w:tcPr>
          <w:p w:rsidR="007706D1" w:rsidRPr="006C62DB" w:rsidRDefault="007706D1" w:rsidP="00520987">
            <w:pPr>
              <w:pStyle w:val="ListParagraph"/>
              <w:numPr>
                <w:ilvl w:val="0"/>
                <w:numId w:val="288"/>
              </w:numPr>
              <w:spacing w:line="360" w:lineRule="auto"/>
              <w:rPr>
                <w:szCs w:val="24"/>
              </w:rPr>
            </w:pPr>
            <w:r w:rsidRPr="006C62DB">
              <w:rPr>
                <w:bCs/>
                <w:szCs w:val="24"/>
              </w:rPr>
              <w:t xml:space="preserve">Perpetual Inventory </w:t>
            </w:r>
          </w:p>
          <w:p w:rsidR="007706D1" w:rsidRPr="006C62DB" w:rsidRDefault="007706D1" w:rsidP="00520987">
            <w:pPr>
              <w:pStyle w:val="ListParagraph"/>
              <w:numPr>
                <w:ilvl w:val="0"/>
                <w:numId w:val="288"/>
              </w:numPr>
              <w:spacing w:line="360" w:lineRule="auto"/>
              <w:rPr>
                <w:szCs w:val="24"/>
              </w:rPr>
            </w:pPr>
            <w:r w:rsidRPr="006C62DB">
              <w:rPr>
                <w:bCs/>
                <w:szCs w:val="24"/>
              </w:rPr>
              <w:t>Periodic Stock Taking</w:t>
            </w:r>
          </w:p>
          <w:p w:rsidR="007706D1" w:rsidRPr="006C62DB" w:rsidRDefault="007706D1" w:rsidP="00520987">
            <w:pPr>
              <w:pStyle w:val="ListParagraph"/>
              <w:numPr>
                <w:ilvl w:val="0"/>
                <w:numId w:val="288"/>
              </w:numPr>
              <w:spacing w:line="360" w:lineRule="auto"/>
              <w:jc w:val="both"/>
              <w:rPr>
                <w:szCs w:val="24"/>
              </w:rPr>
            </w:pPr>
            <w:r w:rsidRPr="006C62DB">
              <w:rPr>
                <w:bCs/>
                <w:szCs w:val="24"/>
              </w:rPr>
              <w:t>Continuous Stock Taking</w:t>
            </w:r>
          </w:p>
        </w:tc>
      </w:tr>
      <w:tr w:rsidR="007706D1" w:rsidRPr="006C62DB" w:rsidTr="00520987">
        <w:tc>
          <w:tcPr>
            <w:tcW w:w="4509" w:type="dxa"/>
          </w:tcPr>
          <w:p w:rsidR="007706D1" w:rsidRPr="006C62DB" w:rsidRDefault="007706D1" w:rsidP="00520987">
            <w:pPr>
              <w:pStyle w:val="ListParagraph"/>
              <w:numPr>
                <w:ilvl w:val="0"/>
                <w:numId w:val="286"/>
              </w:numPr>
              <w:spacing w:after="0" w:line="360" w:lineRule="auto"/>
              <w:jc w:val="both"/>
              <w:rPr>
                <w:color w:val="000000" w:themeColor="text1"/>
                <w:szCs w:val="24"/>
              </w:rPr>
            </w:pPr>
            <w:r w:rsidRPr="006C62DB">
              <w:rPr>
                <w:color w:val="000000" w:themeColor="text1"/>
                <w:szCs w:val="24"/>
              </w:rPr>
              <w:t xml:space="preserve">Business organizations may include but not limited to: </w:t>
            </w:r>
          </w:p>
        </w:tc>
        <w:tc>
          <w:tcPr>
            <w:tcW w:w="4531" w:type="dxa"/>
          </w:tcPr>
          <w:p w:rsidR="007706D1" w:rsidRPr="006C62DB" w:rsidRDefault="007706D1" w:rsidP="00520987">
            <w:pPr>
              <w:pStyle w:val="ListParagraph"/>
              <w:numPr>
                <w:ilvl w:val="0"/>
                <w:numId w:val="287"/>
              </w:numPr>
              <w:spacing w:after="0" w:line="360" w:lineRule="auto"/>
              <w:jc w:val="both"/>
              <w:rPr>
                <w:szCs w:val="24"/>
              </w:rPr>
            </w:pPr>
            <w:r w:rsidRPr="006C62DB">
              <w:rPr>
                <w:szCs w:val="24"/>
              </w:rPr>
              <w:t>Sole proprietorship</w:t>
            </w:r>
          </w:p>
          <w:p w:rsidR="007706D1" w:rsidRPr="006C62DB" w:rsidRDefault="007706D1" w:rsidP="00520987">
            <w:pPr>
              <w:pStyle w:val="ListParagraph"/>
              <w:numPr>
                <w:ilvl w:val="0"/>
                <w:numId w:val="287"/>
              </w:numPr>
              <w:spacing w:after="0" w:line="360" w:lineRule="auto"/>
              <w:jc w:val="both"/>
              <w:rPr>
                <w:szCs w:val="24"/>
              </w:rPr>
            </w:pPr>
            <w:r w:rsidRPr="006C62DB">
              <w:rPr>
                <w:szCs w:val="24"/>
              </w:rPr>
              <w:t>Partnerships</w:t>
            </w:r>
          </w:p>
          <w:p w:rsidR="007706D1" w:rsidRPr="006C62DB" w:rsidRDefault="007706D1" w:rsidP="00520987">
            <w:pPr>
              <w:pStyle w:val="ListParagraph"/>
              <w:numPr>
                <w:ilvl w:val="0"/>
                <w:numId w:val="287"/>
              </w:numPr>
              <w:spacing w:after="0" w:line="360" w:lineRule="auto"/>
              <w:jc w:val="both"/>
              <w:rPr>
                <w:szCs w:val="24"/>
              </w:rPr>
            </w:pPr>
            <w:r w:rsidRPr="006C62DB">
              <w:rPr>
                <w:szCs w:val="24"/>
              </w:rPr>
              <w:lastRenderedPageBreak/>
              <w:t>Companies</w:t>
            </w:r>
          </w:p>
          <w:p w:rsidR="007706D1" w:rsidRPr="006C62DB" w:rsidRDefault="007706D1" w:rsidP="00520987">
            <w:pPr>
              <w:spacing w:after="0" w:line="360" w:lineRule="auto"/>
              <w:jc w:val="both"/>
              <w:rPr>
                <w:szCs w:val="24"/>
              </w:rPr>
            </w:pPr>
          </w:p>
        </w:tc>
      </w:tr>
    </w:tbl>
    <w:p w:rsidR="007706D1" w:rsidRPr="006C62DB" w:rsidRDefault="007706D1" w:rsidP="007706D1">
      <w:pPr>
        <w:spacing w:after="5" w:line="360" w:lineRule="auto"/>
        <w:ind w:left="126" w:hanging="10"/>
        <w:jc w:val="both"/>
        <w:rPr>
          <w:szCs w:val="24"/>
        </w:rPr>
      </w:pPr>
      <w:r w:rsidRPr="006C62DB">
        <w:rPr>
          <w:szCs w:val="24"/>
        </w:rPr>
        <w:lastRenderedPageBreak/>
        <w:t xml:space="preserve"> </w:t>
      </w:r>
    </w:p>
    <w:p w:rsidR="007706D1" w:rsidRPr="006C62DB" w:rsidRDefault="007706D1" w:rsidP="007706D1">
      <w:pPr>
        <w:spacing w:after="5" w:line="360" w:lineRule="auto"/>
        <w:ind w:left="126" w:hanging="10"/>
        <w:jc w:val="both"/>
        <w:rPr>
          <w:szCs w:val="24"/>
        </w:rPr>
      </w:pPr>
      <w:r w:rsidRPr="006C62DB">
        <w:rPr>
          <w:b/>
          <w:szCs w:val="24"/>
        </w:rPr>
        <w:t xml:space="preserve">REQUIRED SKILLS AND KNOWLEDGE </w:t>
      </w:r>
    </w:p>
    <w:p w:rsidR="007706D1" w:rsidRPr="006C62DB" w:rsidRDefault="007706D1" w:rsidP="007706D1">
      <w:pPr>
        <w:spacing w:after="5" w:line="360" w:lineRule="auto"/>
        <w:ind w:left="126" w:hanging="10"/>
        <w:jc w:val="both"/>
        <w:rPr>
          <w:b/>
          <w:szCs w:val="24"/>
        </w:rPr>
      </w:pPr>
      <w:r w:rsidRPr="006C62DB">
        <w:rPr>
          <w:szCs w:val="24"/>
        </w:rPr>
        <w:t xml:space="preserve">This section describes the skills and knowledge required for this unit of   competency. </w:t>
      </w:r>
    </w:p>
    <w:p w:rsidR="007706D1" w:rsidRPr="006C62DB" w:rsidRDefault="007706D1" w:rsidP="007706D1">
      <w:pPr>
        <w:spacing w:after="0" w:line="360" w:lineRule="auto"/>
        <w:jc w:val="both"/>
        <w:rPr>
          <w:b/>
          <w:szCs w:val="24"/>
        </w:rPr>
      </w:pPr>
      <w:r w:rsidRPr="006C62DB">
        <w:rPr>
          <w:szCs w:val="24"/>
        </w:rPr>
        <w:t xml:space="preserve">  </w:t>
      </w:r>
      <w:r w:rsidRPr="006C62DB">
        <w:rPr>
          <w:b/>
          <w:szCs w:val="24"/>
        </w:rPr>
        <w:t xml:space="preserve">Required Skills </w:t>
      </w:r>
    </w:p>
    <w:p w:rsidR="007706D1" w:rsidRPr="006C62DB" w:rsidRDefault="007706D1" w:rsidP="007706D1">
      <w:pPr>
        <w:spacing w:after="0" w:line="360" w:lineRule="auto"/>
        <w:jc w:val="both"/>
        <w:rPr>
          <w:szCs w:val="24"/>
        </w:rPr>
      </w:pPr>
      <w:r w:rsidRPr="006C62DB">
        <w:rPr>
          <w:szCs w:val="24"/>
        </w:rPr>
        <w:t xml:space="preserve"> The individual needs to demonstrate the following skills: </w:t>
      </w:r>
    </w:p>
    <w:p w:rsidR="007706D1" w:rsidRPr="006C62DB" w:rsidRDefault="007706D1" w:rsidP="007706D1">
      <w:pPr>
        <w:pStyle w:val="ListParagraph"/>
        <w:numPr>
          <w:ilvl w:val="0"/>
          <w:numId w:val="289"/>
        </w:numPr>
        <w:spacing w:after="27" w:line="360" w:lineRule="auto"/>
        <w:ind w:right="63"/>
        <w:jc w:val="both"/>
        <w:rPr>
          <w:szCs w:val="24"/>
        </w:rPr>
      </w:pPr>
      <w:r w:rsidRPr="006C62DB">
        <w:rPr>
          <w:szCs w:val="24"/>
        </w:rPr>
        <w:t xml:space="preserve">Applying fundamentals of store management </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 xml:space="preserve">Using and applying work techniques </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 xml:space="preserve">Logical thinking </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 xml:space="preserve">Problem solving </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Applying office practices</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 xml:space="preserve">time estimation  </w:t>
      </w:r>
    </w:p>
    <w:p w:rsidR="007706D1" w:rsidRPr="006C62DB" w:rsidRDefault="007706D1" w:rsidP="007706D1">
      <w:pPr>
        <w:pStyle w:val="ListParagraph"/>
        <w:numPr>
          <w:ilvl w:val="0"/>
          <w:numId w:val="289"/>
        </w:numPr>
        <w:spacing w:after="5" w:line="360" w:lineRule="auto"/>
        <w:ind w:right="63"/>
        <w:jc w:val="both"/>
        <w:rPr>
          <w:szCs w:val="24"/>
        </w:rPr>
      </w:pPr>
      <w:r w:rsidRPr="006C62DB">
        <w:rPr>
          <w:szCs w:val="24"/>
        </w:rPr>
        <w:t>Using different resources (files, indexing cards,)</w:t>
      </w:r>
    </w:p>
    <w:p w:rsidR="007706D1" w:rsidRPr="006C62DB" w:rsidRDefault="007706D1" w:rsidP="007706D1">
      <w:pPr>
        <w:spacing w:after="5" w:line="360" w:lineRule="auto"/>
        <w:ind w:left="126" w:hanging="10"/>
        <w:jc w:val="both"/>
        <w:rPr>
          <w:b/>
          <w:szCs w:val="24"/>
        </w:rPr>
      </w:pPr>
      <w:r w:rsidRPr="006C62DB">
        <w:rPr>
          <w:b/>
          <w:szCs w:val="24"/>
        </w:rPr>
        <w:t xml:space="preserve">Required knowledge </w:t>
      </w:r>
    </w:p>
    <w:p w:rsidR="007706D1" w:rsidRPr="006C62DB" w:rsidRDefault="007706D1" w:rsidP="007706D1">
      <w:pPr>
        <w:spacing w:after="5" w:line="360" w:lineRule="auto"/>
        <w:ind w:left="126" w:hanging="10"/>
        <w:jc w:val="both"/>
        <w:rPr>
          <w:b/>
          <w:szCs w:val="24"/>
        </w:rPr>
      </w:pPr>
      <w:r w:rsidRPr="006C62DB">
        <w:rPr>
          <w:szCs w:val="24"/>
        </w:rPr>
        <w:t>The individual needs to demonstrate knowledge of:</w:t>
      </w:r>
      <w:r w:rsidRPr="006C62DB">
        <w:rPr>
          <w:b/>
          <w:szCs w:val="24"/>
        </w:rPr>
        <w:t xml:space="preserve"> </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Fundamental of store management</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Work techniques</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 xml:space="preserve">Types and purpose of filling </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 xml:space="preserve">Units of measurement and abbreviations </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Repair and maintenance</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 xml:space="preserve">Types of plant layout </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Purchasing procedures</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 xml:space="preserve">Procurement procedures </w:t>
      </w:r>
    </w:p>
    <w:p w:rsidR="007706D1" w:rsidRPr="006C62DB" w:rsidRDefault="007706D1" w:rsidP="007706D1">
      <w:pPr>
        <w:pStyle w:val="ListParagraph"/>
        <w:numPr>
          <w:ilvl w:val="0"/>
          <w:numId w:val="290"/>
        </w:numPr>
        <w:spacing w:after="0" w:line="360" w:lineRule="auto"/>
        <w:ind w:left="1620" w:right="63"/>
        <w:jc w:val="both"/>
        <w:rPr>
          <w:szCs w:val="24"/>
        </w:rPr>
      </w:pPr>
      <w:r w:rsidRPr="006C62DB">
        <w:rPr>
          <w:szCs w:val="24"/>
        </w:rPr>
        <w:t xml:space="preserve">Study schedule </w:t>
      </w:r>
    </w:p>
    <w:p w:rsidR="007706D1" w:rsidRPr="006C62DB" w:rsidRDefault="007706D1" w:rsidP="007706D1">
      <w:pPr>
        <w:pStyle w:val="ListParagraph"/>
        <w:numPr>
          <w:ilvl w:val="0"/>
          <w:numId w:val="290"/>
        </w:numPr>
        <w:spacing w:after="5" w:line="360" w:lineRule="auto"/>
        <w:ind w:left="1620" w:right="63"/>
        <w:jc w:val="both"/>
        <w:rPr>
          <w:szCs w:val="24"/>
        </w:rPr>
      </w:pPr>
      <w:r w:rsidRPr="006C62DB">
        <w:rPr>
          <w:szCs w:val="24"/>
        </w:rPr>
        <w:t xml:space="preserve">Office practice </w:t>
      </w:r>
    </w:p>
    <w:p w:rsidR="007706D1" w:rsidRPr="006C62DB" w:rsidRDefault="007706D1" w:rsidP="007706D1">
      <w:pPr>
        <w:spacing w:after="5" w:line="360" w:lineRule="auto"/>
        <w:ind w:right="63"/>
        <w:jc w:val="both"/>
        <w:rPr>
          <w:szCs w:val="24"/>
        </w:rPr>
      </w:pPr>
    </w:p>
    <w:p w:rsidR="007706D1" w:rsidRPr="006C62DB" w:rsidRDefault="007706D1" w:rsidP="007706D1">
      <w:pPr>
        <w:spacing w:after="5" w:line="360" w:lineRule="auto"/>
        <w:ind w:left="126" w:hanging="10"/>
        <w:jc w:val="both"/>
        <w:rPr>
          <w:b/>
          <w:szCs w:val="24"/>
        </w:rPr>
      </w:pPr>
    </w:p>
    <w:p w:rsidR="007706D1" w:rsidRPr="006C62DB" w:rsidRDefault="007706D1" w:rsidP="007706D1">
      <w:pPr>
        <w:spacing w:after="5" w:line="360" w:lineRule="auto"/>
        <w:ind w:left="126" w:hanging="10"/>
        <w:jc w:val="both"/>
        <w:rPr>
          <w:b/>
          <w:szCs w:val="24"/>
        </w:rPr>
      </w:pPr>
    </w:p>
    <w:p w:rsidR="007706D1" w:rsidRPr="006C62DB" w:rsidRDefault="007706D1" w:rsidP="007706D1">
      <w:pPr>
        <w:spacing w:after="5" w:line="360" w:lineRule="auto"/>
        <w:ind w:left="126" w:hanging="10"/>
        <w:jc w:val="both"/>
        <w:rPr>
          <w:b/>
          <w:szCs w:val="24"/>
        </w:rPr>
      </w:pPr>
    </w:p>
    <w:p w:rsidR="007706D1" w:rsidRPr="006C62DB" w:rsidRDefault="007706D1" w:rsidP="007706D1">
      <w:pPr>
        <w:spacing w:after="5" w:line="360" w:lineRule="auto"/>
        <w:ind w:left="126" w:hanging="10"/>
        <w:jc w:val="both"/>
        <w:rPr>
          <w:b/>
          <w:szCs w:val="24"/>
        </w:rPr>
      </w:pPr>
    </w:p>
    <w:p w:rsidR="007706D1" w:rsidRPr="006C62DB" w:rsidRDefault="007706D1" w:rsidP="007706D1">
      <w:pPr>
        <w:spacing w:after="5" w:line="360" w:lineRule="auto"/>
        <w:jc w:val="both"/>
        <w:rPr>
          <w:b/>
          <w:szCs w:val="24"/>
        </w:rPr>
      </w:pPr>
      <w:r w:rsidRPr="006C62DB">
        <w:rPr>
          <w:b/>
          <w:szCs w:val="24"/>
        </w:rPr>
        <w:t xml:space="preserve">EVIDENCE GUIDE </w:t>
      </w:r>
    </w:p>
    <w:p w:rsidR="007706D1" w:rsidRPr="006C62DB" w:rsidRDefault="007706D1" w:rsidP="007706D1">
      <w:pPr>
        <w:spacing w:after="5" w:line="360" w:lineRule="auto"/>
        <w:ind w:right="63"/>
        <w:jc w:val="both"/>
        <w:rPr>
          <w:szCs w:val="24"/>
        </w:rPr>
      </w:pPr>
      <w:r w:rsidRPr="006C62DB">
        <w:rPr>
          <w:szCs w:val="24"/>
        </w:rPr>
        <w:lastRenderedPageBreak/>
        <w:t xml:space="preserve">This provides advice on assessment and must be read in conjunction with the performance criteria, required skills, knowledge and range. </w:t>
      </w:r>
    </w:p>
    <w:p w:rsidR="007706D1" w:rsidRPr="006C62DB" w:rsidRDefault="007706D1" w:rsidP="007706D1">
      <w:pPr>
        <w:spacing w:after="0" w:line="360" w:lineRule="auto"/>
        <w:ind w:left="566"/>
        <w:jc w:val="both"/>
        <w:rPr>
          <w:szCs w:val="24"/>
        </w:rPr>
      </w:pPr>
      <w:r w:rsidRPr="006C62DB">
        <w:rPr>
          <w:szCs w:val="24"/>
        </w:rPr>
        <w:t xml:space="preserve"> </w:t>
      </w:r>
    </w:p>
    <w:tbl>
      <w:tblPr>
        <w:tblStyle w:val="TableGrid0"/>
        <w:tblW w:w="5000" w:type="pct"/>
        <w:tblInd w:w="0" w:type="dxa"/>
        <w:tblCellMar>
          <w:top w:w="9" w:type="dxa"/>
          <w:left w:w="91" w:type="dxa"/>
          <w:right w:w="70" w:type="dxa"/>
        </w:tblCellMar>
        <w:tblLook w:val="04A0" w:firstRow="1" w:lastRow="0" w:firstColumn="1" w:lastColumn="0" w:noHBand="0" w:noVBand="1"/>
      </w:tblPr>
      <w:tblGrid>
        <w:gridCol w:w="3241"/>
        <w:gridCol w:w="5946"/>
      </w:tblGrid>
      <w:tr w:rsidR="007706D1" w:rsidRPr="006C62DB" w:rsidTr="00520987">
        <w:trPr>
          <w:trHeight w:val="611"/>
        </w:trPr>
        <w:tc>
          <w:tcPr>
            <w:tcW w:w="1764"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91"/>
              </w:numPr>
              <w:spacing w:after="0" w:line="360" w:lineRule="auto"/>
              <w:jc w:val="both"/>
              <w:rPr>
                <w:szCs w:val="24"/>
              </w:rPr>
            </w:pPr>
            <w:r w:rsidRPr="006C62DB">
              <w:rPr>
                <w:szCs w:val="24"/>
              </w:rPr>
              <w:t xml:space="preserve">Critical aspects of Competency </w:t>
            </w:r>
          </w:p>
        </w:tc>
        <w:tc>
          <w:tcPr>
            <w:tcW w:w="3236"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jc w:val="both"/>
              <w:rPr>
                <w:szCs w:val="24"/>
              </w:rPr>
            </w:pPr>
            <w:r w:rsidRPr="006C62DB">
              <w:rPr>
                <w:szCs w:val="24"/>
              </w:rPr>
              <w:t xml:space="preserve">Assessment requires evidence that the candidate:  </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Prepared budget according to organizational procedures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procurement planning according to organizational procedures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tendering process according to public procurement act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purchasing according to procurement procedures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Determined Work study elements as per work requirement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Work study scheduling as per work requirement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Produced Plant layout as per work requirement.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Store keeping according to workplace requirement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Stock taking according to workplace procedure</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Stock control according to workplace procedures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Market research according to organizational procedure</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Carried out Advertising according to organizational procedures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Determined Channels of distribution based on product requirements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Analysed Consumer behaviour according sales report</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Determined Business organizations according to legislation standards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t>Used Laws of tort according to legislation standards</w:t>
            </w:r>
          </w:p>
          <w:p w:rsidR="007706D1" w:rsidRPr="006C62DB" w:rsidRDefault="007706D1" w:rsidP="00520987">
            <w:pPr>
              <w:pStyle w:val="ListParagraph"/>
              <w:numPr>
                <w:ilvl w:val="0"/>
                <w:numId w:val="292"/>
              </w:numPr>
              <w:spacing w:after="0" w:line="360" w:lineRule="auto"/>
              <w:ind w:left="647" w:hanging="647"/>
              <w:jc w:val="both"/>
              <w:rPr>
                <w:color w:val="000000"/>
                <w:szCs w:val="24"/>
              </w:rPr>
            </w:pPr>
            <w:r w:rsidRPr="006C62DB">
              <w:rPr>
                <w:color w:val="000000"/>
                <w:szCs w:val="24"/>
              </w:rPr>
              <w:lastRenderedPageBreak/>
              <w:t>Determined Remunerations according to wages regulation requirements</w:t>
            </w:r>
          </w:p>
          <w:p w:rsidR="007706D1" w:rsidRPr="006C62DB" w:rsidRDefault="007706D1" w:rsidP="00520987">
            <w:pPr>
              <w:pStyle w:val="ListParagraph"/>
              <w:numPr>
                <w:ilvl w:val="0"/>
                <w:numId w:val="292"/>
              </w:numPr>
              <w:spacing w:after="0" w:line="360" w:lineRule="auto"/>
              <w:ind w:left="647" w:hanging="647"/>
              <w:jc w:val="both"/>
              <w:rPr>
                <w:szCs w:val="24"/>
              </w:rPr>
            </w:pPr>
            <w:r w:rsidRPr="006C62DB">
              <w:rPr>
                <w:color w:val="000000"/>
                <w:szCs w:val="24"/>
              </w:rPr>
              <w:t>Used Industrial relation laws according to legislation standards</w:t>
            </w:r>
          </w:p>
        </w:tc>
      </w:tr>
      <w:tr w:rsidR="007706D1" w:rsidRPr="006C62DB" w:rsidTr="00520987">
        <w:trPr>
          <w:trHeight w:val="521"/>
        </w:trPr>
        <w:tc>
          <w:tcPr>
            <w:tcW w:w="1764" w:type="pct"/>
            <w:tcBorders>
              <w:top w:val="single" w:sz="4" w:space="0" w:color="000000"/>
              <w:left w:val="single" w:sz="4" w:space="0" w:color="000000"/>
              <w:right w:val="single" w:sz="4" w:space="0" w:color="000000"/>
            </w:tcBorders>
          </w:tcPr>
          <w:p w:rsidR="007706D1" w:rsidRPr="006C62DB" w:rsidRDefault="007706D1" w:rsidP="00520987">
            <w:pPr>
              <w:pStyle w:val="ListParagraph"/>
              <w:numPr>
                <w:ilvl w:val="0"/>
                <w:numId w:val="291"/>
              </w:numPr>
              <w:spacing w:after="0" w:line="360" w:lineRule="auto"/>
              <w:jc w:val="both"/>
              <w:rPr>
                <w:szCs w:val="24"/>
              </w:rPr>
            </w:pPr>
            <w:r w:rsidRPr="006C62DB">
              <w:rPr>
                <w:szCs w:val="24"/>
              </w:rPr>
              <w:lastRenderedPageBreak/>
              <w:t xml:space="preserve">Resource Implications </w:t>
            </w:r>
          </w:p>
        </w:tc>
        <w:tc>
          <w:tcPr>
            <w:tcW w:w="3236" w:type="pct"/>
            <w:tcBorders>
              <w:top w:val="single" w:sz="4" w:space="0" w:color="000000"/>
              <w:left w:val="single" w:sz="4" w:space="0" w:color="000000"/>
              <w:right w:val="single" w:sz="4" w:space="0" w:color="000000"/>
            </w:tcBorders>
          </w:tcPr>
          <w:p w:rsidR="007706D1" w:rsidRPr="006C62DB" w:rsidRDefault="007706D1" w:rsidP="00520987">
            <w:pPr>
              <w:spacing w:after="0" w:line="360" w:lineRule="auto"/>
              <w:jc w:val="both"/>
              <w:rPr>
                <w:szCs w:val="24"/>
              </w:rPr>
            </w:pPr>
            <w:r w:rsidRPr="006C62DB">
              <w:rPr>
                <w:szCs w:val="24"/>
              </w:rPr>
              <w:t xml:space="preserve">The following resources should be </w:t>
            </w:r>
          </w:p>
          <w:p w:rsidR="007706D1" w:rsidRPr="006C62DB" w:rsidRDefault="007706D1" w:rsidP="00520987">
            <w:pPr>
              <w:spacing w:after="0" w:line="360" w:lineRule="auto"/>
              <w:ind w:left="17"/>
              <w:jc w:val="both"/>
              <w:rPr>
                <w:szCs w:val="24"/>
              </w:rPr>
            </w:pPr>
            <w:r w:rsidRPr="006C62DB">
              <w:rPr>
                <w:szCs w:val="24"/>
              </w:rPr>
              <w:t xml:space="preserve">provided:  </w:t>
            </w:r>
          </w:p>
          <w:p w:rsidR="007706D1" w:rsidRPr="006C62DB" w:rsidRDefault="007706D1" w:rsidP="00520987">
            <w:pPr>
              <w:pStyle w:val="ListParagraph"/>
              <w:numPr>
                <w:ilvl w:val="0"/>
                <w:numId w:val="293"/>
              </w:numPr>
              <w:spacing w:after="0" w:line="360" w:lineRule="auto"/>
              <w:jc w:val="both"/>
              <w:rPr>
                <w:szCs w:val="24"/>
              </w:rPr>
            </w:pPr>
            <w:r w:rsidRPr="006C62DB">
              <w:rPr>
                <w:szCs w:val="24"/>
              </w:rPr>
              <w:t xml:space="preserve">Access to relevant workplace or appropriately simulated environment where assessment can take place  </w:t>
            </w:r>
          </w:p>
          <w:p w:rsidR="007706D1" w:rsidRPr="006C62DB" w:rsidRDefault="007706D1" w:rsidP="00520987">
            <w:pPr>
              <w:pStyle w:val="ListParagraph"/>
              <w:numPr>
                <w:ilvl w:val="0"/>
                <w:numId w:val="293"/>
              </w:numPr>
              <w:spacing w:after="0" w:line="360" w:lineRule="auto"/>
              <w:jc w:val="both"/>
              <w:rPr>
                <w:szCs w:val="24"/>
              </w:rPr>
            </w:pPr>
            <w:r w:rsidRPr="006C62DB">
              <w:rPr>
                <w:szCs w:val="24"/>
              </w:rPr>
              <w:t xml:space="preserve">office equipment </w:t>
            </w:r>
          </w:p>
          <w:p w:rsidR="007706D1" w:rsidRPr="006C62DB" w:rsidRDefault="007706D1" w:rsidP="00520987">
            <w:pPr>
              <w:pStyle w:val="ListParagraph"/>
              <w:numPr>
                <w:ilvl w:val="0"/>
                <w:numId w:val="293"/>
              </w:numPr>
              <w:spacing w:after="0" w:line="360" w:lineRule="auto"/>
              <w:jc w:val="both"/>
              <w:rPr>
                <w:szCs w:val="24"/>
              </w:rPr>
            </w:pPr>
            <w:r w:rsidRPr="006C62DB">
              <w:rPr>
                <w:szCs w:val="24"/>
              </w:rPr>
              <w:t xml:space="preserve">Materials relevant to the proposed activity or tasks </w:t>
            </w:r>
          </w:p>
        </w:tc>
      </w:tr>
      <w:tr w:rsidR="007706D1" w:rsidRPr="006C62DB" w:rsidTr="00520987">
        <w:trPr>
          <w:trHeight w:val="1241"/>
        </w:trPr>
        <w:tc>
          <w:tcPr>
            <w:tcW w:w="1764"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91"/>
              </w:numPr>
              <w:spacing w:after="0" w:line="360" w:lineRule="auto"/>
              <w:jc w:val="both"/>
              <w:rPr>
                <w:szCs w:val="24"/>
              </w:rPr>
            </w:pPr>
            <w:r w:rsidRPr="006C62DB">
              <w:rPr>
                <w:szCs w:val="24"/>
              </w:rPr>
              <w:t xml:space="preserve">Methods of Assessment </w:t>
            </w:r>
          </w:p>
        </w:tc>
        <w:tc>
          <w:tcPr>
            <w:tcW w:w="3236"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ind w:left="17" w:right="909"/>
              <w:jc w:val="both"/>
              <w:rPr>
                <w:szCs w:val="24"/>
              </w:rPr>
            </w:pPr>
            <w:r w:rsidRPr="006C62DB">
              <w:rPr>
                <w:szCs w:val="24"/>
              </w:rPr>
              <w:t xml:space="preserve">Competency in this unit may be assessed through: </w:t>
            </w:r>
          </w:p>
          <w:p w:rsidR="007706D1" w:rsidRPr="006C62DB" w:rsidRDefault="007706D1" w:rsidP="00520987">
            <w:pPr>
              <w:pStyle w:val="ListParagraph"/>
              <w:numPr>
                <w:ilvl w:val="0"/>
                <w:numId w:val="294"/>
              </w:numPr>
              <w:spacing w:after="0" w:line="360" w:lineRule="auto"/>
              <w:jc w:val="both"/>
              <w:rPr>
                <w:szCs w:val="24"/>
              </w:rPr>
            </w:pPr>
            <w:r w:rsidRPr="006C62DB">
              <w:rPr>
                <w:szCs w:val="24"/>
              </w:rPr>
              <w:t xml:space="preserve">Practical </w:t>
            </w:r>
          </w:p>
          <w:p w:rsidR="007706D1" w:rsidRPr="006C62DB" w:rsidRDefault="007706D1" w:rsidP="00520987">
            <w:pPr>
              <w:pStyle w:val="ListParagraph"/>
              <w:numPr>
                <w:ilvl w:val="0"/>
                <w:numId w:val="294"/>
              </w:numPr>
              <w:spacing w:after="0" w:line="360" w:lineRule="auto"/>
              <w:jc w:val="both"/>
              <w:rPr>
                <w:szCs w:val="24"/>
              </w:rPr>
            </w:pPr>
            <w:r w:rsidRPr="006C62DB">
              <w:rPr>
                <w:szCs w:val="24"/>
              </w:rPr>
              <w:t xml:space="preserve">Project </w:t>
            </w:r>
          </w:p>
          <w:p w:rsidR="007706D1" w:rsidRPr="006C62DB" w:rsidRDefault="007706D1" w:rsidP="00520987">
            <w:pPr>
              <w:pStyle w:val="ListParagraph"/>
              <w:numPr>
                <w:ilvl w:val="0"/>
                <w:numId w:val="294"/>
              </w:numPr>
              <w:spacing w:after="0" w:line="360" w:lineRule="auto"/>
              <w:jc w:val="both"/>
              <w:rPr>
                <w:szCs w:val="24"/>
              </w:rPr>
            </w:pPr>
            <w:r w:rsidRPr="006C62DB">
              <w:rPr>
                <w:szCs w:val="24"/>
              </w:rPr>
              <w:t>Portfolio of evidence</w:t>
            </w:r>
          </w:p>
          <w:p w:rsidR="007706D1" w:rsidRPr="006C62DB" w:rsidRDefault="007706D1" w:rsidP="00520987">
            <w:pPr>
              <w:pStyle w:val="ListParagraph"/>
              <w:numPr>
                <w:ilvl w:val="0"/>
                <w:numId w:val="294"/>
              </w:numPr>
              <w:spacing w:after="0" w:line="360" w:lineRule="auto"/>
              <w:jc w:val="both"/>
              <w:rPr>
                <w:szCs w:val="24"/>
              </w:rPr>
            </w:pPr>
            <w:r w:rsidRPr="006C62DB">
              <w:rPr>
                <w:szCs w:val="24"/>
              </w:rPr>
              <w:t>Third party evidence</w:t>
            </w:r>
          </w:p>
          <w:p w:rsidR="007706D1" w:rsidRPr="006C62DB" w:rsidRDefault="007706D1" w:rsidP="00520987">
            <w:pPr>
              <w:pStyle w:val="ListParagraph"/>
              <w:numPr>
                <w:ilvl w:val="0"/>
                <w:numId w:val="294"/>
              </w:numPr>
              <w:spacing w:after="0" w:line="360" w:lineRule="auto"/>
              <w:jc w:val="both"/>
              <w:rPr>
                <w:szCs w:val="24"/>
              </w:rPr>
            </w:pPr>
            <w:r w:rsidRPr="006C62DB">
              <w:rPr>
                <w:szCs w:val="24"/>
              </w:rPr>
              <w:t>Written assessment</w:t>
            </w:r>
          </w:p>
          <w:p w:rsidR="007706D1" w:rsidRPr="006C62DB" w:rsidRDefault="007706D1" w:rsidP="00520987">
            <w:pPr>
              <w:pStyle w:val="ListParagraph"/>
              <w:numPr>
                <w:ilvl w:val="0"/>
                <w:numId w:val="294"/>
              </w:numPr>
              <w:spacing w:after="0" w:line="360" w:lineRule="auto"/>
              <w:jc w:val="both"/>
              <w:rPr>
                <w:szCs w:val="24"/>
              </w:rPr>
            </w:pPr>
            <w:r w:rsidRPr="006C62DB">
              <w:rPr>
                <w:szCs w:val="24"/>
              </w:rPr>
              <w:t>Oral assessment</w:t>
            </w:r>
          </w:p>
        </w:tc>
      </w:tr>
      <w:tr w:rsidR="007706D1" w:rsidRPr="006C62DB" w:rsidTr="00520987">
        <w:trPr>
          <w:trHeight w:val="963"/>
        </w:trPr>
        <w:tc>
          <w:tcPr>
            <w:tcW w:w="1764"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91"/>
              </w:numPr>
              <w:spacing w:after="0" w:line="360" w:lineRule="auto"/>
              <w:jc w:val="both"/>
              <w:rPr>
                <w:szCs w:val="24"/>
              </w:rPr>
            </w:pPr>
            <w:r w:rsidRPr="006C62DB">
              <w:rPr>
                <w:szCs w:val="24"/>
              </w:rPr>
              <w:t xml:space="preserve">Context of Assessment </w:t>
            </w:r>
          </w:p>
        </w:tc>
        <w:tc>
          <w:tcPr>
            <w:tcW w:w="3236"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rPr>
                <w:color w:val="auto"/>
                <w:szCs w:val="24"/>
              </w:rPr>
            </w:pPr>
            <w:r w:rsidRPr="006C62DB">
              <w:rPr>
                <w:color w:val="000000" w:themeColor="text1"/>
                <w:szCs w:val="24"/>
              </w:rPr>
              <w:t>Competency may be assessed in;</w:t>
            </w:r>
          </w:p>
          <w:p w:rsidR="007706D1" w:rsidRPr="006C62DB" w:rsidRDefault="007706D1" w:rsidP="00520987">
            <w:pPr>
              <w:pStyle w:val="ListParagraph"/>
              <w:numPr>
                <w:ilvl w:val="1"/>
                <w:numId w:val="295"/>
              </w:numPr>
              <w:spacing w:line="360" w:lineRule="auto"/>
              <w:rPr>
                <w:szCs w:val="24"/>
              </w:rPr>
            </w:pPr>
            <w:r w:rsidRPr="006C62DB">
              <w:rPr>
                <w:color w:val="000000" w:themeColor="text1"/>
                <w:szCs w:val="24"/>
              </w:rPr>
              <w:t xml:space="preserve"> A Workplace</w:t>
            </w:r>
          </w:p>
          <w:p w:rsidR="007706D1" w:rsidRPr="006C62DB" w:rsidRDefault="007706D1" w:rsidP="00520987">
            <w:pPr>
              <w:pStyle w:val="ListParagraph"/>
              <w:numPr>
                <w:ilvl w:val="1"/>
                <w:numId w:val="295"/>
              </w:numPr>
              <w:spacing w:line="360" w:lineRule="auto"/>
              <w:rPr>
                <w:szCs w:val="24"/>
              </w:rPr>
            </w:pPr>
            <w:r w:rsidRPr="006C62DB">
              <w:rPr>
                <w:color w:val="000000" w:themeColor="text1"/>
                <w:szCs w:val="24"/>
              </w:rPr>
              <w:t>Simulated workplace</w:t>
            </w:r>
          </w:p>
        </w:tc>
      </w:tr>
      <w:tr w:rsidR="007706D1" w:rsidRPr="006C62DB" w:rsidTr="00520987">
        <w:trPr>
          <w:trHeight w:val="1196"/>
        </w:trPr>
        <w:tc>
          <w:tcPr>
            <w:tcW w:w="1764"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pStyle w:val="ListParagraph"/>
              <w:numPr>
                <w:ilvl w:val="0"/>
                <w:numId w:val="291"/>
              </w:numPr>
              <w:spacing w:line="360" w:lineRule="auto"/>
              <w:rPr>
                <w:szCs w:val="24"/>
              </w:rPr>
            </w:pPr>
            <w:r w:rsidRPr="006C62DB">
              <w:rPr>
                <w:szCs w:val="24"/>
              </w:rPr>
              <w:t xml:space="preserve">Guidance information for assessment </w:t>
            </w:r>
          </w:p>
        </w:tc>
        <w:tc>
          <w:tcPr>
            <w:tcW w:w="3236" w:type="pct"/>
            <w:tcBorders>
              <w:top w:val="single" w:sz="4" w:space="0" w:color="000000"/>
              <w:left w:val="single" w:sz="4" w:space="0" w:color="000000"/>
              <w:bottom w:val="single" w:sz="4" w:space="0" w:color="000000"/>
              <w:right w:val="single" w:sz="4" w:space="0" w:color="000000"/>
            </w:tcBorders>
          </w:tcPr>
          <w:p w:rsidR="007706D1" w:rsidRPr="006C62DB" w:rsidRDefault="007706D1" w:rsidP="00520987">
            <w:pPr>
              <w:spacing w:after="0" w:line="360" w:lineRule="auto"/>
              <w:jc w:val="both"/>
              <w:rPr>
                <w:szCs w:val="24"/>
              </w:rPr>
            </w:pPr>
            <w:r w:rsidRPr="006C62DB">
              <w:rPr>
                <w:szCs w:val="24"/>
              </w:rPr>
              <w:t xml:space="preserve">Holistic assessment with other units relevant to the industry sector, workplace and job role is recommended. </w:t>
            </w:r>
          </w:p>
        </w:tc>
      </w:tr>
    </w:tbl>
    <w:p w:rsidR="007706D1" w:rsidRPr="006C62DB" w:rsidRDefault="007706D1" w:rsidP="007706D1"/>
    <w:p w:rsidR="007706D1" w:rsidRPr="006C62DB" w:rsidRDefault="007706D1" w:rsidP="007706D1"/>
    <w:p w:rsidR="007706D1" w:rsidRPr="006C62DB" w:rsidRDefault="007706D1" w:rsidP="007706D1"/>
    <w:p w:rsidR="007706D1" w:rsidRPr="006C62DB" w:rsidRDefault="007706D1" w:rsidP="007706D1">
      <w:pPr>
        <w:rPr>
          <w:szCs w:val="24"/>
          <w:lang w:val="en-GB" w:eastAsia="en-GB"/>
        </w:rPr>
      </w:pPr>
    </w:p>
    <w:p w:rsidR="007706D1" w:rsidRPr="006C62DB" w:rsidRDefault="007706D1" w:rsidP="007706D1">
      <w:pPr>
        <w:rPr>
          <w:szCs w:val="24"/>
          <w:lang w:val="en-GB" w:eastAsia="en-GB"/>
        </w:rPr>
      </w:pPr>
    </w:p>
    <w:p w:rsidR="007706D1" w:rsidRPr="006C62DB" w:rsidRDefault="007706D1" w:rsidP="007706D1">
      <w:pPr>
        <w:rPr>
          <w:szCs w:val="24"/>
          <w:lang w:val="en-GB" w:eastAsia="en-GB"/>
        </w:rPr>
      </w:pPr>
    </w:p>
    <w:p w:rsidR="007706D1" w:rsidRPr="006C62DB" w:rsidRDefault="007706D1" w:rsidP="007706D1">
      <w:pPr>
        <w:rPr>
          <w:szCs w:val="24"/>
          <w:lang w:val="en-GB" w:eastAsia="en-GB"/>
        </w:rPr>
      </w:pPr>
    </w:p>
    <w:p w:rsidR="007706D1" w:rsidRPr="006C62DB" w:rsidRDefault="007706D1" w:rsidP="007706D1">
      <w:pPr>
        <w:pStyle w:val="Heading2"/>
        <w:sectPr w:rsidR="007706D1" w:rsidRPr="006C62DB">
          <w:footerReference w:type="default" r:id="rId18"/>
          <w:pgSz w:w="11906" w:h="16838"/>
          <w:pgMar w:top="1260" w:right="1440" w:bottom="1440" w:left="1440" w:header="288" w:footer="0" w:gutter="0"/>
          <w:cols w:space="720"/>
        </w:sectPr>
      </w:pPr>
    </w:p>
    <w:p w:rsidR="007706D1" w:rsidRPr="006C62DB" w:rsidRDefault="007706D1" w:rsidP="007706D1">
      <w:pPr>
        <w:pStyle w:val="Heading2"/>
      </w:pPr>
      <w:bookmarkStart w:id="61" w:name="_Toc196880671"/>
      <w:r w:rsidRPr="006C62DB">
        <w:lastRenderedPageBreak/>
        <w:t>APPLY RESEARCH METHODS</w:t>
      </w:r>
      <w:bookmarkEnd w:id="61"/>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b/>
          <w:bCs/>
          <w:color w:val="auto"/>
          <w:szCs w:val="24"/>
        </w:rPr>
      </w:pPr>
      <w:r w:rsidRPr="006C62DB">
        <w:rPr>
          <w:b/>
          <w:bCs/>
          <w:color w:val="auto"/>
          <w:szCs w:val="24"/>
        </w:rPr>
        <w:t xml:space="preserve">UNIT CODE: </w:t>
      </w:r>
      <w:bookmarkStart w:id="62" w:name="_Hlk195626336"/>
      <w:r w:rsidRPr="006C62DB">
        <w:rPr>
          <w:b/>
          <w:bCs/>
          <w:color w:val="auto"/>
          <w:szCs w:val="24"/>
        </w:rPr>
        <w:t>0541 551 02</w:t>
      </w:r>
      <w:bookmarkEnd w:id="62"/>
      <w:r w:rsidRPr="006C62DB">
        <w:rPr>
          <w:b/>
          <w:bCs/>
          <w:color w:val="auto"/>
          <w:szCs w:val="24"/>
        </w:rPr>
        <w:t>A</w:t>
      </w:r>
    </w:p>
    <w:p w:rsidR="007706D1" w:rsidRPr="006C62DB" w:rsidRDefault="007706D1" w:rsidP="007706D1">
      <w:pPr>
        <w:spacing w:line="360" w:lineRule="auto"/>
        <w:jc w:val="both"/>
        <w:rPr>
          <w:b/>
          <w:bCs/>
          <w:szCs w:val="24"/>
        </w:rPr>
      </w:pPr>
      <w:r w:rsidRPr="006C62DB">
        <w:rPr>
          <w:b/>
          <w:bCs/>
          <w:szCs w:val="24"/>
        </w:rPr>
        <w:t xml:space="preserve">UNIT DESCRIPTION: </w:t>
      </w:r>
    </w:p>
    <w:p w:rsidR="007706D1" w:rsidRPr="006C62DB" w:rsidRDefault="007706D1" w:rsidP="007706D1">
      <w:pPr>
        <w:spacing w:line="360" w:lineRule="auto"/>
        <w:jc w:val="both"/>
        <w:rPr>
          <w:szCs w:val="24"/>
        </w:rPr>
      </w:pPr>
      <w:r w:rsidRPr="006C62DB">
        <w:rPr>
          <w:color w:val="auto"/>
          <w:szCs w:val="24"/>
        </w:rPr>
        <w:t xml:space="preserve">This unit covers competencies required to apply </w:t>
      </w:r>
      <w:r w:rsidRPr="006C62DB">
        <w:rPr>
          <w:szCs w:val="24"/>
        </w:rPr>
        <w:t>research methods. It involves preparing research proposal, applying research methods and analyzing research findings.</w:t>
      </w:r>
    </w:p>
    <w:p w:rsidR="007706D1" w:rsidRPr="006C62DB" w:rsidRDefault="007706D1" w:rsidP="007706D1">
      <w:pPr>
        <w:spacing w:line="360" w:lineRule="auto"/>
        <w:rPr>
          <w:b/>
          <w:color w:val="000000" w:themeColor="text1"/>
          <w:szCs w:val="24"/>
        </w:rPr>
      </w:pPr>
      <w:r w:rsidRPr="006C62DB">
        <w:rPr>
          <w:b/>
          <w:color w:val="000000" w:themeColor="text1"/>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7706D1" w:rsidRPr="006C62DB" w:rsidTr="00F451CF">
        <w:tc>
          <w:tcPr>
            <w:tcW w:w="3114" w:type="dxa"/>
          </w:tcPr>
          <w:p w:rsidR="007706D1" w:rsidRPr="006C62DB" w:rsidRDefault="007706D1" w:rsidP="00F451CF">
            <w:pPr>
              <w:spacing w:line="360" w:lineRule="auto"/>
              <w:rPr>
                <w:b/>
                <w:szCs w:val="24"/>
              </w:rPr>
            </w:pPr>
            <w:r w:rsidRPr="006C62DB">
              <w:rPr>
                <w:b/>
                <w:szCs w:val="24"/>
              </w:rPr>
              <w:t xml:space="preserve">ELEMENT </w:t>
            </w:r>
          </w:p>
          <w:p w:rsidR="007706D1" w:rsidRPr="006C62DB" w:rsidRDefault="007706D1" w:rsidP="00F451CF">
            <w:pPr>
              <w:spacing w:line="360" w:lineRule="auto"/>
              <w:rPr>
                <w:szCs w:val="24"/>
              </w:rPr>
            </w:pPr>
            <w:r w:rsidRPr="006C62DB">
              <w:rPr>
                <w:szCs w:val="24"/>
              </w:rPr>
              <w:t>These describe the key outcomes which make up workplace functions</w:t>
            </w:r>
          </w:p>
        </w:tc>
        <w:tc>
          <w:tcPr>
            <w:tcW w:w="6462" w:type="dxa"/>
          </w:tcPr>
          <w:p w:rsidR="007706D1" w:rsidRPr="006C62DB" w:rsidRDefault="007706D1" w:rsidP="00F451CF">
            <w:pPr>
              <w:spacing w:line="360" w:lineRule="auto"/>
              <w:rPr>
                <w:b/>
                <w:szCs w:val="24"/>
              </w:rPr>
            </w:pPr>
            <w:r w:rsidRPr="006C62DB">
              <w:rPr>
                <w:b/>
                <w:szCs w:val="24"/>
              </w:rPr>
              <w:t>PERFORMANCE CRITERIA</w:t>
            </w:r>
          </w:p>
          <w:p w:rsidR="007706D1" w:rsidRPr="006C62DB" w:rsidRDefault="007706D1" w:rsidP="00F451CF">
            <w:pPr>
              <w:spacing w:line="360" w:lineRule="auto"/>
              <w:rPr>
                <w:szCs w:val="24"/>
              </w:rPr>
            </w:pPr>
            <w:r w:rsidRPr="006C62DB">
              <w:rPr>
                <w:szCs w:val="24"/>
              </w:rPr>
              <w:t>These are assessable statements which specify the required level of performance for each of the elements</w:t>
            </w:r>
          </w:p>
          <w:p w:rsidR="007706D1" w:rsidRPr="006C62DB" w:rsidRDefault="007706D1" w:rsidP="00F451CF">
            <w:pPr>
              <w:spacing w:line="360" w:lineRule="auto"/>
              <w:rPr>
                <w:b/>
                <w:i/>
                <w:szCs w:val="24"/>
              </w:rPr>
            </w:pPr>
            <w:r w:rsidRPr="006C62DB">
              <w:rPr>
                <w:b/>
                <w:i/>
                <w:szCs w:val="24"/>
              </w:rPr>
              <w:t>(Bold and italicized terms are elaborated in the range)</w:t>
            </w:r>
          </w:p>
        </w:tc>
      </w:tr>
      <w:tr w:rsidR="007706D1" w:rsidRPr="006C62DB" w:rsidTr="00F451CF">
        <w:trPr>
          <w:trHeight w:val="2276"/>
        </w:trPr>
        <w:tc>
          <w:tcPr>
            <w:tcW w:w="3114" w:type="dxa"/>
          </w:tcPr>
          <w:p w:rsidR="007706D1" w:rsidRPr="006C62DB" w:rsidRDefault="007706D1" w:rsidP="00F451CF">
            <w:pPr>
              <w:numPr>
                <w:ilvl w:val="0"/>
                <w:numId w:val="264"/>
              </w:numPr>
              <w:spacing w:before="34" w:after="0" w:line="360" w:lineRule="auto"/>
              <w:ind w:left="502" w:right="54"/>
              <w:textAlignment w:val="baseline"/>
              <w:rPr>
                <w:szCs w:val="24"/>
              </w:rPr>
            </w:pPr>
            <w:r w:rsidRPr="006C62DB">
              <w:rPr>
                <w:szCs w:val="24"/>
              </w:rPr>
              <w:t>Prepare research proposal</w:t>
            </w:r>
          </w:p>
        </w:tc>
        <w:tc>
          <w:tcPr>
            <w:tcW w:w="6462" w:type="dxa"/>
          </w:tcPr>
          <w:p w:rsidR="007706D1" w:rsidRPr="006C62DB" w:rsidRDefault="007706D1" w:rsidP="00F451CF">
            <w:pPr>
              <w:pStyle w:val="ListParagraph"/>
              <w:numPr>
                <w:ilvl w:val="1"/>
                <w:numId w:val="265"/>
              </w:numPr>
              <w:spacing w:before="34" w:after="0" w:line="360" w:lineRule="auto"/>
              <w:ind w:left="380" w:right="126"/>
              <w:textAlignment w:val="baseline"/>
              <w:rPr>
                <w:rFonts w:eastAsia="Times New Roman"/>
                <w:color w:val="231F20"/>
                <w:szCs w:val="24"/>
              </w:rPr>
            </w:pPr>
            <w:r w:rsidRPr="006C62DB">
              <w:rPr>
                <w:rFonts w:eastAsia="Times New Roman"/>
                <w:color w:val="000000"/>
                <w:szCs w:val="24"/>
              </w:rPr>
              <w:t>Research problem is identified based on existing research gap.</w:t>
            </w:r>
          </w:p>
          <w:p w:rsidR="007706D1" w:rsidRPr="006C62DB" w:rsidRDefault="007706D1" w:rsidP="00F451CF">
            <w:pPr>
              <w:pStyle w:val="ListParagraph"/>
              <w:numPr>
                <w:ilvl w:val="1"/>
                <w:numId w:val="265"/>
              </w:numPr>
              <w:spacing w:after="0" w:line="360" w:lineRule="auto"/>
              <w:ind w:left="380" w:right="419"/>
              <w:textAlignment w:val="baseline"/>
              <w:rPr>
                <w:rFonts w:eastAsia="Times New Roman"/>
                <w:color w:val="231F20"/>
                <w:szCs w:val="24"/>
              </w:rPr>
            </w:pPr>
            <w:r w:rsidRPr="006C62DB">
              <w:rPr>
                <w:rFonts w:eastAsia="Times New Roman"/>
                <w:color w:val="000000"/>
                <w:szCs w:val="24"/>
              </w:rPr>
              <w:t>Research objectives are developed according to research problem.</w:t>
            </w:r>
          </w:p>
          <w:p w:rsidR="007706D1" w:rsidRPr="006C62DB" w:rsidRDefault="007706D1" w:rsidP="00F451CF">
            <w:pPr>
              <w:pStyle w:val="ListParagraph"/>
              <w:numPr>
                <w:ilvl w:val="1"/>
                <w:numId w:val="265"/>
              </w:numPr>
              <w:spacing w:after="0" w:line="360" w:lineRule="auto"/>
              <w:ind w:left="380" w:right="487"/>
              <w:textAlignment w:val="baseline"/>
              <w:rPr>
                <w:rFonts w:eastAsia="Times New Roman"/>
                <w:color w:val="231F20"/>
                <w:szCs w:val="24"/>
              </w:rPr>
            </w:pPr>
            <w:r w:rsidRPr="006C62DB">
              <w:rPr>
                <w:rFonts w:eastAsia="Times New Roman"/>
                <w:color w:val="000000"/>
                <w:szCs w:val="24"/>
              </w:rPr>
              <w:t>Research questions are designed based on research objectives.</w:t>
            </w:r>
          </w:p>
          <w:p w:rsidR="007706D1" w:rsidRPr="006C62DB" w:rsidRDefault="007706D1" w:rsidP="00F451CF">
            <w:pPr>
              <w:pStyle w:val="ListParagraph"/>
              <w:numPr>
                <w:ilvl w:val="1"/>
                <w:numId w:val="265"/>
              </w:numPr>
              <w:spacing w:after="0" w:line="360" w:lineRule="auto"/>
              <w:ind w:left="380" w:right="167"/>
              <w:textAlignment w:val="baseline"/>
              <w:rPr>
                <w:rFonts w:eastAsia="Times New Roman"/>
                <w:color w:val="231F20"/>
                <w:szCs w:val="24"/>
              </w:rPr>
            </w:pPr>
            <w:r w:rsidRPr="006C62DB">
              <w:rPr>
                <w:rFonts w:eastAsia="Times New Roman"/>
                <w:color w:val="000000"/>
                <w:szCs w:val="24"/>
              </w:rPr>
              <w:t>Research proposal is developed as per standard research procedures.</w:t>
            </w:r>
          </w:p>
        </w:tc>
      </w:tr>
      <w:tr w:rsidR="007706D1" w:rsidRPr="006C62DB" w:rsidTr="00F451CF">
        <w:trPr>
          <w:trHeight w:val="278"/>
        </w:trPr>
        <w:tc>
          <w:tcPr>
            <w:tcW w:w="3114" w:type="dxa"/>
          </w:tcPr>
          <w:p w:rsidR="007706D1" w:rsidRPr="006C62DB" w:rsidRDefault="007706D1" w:rsidP="00F451CF">
            <w:pPr>
              <w:numPr>
                <w:ilvl w:val="0"/>
                <w:numId w:val="266"/>
              </w:numPr>
              <w:spacing w:before="8" w:after="0" w:line="360" w:lineRule="auto"/>
              <w:ind w:left="720" w:right="54" w:hanging="360"/>
              <w:textAlignment w:val="baseline"/>
              <w:rPr>
                <w:szCs w:val="24"/>
              </w:rPr>
            </w:pPr>
            <w:r w:rsidRPr="006C62DB">
              <w:rPr>
                <w:szCs w:val="24"/>
              </w:rPr>
              <w:t>Apply research methods</w:t>
            </w:r>
          </w:p>
        </w:tc>
        <w:tc>
          <w:tcPr>
            <w:tcW w:w="6462" w:type="dxa"/>
          </w:tcPr>
          <w:p w:rsidR="007706D1" w:rsidRPr="006C62DB" w:rsidRDefault="007706D1" w:rsidP="00F451CF">
            <w:pPr>
              <w:pStyle w:val="ListParagraph"/>
              <w:numPr>
                <w:ilvl w:val="1"/>
                <w:numId w:val="267"/>
              </w:numPr>
              <w:spacing w:before="8" w:after="0" w:line="360" w:lineRule="auto"/>
              <w:ind w:right="325"/>
              <w:textAlignment w:val="baseline"/>
              <w:rPr>
                <w:rFonts w:eastAsia="Times New Roman"/>
                <w:color w:val="000000"/>
                <w:szCs w:val="24"/>
              </w:rPr>
            </w:pPr>
            <w:r w:rsidRPr="006C62DB">
              <w:rPr>
                <w:rFonts w:eastAsia="Times New Roman"/>
                <w:b/>
                <w:bCs/>
                <w:i/>
                <w:iCs/>
                <w:color w:val="000000"/>
                <w:szCs w:val="24"/>
              </w:rPr>
              <w:t>Research study design</w:t>
            </w:r>
            <w:r w:rsidRPr="006C62DB">
              <w:rPr>
                <w:rFonts w:eastAsia="Times New Roman"/>
                <w:color w:val="000000"/>
                <w:szCs w:val="24"/>
              </w:rPr>
              <w:t xml:space="preserve"> is determined in accordance with research problem</w:t>
            </w:r>
          </w:p>
          <w:p w:rsidR="007706D1" w:rsidRPr="006C62DB" w:rsidRDefault="007706D1" w:rsidP="00F451CF">
            <w:pPr>
              <w:pStyle w:val="ListParagraph"/>
              <w:numPr>
                <w:ilvl w:val="1"/>
                <w:numId w:val="267"/>
              </w:numPr>
              <w:spacing w:after="0" w:line="360" w:lineRule="auto"/>
              <w:ind w:right="365"/>
              <w:textAlignment w:val="baseline"/>
              <w:rPr>
                <w:rFonts w:eastAsia="Times New Roman"/>
                <w:color w:val="000000"/>
                <w:szCs w:val="24"/>
              </w:rPr>
            </w:pPr>
            <w:r w:rsidRPr="006C62DB">
              <w:rPr>
                <w:rFonts w:eastAsia="Times New Roman"/>
                <w:color w:val="000000"/>
                <w:szCs w:val="24"/>
              </w:rPr>
              <w:t>Sample size is determined based on the research methodology</w:t>
            </w:r>
          </w:p>
          <w:p w:rsidR="007706D1" w:rsidRPr="006C62DB" w:rsidRDefault="007706D1" w:rsidP="00F451CF">
            <w:pPr>
              <w:pStyle w:val="ListParagraph"/>
              <w:numPr>
                <w:ilvl w:val="1"/>
                <w:numId w:val="267"/>
              </w:numPr>
              <w:spacing w:before="53" w:after="0" w:line="360" w:lineRule="auto"/>
              <w:ind w:right="766"/>
              <w:textAlignment w:val="baseline"/>
              <w:rPr>
                <w:rFonts w:eastAsia="Times New Roman"/>
                <w:color w:val="000000"/>
                <w:szCs w:val="24"/>
              </w:rPr>
            </w:pPr>
            <w:r w:rsidRPr="006C62DB">
              <w:rPr>
                <w:rFonts w:eastAsia="Times New Roman"/>
                <w:b/>
                <w:bCs/>
                <w:i/>
                <w:iCs/>
                <w:color w:val="000000"/>
                <w:szCs w:val="24"/>
              </w:rPr>
              <w:t>Sampling techniques</w:t>
            </w:r>
            <w:r w:rsidRPr="006C62DB">
              <w:rPr>
                <w:rFonts w:eastAsia="Times New Roman"/>
                <w:color w:val="000000"/>
                <w:szCs w:val="24"/>
              </w:rPr>
              <w:t xml:space="preserve"> are determined in accordance to research methodology</w:t>
            </w:r>
          </w:p>
          <w:p w:rsidR="007706D1" w:rsidRPr="006C62DB" w:rsidRDefault="007706D1" w:rsidP="00F451CF">
            <w:pPr>
              <w:pStyle w:val="ListParagraph"/>
              <w:numPr>
                <w:ilvl w:val="1"/>
                <w:numId w:val="267"/>
              </w:numPr>
              <w:spacing w:after="0" w:line="360" w:lineRule="auto"/>
              <w:ind w:right="344"/>
              <w:textAlignment w:val="baseline"/>
              <w:rPr>
                <w:rFonts w:eastAsia="Times New Roman"/>
                <w:color w:val="000000"/>
                <w:szCs w:val="24"/>
              </w:rPr>
            </w:pPr>
            <w:r w:rsidRPr="006C62DB">
              <w:rPr>
                <w:rFonts w:eastAsia="Times New Roman"/>
                <w:bCs/>
                <w:iCs/>
                <w:color w:val="000000"/>
                <w:szCs w:val="24"/>
              </w:rPr>
              <w:t>Ethical considerations</w:t>
            </w:r>
            <w:r w:rsidRPr="006C62DB">
              <w:rPr>
                <w:rFonts w:eastAsia="Times New Roman"/>
                <w:color w:val="000000"/>
                <w:szCs w:val="24"/>
              </w:rPr>
              <w:t xml:space="preserve"> are determined based on research methods utilized</w:t>
            </w:r>
          </w:p>
          <w:p w:rsidR="007706D1" w:rsidRPr="006C62DB" w:rsidRDefault="007706D1" w:rsidP="00F451CF">
            <w:pPr>
              <w:pStyle w:val="ListParagraph"/>
              <w:numPr>
                <w:ilvl w:val="1"/>
                <w:numId w:val="267"/>
              </w:numPr>
              <w:spacing w:after="0" w:line="360" w:lineRule="auto"/>
              <w:ind w:right="268"/>
              <w:textAlignment w:val="baseline"/>
              <w:rPr>
                <w:rFonts w:eastAsia="Times New Roman"/>
                <w:color w:val="000000"/>
                <w:szCs w:val="24"/>
              </w:rPr>
            </w:pPr>
            <w:r w:rsidRPr="006C62DB">
              <w:rPr>
                <w:rFonts w:eastAsia="Times New Roman"/>
                <w:color w:val="000000"/>
                <w:szCs w:val="24"/>
              </w:rPr>
              <w:t>Research materials are identified based on research methodology</w:t>
            </w:r>
          </w:p>
          <w:p w:rsidR="007706D1" w:rsidRPr="006C62DB" w:rsidRDefault="007706D1" w:rsidP="00F451CF">
            <w:pPr>
              <w:pStyle w:val="ListParagraph"/>
              <w:numPr>
                <w:ilvl w:val="1"/>
                <w:numId w:val="267"/>
              </w:numPr>
              <w:spacing w:before="8" w:after="0" w:line="360" w:lineRule="auto"/>
              <w:ind w:right="325"/>
              <w:textAlignment w:val="baseline"/>
              <w:rPr>
                <w:rFonts w:eastAsia="Times New Roman"/>
                <w:color w:val="000000"/>
                <w:szCs w:val="24"/>
              </w:rPr>
            </w:pPr>
            <w:r w:rsidRPr="006C62DB">
              <w:rPr>
                <w:rFonts w:eastAsia="Times New Roman"/>
                <w:color w:val="000000"/>
                <w:szCs w:val="24"/>
              </w:rPr>
              <w:t>Data is collected in accordance with research methodology</w:t>
            </w:r>
          </w:p>
        </w:tc>
      </w:tr>
      <w:tr w:rsidR="007706D1" w:rsidRPr="006C62DB" w:rsidTr="00F451CF">
        <w:trPr>
          <w:trHeight w:val="278"/>
        </w:trPr>
        <w:tc>
          <w:tcPr>
            <w:tcW w:w="3114" w:type="dxa"/>
          </w:tcPr>
          <w:p w:rsidR="007706D1" w:rsidRPr="006C62DB" w:rsidRDefault="007706D1" w:rsidP="00F451CF">
            <w:pPr>
              <w:numPr>
                <w:ilvl w:val="0"/>
                <w:numId w:val="268"/>
              </w:numPr>
              <w:spacing w:before="8" w:after="0" w:line="360" w:lineRule="auto"/>
              <w:ind w:left="360" w:right="54" w:hanging="360"/>
              <w:textAlignment w:val="baseline"/>
              <w:rPr>
                <w:szCs w:val="24"/>
              </w:rPr>
            </w:pPr>
            <w:r w:rsidRPr="006C62DB">
              <w:rPr>
                <w:szCs w:val="24"/>
              </w:rPr>
              <w:lastRenderedPageBreak/>
              <w:t>Analyze research findings</w:t>
            </w:r>
          </w:p>
        </w:tc>
        <w:tc>
          <w:tcPr>
            <w:tcW w:w="6462" w:type="dxa"/>
          </w:tcPr>
          <w:p w:rsidR="007706D1" w:rsidRPr="006C62DB" w:rsidRDefault="007706D1" w:rsidP="00F451CF">
            <w:pPr>
              <w:spacing w:before="10" w:after="0" w:line="360" w:lineRule="auto"/>
              <w:ind w:right="650"/>
              <w:textAlignment w:val="baseline"/>
              <w:rPr>
                <w:bCs/>
                <w:iCs/>
                <w:szCs w:val="24"/>
              </w:rPr>
            </w:pPr>
            <w:r w:rsidRPr="006C62DB">
              <w:rPr>
                <w:bCs/>
                <w:iCs/>
                <w:szCs w:val="24"/>
              </w:rPr>
              <w:t xml:space="preserve">3.1 </w:t>
            </w:r>
            <w:r w:rsidRPr="006C62DB">
              <w:rPr>
                <w:b/>
                <w:bCs/>
                <w:i/>
                <w:iCs/>
                <w:szCs w:val="24"/>
              </w:rPr>
              <w:t>Data analysis methods</w:t>
            </w:r>
            <w:r w:rsidRPr="006C62DB">
              <w:rPr>
                <w:bCs/>
                <w:iCs/>
                <w:szCs w:val="24"/>
              </w:rPr>
              <w:t xml:space="preserve"> are identified as per research methodology. </w:t>
            </w:r>
          </w:p>
          <w:p w:rsidR="007706D1" w:rsidRPr="006C62DB" w:rsidRDefault="007706D1" w:rsidP="00F451CF">
            <w:pPr>
              <w:spacing w:before="10" w:after="0" w:line="360" w:lineRule="auto"/>
              <w:ind w:right="650"/>
              <w:textAlignment w:val="baseline"/>
              <w:rPr>
                <w:bCs/>
                <w:iCs/>
                <w:szCs w:val="24"/>
              </w:rPr>
            </w:pPr>
            <w:r w:rsidRPr="006C62DB">
              <w:rPr>
                <w:bCs/>
                <w:iCs/>
                <w:szCs w:val="24"/>
              </w:rPr>
              <w:t>3.2 Data analysis is performed as per sampling methods.</w:t>
            </w:r>
          </w:p>
          <w:p w:rsidR="007706D1" w:rsidRPr="006C62DB" w:rsidRDefault="007706D1" w:rsidP="00F451CF">
            <w:pPr>
              <w:spacing w:before="10" w:after="0" w:line="360" w:lineRule="auto"/>
              <w:ind w:right="650"/>
              <w:textAlignment w:val="baseline"/>
              <w:rPr>
                <w:szCs w:val="24"/>
              </w:rPr>
            </w:pPr>
            <w:r w:rsidRPr="006C62DB">
              <w:rPr>
                <w:bCs/>
                <w:iCs/>
                <w:szCs w:val="24"/>
              </w:rPr>
              <w:t>3.3 Research report is prepared based on data analysis.</w:t>
            </w:r>
          </w:p>
        </w:tc>
      </w:tr>
    </w:tbl>
    <w:p w:rsidR="007706D1" w:rsidRPr="006C62DB" w:rsidRDefault="007706D1" w:rsidP="007706D1">
      <w:pPr>
        <w:spacing w:line="360" w:lineRule="auto"/>
        <w:rPr>
          <w:b/>
          <w:szCs w:val="24"/>
        </w:rPr>
      </w:pPr>
    </w:p>
    <w:p w:rsidR="007706D1" w:rsidRPr="006C62DB" w:rsidRDefault="007706D1" w:rsidP="007706D1">
      <w:pPr>
        <w:spacing w:line="360" w:lineRule="auto"/>
        <w:rPr>
          <w:b/>
          <w:szCs w:val="24"/>
        </w:rPr>
      </w:pPr>
      <w:r w:rsidRPr="006C62DB">
        <w:rPr>
          <w:b/>
          <w:szCs w:val="24"/>
        </w:rPr>
        <w:t xml:space="preserve">RANGE </w:t>
      </w:r>
    </w:p>
    <w:p w:rsidR="007706D1" w:rsidRPr="006C62DB" w:rsidRDefault="007706D1" w:rsidP="007706D1">
      <w:pPr>
        <w:spacing w:line="360" w:lineRule="auto"/>
        <w:rPr>
          <w:szCs w:val="24"/>
        </w:rPr>
      </w:pPr>
      <w:r w:rsidRPr="006C62D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7706D1" w:rsidRPr="006C62DB" w:rsidTr="00F451CF">
        <w:tc>
          <w:tcPr>
            <w:tcW w:w="3955" w:type="dxa"/>
          </w:tcPr>
          <w:p w:rsidR="007706D1" w:rsidRPr="006C62DB" w:rsidRDefault="007706D1" w:rsidP="00F451CF">
            <w:pPr>
              <w:spacing w:line="360" w:lineRule="auto"/>
              <w:rPr>
                <w:b/>
                <w:szCs w:val="24"/>
              </w:rPr>
            </w:pPr>
            <w:r w:rsidRPr="006C62DB">
              <w:rPr>
                <w:b/>
                <w:szCs w:val="24"/>
              </w:rPr>
              <w:t xml:space="preserve">Variable </w:t>
            </w:r>
          </w:p>
        </w:tc>
        <w:tc>
          <w:tcPr>
            <w:tcW w:w="5040" w:type="dxa"/>
          </w:tcPr>
          <w:p w:rsidR="007706D1" w:rsidRPr="006C62DB" w:rsidRDefault="007706D1" w:rsidP="00F451CF">
            <w:pPr>
              <w:spacing w:line="360" w:lineRule="auto"/>
              <w:rPr>
                <w:b/>
                <w:szCs w:val="24"/>
              </w:rPr>
            </w:pPr>
            <w:r w:rsidRPr="006C62DB">
              <w:rPr>
                <w:b/>
                <w:szCs w:val="24"/>
              </w:rPr>
              <w:t xml:space="preserve">Range </w:t>
            </w:r>
          </w:p>
        </w:tc>
      </w:tr>
      <w:tr w:rsidR="007706D1" w:rsidRPr="006C62DB" w:rsidTr="00F451CF">
        <w:tc>
          <w:tcPr>
            <w:tcW w:w="3955" w:type="dxa"/>
          </w:tcPr>
          <w:p w:rsidR="007706D1" w:rsidRPr="006C62DB" w:rsidRDefault="007706D1" w:rsidP="00F451CF">
            <w:pPr>
              <w:pStyle w:val="ListParagraph"/>
              <w:numPr>
                <w:ilvl w:val="0"/>
                <w:numId w:val="269"/>
              </w:numPr>
              <w:spacing w:after="0" w:line="360" w:lineRule="auto"/>
              <w:rPr>
                <w:szCs w:val="24"/>
              </w:rPr>
            </w:pPr>
            <w:r w:rsidRPr="006C62DB">
              <w:rPr>
                <w:szCs w:val="24"/>
              </w:rPr>
              <w:t>Research study design may include but not limited to:</w:t>
            </w:r>
          </w:p>
        </w:tc>
        <w:tc>
          <w:tcPr>
            <w:tcW w:w="5040" w:type="dxa"/>
          </w:tcPr>
          <w:p w:rsidR="007706D1" w:rsidRPr="006C62DB" w:rsidRDefault="007706D1" w:rsidP="00F451CF">
            <w:pPr>
              <w:pStyle w:val="ListParagraph"/>
              <w:numPr>
                <w:ilvl w:val="0"/>
                <w:numId w:val="270"/>
              </w:numPr>
              <w:spacing w:after="0" w:line="360" w:lineRule="auto"/>
              <w:rPr>
                <w:szCs w:val="24"/>
              </w:rPr>
            </w:pPr>
            <w:r w:rsidRPr="006C62DB">
              <w:rPr>
                <w:szCs w:val="24"/>
              </w:rPr>
              <w:t>Qualitative designs</w:t>
            </w:r>
          </w:p>
          <w:p w:rsidR="007706D1" w:rsidRPr="006C62DB" w:rsidRDefault="007706D1" w:rsidP="00F451CF">
            <w:pPr>
              <w:pStyle w:val="ListParagraph"/>
              <w:numPr>
                <w:ilvl w:val="0"/>
                <w:numId w:val="270"/>
              </w:numPr>
              <w:spacing w:after="0" w:line="360" w:lineRule="auto"/>
              <w:rPr>
                <w:b/>
                <w:szCs w:val="24"/>
              </w:rPr>
            </w:pPr>
            <w:r w:rsidRPr="006C62DB">
              <w:rPr>
                <w:szCs w:val="24"/>
              </w:rPr>
              <w:t>Quantitative designs</w:t>
            </w:r>
          </w:p>
        </w:tc>
      </w:tr>
      <w:tr w:rsidR="007706D1" w:rsidRPr="006C62DB" w:rsidTr="00F451CF">
        <w:trPr>
          <w:trHeight w:val="728"/>
        </w:trPr>
        <w:tc>
          <w:tcPr>
            <w:tcW w:w="3955" w:type="dxa"/>
          </w:tcPr>
          <w:p w:rsidR="007706D1" w:rsidRPr="006C62DB" w:rsidRDefault="007706D1" w:rsidP="00F451CF">
            <w:pPr>
              <w:pStyle w:val="ListParagraph"/>
              <w:numPr>
                <w:ilvl w:val="0"/>
                <w:numId w:val="269"/>
              </w:numPr>
              <w:spacing w:line="360" w:lineRule="auto"/>
              <w:rPr>
                <w:szCs w:val="24"/>
              </w:rPr>
            </w:pPr>
            <w:r w:rsidRPr="006C62DB">
              <w:rPr>
                <w:szCs w:val="24"/>
              </w:rPr>
              <w:t>Sampling techniques may include but not limited to:</w:t>
            </w:r>
          </w:p>
        </w:tc>
        <w:tc>
          <w:tcPr>
            <w:tcW w:w="5040" w:type="dxa"/>
          </w:tcPr>
          <w:p w:rsidR="007706D1" w:rsidRPr="006C62DB" w:rsidRDefault="007706D1" w:rsidP="00F451CF">
            <w:pPr>
              <w:pStyle w:val="ListParagraph"/>
              <w:numPr>
                <w:ilvl w:val="0"/>
                <w:numId w:val="271"/>
              </w:numPr>
              <w:spacing w:after="0" w:line="360" w:lineRule="auto"/>
              <w:rPr>
                <w:szCs w:val="24"/>
              </w:rPr>
            </w:pPr>
            <w:r w:rsidRPr="006C62DB">
              <w:rPr>
                <w:szCs w:val="24"/>
              </w:rPr>
              <w:t>Probability</w:t>
            </w:r>
          </w:p>
          <w:p w:rsidR="007706D1" w:rsidRPr="006C62DB" w:rsidRDefault="007706D1" w:rsidP="00F451CF">
            <w:pPr>
              <w:pStyle w:val="ListParagraph"/>
              <w:numPr>
                <w:ilvl w:val="0"/>
                <w:numId w:val="271"/>
              </w:numPr>
              <w:spacing w:after="0" w:line="360" w:lineRule="auto"/>
              <w:rPr>
                <w:szCs w:val="24"/>
              </w:rPr>
            </w:pPr>
            <w:r w:rsidRPr="006C62DB">
              <w:rPr>
                <w:szCs w:val="24"/>
              </w:rPr>
              <w:t>Non-probability</w:t>
            </w:r>
          </w:p>
        </w:tc>
      </w:tr>
      <w:tr w:rsidR="007706D1" w:rsidRPr="006C62DB" w:rsidTr="00F451CF">
        <w:trPr>
          <w:trHeight w:val="70"/>
        </w:trPr>
        <w:tc>
          <w:tcPr>
            <w:tcW w:w="3955" w:type="dxa"/>
          </w:tcPr>
          <w:p w:rsidR="007706D1" w:rsidRPr="006C62DB" w:rsidRDefault="007706D1" w:rsidP="00F451CF">
            <w:pPr>
              <w:pStyle w:val="ListParagraph"/>
              <w:numPr>
                <w:ilvl w:val="0"/>
                <w:numId w:val="269"/>
              </w:numPr>
              <w:spacing w:after="0" w:line="360" w:lineRule="auto"/>
              <w:rPr>
                <w:color w:val="0D0D0D"/>
                <w:szCs w:val="24"/>
                <w:shd w:val="clear" w:color="auto" w:fill="FFFFFF"/>
              </w:rPr>
            </w:pPr>
            <w:r w:rsidRPr="006C62DB">
              <w:rPr>
                <w:color w:val="0D0D0D"/>
                <w:szCs w:val="24"/>
                <w:shd w:val="clear" w:color="auto" w:fill="FFFFFF"/>
              </w:rPr>
              <w:t>Data analysis methods include but not limited to:</w:t>
            </w:r>
          </w:p>
        </w:tc>
        <w:tc>
          <w:tcPr>
            <w:tcW w:w="5040" w:type="dxa"/>
          </w:tcPr>
          <w:p w:rsidR="007706D1" w:rsidRPr="006C62DB" w:rsidRDefault="007706D1" w:rsidP="00F451CF">
            <w:pPr>
              <w:pStyle w:val="ListParagraph"/>
              <w:numPr>
                <w:ilvl w:val="0"/>
                <w:numId w:val="272"/>
              </w:numPr>
              <w:spacing w:after="0" w:line="360" w:lineRule="auto"/>
              <w:rPr>
                <w:szCs w:val="24"/>
              </w:rPr>
            </w:pPr>
            <w:r w:rsidRPr="006C62DB">
              <w:rPr>
                <w:szCs w:val="24"/>
              </w:rPr>
              <w:t>ANOVA</w:t>
            </w:r>
          </w:p>
          <w:p w:rsidR="007706D1" w:rsidRPr="006C62DB" w:rsidRDefault="007706D1" w:rsidP="00F451CF">
            <w:pPr>
              <w:pStyle w:val="ListParagraph"/>
              <w:numPr>
                <w:ilvl w:val="0"/>
                <w:numId w:val="272"/>
              </w:numPr>
              <w:spacing w:after="0" w:line="360" w:lineRule="auto"/>
              <w:rPr>
                <w:szCs w:val="24"/>
              </w:rPr>
            </w:pPr>
            <w:r w:rsidRPr="006C62DB">
              <w:rPr>
                <w:szCs w:val="24"/>
              </w:rPr>
              <w:t xml:space="preserve"> Measures of central</w:t>
            </w:r>
          </w:p>
          <w:p w:rsidR="007706D1" w:rsidRPr="006C62DB" w:rsidRDefault="007706D1" w:rsidP="00F451CF">
            <w:pPr>
              <w:pStyle w:val="ListParagraph"/>
              <w:numPr>
                <w:ilvl w:val="0"/>
                <w:numId w:val="272"/>
              </w:numPr>
              <w:spacing w:after="0" w:line="360" w:lineRule="auto"/>
              <w:rPr>
                <w:szCs w:val="24"/>
              </w:rPr>
            </w:pPr>
            <w:r w:rsidRPr="006C62DB">
              <w:rPr>
                <w:szCs w:val="24"/>
              </w:rPr>
              <w:t>Tendency</w:t>
            </w:r>
          </w:p>
          <w:p w:rsidR="007706D1" w:rsidRPr="006C62DB" w:rsidRDefault="007706D1" w:rsidP="00F451CF">
            <w:pPr>
              <w:pStyle w:val="ListParagraph"/>
              <w:numPr>
                <w:ilvl w:val="0"/>
                <w:numId w:val="272"/>
              </w:numPr>
              <w:spacing w:after="0" w:line="360" w:lineRule="auto"/>
              <w:rPr>
                <w:szCs w:val="24"/>
              </w:rPr>
            </w:pPr>
            <w:r w:rsidRPr="006C62DB">
              <w:rPr>
                <w:szCs w:val="24"/>
              </w:rPr>
              <w:t>Measures of dispersal</w:t>
            </w:r>
          </w:p>
        </w:tc>
      </w:tr>
    </w:tbl>
    <w:p w:rsidR="007706D1" w:rsidRPr="006C62DB" w:rsidRDefault="007706D1" w:rsidP="007706D1">
      <w:pPr>
        <w:spacing w:line="360" w:lineRule="auto"/>
        <w:rPr>
          <w:szCs w:val="24"/>
        </w:rPr>
      </w:pPr>
    </w:p>
    <w:p w:rsidR="007706D1" w:rsidRPr="006C62DB" w:rsidRDefault="007706D1" w:rsidP="007706D1">
      <w:pPr>
        <w:spacing w:line="360" w:lineRule="auto"/>
        <w:rPr>
          <w:b/>
          <w:szCs w:val="24"/>
        </w:rPr>
      </w:pPr>
      <w:r w:rsidRPr="006C62DB">
        <w:rPr>
          <w:b/>
          <w:szCs w:val="24"/>
        </w:rPr>
        <w:t xml:space="preserve">REQUIRED KNOWLEDGE AND SKILLS </w:t>
      </w:r>
    </w:p>
    <w:p w:rsidR="007706D1" w:rsidRPr="006C62DB" w:rsidRDefault="007706D1" w:rsidP="007706D1">
      <w:pPr>
        <w:spacing w:line="360" w:lineRule="auto"/>
        <w:rPr>
          <w:szCs w:val="24"/>
        </w:rPr>
      </w:pPr>
      <w:r w:rsidRPr="006C62DB">
        <w:rPr>
          <w:szCs w:val="24"/>
        </w:rPr>
        <w:t xml:space="preserve">This section describes the knowledge and skills required for this unit of competency. </w:t>
      </w:r>
    </w:p>
    <w:p w:rsidR="007706D1" w:rsidRPr="006C62DB" w:rsidRDefault="007706D1" w:rsidP="007706D1">
      <w:pPr>
        <w:spacing w:line="360" w:lineRule="auto"/>
        <w:rPr>
          <w:b/>
          <w:color w:val="000000" w:themeColor="text1"/>
          <w:szCs w:val="24"/>
        </w:rPr>
      </w:pPr>
      <w:r w:rsidRPr="006C62DB">
        <w:rPr>
          <w:b/>
          <w:color w:val="000000" w:themeColor="text1"/>
          <w:szCs w:val="24"/>
        </w:rPr>
        <w:t>Required knowledge</w:t>
      </w:r>
    </w:p>
    <w:p w:rsidR="007706D1" w:rsidRPr="006C62DB" w:rsidRDefault="007706D1" w:rsidP="007706D1">
      <w:pPr>
        <w:spacing w:line="360" w:lineRule="auto"/>
        <w:rPr>
          <w:szCs w:val="24"/>
        </w:rPr>
      </w:pPr>
      <w:r w:rsidRPr="006C62DB">
        <w:rPr>
          <w:szCs w:val="24"/>
        </w:rPr>
        <w:t xml:space="preserve">The individual needs to demonstrate knowledge of: </w:t>
      </w:r>
    </w:p>
    <w:p w:rsidR="007706D1" w:rsidRPr="006C62DB" w:rsidRDefault="007706D1" w:rsidP="007706D1">
      <w:pPr>
        <w:pStyle w:val="ListParagraph"/>
        <w:numPr>
          <w:ilvl w:val="0"/>
          <w:numId w:val="273"/>
        </w:numPr>
        <w:spacing w:line="360" w:lineRule="auto"/>
        <w:rPr>
          <w:bCs/>
          <w:szCs w:val="24"/>
        </w:rPr>
      </w:pPr>
      <w:r w:rsidRPr="006C62DB">
        <w:rPr>
          <w:bCs/>
          <w:szCs w:val="24"/>
        </w:rPr>
        <w:t>Introduction to research</w:t>
      </w:r>
    </w:p>
    <w:p w:rsidR="007706D1" w:rsidRPr="006C62DB" w:rsidRDefault="007706D1" w:rsidP="007706D1">
      <w:pPr>
        <w:pStyle w:val="ListParagraph"/>
        <w:numPr>
          <w:ilvl w:val="0"/>
          <w:numId w:val="273"/>
        </w:numPr>
        <w:spacing w:line="360" w:lineRule="auto"/>
        <w:rPr>
          <w:bCs/>
          <w:szCs w:val="24"/>
        </w:rPr>
      </w:pPr>
      <w:r w:rsidRPr="006C62DB">
        <w:rPr>
          <w:bCs/>
          <w:szCs w:val="24"/>
        </w:rPr>
        <w:t>Problem identification</w:t>
      </w:r>
    </w:p>
    <w:p w:rsidR="007706D1" w:rsidRPr="006C62DB" w:rsidRDefault="007706D1" w:rsidP="007706D1">
      <w:pPr>
        <w:pStyle w:val="ListParagraph"/>
        <w:numPr>
          <w:ilvl w:val="0"/>
          <w:numId w:val="273"/>
        </w:numPr>
        <w:spacing w:line="360" w:lineRule="auto"/>
        <w:rPr>
          <w:bCs/>
          <w:szCs w:val="24"/>
        </w:rPr>
      </w:pPr>
      <w:r w:rsidRPr="006C62DB">
        <w:rPr>
          <w:bCs/>
          <w:szCs w:val="24"/>
        </w:rPr>
        <w:t>Types of research</w:t>
      </w:r>
    </w:p>
    <w:p w:rsidR="007706D1" w:rsidRPr="006C62DB" w:rsidRDefault="007706D1" w:rsidP="007706D1">
      <w:pPr>
        <w:pStyle w:val="ListParagraph"/>
        <w:numPr>
          <w:ilvl w:val="0"/>
          <w:numId w:val="273"/>
        </w:numPr>
        <w:spacing w:line="360" w:lineRule="auto"/>
        <w:rPr>
          <w:bCs/>
          <w:szCs w:val="24"/>
        </w:rPr>
      </w:pPr>
      <w:r w:rsidRPr="006C62DB">
        <w:rPr>
          <w:bCs/>
          <w:szCs w:val="24"/>
        </w:rPr>
        <w:t>Purposes of research</w:t>
      </w:r>
    </w:p>
    <w:p w:rsidR="007706D1" w:rsidRPr="006C62DB" w:rsidRDefault="007706D1" w:rsidP="007706D1">
      <w:pPr>
        <w:pStyle w:val="ListParagraph"/>
        <w:numPr>
          <w:ilvl w:val="0"/>
          <w:numId w:val="273"/>
        </w:numPr>
        <w:spacing w:line="360" w:lineRule="auto"/>
        <w:rPr>
          <w:bCs/>
          <w:szCs w:val="24"/>
        </w:rPr>
      </w:pPr>
      <w:r w:rsidRPr="006C62DB">
        <w:rPr>
          <w:bCs/>
          <w:szCs w:val="24"/>
        </w:rPr>
        <w:t>Basic terms in research</w:t>
      </w:r>
    </w:p>
    <w:p w:rsidR="007706D1" w:rsidRPr="006C62DB" w:rsidRDefault="007706D1" w:rsidP="007706D1">
      <w:pPr>
        <w:pStyle w:val="ListParagraph"/>
        <w:numPr>
          <w:ilvl w:val="0"/>
          <w:numId w:val="273"/>
        </w:numPr>
        <w:spacing w:line="360" w:lineRule="auto"/>
        <w:rPr>
          <w:bCs/>
          <w:szCs w:val="24"/>
        </w:rPr>
      </w:pPr>
      <w:r w:rsidRPr="006C62DB">
        <w:rPr>
          <w:bCs/>
          <w:szCs w:val="24"/>
        </w:rPr>
        <w:t>Problem identification</w:t>
      </w:r>
    </w:p>
    <w:p w:rsidR="007706D1" w:rsidRPr="006C62DB" w:rsidRDefault="007706D1" w:rsidP="007706D1">
      <w:pPr>
        <w:pStyle w:val="ListParagraph"/>
        <w:numPr>
          <w:ilvl w:val="0"/>
          <w:numId w:val="273"/>
        </w:numPr>
        <w:spacing w:line="360" w:lineRule="auto"/>
        <w:rPr>
          <w:bCs/>
          <w:szCs w:val="24"/>
        </w:rPr>
      </w:pPr>
      <w:r w:rsidRPr="006C62DB">
        <w:rPr>
          <w:bCs/>
          <w:szCs w:val="24"/>
        </w:rPr>
        <w:t>Literature review</w:t>
      </w:r>
    </w:p>
    <w:p w:rsidR="007706D1" w:rsidRPr="006C62DB" w:rsidRDefault="007706D1" w:rsidP="007706D1">
      <w:pPr>
        <w:pStyle w:val="ListParagraph"/>
        <w:numPr>
          <w:ilvl w:val="0"/>
          <w:numId w:val="273"/>
        </w:numPr>
        <w:spacing w:line="360" w:lineRule="auto"/>
        <w:rPr>
          <w:bCs/>
          <w:szCs w:val="24"/>
        </w:rPr>
      </w:pPr>
      <w:r w:rsidRPr="006C62DB">
        <w:rPr>
          <w:bCs/>
          <w:szCs w:val="24"/>
        </w:rPr>
        <w:t xml:space="preserve"> Research design</w:t>
      </w:r>
    </w:p>
    <w:p w:rsidR="007706D1" w:rsidRPr="006C62DB" w:rsidRDefault="007706D1" w:rsidP="007706D1">
      <w:pPr>
        <w:pStyle w:val="ListParagraph"/>
        <w:numPr>
          <w:ilvl w:val="0"/>
          <w:numId w:val="273"/>
        </w:numPr>
        <w:spacing w:line="360" w:lineRule="auto"/>
        <w:rPr>
          <w:bCs/>
          <w:szCs w:val="24"/>
        </w:rPr>
      </w:pPr>
      <w:r w:rsidRPr="006C62DB">
        <w:rPr>
          <w:bCs/>
          <w:szCs w:val="24"/>
        </w:rPr>
        <w:t>Data collection and analysis</w:t>
      </w:r>
    </w:p>
    <w:p w:rsidR="007706D1" w:rsidRPr="006C62DB" w:rsidRDefault="007706D1" w:rsidP="007706D1">
      <w:pPr>
        <w:pStyle w:val="ListParagraph"/>
        <w:numPr>
          <w:ilvl w:val="0"/>
          <w:numId w:val="273"/>
        </w:numPr>
        <w:spacing w:line="360" w:lineRule="auto"/>
        <w:rPr>
          <w:bCs/>
          <w:szCs w:val="24"/>
        </w:rPr>
      </w:pPr>
      <w:r w:rsidRPr="006C62DB">
        <w:rPr>
          <w:bCs/>
          <w:szCs w:val="24"/>
        </w:rPr>
        <w:lastRenderedPageBreak/>
        <w:t>Research materials</w:t>
      </w:r>
    </w:p>
    <w:p w:rsidR="007706D1" w:rsidRPr="006C62DB" w:rsidRDefault="007706D1" w:rsidP="007706D1">
      <w:pPr>
        <w:pStyle w:val="ListParagraph"/>
        <w:numPr>
          <w:ilvl w:val="0"/>
          <w:numId w:val="273"/>
        </w:numPr>
        <w:spacing w:line="360" w:lineRule="auto"/>
        <w:rPr>
          <w:bCs/>
          <w:szCs w:val="24"/>
        </w:rPr>
      </w:pPr>
      <w:r w:rsidRPr="006C62DB">
        <w:rPr>
          <w:bCs/>
          <w:szCs w:val="24"/>
        </w:rPr>
        <w:t>Statistics</w:t>
      </w:r>
    </w:p>
    <w:p w:rsidR="007706D1" w:rsidRPr="006C62DB" w:rsidRDefault="007706D1" w:rsidP="007706D1">
      <w:pPr>
        <w:pStyle w:val="ListParagraph"/>
        <w:numPr>
          <w:ilvl w:val="0"/>
          <w:numId w:val="273"/>
        </w:numPr>
        <w:spacing w:line="360" w:lineRule="auto"/>
        <w:rPr>
          <w:bCs/>
          <w:szCs w:val="24"/>
        </w:rPr>
      </w:pPr>
      <w:r w:rsidRPr="006C62DB">
        <w:rPr>
          <w:bCs/>
          <w:szCs w:val="24"/>
        </w:rPr>
        <w:t>Mathematics</w:t>
      </w:r>
    </w:p>
    <w:p w:rsidR="007706D1" w:rsidRPr="006C62DB" w:rsidRDefault="007706D1" w:rsidP="007706D1">
      <w:pPr>
        <w:pStyle w:val="ListParagraph"/>
        <w:numPr>
          <w:ilvl w:val="0"/>
          <w:numId w:val="273"/>
        </w:numPr>
        <w:spacing w:line="360" w:lineRule="auto"/>
        <w:rPr>
          <w:bCs/>
          <w:szCs w:val="24"/>
        </w:rPr>
      </w:pPr>
      <w:r w:rsidRPr="006C62DB">
        <w:rPr>
          <w:bCs/>
          <w:szCs w:val="24"/>
        </w:rPr>
        <w:t>Research proposal</w:t>
      </w:r>
    </w:p>
    <w:p w:rsidR="007706D1" w:rsidRPr="006C62DB" w:rsidRDefault="007706D1" w:rsidP="007706D1">
      <w:pPr>
        <w:pStyle w:val="ListParagraph"/>
        <w:numPr>
          <w:ilvl w:val="0"/>
          <w:numId w:val="273"/>
        </w:numPr>
        <w:spacing w:line="360" w:lineRule="auto"/>
        <w:rPr>
          <w:b/>
          <w:bCs/>
          <w:szCs w:val="24"/>
        </w:rPr>
      </w:pPr>
      <w:r w:rsidRPr="006C62DB">
        <w:rPr>
          <w:bCs/>
          <w:szCs w:val="24"/>
        </w:rPr>
        <w:t>Research report</w:t>
      </w:r>
    </w:p>
    <w:p w:rsidR="007706D1" w:rsidRPr="006C62DB" w:rsidRDefault="007706D1" w:rsidP="007706D1">
      <w:pPr>
        <w:spacing w:line="360" w:lineRule="auto"/>
        <w:rPr>
          <w:szCs w:val="24"/>
        </w:rPr>
      </w:pPr>
    </w:p>
    <w:p w:rsidR="007706D1" w:rsidRPr="006C62DB" w:rsidRDefault="007706D1" w:rsidP="007706D1">
      <w:pPr>
        <w:spacing w:line="360" w:lineRule="auto"/>
        <w:rPr>
          <w:szCs w:val="24"/>
        </w:rPr>
      </w:pPr>
      <w:r w:rsidRPr="006C62DB">
        <w:rPr>
          <w:b/>
          <w:szCs w:val="24"/>
        </w:rPr>
        <w:t>Required skills</w:t>
      </w:r>
      <w:r w:rsidRPr="006C62DB">
        <w:rPr>
          <w:szCs w:val="24"/>
        </w:rPr>
        <w:t xml:space="preserve"> </w:t>
      </w:r>
    </w:p>
    <w:p w:rsidR="007706D1" w:rsidRPr="006C62DB" w:rsidRDefault="007706D1" w:rsidP="007706D1">
      <w:pPr>
        <w:spacing w:line="360" w:lineRule="auto"/>
        <w:rPr>
          <w:szCs w:val="24"/>
        </w:rPr>
      </w:pPr>
      <w:r w:rsidRPr="006C62DB">
        <w:rPr>
          <w:szCs w:val="24"/>
        </w:rPr>
        <w:t xml:space="preserve">The individual needs to demonstrate the following skills: </w:t>
      </w:r>
    </w:p>
    <w:p w:rsidR="007706D1" w:rsidRPr="006C62DB" w:rsidRDefault="007706D1" w:rsidP="007706D1">
      <w:pPr>
        <w:pStyle w:val="ListParagraph"/>
        <w:numPr>
          <w:ilvl w:val="0"/>
          <w:numId w:val="274"/>
        </w:numPr>
        <w:spacing w:line="360" w:lineRule="auto"/>
        <w:rPr>
          <w:szCs w:val="24"/>
        </w:rPr>
      </w:pPr>
      <w:r w:rsidRPr="006C62DB">
        <w:rPr>
          <w:szCs w:val="24"/>
        </w:rPr>
        <w:t>Analytical </w:t>
      </w:r>
    </w:p>
    <w:p w:rsidR="007706D1" w:rsidRPr="006C62DB" w:rsidRDefault="007706D1" w:rsidP="007706D1">
      <w:pPr>
        <w:pStyle w:val="ListParagraph"/>
        <w:numPr>
          <w:ilvl w:val="0"/>
          <w:numId w:val="274"/>
        </w:numPr>
        <w:spacing w:line="360" w:lineRule="auto"/>
        <w:rPr>
          <w:szCs w:val="24"/>
        </w:rPr>
      </w:pPr>
      <w:r w:rsidRPr="006C62DB">
        <w:rPr>
          <w:szCs w:val="24"/>
        </w:rPr>
        <w:t>Communication</w:t>
      </w:r>
    </w:p>
    <w:p w:rsidR="007706D1" w:rsidRPr="006C62DB" w:rsidRDefault="007706D1" w:rsidP="007706D1">
      <w:pPr>
        <w:pStyle w:val="ListParagraph"/>
        <w:numPr>
          <w:ilvl w:val="0"/>
          <w:numId w:val="274"/>
        </w:numPr>
        <w:spacing w:line="360" w:lineRule="auto"/>
        <w:rPr>
          <w:szCs w:val="24"/>
        </w:rPr>
      </w:pPr>
      <w:r w:rsidRPr="006C62DB">
        <w:rPr>
          <w:szCs w:val="24"/>
        </w:rPr>
        <w:t>ICT</w:t>
      </w:r>
    </w:p>
    <w:p w:rsidR="007706D1" w:rsidRPr="006C62DB" w:rsidRDefault="007706D1" w:rsidP="007706D1">
      <w:pPr>
        <w:pStyle w:val="ListParagraph"/>
        <w:numPr>
          <w:ilvl w:val="0"/>
          <w:numId w:val="274"/>
        </w:numPr>
        <w:spacing w:line="360" w:lineRule="auto"/>
        <w:rPr>
          <w:szCs w:val="24"/>
        </w:rPr>
      </w:pPr>
      <w:r w:rsidRPr="006C62DB">
        <w:rPr>
          <w:szCs w:val="24"/>
        </w:rPr>
        <w:t>Creativity and innovation</w:t>
      </w:r>
    </w:p>
    <w:p w:rsidR="007706D1" w:rsidRPr="006C62DB" w:rsidRDefault="007706D1" w:rsidP="007706D1">
      <w:pPr>
        <w:pStyle w:val="ListParagraph"/>
        <w:numPr>
          <w:ilvl w:val="0"/>
          <w:numId w:val="274"/>
        </w:numPr>
        <w:spacing w:line="360" w:lineRule="auto"/>
        <w:rPr>
          <w:szCs w:val="24"/>
        </w:rPr>
      </w:pPr>
      <w:r w:rsidRPr="006C62DB">
        <w:rPr>
          <w:szCs w:val="24"/>
        </w:rPr>
        <w:t>Interpersonal</w:t>
      </w:r>
    </w:p>
    <w:p w:rsidR="007706D1" w:rsidRPr="006C62DB" w:rsidRDefault="007706D1" w:rsidP="007706D1">
      <w:pPr>
        <w:pStyle w:val="ListParagraph"/>
        <w:numPr>
          <w:ilvl w:val="0"/>
          <w:numId w:val="274"/>
        </w:numPr>
        <w:spacing w:line="360" w:lineRule="auto"/>
        <w:rPr>
          <w:szCs w:val="24"/>
        </w:rPr>
      </w:pPr>
      <w:r w:rsidRPr="006C62DB">
        <w:rPr>
          <w:szCs w:val="24"/>
        </w:rPr>
        <w:t>Critical thinking</w:t>
      </w:r>
    </w:p>
    <w:p w:rsidR="007706D1" w:rsidRPr="006C62DB" w:rsidRDefault="007706D1" w:rsidP="007706D1">
      <w:pPr>
        <w:pStyle w:val="ListParagraph"/>
        <w:numPr>
          <w:ilvl w:val="0"/>
          <w:numId w:val="274"/>
        </w:numPr>
        <w:spacing w:line="360" w:lineRule="auto"/>
        <w:rPr>
          <w:szCs w:val="24"/>
        </w:rPr>
      </w:pPr>
      <w:r w:rsidRPr="006C62DB">
        <w:rPr>
          <w:szCs w:val="24"/>
        </w:rPr>
        <w:t>Data collection</w:t>
      </w:r>
    </w:p>
    <w:p w:rsidR="007706D1" w:rsidRPr="006C62DB" w:rsidRDefault="007706D1" w:rsidP="007706D1">
      <w:pPr>
        <w:pStyle w:val="ListParagraph"/>
        <w:numPr>
          <w:ilvl w:val="0"/>
          <w:numId w:val="274"/>
        </w:numPr>
        <w:spacing w:line="360" w:lineRule="auto"/>
        <w:rPr>
          <w:szCs w:val="24"/>
        </w:rPr>
      </w:pPr>
      <w:r w:rsidRPr="006C62DB">
        <w:rPr>
          <w:szCs w:val="24"/>
        </w:rPr>
        <w:t>Decision making</w:t>
      </w:r>
    </w:p>
    <w:p w:rsidR="007706D1" w:rsidRPr="006C62DB" w:rsidRDefault="007706D1" w:rsidP="007706D1">
      <w:pPr>
        <w:pStyle w:val="ListParagraph"/>
        <w:numPr>
          <w:ilvl w:val="0"/>
          <w:numId w:val="274"/>
        </w:numPr>
        <w:spacing w:line="360" w:lineRule="auto"/>
        <w:rPr>
          <w:szCs w:val="24"/>
        </w:rPr>
      </w:pPr>
      <w:r w:rsidRPr="006C62DB">
        <w:rPr>
          <w:szCs w:val="24"/>
        </w:rPr>
        <w:t>Dissemination </w:t>
      </w:r>
    </w:p>
    <w:p w:rsidR="007706D1" w:rsidRPr="006C62DB" w:rsidRDefault="007706D1" w:rsidP="007706D1">
      <w:pPr>
        <w:pStyle w:val="ListParagraph"/>
        <w:numPr>
          <w:ilvl w:val="0"/>
          <w:numId w:val="274"/>
        </w:numPr>
        <w:spacing w:line="360" w:lineRule="auto"/>
        <w:rPr>
          <w:szCs w:val="24"/>
        </w:rPr>
      </w:pPr>
      <w:r w:rsidRPr="006C62DB">
        <w:rPr>
          <w:szCs w:val="24"/>
        </w:rPr>
        <w:t>Observation</w:t>
      </w:r>
    </w:p>
    <w:p w:rsidR="007706D1" w:rsidRPr="006C62DB" w:rsidRDefault="007706D1" w:rsidP="007706D1">
      <w:pPr>
        <w:pStyle w:val="ListParagraph"/>
        <w:numPr>
          <w:ilvl w:val="0"/>
          <w:numId w:val="274"/>
        </w:numPr>
        <w:spacing w:line="360" w:lineRule="auto"/>
        <w:rPr>
          <w:szCs w:val="24"/>
        </w:rPr>
      </w:pPr>
      <w:r w:rsidRPr="006C62DB">
        <w:rPr>
          <w:szCs w:val="24"/>
        </w:rPr>
        <w:t>Problem solving</w:t>
      </w:r>
    </w:p>
    <w:p w:rsidR="007706D1" w:rsidRPr="006C62DB" w:rsidRDefault="007706D1" w:rsidP="007706D1">
      <w:pPr>
        <w:pStyle w:val="ListParagraph"/>
        <w:numPr>
          <w:ilvl w:val="0"/>
          <w:numId w:val="274"/>
        </w:numPr>
        <w:spacing w:line="360" w:lineRule="auto"/>
        <w:rPr>
          <w:szCs w:val="24"/>
        </w:rPr>
      </w:pPr>
      <w:r w:rsidRPr="006C62DB">
        <w:rPr>
          <w:szCs w:val="24"/>
        </w:rPr>
        <w:t>Report writing</w:t>
      </w:r>
    </w:p>
    <w:p w:rsidR="007706D1" w:rsidRPr="006C62DB" w:rsidRDefault="007706D1" w:rsidP="007706D1">
      <w:pPr>
        <w:pStyle w:val="ListParagraph"/>
        <w:numPr>
          <w:ilvl w:val="0"/>
          <w:numId w:val="274"/>
        </w:numPr>
        <w:spacing w:line="360" w:lineRule="auto"/>
        <w:rPr>
          <w:b/>
          <w:szCs w:val="24"/>
        </w:rPr>
      </w:pPr>
      <w:r w:rsidRPr="006C62DB">
        <w:rPr>
          <w:szCs w:val="24"/>
        </w:rPr>
        <w:t>Statistical</w:t>
      </w:r>
    </w:p>
    <w:p w:rsidR="007706D1" w:rsidRPr="006C62DB" w:rsidRDefault="007706D1" w:rsidP="007706D1">
      <w:pPr>
        <w:spacing w:line="360" w:lineRule="auto"/>
        <w:rPr>
          <w:szCs w:val="24"/>
        </w:rPr>
      </w:pPr>
    </w:p>
    <w:p w:rsidR="007706D1" w:rsidRPr="006C62DB" w:rsidRDefault="007706D1" w:rsidP="007706D1">
      <w:pPr>
        <w:spacing w:line="360" w:lineRule="auto"/>
        <w:rPr>
          <w:b/>
          <w:bCs/>
          <w:color w:val="auto"/>
          <w:szCs w:val="24"/>
        </w:rPr>
      </w:pPr>
      <w:r w:rsidRPr="006C62DB">
        <w:rPr>
          <w:b/>
          <w:bCs/>
          <w:color w:val="auto"/>
          <w:szCs w:val="24"/>
        </w:rPr>
        <w:t xml:space="preserve">EVIDENCE GUIDE </w:t>
      </w:r>
    </w:p>
    <w:p w:rsidR="007706D1" w:rsidRPr="006C62DB" w:rsidRDefault="007706D1" w:rsidP="007706D1">
      <w:pPr>
        <w:spacing w:line="360" w:lineRule="auto"/>
        <w:ind w:right="9"/>
        <w:rPr>
          <w:color w:val="auto"/>
          <w:szCs w:val="24"/>
        </w:rPr>
      </w:pPr>
      <w:r w:rsidRPr="006C62DB">
        <w:rPr>
          <w:color w:val="auto"/>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3008"/>
        <w:gridCol w:w="7224"/>
      </w:tblGrid>
      <w:tr w:rsidR="007706D1" w:rsidRPr="006C62DB" w:rsidTr="00F451CF">
        <w:trPr>
          <w:trHeight w:val="3144"/>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numPr>
                <w:ilvl w:val="0"/>
                <w:numId w:val="275"/>
              </w:numPr>
              <w:spacing w:after="0" w:line="360" w:lineRule="auto"/>
              <w:contextualSpacing/>
              <w:rPr>
                <w:rFonts w:eastAsia="Calibri"/>
                <w:color w:val="auto"/>
                <w:szCs w:val="24"/>
              </w:rPr>
            </w:pPr>
            <w:r w:rsidRPr="006C62DB">
              <w:rPr>
                <w:rFonts w:eastAsia="Calibri"/>
                <w:color w:val="auto"/>
                <w:szCs w:val="24"/>
              </w:rPr>
              <w:lastRenderedPageBreak/>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spacing w:line="360" w:lineRule="auto"/>
              <w:rPr>
                <w:color w:val="auto"/>
                <w:szCs w:val="24"/>
              </w:rPr>
            </w:pPr>
            <w:r w:rsidRPr="006C62DB">
              <w:rPr>
                <w:color w:val="auto"/>
                <w:szCs w:val="24"/>
              </w:rPr>
              <w:t xml:space="preserve">Assessment requires evidence that the candidate: </w:t>
            </w:r>
          </w:p>
          <w:p w:rsidR="007706D1" w:rsidRPr="006C62DB" w:rsidRDefault="007706D1" w:rsidP="00F451CF">
            <w:pPr>
              <w:numPr>
                <w:ilvl w:val="1"/>
                <w:numId w:val="276"/>
              </w:numPr>
              <w:spacing w:line="360" w:lineRule="auto"/>
              <w:ind w:left="301"/>
              <w:rPr>
                <w:color w:val="auto"/>
                <w:szCs w:val="24"/>
                <w:lang w:val="en-GB"/>
              </w:rPr>
            </w:pPr>
            <w:r w:rsidRPr="006C62DB">
              <w:rPr>
                <w:color w:val="auto"/>
                <w:szCs w:val="24"/>
                <w:lang w:val="en-GB"/>
              </w:rPr>
              <w:t>Determined research study design in accordance with research problem.</w:t>
            </w:r>
          </w:p>
          <w:p w:rsidR="007706D1" w:rsidRPr="006C62DB" w:rsidRDefault="007706D1" w:rsidP="00F451CF">
            <w:pPr>
              <w:numPr>
                <w:ilvl w:val="1"/>
                <w:numId w:val="276"/>
              </w:numPr>
              <w:spacing w:line="360" w:lineRule="auto"/>
              <w:ind w:left="301"/>
              <w:rPr>
                <w:color w:val="auto"/>
                <w:szCs w:val="24"/>
                <w:lang w:val="en-GB"/>
              </w:rPr>
            </w:pPr>
            <w:r w:rsidRPr="006C62DB">
              <w:rPr>
                <w:color w:val="auto"/>
                <w:szCs w:val="24"/>
                <w:lang w:val="en-GB"/>
              </w:rPr>
              <w:t>Determined Sampling techniques in accordance with research methodology.</w:t>
            </w:r>
          </w:p>
          <w:p w:rsidR="007706D1" w:rsidRPr="006C62DB" w:rsidRDefault="007706D1" w:rsidP="00F451CF">
            <w:pPr>
              <w:numPr>
                <w:ilvl w:val="1"/>
                <w:numId w:val="276"/>
              </w:numPr>
              <w:spacing w:line="360" w:lineRule="auto"/>
              <w:ind w:left="301"/>
              <w:rPr>
                <w:color w:val="auto"/>
                <w:szCs w:val="24"/>
                <w:lang w:val="en-GB"/>
              </w:rPr>
            </w:pPr>
            <w:r w:rsidRPr="006C62DB">
              <w:rPr>
                <w:color w:val="auto"/>
                <w:szCs w:val="24"/>
                <w:lang w:val="en-GB"/>
              </w:rPr>
              <w:t xml:space="preserve"> Determined Ethical considerations based on research methods utilized.</w:t>
            </w:r>
          </w:p>
          <w:p w:rsidR="007706D1" w:rsidRPr="006C62DB" w:rsidRDefault="007706D1" w:rsidP="00F451CF">
            <w:pPr>
              <w:numPr>
                <w:ilvl w:val="1"/>
                <w:numId w:val="276"/>
              </w:numPr>
              <w:spacing w:line="360" w:lineRule="auto"/>
              <w:ind w:left="301"/>
              <w:rPr>
                <w:color w:val="auto"/>
                <w:szCs w:val="24"/>
                <w:lang w:val="en-GB"/>
              </w:rPr>
            </w:pPr>
            <w:r w:rsidRPr="006C62DB">
              <w:rPr>
                <w:bCs/>
                <w:iCs/>
                <w:color w:val="auto"/>
                <w:szCs w:val="24"/>
                <w:lang w:val="en-GB"/>
              </w:rPr>
              <w:t xml:space="preserve">Identified </w:t>
            </w:r>
            <w:r w:rsidRPr="006C62DB">
              <w:rPr>
                <w:color w:val="auto"/>
                <w:szCs w:val="24"/>
                <w:lang w:val="en-GB"/>
              </w:rPr>
              <w:t>Data analysis methods</w:t>
            </w:r>
            <w:r w:rsidRPr="006C62DB">
              <w:rPr>
                <w:bCs/>
                <w:iCs/>
                <w:color w:val="auto"/>
                <w:szCs w:val="24"/>
                <w:lang w:val="en-GB"/>
              </w:rPr>
              <w:t xml:space="preserve"> as per </w:t>
            </w:r>
            <w:r w:rsidRPr="006C62DB">
              <w:rPr>
                <w:bCs/>
                <w:iCs/>
                <w:color w:val="auto"/>
                <w:szCs w:val="24"/>
              </w:rPr>
              <w:t>research methodology. </w:t>
            </w:r>
          </w:p>
          <w:p w:rsidR="007706D1" w:rsidRPr="006C62DB" w:rsidRDefault="007706D1" w:rsidP="00F451CF">
            <w:pPr>
              <w:numPr>
                <w:ilvl w:val="1"/>
                <w:numId w:val="276"/>
              </w:numPr>
              <w:spacing w:line="360" w:lineRule="auto"/>
              <w:ind w:left="301"/>
              <w:rPr>
                <w:color w:val="auto"/>
                <w:szCs w:val="24"/>
                <w:lang w:val="en-GB"/>
              </w:rPr>
            </w:pPr>
            <w:r w:rsidRPr="006C62DB">
              <w:rPr>
                <w:bCs/>
                <w:iCs/>
                <w:szCs w:val="24"/>
              </w:rPr>
              <w:t>Prepared research report based on data analysis.</w:t>
            </w:r>
          </w:p>
        </w:tc>
      </w:tr>
      <w:tr w:rsidR="007706D1" w:rsidRPr="006C62DB" w:rsidTr="00F451CF">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numPr>
                <w:ilvl w:val="0"/>
                <w:numId w:val="275"/>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spacing w:line="360" w:lineRule="auto"/>
              <w:rPr>
                <w:color w:val="auto"/>
                <w:szCs w:val="24"/>
              </w:rPr>
            </w:pPr>
            <w:r w:rsidRPr="006C62DB">
              <w:rPr>
                <w:color w:val="auto"/>
                <w:szCs w:val="24"/>
              </w:rPr>
              <w:t xml:space="preserve">The following resources should be provided: </w:t>
            </w:r>
          </w:p>
          <w:p w:rsidR="007706D1" w:rsidRPr="006C62DB" w:rsidRDefault="007706D1" w:rsidP="00F451CF">
            <w:pPr>
              <w:numPr>
                <w:ilvl w:val="0"/>
                <w:numId w:val="277"/>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7706D1" w:rsidRPr="006C62DB" w:rsidRDefault="007706D1" w:rsidP="00F451CF">
            <w:pPr>
              <w:numPr>
                <w:ilvl w:val="0"/>
                <w:numId w:val="277"/>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7706D1" w:rsidRPr="006C62DB" w:rsidRDefault="007706D1" w:rsidP="00F451CF">
            <w:pPr>
              <w:numPr>
                <w:ilvl w:val="0"/>
                <w:numId w:val="277"/>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7706D1" w:rsidRPr="006C62DB" w:rsidTr="00F451CF">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numPr>
                <w:ilvl w:val="0"/>
                <w:numId w:val="275"/>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spacing w:line="360" w:lineRule="auto"/>
              <w:rPr>
                <w:color w:val="auto"/>
                <w:szCs w:val="24"/>
              </w:rPr>
            </w:pPr>
            <w:r w:rsidRPr="006C62DB">
              <w:rPr>
                <w:color w:val="auto"/>
                <w:szCs w:val="24"/>
              </w:rPr>
              <w:t xml:space="preserve">Competency in this unit may be assessed through:  </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 xml:space="preserve">Practical </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 xml:space="preserve">Project </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Portfolio of evidence</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Third party evidence</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Written assessment</w:t>
            </w:r>
          </w:p>
          <w:p w:rsidR="007706D1" w:rsidRPr="006C62DB" w:rsidRDefault="007706D1" w:rsidP="00F451CF">
            <w:pPr>
              <w:numPr>
                <w:ilvl w:val="0"/>
                <w:numId w:val="278"/>
              </w:numPr>
              <w:spacing w:after="0" w:line="360" w:lineRule="auto"/>
              <w:contextualSpacing/>
              <w:rPr>
                <w:rFonts w:eastAsia="Calibri"/>
                <w:color w:val="auto"/>
                <w:szCs w:val="24"/>
              </w:rPr>
            </w:pPr>
            <w:r w:rsidRPr="006C62DB">
              <w:rPr>
                <w:rFonts w:eastAsia="Calibri"/>
                <w:color w:val="auto"/>
                <w:szCs w:val="24"/>
              </w:rPr>
              <w:t>Oral assessment</w:t>
            </w:r>
          </w:p>
        </w:tc>
      </w:tr>
      <w:tr w:rsidR="007706D1" w:rsidRPr="006C62DB" w:rsidTr="00F451CF">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numPr>
                <w:ilvl w:val="0"/>
                <w:numId w:val="275"/>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pStyle w:val="ListParagraph"/>
              <w:numPr>
                <w:ilvl w:val="1"/>
                <w:numId w:val="279"/>
              </w:numPr>
              <w:spacing w:line="360" w:lineRule="auto"/>
              <w:rPr>
                <w:szCs w:val="24"/>
              </w:rPr>
            </w:pPr>
            <w:r w:rsidRPr="006C62DB">
              <w:rPr>
                <w:color w:val="000000" w:themeColor="text1"/>
                <w:szCs w:val="24"/>
              </w:rPr>
              <w:t>Competency may be assessed in a Workplace or simulated workplace</w:t>
            </w:r>
          </w:p>
        </w:tc>
      </w:tr>
      <w:tr w:rsidR="007706D1" w:rsidRPr="006C62DB" w:rsidTr="00F451CF">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numPr>
                <w:ilvl w:val="0"/>
                <w:numId w:val="275"/>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F451CF">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7706D1" w:rsidRPr="006C62DB" w:rsidRDefault="007706D1" w:rsidP="007706D1">
      <w:pPr>
        <w:spacing w:line="360" w:lineRule="auto"/>
        <w:rPr>
          <w:b/>
          <w:color w:val="auto"/>
          <w:szCs w:val="24"/>
        </w:rPr>
      </w:pPr>
    </w:p>
    <w:p w:rsidR="007706D1" w:rsidRPr="006C62DB" w:rsidRDefault="007706D1" w:rsidP="007706D1">
      <w:pPr>
        <w:spacing w:line="360" w:lineRule="auto"/>
        <w:rPr>
          <w:b/>
          <w:color w:val="auto"/>
          <w:szCs w:val="24"/>
        </w:rPr>
      </w:pPr>
    </w:p>
    <w:p w:rsidR="007706D1" w:rsidRPr="006C62DB" w:rsidRDefault="007706D1" w:rsidP="007706D1">
      <w:pPr>
        <w:spacing w:line="360" w:lineRule="auto"/>
        <w:rPr>
          <w:b/>
          <w:color w:val="auto"/>
          <w:szCs w:val="24"/>
        </w:rPr>
      </w:pPr>
    </w:p>
    <w:p w:rsidR="007706D1" w:rsidRPr="006C62DB" w:rsidRDefault="007706D1" w:rsidP="007706D1">
      <w:pPr>
        <w:spacing w:line="360" w:lineRule="auto"/>
        <w:rPr>
          <w:b/>
          <w:color w:val="auto"/>
          <w:szCs w:val="24"/>
        </w:rPr>
      </w:pPr>
    </w:p>
    <w:p w:rsidR="007706D1" w:rsidRPr="006C62DB" w:rsidRDefault="007706D1" w:rsidP="007706D1">
      <w:pPr>
        <w:pStyle w:val="Heading2"/>
      </w:pPr>
      <w:bookmarkStart w:id="63" w:name="_Toc171899817"/>
      <w:bookmarkStart w:id="64" w:name="_Toc196880669"/>
      <w:r w:rsidRPr="006C62DB">
        <w:lastRenderedPageBreak/>
        <w:t>APPLY QUALITY CONTROL PRINCIPLES</w:t>
      </w:r>
      <w:bookmarkEnd w:id="63"/>
      <w:bookmarkEnd w:id="64"/>
    </w:p>
    <w:p w:rsidR="007706D1" w:rsidRPr="006C62DB" w:rsidRDefault="007706D1" w:rsidP="007706D1">
      <w:pPr>
        <w:spacing w:line="360" w:lineRule="auto"/>
        <w:jc w:val="both"/>
        <w:rPr>
          <w:b/>
          <w:bCs/>
          <w:szCs w:val="24"/>
        </w:rPr>
      </w:pPr>
    </w:p>
    <w:p w:rsidR="007706D1" w:rsidRPr="006C62DB" w:rsidRDefault="007706D1" w:rsidP="007706D1">
      <w:pPr>
        <w:tabs>
          <w:tab w:val="left" w:pos="2880"/>
        </w:tabs>
        <w:spacing w:line="360" w:lineRule="auto"/>
        <w:jc w:val="both"/>
        <w:rPr>
          <w:b/>
          <w:szCs w:val="24"/>
        </w:rPr>
      </w:pPr>
      <w:r w:rsidRPr="006C62DB">
        <w:rPr>
          <w:b/>
          <w:szCs w:val="24"/>
        </w:rPr>
        <w:t xml:space="preserve">Unit code: </w:t>
      </w:r>
      <w:bookmarkStart w:id="65" w:name="_Hlk195615077"/>
      <w:r w:rsidRPr="006C62DB">
        <w:rPr>
          <w:b/>
          <w:szCs w:val="24"/>
        </w:rPr>
        <w:t>0723 551 02</w:t>
      </w:r>
      <w:bookmarkEnd w:id="65"/>
      <w:r w:rsidRPr="006C62DB">
        <w:rPr>
          <w:b/>
          <w:szCs w:val="24"/>
        </w:rPr>
        <w:t>A</w:t>
      </w:r>
    </w:p>
    <w:p w:rsidR="007706D1" w:rsidRPr="006C62DB" w:rsidRDefault="007706D1" w:rsidP="007706D1">
      <w:pPr>
        <w:tabs>
          <w:tab w:val="left" w:pos="2880"/>
        </w:tabs>
        <w:spacing w:line="360" w:lineRule="auto"/>
        <w:jc w:val="both"/>
        <w:rPr>
          <w:szCs w:val="24"/>
        </w:rPr>
      </w:pPr>
      <w:r w:rsidRPr="006C62DB">
        <w:rPr>
          <w:b/>
          <w:szCs w:val="24"/>
        </w:rPr>
        <w:t>Unit description</w:t>
      </w:r>
    </w:p>
    <w:p w:rsidR="007706D1" w:rsidRPr="006C62DB" w:rsidRDefault="007706D1" w:rsidP="007706D1">
      <w:pPr>
        <w:spacing w:line="360" w:lineRule="auto"/>
        <w:jc w:val="both"/>
        <w:rPr>
          <w:szCs w:val="24"/>
        </w:rPr>
      </w:pPr>
      <w:r w:rsidRPr="006C62DB">
        <w:rPr>
          <w:szCs w:val="24"/>
        </w:rPr>
        <w:t xml:space="preserve">This unit covers the competencies required to </w:t>
      </w:r>
      <w:r w:rsidRPr="006C62DB">
        <w:rPr>
          <w:bCs/>
          <w:szCs w:val="24"/>
        </w:rPr>
        <w:t>apply textile quality control principles</w:t>
      </w:r>
      <w:r w:rsidRPr="006C62DB">
        <w:rPr>
          <w:szCs w:val="24"/>
        </w:rPr>
        <w:t>. It entails, calibrating textile equipment, operating textile quality control equipment, conducting textile process and conducting product quality control.</w:t>
      </w:r>
    </w:p>
    <w:p w:rsidR="007706D1" w:rsidRPr="006C62DB" w:rsidRDefault="007706D1" w:rsidP="007706D1">
      <w:pPr>
        <w:spacing w:line="360" w:lineRule="auto"/>
        <w:jc w:val="both"/>
        <w:rPr>
          <w:szCs w:val="24"/>
        </w:rPr>
      </w:pPr>
      <w:r w:rsidRPr="006C62DB">
        <w:rPr>
          <w:b/>
          <w:szCs w:val="24"/>
        </w:rPr>
        <w:t xml:space="preserve">ELEMENTS AND PERFORMANCE CRITERIA </w:t>
      </w:r>
    </w:p>
    <w:tbl>
      <w:tblPr>
        <w:tblStyle w:val="TableGrid10"/>
        <w:tblW w:w="5000" w:type="pct"/>
        <w:tblLook w:val="04A0" w:firstRow="1" w:lastRow="0" w:firstColumn="1" w:lastColumn="0" w:noHBand="0" w:noVBand="1"/>
      </w:tblPr>
      <w:tblGrid>
        <w:gridCol w:w="2513"/>
        <w:gridCol w:w="7771"/>
      </w:tblGrid>
      <w:tr w:rsidR="007706D1" w:rsidRPr="006C62DB" w:rsidTr="00F12730">
        <w:trPr>
          <w:trHeight w:val="1655"/>
        </w:trPr>
        <w:tc>
          <w:tcPr>
            <w:tcW w:w="1222"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spacing w:after="0" w:line="360" w:lineRule="auto"/>
              <w:jc w:val="both"/>
              <w:rPr>
                <w:rFonts w:ascii="Times New Roman" w:hAnsi="Times New Roman"/>
                <w:b/>
                <w:szCs w:val="24"/>
              </w:rPr>
            </w:pPr>
            <w:r w:rsidRPr="006C62DB">
              <w:rPr>
                <w:rFonts w:ascii="Times New Roman" w:hAnsi="Times New Roman"/>
                <w:b/>
                <w:szCs w:val="24"/>
              </w:rPr>
              <w:t xml:space="preserve">ELEMENT </w:t>
            </w:r>
          </w:p>
          <w:p w:rsidR="007706D1" w:rsidRPr="006C62DB" w:rsidRDefault="007706D1" w:rsidP="00F12730">
            <w:pPr>
              <w:spacing w:after="0" w:line="360" w:lineRule="auto"/>
              <w:jc w:val="both"/>
              <w:rPr>
                <w:rFonts w:ascii="Times New Roman" w:hAnsi="Times New Roman"/>
                <w:szCs w:val="24"/>
              </w:rPr>
            </w:pPr>
            <w:r w:rsidRPr="006C62DB">
              <w:rPr>
                <w:rFonts w:ascii="Times New Roman" w:hAnsi="Times New Roman"/>
                <w:szCs w:val="24"/>
              </w:rPr>
              <w:t>These describe the key outcomes which make up workplace function</w:t>
            </w:r>
          </w:p>
        </w:tc>
        <w:tc>
          <w:tcPr>
            <w:tcW w:w="3778"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spacing w:after="0" w:line="360" w:lineRule="auto"/>
              <w:jc w:val="both"/>
              <w:rPr>
                <w:rFonts w:ascii="Times New Roman" w:hAnsi="Times New Roman"/>
                <w:b/>
                <w:szCs w:val="24"/>
              </w:rPr>
            </w:pPr>
            <w:r w:rsidRPr="006C62DB">
              <w:rPr>
                <w:rFonts w:ascii="Times New Roman" w:hAnsi="Times New Roman"/>
                <w:b/>
                <w:szCs w:val="24"/>
              </w:rPr>
              <w:t>PERFORMANCE CRITERIA</w:t>
            </w:r>
          </w:p>
          <w:p w:rsidR="007706D1" w:rsidRPr="006C62DB" w:rsidRDefault="007706D1" w:rsidP="00F12730">
            <w:pPr>
              <w:spacing w:after="0" w:line="360" w:lineRule="auto"/>
              <w:jc w:val="both"/>
              <w:rPr>
                <w:rFonts w:ascii="Times New Roman" w:hAnsi="Times New Roman"/>
                <w:szCs w:val="24"/>
              </w:rPr>
            </w:pPr>
            <w:r w:rsidRPr="006C62DB">
              <w:rPr>
                <w:rFonts w:ascii="Times New Roman" w:hAnsi="Times New Roman"/>
                <w:szCs w:val="24"/>
              </w:rPr>
              <w:t>These are assessable statements which specify the required level of performance for each of the elements.</w:t>
            </w:r>
          </w:p>
          <w:p w:rsidR="007706D1" w:rsidRPr="006C62DB" w:rsidRDefault="007706D1" w:rsidP="00F12730">
            <w:pPr>
              <w:spacing w:after="0" w:line="360" w:lineRule="auto"/>
              <w:jc w:val="both"/>
              <w:rPr>
                <w:rFonts w:ascii="Times New Roman" w:hAnsi="Times New Roman"/>
                <w:b/>
                <w:szCs w:val="24"/>
              </w:rPr>
            </w:pPr>
            <w:r w:rsidRPr="006C62DB">
              <w:rPr>
                <w:rFonts w:ascii="Times New Roman" w:hAnsi="Times New Roman"/>
                <w:b/>
                <w:i/>
                <w:szCs w:val="24"/>
              </w:rPr>
              <w:t>Bold and italicized terms are elaborated in the Range</w:t>
            </w:r>
          </w:p>
        </w:tc>
      </w:tr>
      <w:tr w:rsidR="007706D1" w:rsidRPr="006C62DB" w:rsidTr="00F12730">
        <w:tc>
          <w:tcPr>
            <w:tcW w:w="1222"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0"/>
                <w:numId w:val="226"/>
              </w:numPr>
              <w:tabs>
                <w:tab w:val="left" w:pos="2160"/>
              </w:tabs>
              <w:spacing w:after="0" w:line="360" w:lineRule="auto"/>
              <w:contextualSpacing/>
              <w:rPr>
                <w:rFonts w:ascii="Times New Roman" w:eastAsia="Calibri" w:hAnsi="Times New Roman"/>
                <w:bCs/>
                <w:iCs/>
                <w:kern w:val="2"/>
                <w:szCs w:val="24"/>
                <w14:ligatures w14:val="standardContextual"/>
              </w:rPr>
            </w:pPr>
            <w:r w:rsidRPr="006C62DB">
              <w:rPr>
                <w:rFonts w:ascii="Times New Roman" w:eastAsia="Calibri" w:hAnsi="Times New Roman"/>
                <w:kern w:val="2"/>
                <w:szCs w:val="24"/>
                <w14:ligatures w14:val="standardContextual"/>
              </w:rPr>
              <w:t>Calibrate textile equipment</w:t>
            </w:r>
            <w:r w:rsidRPr="006C62DB">
              <w:rPr>
                <w:rFonts w:ascii="Times New Roman" w:eastAsia="Calibri" w:hAnsi="Times New Roman"/>
                <w:bCs/>
                <w:iCs/>
                <w:kern w:val="2"/>
                <w:szCs w:val="24"/>
                <w14:ligatures w14:val="standardContextual"/>
              </w:rPr>
              <w:t xml:space="preserve"> </w:t>
            </w:r>
          </w:p>
        </w:tc>
        <w:tc>
          <w:tcPr>
            <w:tcW w:w="3778"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pStyle w:val="ListParagraph"/>
              <w:numPr>
                <w:ilvl w:val="0"/>
                <w:numId w:val="227"/>
              </w:numPr>
              <w:spacing w:after="0" w:line="360" w:lineRule="auto"/>
              <w:jc w:val="both"/>
              <w:rPr>
                <w:rFonts w:ascii="Times New Roman" w:hAnsi="Times New Roman"/>
                <w:kern w:val="2"/>
                <w:szCs w:val="24"/>
                <w14:ligatures w14:val="standardContextual"/>
              </w:rPr>
            </w:pPr>
            <w:r w:rsidRPr="006C62DB">
              <w:rPr>
                <w:rFonts w:ascii="Times New Roman" w:hAnsi="Times New Roman"/>
                <w:b/>
                <w:i/>
                <w:kern w:val="2"/>
                <w:szCs w:val="24"/>
                <w14:ligatures w14:val="standardContextual"/>
              </w:rPr>
              <w:t>PPEs</w:t>
            </w:r>
            <w:r w:rsidRPr="006C62DB">
              <w:rPr>
                <w:rFonts w:ascii="Times New Roman" w:hAnsi="Times New Roman"/>
                <w:kern w:val="2"/>
                <w:szCs w:val="24"/>
                <w14:ligatures w14:val="standardContextual"/>
              </w:rPr>
              <w:t xml:space="preserve"> are worn as per work requirements </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Cs/>
                <w:kern w:val="2"/>
                <w:szCs w:val="24"/>
                <w14:ligatures w14:val="standardContextual"/>
              </w:rPr>
              <w:t>Calibration checklist is prepared as per work requirements</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
                <w:bCs/>
                <w:i/>
                <w:kern w:val="2"/>
                <w:szCs w:val="24"/>
                <w14:ligatures w14:val="standardContextual"/>
              </w:rPr>
              <w:t xml:space="preserve">Calibration materials </w:t>
            </w:r>
            <w:r w:rsidRPr="006C62DB">
              <w:rPr>
                <w:rFonts w:ascii="Times New Roman" w:hAnsi="Times New Roman"/>
                <w:bCs/>
                <w:kern w:val="2"/>
                <w:szCs w:val="24"/>
                <w14:ligatures w14:val="standardContextual"/>
              </w:rPr>
              <w:t>are assembled as per work requirements</w:t>
            </w:r>
          </w:p>
          <w:p w:rsidR="007706D1" w:rsidRPr="006C62DB" w:rsidRDefault="007706D1" w:rsidP="00F12730">
            <w:pPr>
              <w:pStyle w:val="ListParagraph"/>
              <w:numPr>
                <w:ilvl w:val="0"/>
                <w:numId w:val="227"/>
              </w:numPr>
              <w:spacing w:after="0" w:line="360" w:lineRule="auto"/>
              <w:jc w:val="both"/>
              <w:rPr>
                <w:rFonts w:ascii="Times New Roman" w:hAnsi="Times New Roman"/>
                <w:bCs/>
                <w:kern w:val="2"/>
                <w:szCs w:val="24"/>
                <w14:ligatures w14:val="standardContextual"/>
              </w:rPr>
            </w:pPr>
            <w:r w:rsidRPr="006C62DB">
              <w:rPr>
                <w:rFonts w:ascii="Times New Roman" w:hAnsi="Times New Roman"/>
                <w:b/>
                <w:bCs/>
                <w:i/>
                <w:kern w:val="2"/>
                <w:szCs w:val="24"/>
                <w14:ligatures w14:val="standardContextual"/>
              </w:rPr>
              <w:t>Calibration tools and equipment</w:t>
            </w:r>
            <w:r w:rsidRPr="006C62DB">
              <w:rPr>
                <w:rFonts w:ascii="Times New Roman" w:hAnsi="Times New Roman"/>
                <w:bCs/>
                <w:kern w:val="2"/>
                <w:szCs w:val="24"/>
                <w14:ligatures w14:val="standardContextual"/>
              </w:rPr>
              <w:t xml:space="preserve"> are assembled as per work requirements</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Cs/>
                <w:kern w:val="2"/>
                <w:szCs w:val="24"/>
                <w14:ligatures w14:val="standardContextual"/>
              </w:rPr>
              <w:t>Calibration standards are prepared as per standard calibration methods</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Cs/>
                <w:kern w:val="2"/>
                <w:szCs w:val="24"/>
                <w14:ligatures w14:val="standardContextual"/>
              </w:rPr>
              <w:t>Calibration is performed as per equipment manufacturer’s manual</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Cs/>
                <w:kern w:val="2"/>
                <w:szCs w:val="24"/>
                <w14:ligatures w14:val="standardContextual"/>
              </w:rPr>
              <w:t>Equipment test-run is carried out as per equipment operation manual</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Cs/>
                <w:kern w:val="2"/>
                <w:szCs w:val="24"/>
                <w14:ligatures w14:val="standardContextual"/>
              </w:rPr>
              <w:t>Calibration report is prepared as per workplace procedure</w:t>
            </w:r>
          </w:p>
          <w:p w:rsidR="007706D1" w:rsidRPr="006C62DB" w:rsidRDefault="007706D1" w:rsidP="00F12730">
            <w:pPr>
              <w:pStyle w:val="ListParagraph"/>
              <w:numPr>
                <w:ilvl w:val="0"/>
                <w:numId w:val="227"/>
              </w:numPr>
              <w:spacing w:before="60" w:after="0" w:line="360" w:lineRule="auto"/>
              <w:jc w:val="both"/>
              <w:rPr>
                <w:rFonts w:ascii="Times New Roman" w:hAnsi="Times New Roman"/>
                <w:bCs/>
                <w:kern w:val="2"/>
                <w:szCs w:val="24"/>
                <w14:ligatures w14:val="standardContextual"/>
              </w:rPr>
            </w:pPr>
            <w:r w:rsidRPr="006C62DB">
              <w:rPr>
                <w:rFonts w:ascii="Times New Roman" w:hAnsi="Times New Roman"/>
                <w:b/>
                <w:bCs/>
                <w:i/>
                <w:kern w:val="2"/>
                <w:szCs w:val="24"/>
                <w14:ligatures w14:val="standardContextual"/>
              </w:rPr>
              <w:t>House-keeping activities</w:t>
            </w:r>
            <w:r w:rsidRPr="006C62DB">
              <w:rPr>
                <w:rFonts w:ascii="Times New Roman" w:hAnsi="Times New Roman"/>
                <w:bCs/>
                <w:kern w:val="2"/>
                <w:szCs w:val="24"/>
                <w14:ligatures w14:val="standardContextual"/>
              </w:rPr>
              <w:t xml:space="preserve"> are performed as per workplace policy</w:t>
            </w:r>
          </w:p>
        </w:tc>
      </w:tr>
      <w:tr w:rsidR="007706D1" w:rsidRPr="006C62DB" w:rsidTr="00F12730">
        <w:tc>
          <w:tcPr>
            <w:tcW w:w="1222"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0"/>
                <w:numId w:val="226"/>
              </w:numPr>
              <w:tabs>
                <w:tab w:val="left" w:pos="2160"/>
              </w:tabs>
              <w:spacing w:after="0" w:line="360" w:lineRule="auto"/>
              <w:contextualSpacing/>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Operate textile quality control equipment</w:t>
            </w:r>
          </w:p>
        </w:tc>
        <w:tc>
          <w:tcPr>
            <w:tcW w:w="3778"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1"/>
                <w:numId w:val="228"/>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quality control materials</w:t>
            </w:r>
            <w:r w:rsidRPr="006C62DB">
              <w:rPr>
                <w:rFonts w:ascii="Times New Roman" w:eastAsia="Calibri" w:hAnsi="Times New Roman"/>
                <w:kern w:val="2"/>
                <w:szCs w:val="24"/>
                <w14:ligatures w14:val="standardContextual"/>
              </w:rPr>
              <w:t xml:space="preserve"> are prepared as per work requirements</w:t>
            </w:r>
          </w:p>
          <w:p w:rsidR="007706D1" w:rsidRPr="006C62DB" w:rsidRDefault="007706D1" w:rsidP="00F12730">
            <w:pPr>
              <w:numPr>
                <w:ilvl w:val="1"/>
                <w:numId w:val="228"/>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Equipment inspection is carried out as per manufacturers manual</w:t>
            </w:r>
          </w:p>
          <w:p w:rsidR="007706D1" w:rsidRPr="006C62DB" w:rsidRDefault="007706D1" w:rsidP="00F12730">
            <w:pPr>
              <w:numPr>
                <w:ilvl w:val="1"/>
                <w:numId w:val="228"/>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Equipment test-run is carried out as per equipment operation manual</w:t>
            </w:r>
          </w:p>
          <w:p w:rsidR="007706D1" w:rsidRPr="006C62DB" w:rsidRDefault="007706D1" w:rsidP="00F12730">
            <w:pPr>
              <w:numPr>
                <w:ilvl w:val="1"/>
                <w:numId w:val="228"/>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Textile materials are loaded as per work requirements</w:t>
            </w:r>
          </w:p>
          <w:p w:rsidR="007706D1" w:rsidRPr="006C62DB" w:rsidRDefault="007706D1" w:rsidP="00F12730">
            <w:pPr>
              <w:numPr>
                <w:ilvl w:val="1"/>
                <w:numId w:val="228"/>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Equipment is run as per equipment operation manual</w:t>
            </w:r>
          </w:p>
        </w:tc>
      </w:tr>
      <w:tr w:rsidR="007706D1" w:rsidRPr="006C62DB" w:rsidTr="00F12730">
        <w:tc>
          <w:tcPr>
            <w:tcW w:w="1222"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0"/>
                <w:numId w:val="226"/>
              </w:numPr>
              <w:tabs>
                <w:tab w:val="left" w:pos="2160"/>
              </w:tabs>
              <w:spacing w:after="0" w:line="360" w:lineRule="auto"/>
              <w:contextualSpacing/>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Conduct textile process quality control</w:t>
            </w:r>
          </w:p>
        </w:tc>
        <w:tc>
          <w:tcPr>
            <w:tcW w:w="3778"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1"/>
                <w:numId w:val="229"/>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process</w:t>
            </w:r>
            <w:r w:rsidRPr="006C62DB">
              <w:rPr>
                <w:rFonts w:ascii="Times New Roman" w:eastAsia="Calibri" w:hAnsi="Times New Roman"/>
                <w:kern w:val="2"/>
                <w:szCs w:val="24"/>
                <w14:ligatures w14:val="standardContextual"/>
              </w:rPr>
              <w:t xml:space="preserve"> is selected as per work procedure</w:t>
            </w:r>
          </w:p>
          <w:p w:rsidR="007706D1" w:rsidRPr="006C62DB" w:rsidRDefault="007706D1" w:rsidP="00F12730">
            <w:pPr>
              <w:numPr>
                <w:ilvl w:val="1"/>
                <w:numId w:val="229"/>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process quality control parameters</w:t>
            </w:r>
            <w:r w:rsidRPr="006C62DB">
              <w:rPr>
                <w:rFonts w:ascii="Times New Roman" w:eastAsia="Calibri" w:hAnsi="Times New Roman"/>
                <w:kern w:val="2"/>
                <w:szCs w:val="24"/>
                <w14:ligatures w14:val="standardContextual"/>
              </w:rPr>
              <w:t xml:space="preserve"> are selected as per work requirements</w:t>
            </w:r>
          </w:p>
          <w:p w:rsidR="007706D1" w:rsidRPr="006C62DB" w:rsidRDefault="007706D1" w:rsidP="00F12730">
            <w:pPr>
              <w:numPr>
                <w:ilvl w:val="1"/>
                <w:numId w:val="229"/>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process quality control tools and equipment</w:t>
            </w:r>
            <w:r w:rsidRPr="006C62DB">
              <w:rPr>
                <w:rFonts w:ascii="Times New Roman" w:eastAsia="Calibri" w:hAnsi="Times New Roman"/>
                <w:kern w:val="2"/>
                <w:szCs w:val="24"/>
                <w14:ligatures w14:val="standardContextual"/>
              </w:rPr>
              <w:t xml:space="preserve"> are prepared as per the work requirements</w:t>
            </w:r>
          </w:p>
          <w:p w:rsidR="007706D1" w:rsidRPr="006C62DB" w:rsidRDefault="007706D1" w:rsidP="00F12730">
            <w:pPr>
              <w:numPr>
                <w:ilvl w:val="1"/>
                <w:numId w:val="229"/>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Textile process quality is monitored as per work requirements</w:t>
            </w:r>
          </w:p>
          <w:p w:rsidR="007706D1" w:rsidRPr="006C62DB" w:rsidRDefault="007706D1" w:rsidP="00F12730">
            <w:pPr>
              <w:numPr>
                <w:ilvl w:val="1"/>
                <w:numId w:val="229"/>
              </w:numPr>
              <w:spacing w:after="0" w:line="360" w:lineRule="auto"/>
              <w:ind w:left="43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lastRenderedPageBreak/>
              <w:t>Textile process quality control report is prepared as per workplace procedure</w:t>
            </w:r>
          </w:p>
          <w:p w:rsidR="007706D1" w:rsidRPr="006C62DB" w:rsidRDefault="007706D1" w:rsidP="00F12730">
            <w:pPr>
              <w:spacing w:after="0" w:line="360" w:lineRule="auto"/>
              <w:ind w:left="389" w:hanging="357"/>
              <w:contextualSpacing/>
              <w:jc w:val="both"/>
              <w:rPr>
                <w:rFonts w:ascii="Times New Roman" w:eastAsia="Calibri" w:hAnsi="Times New Roman"/>
                <w:kern w:val="2"/>
                <w:szCs w:val="24"/>
                <w14:ligatures w14:val="standardContextual"/>
              </w:rPr>
            </w:pPr>
          </w:p>
        </w:tc>
      </w:tr>
      <w:tr w:rsidR="007706D1" w:rsidRPr="006C62DB" w:rsidTr="00F12730">
        <w:tc>
          <w:tcPr>
            <w:tcW w:w="1222"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0"/>
                <w:numId w:val="226"/>
              </w:numPr>
              <w:tabs>
                <w:tab w:val="left" w:pos="2160"/>
              </w:tabs>
              <w:spacing w:after="0" w:line="360" w:lineRule="auto"/>
              <w:contextualSpacing/>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lastRenderedPageBreak/>
              <w:t>Conduct textile product quality control</w:t>
            </w:r>
          </w:p>
        </w:tc>
        <w:tc>
          <w:tcPr>
            <w:tcW w:w="3778" w:type="pct"/>
            <w:tcBorders>
              <w:top w:val="single" w:sz="4" w:space="0" w:color="auto"/>
              <w:left w:val="single" w:sz="4" w:space="0" w:color="auto"/>
              <w:bottom w:val="single" w:sz="4" w:space="0" w:color="auto"/>
              <w:right w:val="single" w:sz="4" w:space="0" w:color="auto"/>
            </w:tcBorders>
          </w:tcPr>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product quality control parameters</w:t>
            </w:r>
            <w:r w:rsidRPr="006C62DB">
              <w:rPr>
                <w:rFonts w:ascii="Times New Roman" w:eastAsia="Calibri" w:hAnsi="Times New Roman"/>
                <w:kern w:val="2"/>
                <w:szCs w:val="24"/>
                <w14:ligatures w14:val="standardContextual"/>
              </w:rPr>
              <w:t xml:space="preserve"> are selected as per work requirements</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product quality control tools</w:t>
            </w:r>
            <w:r w:rsidRPr="006C62DB">
              <w:rPr>
                <w:rFonts w:ascii="Times New Roman" w:eastAsia="Calibri" w:hAnsi="Times New Roman"/>
                <w:kern w:val="2"/>
                <w:szCs w:val="24"/>
                <w14:ligatures w14:val="standardContextual"/>
              </w:rPr>
              <w:t xml:space="preserve"> </w:t>
            </w:r>
            <w:r w:rsidRPr="006C62DB">
              <w:rPr>
                <w:rFonts w:ascii="Times New Roman" w:eastAsia="Calibri" w:hAnsi="Times New Roman"/>
                <w:b/>
                <w:i/>
                <w:kern w:val="2"/>
                <w:szCs w:val="24"/>
                <w14:ligatures w14:val="standardContextual"/>
              </w:rPr>
              <w:t>and equipment</w:t>
            </w:r>
            <w:r w:rsidRPr="006C62DB">
              <w:rPr>
                <w:rFonts w:ascii="Times New Roman" w:eastAsia="Calibri" w:hAnsi="Times New Roman"/>
                <w:kern w:val="2"/>
                <w:szCs w:val="24"/>
                <w14:ligatures w14:val="standardContextual"/>
              </w:rPr>
              <w:t xml:space="preserve"> are selected as per the work requirements</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Textile quality control materials</w:t>
            </w:r>
            <w:r w:rsidRPr="006C62DB">
              <w:rPr>
                <w:rFonts w:ascii="Times New Roman" w:eastAsia="Calibri" w:hAnsi="Times New Roman"/>
                <w:b/>
                <w:kern w:val="2"/>
                <w:szCs w:val="24"/>
                <w14:ligatures w14:val="standardContextual"/>
              </w:rPr>
              <w:t xml:space="preserve"> </w:t>
            </w:r>
            <w:r w:rsidRPr="006C62DB">
              <w:rPr>
                <w:rFonts w:ascii="Times New Roman" w:eastAsia="Calibri" w:hAnsi="Times New Roman"/>
                <w:kern w:val="2"/>
                <w:szCs w:val="24"/>
                <w14:ligatures w14:val="standardContextual"/>
              </w:rPr>
              <w:t>are prepared as per work requirements</w:t>
            </w:r>
            <w:r w:rsidRPr="006C62DB">
              <w:rPr>
                <w:rFonts w:ascii="Times New Roman" w:eastAsia="Calibri" w:hAnsi="Times New Roman"/>
                <w:b/>
                <w:kern w:val="2"/>
                <w:szCs w:val="24"/>
                <w14:ligatures w14:val="standardContextual"/>
              </w:rPr>
              <w:t xml:space="preserve"> </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Textile quality control material is sampled as per standard sampling methods</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b/>
                <w:i/>
                <w:kern w:val="2"/>
                <w:szCs w:val="24"/>
                <w14:ligatures w14:val="standardContextual"/>
              </w:rPr>
              <w:t>Textile product quality tests</w:t>
            </w:r>
            <w:r w:rsidRPr="006C62DB">
              <w:rPr>
                <w:rFonts w:ascii="Times New Roman" w:eastAsia="Calibri" w:hAnsi="Times New Roman"/>
                <w:kern w:val="2"/>
                <w:szCs w:val="24"/>
                <w14:ligatures w14:val="standardContextual"/>
              </w:rPr>
              <w:t xml:space="preserve"> are carried out as per standard test methods</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Textile product quality test report is prepared as per workplace procedure</w:t>
            </w:r>
          </w:p>
          <w:p w:rsidR="007706D1" w:rsidRPr="006C62DB" w:rsidRDefault="007706D1" w:rsidP="00F12730">
            <w:pPr>
              <w:numPr>
                <w:ilvl w:val="1"/>
                <w:numId w:val="230"/>
              </w:numPr>
              <w:spacing w:after="0" w:line="360" w:lineRule="auto"/>
              <w:ind w:left="342"/>
              <w:contextualSpacing/>
              <w:jc w:val="both"/>
              <w:rPr>
                <w:rFonts w:ascii="Times New Roman" w:eastAsia="Calibri" w:hAnsi="Times New Roman"/>
                <w:kern w:val="2"/>
                <w:szCs w:val="24"/>
                <w14:ligatures w14:val="standardContextual"/>
              </w:rPr>
            </w:pPr>
            <w:r w:rsidRPr="006C62DB">
              <w:rPr>
                <w:rFonts w:ascii="Times New Roman" w:eastAsia="Calibri" w:hAnsi="Times New Roman"/>
                <w:kern w:val="2"/>
                <w:szCs w:val="24"/>
                <w14:ligatures w14:val="standardContextual"/>
              </w:rPr>
              <w:t>House-keeping activities are performed as per workplace policy</w:t>
            </w:r>
          </w:p>
        </w:tc>
      </w:tr>
    </w:tbl>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b/>
          <w:szCs w:val="24"/>
        </w:rPr>
      </w:pPr>
      <w:r w:rsidRPr="006C62DB">
        <w:rPr>
          <w:b/>
          <w:szCs w:val="24"/>
        </w:rPr>
        <w:t>RANGE</w:t>
      </w:r>
    </w:p>
    <w:p w:rsidR="007706D1" w:rsidRPr="006C62DB" w:rsidRDefault="007706D1" w:rsidP="007706D1">
      <w:pPr>
        <w:spacing w:line="360" w:lineRule="auto"/>
        <w:jc w:val="both"/>
        <w:rPr>
          <w:szCs w:val="24"/>
        </w:rPr>
      </w:pPr>
      <w:r w:rsidRPr="006C62DB">
        <w:rPr>
          <w:szCs w:val="24"/>
        </w:rPr>
        <w:t xml:space="preserve">This section provides a work environment and conditions to which the performance criteria apply. It allows for a different work environment and situations that will affect performance. </w:t>
      </w:r>
    </w:p>
    <w:tbl>
      <w:tblPr>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4648"/>
      </w:tblGrid>
      <w:tr w:rsidR="007706D1" w:rsidRPr="006C62DB" w:rsidTr="00F12730">
        <w:trPr>
          <w:trHeight w:val="486"/>
        </w:trPr>
        <w:tc>
          <w:tcPr>
            <w:tcW w:w="4928" w:type="dxa"/>
            <w:tcBorders>
              <w:top w:val="single" w:sz="4" w:space="0" w:color="000000"/>
              <w:left w:val="single" w:sz="4" w:space="0" w:color="000000"/>
              <w:bottom w:val="single" w:sz="4" w:space="0" w:color="000000"/>
              <w:right w:val="single" w:sz="4" w:space="0" w:color="000000"/>
            </w:tcBorders>
            <w:vAlign w:val="center"/>
          </w:tcPr>
          <w:p w:rsidR="007706D1" w:rsidRPr="006C62DB" w:rsidRDefault="007706D1" w:rsidP="00F12730">
            <w:pPr>
              <w:spacing w:line="360" w:lineRule="auto"/>
              <w:jc w:val="both"/>
              <w:rPr>
                <w:b/>
                <w:szCs w:val="24"/>
              </w:rPr>
            </w:pPr>
            <w:r w:rsidRPr="006C62DB">
              <w:rPr>
                <w:b/>
                <w:szCs w:val="24"/>
              </w:rPr>
              <w:t>Variable</w:t>
            </w:r>
          </w:p>
        </w:tc>
        <w:tc>
          <w:tcPr>
            <w:tcW w:w="4648" w:type="dxa"/>
            <w:tcBorders>
              <w:top w:val="single" w:sz="4" w:space="0" w:color="000000"/>
              <w:left w:val="single" w:sz="4" w:space="0" w:color="000000"/>
              <w:bottom w:val="single" w:sz="4" w:space="0" w:color="000000"/>
              <w:right w:val="single" w:sz="4" w:space="0" w:color="000000"/>
            </w:tcBorders>
            <w:vAlign w:val="center"/>
          </w:tcPr>
          <w:p w:rsidR="007706D1" w:rsidRPr="006C62DB" w:rsidRDefault="007706D1" w:rsidP="00F12730">
            <w:pPr>
              <w:spacing w:line="360" w:lineRule="auto"/>
              <w:jc w:val="both"/>
              <w:rPr>
                <w:b/>
                <w:szCs w:val="24"/>
              </w:rPr>
            </w:pPr>
            <w:r w:rsidRPr="006C62DB">
              <w:rPr>
                <w:b/>
                <w:szCs w:val="24"/>
              </w:rPr>
              <w:t>Range</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PPEs may include but not limited to:</w:t>
            </w:r>
          </w:p>
          <w:p w:rsidR="007706D1" w:rsidRPr="006C62DB" w:rsidRDefault="007706D1" w:rsidP="00F12730">
            <w:pPr>
              <w:spacing w:line="360" w:lineRule="auto"/>
              <w:ind w:left="320" w:firstLine="720"/>
              <w:jc w:val="both"/>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2"/>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Apron</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Dust coat</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Face mask</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Safety shoes</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Gloves </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Eye glasses</w:t>
            </w:r>
          </w:p>
          <w:p w:rsidR="007706D1" w:rsidRPr="006C62DB" w:rsidRDefault="007706D1" w:rsidP="00F12730">
            <w:pPr>
              <w:numPr>
                <w:ilvl w:val="0"/>
                <w:numId w:val="232"/>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Overalls</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rPr>
                <w:szCs w:val="24"/>
              </w:rPr>
            </w:pPr>
            <w:r w:rsidRPr="006C62DB">
              <w:rPr>
                <w:szCs w:val="24"/>
              </w:rPr>
              <w:t>Calibration materials may include but not limited to:</w:t>
            </w:r>
          </w:p>
          <w:p w:rsidR="007706D1" w:rsidRPr="006C62DB" w:rsidRDefault="007706D1" w:rsidP="00F12730">
            <w:pPr>
              <w:spacing w:line="360" w:lineRule="auto"/>
              <w:jc w:val="both"/>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3"/>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 xml:space="preserve">Textile </w:t>
            </w:r>
            <w:proofErr w:type="spellStart"/>
            <w:r w:rsidRPr="006C62DB">
              <w:rPr>
                <w:rFonts w:eastAsia="Calibri"/>
                <w:kern w:val="2"/>
                <w:szCs w:val="24"/>
                <w14:ligatures w14:val="standardContextual"/>
              </w:rPr>
              <w:t>fibres</w:t>
            </w:r>
            <w:proofErr w:type="spellEnd"/>
            <w:r w:rsidRPr="006C62DB">
              <w:rPr>
                <w:rFonts w:eastAsia="Calibri"/>
                <w:kern w:val="2"/>
                <w:szCs w:val="24"/>
                <w14:ligatures w14:val="standardContextual"/>
              </w:rPr>
              <w:t xml:space="preserve"> </w:t>
            </w:r>
          </w:p>
          <w:p w:rsidR="007706D1" w:rsidRPr="006C62DB" w:rsidRDefault="007706D1" w:rsidP="00F12730">
            <w:pPr>
              <w:numPr>
                <w:ilvl w:val="0"/>
                <w:numId w:val="233"/>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Yarns</w:t>
            </w:r>
          </w:p>
          <w:p w:rsidR="007706D1" w:rsidRPr="006C62DB" w:rsidRDefault="007706D1" w:rsidP="00F12730">
            <w:pPr>
              <w:numPr>
                <w:ilvl w:val="0"/>
                <w:numId w:val="233"/>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Reagents</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rPr>
                <w:szCs w:val="24"/>
              </w:rPr>
            </w:pPr>
            <w:r w:rsidRPr="006C62DB">
              <w:rPr>
                <w:szCs w:val="24"/>
              </w:rPr>
              <w:t>Calibration tools and equipment may include but not limited to:</w:t>
            </w:r>
          </w:p>
          <w:p w:rsidR="007706D1" w:rsidRPr="006C62DB" w:rsidRDefault="007706D1" w:rsidP="00F12730">
            <w:pPr>
              <w:spacing w:line="360" w:lineRule="auto"/>
              <w:ind w:left="320"/>
              <w:jc w:val="both"/>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4"/>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Spanners</w:t>
            </w:r>
          </w:p>
          <w:p w:rsidR="007706D1" w:rsidRPr="006C62DB" w:rsidRDefault="007706D1" w:rsidP="00F12730">
            <w:pPr>
              <w:numPr>
                <w:ilvl w:val="0"/>
                <w:numId w:val="234"/>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Tweezers</w:t>
            </w:r>
          </w:p>
          <w:p w:rsidR="007706D1" w:rsidRPr="006C62DB" w:rsidRDefault="007706D1" w:rsidP="00F12730">
            <w:pPr>
              <w:numPr>
                <w:ilvl w:val="0"/>
                <w:numId w:val="234"/>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Screw driver</w:t>
            </w:r>
          </w:p>
          <w:p w:rsidR="007706D1" w:rsidRPr="006C62DB" w:rsidRDefault="007706D1" w:rsidP="00F12730">
            <w:pPr>
              <w:numPr>
                <w:ilvl w:val="0"/>
                <w:numId w:val="234"/>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Yarn count machine</w:t>
            </w:r>
          </w:p>
          <w:p w:rsidR="007706D1" w:rsidRPr="006C62DB" w:rsidRDefault="007706D1" w:rsidP="00F12730">
            <w:pPr>
              <w:numPr>
                <w:ilvl w:val="0"/>
                <w:numId w:val="234"/>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lastRenderedPageBreak/>
              <w:t>Microscope</w:t>
            </w:r>
          </w:p>
        </w:tc>
      </w:tr>
      <w:tr w:rsidR="007706D1" w:rsidRPr="006C62DB" w:rsidTr="00F12730">
        <w:trPr>
          <w:trHeight w:val="440"/>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lastRenderedPageBreak/>
              <w:t>House-keeping activities may include but not limited to:</w:t>
            </w:r>
          </w:p>
          <w:p w:rsidR="007706D1" w:rsidRPr="006C62DB" w:rsidRDefault="007706D1" w:rsidP="00F12730">
            <w:pPr>
              <w:spacing w:line="360" w:lineRule="auto"/>
              <w:jc w:val="both"/>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5"/>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 xml:space="preserve">Filling </w:t>
            </w:r>
          </w:p>
          <w:p w:rsidR="007706D1" w:rsidRPr="006C62DB" w:rsidRDefault="007706D1" w:rsidP="00F12730">
            <w:pPr>
              <w:numPr>
                <w:ilvl w:val="0"/>
                <w:numId w:val="235"/>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Clearance of work station</w:t>
            </w:r>
          </w:p>
          <w:p w:rsidR="007706D1" w:rsidRPr="006C62DB" w:rsidRDefault="007706D1" w:rsidP="00F12730">
            <w:pPr>
              <w:numPr>
                <w:ilvl w:val="0"/>
                <w:numId w:val="235"/>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Waste disposal</w:t>
            </w:r>
          </w:p>
          <w:p w:rsidR="007706D1" w:rsidRPr="006C62DB" w:rsidRDefault="007706D1" w:rsidP="00F12730">
            <w:pPr>
              <w:numPr>
                <w:ilvl w:val="0"/>
                <w:numId w:val="235"/>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Stock taking</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quality control materials may include but not limited to:</w:t>
            </w:r>
          </w:p>
          <w:p w:rsidR="007706D1" w:rsidRPr="006C62DB" w:rsidRDefault="007706D1" w:rsidP="00F12730">
            <w:pPr>
              <w:spacing w:line="360" w:lineRule="auto"/>
              <w:ind w:left="320"/>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6"/>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 xml:space="preserve">Yarn </w:t>
            </w:r>
          </w:p>
          <w:p w:rsidR="007706D1" w:rsidRPr="006C62DB" w:rsidRDefault="007706D1" w:rsidP="00F12730">
            <w:pPr>
              <w:numPr>
                <w:ilvl w:val="0"/>
                <w:numId w:val="236"/>
              </w:numPr>
              <w:spacing w:line="360" w:lineRule="auto"/>
              <w:ind w:left="373"/>
              <w:contextualSpacing/>
              <w:jc w:val="both"/>
              <w:rPr>
                <w:rFonts w:eastAsia="Calibri"/>
                <w:kern w:val="2"/>
                <w:szCs w:val="24"/>
                <w14:ligatures w14:val="standardContextual"/>
              </w:rPr>
            </w:pPr>
            <w:proofErr w:type="spellStart"/>
            <w:r w:rsidRPr="006C62DB">
              <w:rPr>
                <w:rFonts w:eastAsia="Calibri"/>
                <w:kern w:val="2"/>
                <w:szCs w:val="24"/>
                <w14:ligatures w14:val="standardContextual"/>
              </w:rPr>
              <w:t>Greige</w:t>
            </w:r>
            <w:proofErr w:type="spellEnd"/>
            <w:r w:rsidRPr="006C62DB">
              <w:rPr>
                <w:rFonts w:eastAsia="Calibri"/>
                <w:kern w:val="2"/>
                <w:szCs w:val="24"/>
                <w14:ligatures w14:val="standardContextual"/>
              </w:rPr>
              <w:t xml:space="preserve"> fabric</w:t>
            </w:r>
          </w:p>
          <w:p w:rsidR="007706D1" w:rsidRPr="006C62DB" w:rsidRDefault="007706D1" w:rsidP="00F12730">
            <w:pPr>
              <w:numPr>
                <w:ilvl w:val="0"/>
                <w:numId w:val="236"/>
              </w:numPr>
              <w:spacing w:line="360" w:lineRule="auto"/>
              <w:ind w:left="373"/>
              <w:contextualSpacing/>
              <w:jc w:val="both"/>
              <w:rPr>
                <w:rFonts w:eastAsia="Calibri"/>
                <w:kern w:val="2"/>
                <w:szCs w:val="24"/>
                <w14:ligatures w14:val="standardContextual"/>
              </w:rPr>
            </w:pPr>
            <w:proofErr w:type="spellStart"/>
            <w:r w:rsidRPr="006C62DB">
              <w:rPr>
                <w:rFonts w:eastAsia="Calibri"/>
                <w:kern w:val="2"/>
                <w:szCs w:val="24"/>
                <w14:ligatures w14:val="standardContextual"/>
              </w:rPr>
              <w:t>Fibres</w:t>
            </w:r>
            <w:proofErr w:type="spellEnd"/>
          </w:p>
          <w:p w:rsidR="007706D1" w:rsidRPr="006C62DB" w:rsidRDefault="007706D1" w:rsidP="00F12730">
            <w:pPr>
              <w:numPr>
                <w:ilvl w:val="0"/>
                <w:numId w:val="236"/>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Finished fabric</w:t>
            </w:r>
          </w:p>
          <w:p w:rsidR="007706D1" w:rsidRPr="006C62DB" w:rsidRDefault="007706D1" w:rsidP="00F12730">
            <w:pPr>
              <w:numPr>
                <w:ilvl w:val="0"/>
                <w:numId w:val="236"/>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Apparel </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process may include but not limited to:</w:t>
            </w:r>
          </w:p>
          <w:p w:rsidR="007706D1" w:rsidRPr="006C62DB" w:rsidRDefault="007706D1" w:rsidP="00F12730">
            <w:pPr>
              <w:spacing w:line="360" w:lineRule="auto"/>
              <w:ind w:left="320"/>
              <w:jc w:val="both"/>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7"/>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Spinning</w:t>
            </w:r>
          </w:p>
          <w:p w:rsidR="007706D1" w:rsidRPr="006C62DB" w:rsidRDefault="007706D1" w:rsidP="00F12730">
            <w:pPr>
              <w:numPr>
                <w:ilvl w:val="0"/>
                <w:numId w:val="237"/>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Weaving</w:t>
            </w:r>
          </w:p>
          <w:p w:rsidR="007706D1" w:rsidRPr="006C62DB" w:rsidRDefault="007706D1" w:rsidP="00F12730">
            <w:pPr>
              <w:numPr>
                <w:ilvl w:val="0"/>
                <w:numId w:val="237"/>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Knitting </w:t>
            </w:r>
          </w:p>
          <w:p w:rsidR="007706D1" w:rsidRPr="006C62DB" w:rsidRDefault="007706D1" w:rsidP="00F12730">
            <w:pPr>
              <w:numPr>
                <w:ilvl w:val="0"/>
                <w:numId w:val="237"/>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Printing</w:t>
            </w:r>
          </w:p>
          <w:p w:rsidR="007706D1" w:rsidRPr="006C62DB" w:rsidRDefault="007706D1" w:rsidP="00F12730">
            <w:pPr>
              <w:numPr>
                <w:ilvl w:val="0"/>
                <w:numId w:val="237"/>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Dyeing </w:t>
            </w:r>
          </w:p>
          <w:p w:rsidR="007706D1" w:rsidRPr="006C62DB" w:rsidRDefault="007706D1" w:rsidP="00F12730">
            <w:pPr>
              <w:numPr>
                <w:ilvl w:val="0"/>
                <w:numId w:val="237"/>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Bleaching</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process quality control parameters may include but not limited to:</w:t>
            </w:r>
          </w:p>
          <w:p w:rsidR="007706D1" w:rsidRPr="006C62DB" w:rsidRDefault="007706D1" w:rsidP="00F12730">
            <w:pPr>
              <w:spacing w:line="360" w:lineRule="auto"/>
              <w:ind w:left="320"/>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8"/>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Pressure</w:t>
            </w:r>
          </w:p>
          <w:p w:rsidR="007706D1" w:rsidRPr="006C62DB" w:rsidRDefault="007706D1" w:rsidP="00F12730">
            <w:pPr>
              <w:numPr>
                <w:ilvl w:val="0"/>
                <w:numId w:val="238"/>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Temperature</w:t>
            </w:r>
          </w:p>
          <w:p w:rsidR="007706D1" w:rsidRPr="006C62DB" w:rsidRDefault="007706D1" w:rsidP="00F12730">
            <w:pPr>
              <w:numPr>
                <w:ilvl w:val="0"/>
                <w:numId w:val="238"/>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Tension </w:t>
            </w:r>
          </w:p>
          <w:p w:rsidR="007706D1" w:rsidRPr="006C62DB" w:rsidRDefault="007706D1" w:rsidP="00F12730">
            <w:pPr>
              <w:numPr>
                <w:ilvl w:val="0"/>
                <w:numId w:val="238"/>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Density</w:t>
            </w:r>
          </w:p>
          <w:p w:rsidR="007706D1" w:rsidRPr="006C62DB" w:rsidRDefault="007706D1" w:rsidP="00F12730">
            <w:pPr>
              <w:numPr>
                <w:ilvl w:val="0"/>
                <w:numId w:val="238"/>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Relative humidity</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process quality control tools and equipment may include but not limited to:</w:t>
            </w:r>
          </w:p>
          <w:p w:rsidR="007706D1" w:rsidRPr="006C62DB" w:rsidRDefault="007706D1" w:rsidP="00F12730">
            <w:pPr>
              <w:spacing w:line="360" w:lineRule="auto"/>
              <w:ind w:left="320"/>
              <w:rPr>
                <w:szCs w:val="24"/>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9"/>
              </w:numPr>
              <w:spacing w:line="360" w:lineRule="auto"/>
              <w:ind w:left="373"/>
              <w:contextualSpacing/>
              <w:jc w:val="both"/>
              <w:rPr>
                <w:kern w:val="2"/>
                <w:szCs w:val="24"/>
                <w14:ligatures w14:val="standardContextual"/>
              </w:rPr>
            </w:pPr>
            <w:r w:rsidRPr="006C62DB">
              <w:rPr>
                <w:rFonts w:eastAsia="Calibri"/>
                <w:kern w:val="2"/>
                <w:szCs w:val="24"/>
                <w14:ligatures w14:val="standardContextual"/>
              </w:rPr>
              <w:t>Weighing scale</w:t>
            </w:r>
          </w:p>
          <w:p w:rsidR="007706D1" w:rsidRPr="006C62DB" w:rsidRDefault="007706D1" w:rsidP="00F12730">
            <w:pPr>
              <w:numPr>
                <w:ilvl w:val="0"/>
                <w:numId w:val="239"/>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pH meter </w:t>
            </w:r>
          </w:p>
          <w:p w:rsidR="007706D1" w:rsidRPr="006C62DB" w:rsidRDefault="007706D1" w:rsidP="00F12730">
            <w:pPr>
              <w:numPr>
                <w:ilvl w:val="0"/>
                <w:numId w:val="239"/>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Hygrometer</w:t>
            </w:r>
          </w:p>
          <w:p w:rsidR="007706D1" w:rsidRPr="006C62DB" w:rsidRDefault="007706D1" w:rsidP="00F12730">
            <w:pPr>
              <w:numPr>
                <w:ilvl w:val="0"/>
                <w:numId w:val="239"/>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Thermometer</w:t>
            </w:r>
          </w:p>
          <w:p w:rsidR="007706D1" w:rsidRPr="006C62DB" w:rsidRDefault="007706D1" w:rsidP="00F12730">
            <w:pPr>
              <w:numPr>
                <w:ilvl w:val="0"/>
                <w:numId w:val="239"/>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Charts </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product quality control parameters may include but not limited to:</w:t>
            </w:r>
          </w:p>
          <w:p w:rsidR="007706D1" w:rsidRPr="006C62DB" w:rsidRDefault="007706D1" w:rsidP="00F12730">
            <w:pPr>
              <w:spacing w:line="360" w:lineRule="auto"/>
              <w:ind w:left="320"/>
              <w:contextualSpacing/>
              <w:rPr>
                <w:rFonts w:eastAsia="Calibri"/>
                <w:kern w:val="2"/>
                <w:szCs w:val="24"/>
                <w14:ligatures w14:val="standardContextual"/>
              </w:rPr>
            </w:pP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Count</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Density</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Strength</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Weight</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proofErr w:type="spellStart"/>
            <w:r w:rsidRPr="006C62DB">
              <w:rPr>
                <w:rFonts w:eastAsia="Calibri"/>
                <w:kern w:val="2"/>
                <w:szCs w:val="24"/>
                <w14:ligatures w14:val="standardContextual"/>
              </w:rPr>
              <w:t>Colour</w:t>
            </w:r>
            <w:proofErr w:type="spellEnd"/>
            <w:r w:rsidRPr="006C62DB">
              <w:rPr>
                <w:rFonts w:eastAsia="Calibri"/>
                <w:kern w:val="2"/>
                <w:szCs w:val="24"/>
                <w14:ligatures w14:val="standardContextual"/>
              </w:rPr>
              <w:t xml:space="preserve"> fastness</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Tensile strength </w:t>
            </w:r>
          </w:p>
          <w:p w:rsidR="007706D1" w:rsidRPr="006C62DB" w:rsidRDefault="007706D1" w:rsidP="00F12730">
            <w:pPr>
              <w:numPr>
                <w:ilvl w:val="0"/>
                <w:numId w:val="240"/>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lastRenderedPageBreak/>
              <w:t>Shrinkage</w:t>
            </w:r>
          </w:p>
        </w:tc>
      </w:tr>
      <w:tr w:rsidR="007706D1" w:rsidRPr="006C62DB" w:rsidTr="00F12730">
        <w:trPr>
          <w:trHeight w:val="1196"/>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lastRenderedPageBreak/>
              <w:t>Textile product quality control tools and equipment may include but not limited to:</w:t>
            </w: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1"/>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Weighing scale</w:t>
            </w:r>
          </w:p>
          <w:p w:rsidR="007706D1" w:rsidRPr="006C62DB" w:rsidRDefault="007706D1" w:rsidP="00F12730">
            <w:pPr>
              <w:numPr>
                <w:ilvl w:val="0"/>
                <w:numId w:val="241"/>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 xml:space="preserve">Trash analyzer </w:t>
            </w:r>
          </w:p>
          <w:p w:rsidR="007706D1" w:rsidRPr="006C62DB" w:rsidRDefault="007706D1" w:rsidP="00F12730">
            <w:pPr>
              <w:numPr>
                <w:ilvl w:val="0"/>
                <w:numId w:val="241"/>
              </w:numPr>
              <w:spacing w:line="360" w:lineRule="auto"/>
              <w:ind w:left="373"/>
              <w:contextualSpacing/>
              <w:jc w:val="both"/>
              <w:rPr>
                <w:rFonts w:eastAsia="Calibri"/>
                <w:kern w:val="2"/>
                <w:szCs w:val="24"/>
                <w14:ligatures w14:val="standardContextual"/>
              </w:rPr>
            </w:pPr>
            <w:r w:rsidRPr="006C62DB">
              <w:rPr>
                <w:rFonts w:eastAsia="Calibri"/>
                <w:kern w:val="2"/>
                <w:szCs w:val="24"/>
                <w14:ligatures w14:val="standardContextual"/>
              </w:rPr>
              <w:t>Moisture meter</w:t>
            </w:r>
          </w:p>
        </w:tc>
      </w:tr>
      <w:tr w:rsidR="007706D1" w:rsidRPr="006C62DB" w:rsidTr="00F12730">
        <w:trPr>
          <w:trHeight w:val="629"/>
        </w:trPr>
        <w:tc>
          <w:tcPr>
            <w:tcW w:w="492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31"/>
              </w:numPr>
              <w:spacing w:line="360" w:lineRule="auto"/>
              <w:ind w:left="320"/>
              <w:jc w:val="both"/>
              <w:rPr>
                <w:szCs w:val="24"/>
              </w:rPr>
            </w:pPr>
            <w:r w:rsidRPr="006C62DB">
              <w:rPr>
                <w:szCs w:val="24"/>
              </w:rPr>
              <w:t>Textile product quality tests may include but not limited to:</w:t>
            </w:r>
          </w:p>
        </w:tc>
        <w:tc>
          <w:tcPr>
            <w:tcW w:w="464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2"/>
              </w:numPr>
              <w:spacing w:after="0" w:line="360" w:lineRule="auto"/>
              <w:ind w:left="373"/>
              <w:jc w:val="both"/>
              <w:rPr>
                <w:szCs w:val="24"/>
              </w:rPr>
            </w:pPr>
            <w:proofErr w:type="spellStart"/>
            <w:r w:rsidRPr="006C62DB">
              <w:rPr>
                <w:szCs w:val="24"/>
              </w:rPr>
              <w:t>Colour</w:t>
            </w:r>
            <w:proofErr w:type="spellEnd"/>
            <w:r w:rsidRPr="006C62DB">
              <w:rPr>
                <w:szCs w:val="24"/>
              </w:rPr>
              <w:t xml:space="preserve"> fastness</w:t>
            </w:r>
          </w:p>
          <w:p w:rsidR="007706D1" w:rsidRPr="006C62DB" w:rsidRDefault="007706D1" w:rsidP="00F12730">
            <w:pPr>
              <w:numPr>
                <w:ilvl w:val="0"/>
                <w:numId w:val="242"/>
              </w:numPr>
              <w:spacing w:after="0" w:line="360" w:lineRule="auto"/>
              <w:ind w:left="373"/>
              <w:jc w:val="both"/>
              <w:rPr>
                <w:szCs w:val="24"/>
              </w:rPr>
            </w:pPr>
            <w:r w:rsidRPr="006C62DB">
              <w:rPr>
                <w:szCs w:val="24"/>
              </w:rPr>
              <w:t>Yarn strength</w:t>
            </w:r>
          </w:p>
          <w:p w:rsidR="007706D1" w:rsidRPr="006C62DB" w:rsidRDefault="007706D1" w:rsidP="00F12730">
            <w:pPr>
              <w:numPr>
                <w:ilvl w:val="0"/>
                <w:numId w:val="242"/>
              </w:numPr>
              <w:spacing w:after="0" w:line="360" w:lineRule="auto"/>
              <w:ind w:left="373"/>
              <w:jc w:val="both"/>
              <w:rPr>
                <w:szCs w:val="24"/>
              </w:rPr>
            </w:pPr>
            <w:r w:rsidRPr="006C62DB">
              <w:rPr>
                <w:szCs w:val="24"/>
              </w:rPr>
              <w:t>Dimensional change</w:t>
            </w:r>
          </w:p>
          <w:p w:rsidR="007706D1" w:rsidRPr="006C62DB" w:rsidRDefault="007706D1" w:rsidP="00F12730">
            <w:pPr>
              <w:numPr>
                <w:ilvl w:val="0"/>
                <w:numId w:val="242"/>
              </w:numPr>
              <w:spacing w:after="0" w:line="360" w:lineRule="auto"/>
              <w:ind w:left="373"/>
              <w:jc w:val="both"/>
              <w:rPr>
                <w:szCs w:val="24"/>
              </w:rPr>
            </w:pPr>
            <w:r w:rsidRPr="006C62DB">
              <w:rPr>
                <w:szCs w:val="24"/>
              </w:rPr>
              <w:t xml:space="preserve">Abrasion </w:t>
            </w:r>
          </w:p>
          <w:p w:rsidR="007706D1" w:rsidRPr="006C62DB" w:rsidRDefault="007706D1" w:rsidP="00F12730">
            <w:pPr>
              <w:numPr>
                <w:ilvl w:val="0"/>
                <w:numId w:val="242"/>
              </w:numPr>
              <w:spacing w:after="0" w:line="360" w:lineRule="auto"/>
              <w:ind w:left="373"/>
              <w:jc w:val="both"/>
              <w:rPr>
                <w:szCs w:val="24"/>
              </w:rPr>
            </w:pPr>
            <w:r w:rsidRPr="006C62DB">
              <w:rPr>
                <w:szCs w:val="24"/>
              </w:rPr>
              <w:t xml:space="preserve">Pilling </w:t>
            </w:r>
          </w:p>
          <w:p w:rsidR="007706D1" w:rsidRPr="006C62DB" w:rsidRDefault="007706D1" w:rsidP="00F12730">
            <w:pPr>
              <w:numPr>
                <w:ilvl w:val="0"/>
                <w:numId w:val="242"/>
              </w:numPr>
              <w:spacing w:line="360" w:lineRule="auto"/>
              <w:ind w:left="373"/>
              <w:jc w:val="both"/>
              <w:rPr>
                <w:szCs w:val="24"/>
              </w:rPr>
            </w:pPr>
            <w:r w:rsidRPr="006C62DB">
              <w:rPr>
                <w:szCs w:val="24"/>
              </w:rPr>
              <w:t>Defects</w:t>
            </w:r>
          </w:p>
        </w:tc>
      </w:tr>
    </w:tbl>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szCs w:val="24"/>
        </w:rPr>
      </w:pPr>
      <w:r w:rsidRPr="006C62DB">
        <w:rPr>
          <w:b/>
          <w:szCs w:val="24"/>
        </w:rPr>
        <w:t>REQUIRED SKILLS AND KNOWLEDGE</w:t>
      </w:r>
    </w:p>
    <w:p w:rsidR="007706D1" w:rsidRPr="006C62DB" w:rsidRDefault="007706D1" w:rsidP="007706D1">
      <w:pPr>
        <w:spacing w:line="360" w:lineRule="auto"/>
        <w:jc w:val="both"/>
        <w:rPr>
          <w:szCs w:val="24"/>
        </w:rPr>
      </w:pPr>
      <w:r w:rsidRPr="006C62DB">
        <w:rPr>
          <w:szCs w:val="24"/>
        </w:rPr>
        <w:t>This section describes the skills and knowledge required for this unit of competency.</w:t>
      </w:r>
    </w:p>
    <w:p w:rsidR="007706D1" w:rsidRPr="006C62DB" w:rsidRDefault="007706D1" w:rsidP="007706D1">
      <w:pPr>
        <w:spacing w:before="240" w:line="360" w:lineRule="auto"/>
        <w:jc w:val="both"/>
        <w:rPr>
          <w:b/>
          <w:szCs w:val="24"/>
        </w:rPr>
      </w:pPr>
      <w:r w:rsidRPr="006C62DB">
        <w:rPr>
          <w:b/>
          <w:szCs w:val="24"/>
        </w:rPr>
        <w:t>Required Skills</w:t>
      </w:r>
    </w:p>
    <w:p w:rsidR="007706D1" w:rsidRPr="006C62DB" w:rsidRDefault="007706D1" w:rsidP="007706D1">
      <w:pPr>
        <w:spacing w:line="360" w:lineRule="auto"/>
        <w:jc w:val="both"/>
        <w:rPr>
          <w:szCs w:val="24"/>
        </w:rPr>
      </w:pPr>
      <w:r w:rsidRPr="006C62DB">
        <w:rPr>
          <w:szCs w:val="24"/>
        </w:rPr>
        <w:t>The individual needs to apply the following skills:</w:t>
      </w:r>
    </w:p>
    <w:p w:rsidR="007706D1" w:rsidRPr="006C62DB" w:rsidRDefault="007706D1" w:rsidP="007706D1">
      <w:pPr>
        <w:numPr>
          <w:ilvl w:val="0"/>
          <w:numId w:val="243"/>
        </w:numPr>
        <w:spacing w:line="360" w:lineRule="auto"/>
        <w:ind w:left="630"/>
        <w:contextualSpacing/>
        <w:jc w:val="both"/>
        <w:rPr>
          <w:kern w:val="2"/>
          <w:szCs w:val="24"/>
          <w14:ligatures w14:val="standardContextual"/>
        </w:rPr>
      </w:pPr>
      <w:r w:rsidRPr="006C62DB">
        <w:rPr>
          <w:rFonts w:eastAsia="Calibri"/>
          <w:kern w:val="2"/>
          <w:szCs w:val="24"/>
          <w14:ligatures w14:val="standardContextual"/>
        </w:rPr>
        <w:t xml:space="preserve">Communication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Problem solving</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Organizational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Time management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Digital</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Listening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Critical thinking</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Numeracy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First Aid </w:t>
      </w:r>
    </w:p>
    <w:p w:rsidR="007706D1" w:rsidRPr="006C62DB" w:rsidRDefault="007706D1" w:rsidP="007706D1">
      <w:pPr>
        <w:numPr>
          <w:ilvl w:val="0"/>
          <w:numId w:val="243"/>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Creativity </w:t>
      </w:r>
    </w:p>
    <w:p w:rsidR="007706D1" w:rsidRPr="006C62DB" w:rsidRDefault="007706D1" w:rsidP="007706D1">
      <w:pPr>
        <w:spacing w:line="360" w:lineRule="auto"/>
        <w:jc w:val="both"/>
        <w:rPr>
          <w:b/>
          <w:szCs w:val="24"/>
        </w:rPr>
      </w:pPr>
      <w:r w:rsidRPr="006C62DB">
        <w:rPr>
          <w:b/>
          <w:szCs w:val="24"/>
        </w:rPr>
        <w:t>Required Knowledge</w:t>
      </w:r>
    </w:p>
    <w:p w:rsidR="007706D1" w:rsidRPr="006C62DB" w:rsidRDefault="007706D1" w:rsidP="007706D1">
      <w:pPr>
        <w:spacing w:line="360" w:lineRule="auto"/>
        <w:jc w:val="both"/>
        <w:rPr>
          <w:szCs w:val="24"/>
        </w:rPr>
      </w:pPr>
      <w:r w:rsidRPr="006C62DB">
        <w:rPr>
          <w:szCs w:val="24"/>
        </w:rPr>
        <w:t>The individual needs to display knowledge of:</w:t>
      </w:r>
    </w:p>
    <w:p w:rsidR="007706D1" w:rsidRPr="006C62DB" w:rsidRDefault="007706D1" w:rsidP="007706D1">
      <w:pPr>
        <w:numPr>
          <w:ilvl w:val="0"/>
          <w:numId w:val="244"/>
        </w:numPr>
        <w:spacing w:line="360" w:lineRule="auto"/>
        <w:ind w:left="630"/>
        <w:contextualSpacing/>
        <w:jc w:val="both"/>
        <w:rPr>
          <w:kern w:val="2"/>
          <w:szCs w:val="24"/>
          <w14:ligatures w14:val="standardContextual"/>
        </w:rPr>
      </w:pPr>
      <w:r w:rsidRPr="006C62DB">
        <w:rPr>
          <w:rFonts w:eastAsia="Calibri"/>
          <w:kern w:val="2"/>
          <w:szCs w:val="24"/>
          <w14:ligatures w14:val="standardContextual"/>
        </w:rPr>
        <w:t>Textile manufacturing processes</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Textile materials </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Environmental protection and sustainability</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lastRenderedPageBreak/>
        <w:t>Machine maintenance concept</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Quality control concept</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Laboratory technology</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 xml:space="preserve">Entrepreneurship </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Research techniques</w:t>
      </w:r>
    </w:p>
    <w:p w:rsidR="007706D1" w:rsidRPr="006C62DB" w:rsidRDefault="007706D1" w:rsidP="007706D1">
      <w:pPr>
        <w:numPr>
          <w:ilvl w:val="0"/>
          <w:numId w:val="244"/>
        </w:numPr>
        <w:spacing w:line="360" w:lineRule="auto"/>
        <w:ind w:left="630"/>
        <w:contextualSpacing/>
        <w:jc w:val="both"/>
        <w:rPr>
          <w:rFonts w:eastAsia="Calibri"/>
          <w:kern w:val="2"/>
          <w:szCs w:val="24"/>
          <w14:ligatures w14:val="standardContextual"/>
        </w:rPr>
      </w:pPr>
      <w:r w:rsidRPr="006C62DB">
        <w:rPr>
          <w:rFonts w:eastAsia="Calibri"/>
          <w:kern w:val="2"/>
          <w:szCs w:val="24"/>
          <w14:ligatures w14:val="standardContextual"/>
        </w:rPr>
        <w:t>Occupational health and safety</w:t>
      </w:r>
    </w:p>
    <w:p w:rsidR="007706D1" w:rsidRPr="006C62DB" w:rsidRDefault="007706D1" w:rsidP="007706D1">
      <w:pPr>
        <w:spacing w:line="360" w:lineRule="auto"/>
        <w:ind w:left="720" w:hanging="357"/>
        <w:contextualSpacing/>
        <w:jc w:val="both"/>
        <w:rPr>
          <w:rFonts w:eastAsia="Calibri"/>
          <w:kern w:val="2"/>
          <w:szCs w:val="24"/>
          <w14:ligatures w14:val="standardContextual"/>
        </w:rPr>
      </w:pPr>
    </w:p>
    <w:p w:rsidR="007706D1" w:rsidRPr="006C62DB" w:rsidRDefault="007706D1" w:rsidP="007706D1">
      <w:pPr>
        <w:spacing w:line="360" w:lineRule="auto"/>
        <w:jc w:val="both"/>
        <w:rPr>
          <w:b/>
          <w:szCs w:val="24"/>
        </w:rPr>
      </w:pPr>
      <w:r w:rsidRPr="006C62DB">
        <w:rPr>
          <w:b/>
          <w:szCs w:val="24"/>
        </w:rPr>
        <w:t>EVIDENCE GUIDE</w:t>
      </w:r>
    </w:p>
    <w:p w:rsidR="007706D1" w:rsidRPr="006C62DB" w:rsidRDefault="007706D1" w:rsidP="007706D1">
      <w:pPr>
        <w:spacing w:before="80" w:line="360" w:lineRule="auto"/>
        <w:ind w:hanging="90"/>
        <w:jc w:val="both"/>
        <w:rPr>
          <w:szCs w:val="24"/>
        </w:rPr>
      </w:pPr>
      <w:r w:rsidRPr="006C62DB">
        <w:rPr>
          <w:szCs w:val="24"/>
        </w:rPr>
        <w:t>This provides advice on assessment and must be read in conjunction with the performance criteria, required skills and knowledge and range.</w:t>
      </w:r>
    </w:p>
    <w:tbl>
      <w:tblPr>
        <w:tblW w:w="97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8"/>
        <w:gridCol w:w="7470"/>
      </w:tblGrid>
      <w:tr w:rsidR="007706D1" w:rsidRPr="006C62DB" w:rsidTr="00F12730">
        <w:tc>
          <w:tcPr>
            <w:tcW w:w="231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5"/>
              </w:numPr>
              <w:spacing w:line="360" w:lineRule="auto"/>
              <w:ind w:left="320" w:hanging="270"/>
              <w:jc w:val="both"/>
              <w:rPr>
                <w:szCs w:val="24"/>
              </w:rPr>
            </w:pPr>
            <w:r w:rsidRPr="006C62DB">
              <w:rPr>
                <w:szCs w:val="24"/>
              </w:rPr>
              <w:t>Critical aspects of Competency</w:t>
            </w:r>
          </w:p>
        </w:tc>
        <w:tc>
          <w:tcPr>
            <w:tcW w:w="7470"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widowControl w:val="0"/>
              <w:spacing w:line="360" w:lineRule="auto"/>
              <w:jc w:val="both"/>
              <w:rPr>
                <w:szCs w:val="24"/>
              </w:rPr>
            </w:pPr>
            <w:r w:rsidRPr="006C62DB">
              <w:rPr>
                <w:szCs w:val="24"/>
              </w:rPr>
              <w:t>Assessment requires evidence that the candidate:</w:t>
            </w:r>
          </w:p>
          <w:p w:rsidR="007706D1" w:rsidRPr="006C62DB" w:rsidRDefault="007706D1" w:rsidP="00F12730">
            <w:pPr>
              <w:numPr>
                <w:ilvl w:val="1"/>
                <w:numId w:val="246"/>
              </w:numPr>
              <w:spacing w:after="0" w:line="360" w:lineRule="auto"/>
              <w:ind w:left="553" w:hanging="540"/>
              <w:contextualSpacing/>
              <w:jc w:val="both"/>
              <w:rPr>
                <w:kern w:val="2"/>
                <w:szCs w:val="24"/>
                <w14:ligatures w14:val="standardContextual"/>
              </w:rPr>
            </w:pPr>
            <w:r w:rsidRPr="006C62DB">
              <w:rPr>
                <w:rFonts w:eastAsia="Calibri"/>
                <w:kern w:val="2"/>
                <w:szCs w:val="24"/>
                <w14:ligatures w14:val="standardContextual"/>
              </w:rPr>
              <w:t>Worn PPES as per work requirements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Performed calibration as per equipment manufacturer’s manual</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Carried out equipment test-run as per equipment operation manual</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Prepared calibration report as per workplace procedure</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Prepared textile materials as per work requirements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Carried out equipment inspection as per manufacturers manual</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Carried out equipment test-run as per equipment operation manual</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Run equipment as per equipment operation manual</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Selected textile process as per work requirement</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Selected textile process quality control parameters as per work requirements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Monitored textile process quality as per work requirements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Prepared textile process quality control report as per workplace procedure</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Selected textile product quality control parameters as per work requirements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Sampled textile products as per standard sampling methods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Carried out textile product quality tests as per standard test methods</w:t>
            </w:r>
          </w:p>
          <w:p w:rsidR="007706D1" w:rsidRPr="006C62DB" w:rsidRDefault="007706D1" w:rsidP="00F12730">
            <w:pPr>
              <w:numPr>
                <w:ilvl w:val="1"/>
                <w:numId w:val="246"/>
              </w:numPr>
              <w:spacing w:after="0" w:line="360" w:lineRule="auto"/>
              <w:ind w:left="553" w:hanging="540"/>
              <w:contextualSpacing/>
              <w:jc w:val="both"/>
              <w:rPr>
                <w:rFonts w:eastAsia="Calibri"/>
                <w:kern w:val="2"/>
                <w:szCs w:val="24"/>
                <w14:ligatures w14:val="standardContextual"/>
              </w:rPr>
            </w:pPr>
            <w:r w:rsidRPr="006C62DB">
              <w:rPr>
                <w:rFonts w:eastAsia="Calibri"/>
                <w:kern w:val="2"/>
                <w:szCs w:val="24"/>
                <w14:ligatures w14:val="standardContextual"/>
              </w:rPr>
              <w:t>Prepared textile product quality test report as per workplace procedure</w:t>
            </w:r>
          </w:p>
        </w:tc>
      </w:tr>
      <w:tr w:rsidR="007706D1" w:rsidRPr="006C62DB" w:rsidTr="00F12730">
        <w:tc>
          <w:tcPr>
            <w:tcW w:w="231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5"/>
              </w:numPr>
              <w:spacing w:line="360" w:lineRule="auto"/>
              <w:ind w:left="320" w:right="162" w:hanging="270"/>
              <w:jc w:val="both"/>
              <w:rPr>
                <w:szCs w:val="24"/>
              </w:rPr>
            </w:pPr>
            <w:r w:rsidRPr="006C62DB">
              <w:rPr>
                <w:szCs w:val="24"/>
              </w:rPr>
              <w:t xml:space="preserve">Resource </w:t>
            </w:r>
            <w:r w:rsidRPr="006C62DB">
              <w:rPr>
                <w:szCs w:val="24"/>
              </w:rPr>
              <w:lastRenderedPageBreak/>
              <w:t>Implications</w:t>
            </w:r>
          </w:p>
        </w:tc>
        <w:tc>
          <w:tcPr>
            <w:tcW w:w="7470"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tabs>
                <w:tab w:val="left" w:pos="702"/>
              </w:tabs>
              <w:spacing w:after="0" w:line="360" w:lineRule="auto"/>
              <w:rPr>
                <w:rFonts w:eastAsia="Calibri"/>
                <w:szCs w:val="24"/>
              </w:rPr>
            </w:pPr>
            <w:r w:rsidRPr="006C62DB">
              <w:rPr>
                <w:rFonts w:eastAsia="Calibri"/>
                <w:szCs w:val="24"/>
              </w:rPr>
              <w:lastRenderedPageBreak/>
              <w:t xml:space="preserve">The following resources should be provided: </w:t>
            </w:r>
          </w:p>
          <w:p w:rsidR="007706D1" w:rsidRPr="006C62DB" w:rsidRDefault="007706D1" w:rsidP="00F12730">
            <w:pPr>
              <w:pStyle w:val="ListParagraph"/>
              <w:numPr>
                <w:ilvl w:val="1"/>
                <w:numId w:val="247"/>
              </w:numPr>
              <w:spacing w:after="0" w:line="360" w:lineRule="auto"/>
              <w:rPr>
                <w:szCs w:val="24"/>
              </w:rPr>
            </w:pPr>
            <w:r w:rsidRPr="006C62DB">
              <w:rPr>
                <w:szCs w:val="24"/>
              </w:rPr>
              <w:t xml:space="preserve">Access to relevant workplace where assessment can take place </w:t>
            </w:r>
          </w:p>
          <w:p w:rsidR="007706D1" w:rsidRPr="006C62DB" w:rsidRDefault="007706D1" w:rsidP="00F12730">
            <w:pPr>
              <w:pStyle w:val="ListParagraph"/>
              <w:numPr>
                <w:ilvl w:val="1"/>
                <w:numId w:val="247"/>
              </w:numPr>
              <w:spacing w:after="0" w:line="360" w:lineRule="auto"/>
              <w:rPr>
                <w:szCs w:val="24"/>
              </w:rPr>
            </w:pPr>
            <w:r w:rsidRPr="006C62DB">
              <w:rPr>
                <w:szCs w:val="24"/>
              </w:rPr>
              <w:lastRenderedPageBreak/>
              <w:t xml:space="preserve">Appropriately simulated environment where assessment can take place </w:t>
            </w:r>
          </w:p>
          <w:p w:rsidR="007706D1" w:rsidRPr="006C62DB" w:rsidRDefault="007706D1" w:rsidP="00F12730">
            <w:pPr>
              <w:pStyle w:val="ListParagraph"/>
              <w:numPr>
                <w:ilvl w:val="1"/>
                <w:numId w:val="247"/>
              </w:numPr>
              <w:spacing w:after="0" w:line="360" w:lineRule="auto"/>
              <w:rPr>
                <w:szCs w:val="24"/>
              </w:rPr>
            </w:pPr>
            <w:r w:rsidRPr="006C62DB">
              <w:rPr>
                <w:szCs w:val="24"/>
              </w:rPr>
              <w:t xml:space="preserve">Materials relevant to the proposed </w:t>
            </w:r>
            <w:r w:rsidRPr="006C62DB">
              <w:rPr>
                <w:szCs w:val="24"/>
                <w:lang w:val="en-US"/>
              </w:rPr>
              <w:t xml:space="preserve">assessment </w:t>
            </w:r>
            <w:r w:rsidRPr="006C62DB">
              <w:rPr>
                <w:szCs w:val="24"/>
              </w:rPr>
              <w:t>activity or tasks</w:t>
            </w:r>
          </w:p>
        </w:tc>
      </w:tr>
      <w:tr w:rsidR="007706D1" w:rsidRPr="006C62DB" w:rsidTr="00F12730">
        <w:tc>
          <w:tcPr>
            <w:tcW w:w="231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5"/>
              </w:numPr>
              <w:tabs>
                <w:tab w:val="left" w:pos="0"/>
              </w:tabs>
              <w:spacing w:line="360" w:lineRule="auto"/>
              <w:ind w:left="320" w:right="252" w:hanging="270"/>
              <w:rPr>
                <w:szCs w:val="24"/>
              </w:rPr>
            </w:pPr>
            <w:r w:rsidRPr="006C62DB">
              <w:rPr>
                <w:szCs w:val="24"/>
              </w:rPr>
              <w:lastRenderedPageBreak/>
              <w:t>Methods of Assessment</w:t>
            </w:r>
          </w:p>
        </w:tc>
        <w:tc>
          <w:tcPr>
            <w:tcW w:w="7470"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tabs>
                <w:tab w:val="left" w:pos="702"/>
              </w:tabs>
              <w:spacing w:after="0" w:line="360" w:lineRule="auto"/>
              <w:jc w:val="both"/>
              <w:rPr>
                <w:szCs w:val="24"/>
              </w:rPr>
            </w:pPr>
            <w:r w:rsidRPr="006C62DB">
              <w:rPr>
                <w:szCs w:val="24"/>
              </w:rPr>
              <w:t xml:space="preserve">Competency in this unit may be assessed through: </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 xml:space="preserve">Practical </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 xml:space="preserve">Project </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Portfolio of evidence</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Third party evidence</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Written assessment</w:t>
            </w:r>
          </w:p>
          <w:p w:rsidR="007706D1" w:rsidRPr="006C62DB" w:rsidRDefault="007706D1" w:rsidP="00F12730">
            <w:pPr>
              <w:numPr>
                <w:ilvl w:val="0"/>
                <w:numId w:val="248"/>
              </w:numPr>
              <w:tabs>
                <w:tab w:val="left" w:pos="702"/>
              </w:tabs>
              <w:spacing w:after="0" w:line="360" w:lineRule="auto"/>
              <w:jc w:val="both"/>
              <w:rPr>
                <w:szCs w:val="24"/>
              </w:rPr>
            </w:pPr>
            <w:r w:rsidRPr="006C62DB">
              <w:rPr>
                <w:szCs w:val="24"/>
              </w:rPr>
              <w:t>Oral assessment</w:t>
            </w:r>
          </w:p>
        </w:tc>
      </w:tr>
      <w:tr w:rsidR="007706D1" w:rsidRPr="006C62DB" w:rsidTr="00F12730">
        <w:tc>
          <w:tcPr>
            <w:tcW w:w="231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5"/>
              </w:numPr>
              <w:tabs>
                <w:tab w:val="left" w:pos="-5508"/>
              </w:tabs>
              <w:spacing w:line="360" w:lineRule="auto"/>
              <w:ind w:left="320" w:right="252" w:hanging="270"/>
              <w:rPr>
                <w:szCs w:val="24"/>
              </w:rPr>
            </w:pPr>
            <w:r w:rsidRPr="006C62DB">
              <w:rPr>
                <w:szCs w:val="24"/>
              </w:rPr>
              <w:t>Context of Assessment</w:t>
            </w:r>
          </w:p>
        </w:tc>
        <w:tc>
          <w:tcPr>
            <w:tcW w:w="7470"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tabs>
                <w:tab w:val="left" w:pos="702"/>
              </w:tabs>
              <w:spacing w:after="0" w:line="360" w:lineRule="auto"/>
              <w:ind w:left="553"/>
              <w:jc w:val="both"/>
              <w:rPr>
                <w:szCs w:val="24"/>
              </w:rPr>
            </w:pPr>
            <w:r w:rsidRPr="006C62DB">
              <w:rPr>
                <w:color w:val="000000" w:themeColor="text1"/>
                <w:szCs w:val="24"/>
              </w:rPr>
              <w:t>Competency may be assessed in;</w:t>
            </w:r>
          </w:p>
          <w:p w:rsidR="007706D1" w:rsidRPr="006C62DB" w:rsidRDefault="007706D1" w:rsidP="00F12730">
            <w:pPr>
              <w:numPr>
                <w:ilvl w:val="0"/>
                <w:numId w:val="249"/>
              </w:numPr>
              <w:tabs>
                <w:tab w:val="left" w:pos="702"/>
              </w:tabs>
              <w:spacing w:after="0" w:line="360" w:lineRule="auto"/>
              <w:ind w:left="553" w:hanging="537"/>
              <w:jc w:val="both"/>
              <w:rPr>
                <w:szCs w:val="24"/>
              </w:rPr>
            </w:pPr>
            <w:r w:rsidRPr="006C62DB">
              <w:rPr>
                <w:color w:val="000000" w:themeColor="text1"/>
                <w:szCs w:val="24"/>
              </w:rPr>
              <w:t xml:space="preserve"> A Workplace</w:t>
            </w:r>
          </w:p>
          <w:p w:rsidR="007706D1" w:rsidRPr="006C62DB" w:rsidRDefault="007706D1" w:rsidP="00F12730">
            <w:pPr>
              <w:numPr>
                <w:ilvl w:val="0"/>
                <w:numId w:val="249"/>
              </w:numPr>
              <w:tabs>
                <w:tab w:val="left" w:pos="702"/>
              </w:tabs>
              <w:spacing w:after="0" w:line="360" w:lineRule="auto"/>
              <w:ind w:left="553" w:hanging="537"/>
              <w:jc w:val="both"/>
              <w:rPr>
                <w:szCs w:val="24"/>
              </w:rPr>
            </w:pPr>
            <w:r w:rsidRPr="006C62DB">
              <w:rPr>
                <w:color w:val="000000" w:themeColor="text1"/>
                <w:szCs w:val="24"/>
              </w:rPr>
              <w:t>Simulated workplace</w:t>
            </w:r>
            <w:r w:rsidRPr="006C62DB">
              <w:rPr>
                <w:szCs w:val="24"/>
              </w:rPr>
              <w:t>.</w:t>
            </w:r>
          </w:p>
        </w:tc>
      </w:tr>
      <w:tr w:rsidR="007706D1" w:rsidRPr="006C62DB" w:rsidTr="00F12730">
        <w:tc>
          <w:tcPr>
            <w:tcW w:w="2318"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numPr>
                <w:ilvl w:val="0"/>
                <w:numId w:val="245"/>
              </w:numPr>
              <w:tabs>
                <w:tab w:val="left" w:pos="-5508"/>
              </w:tabs>
              <w:spacing w:line="360" w:lineRule="auto"/>
              <w:ind w:left="320" w:right="252" w:hanging="270"/>
              <w:rPr>
                <w:szCs w:val="24"/>
              </w:rPr>
            </w:pPr>
            <w:r w:rsidRPr="006C62DB">
              <w:rPr>
                <w:szCs w:val="24"/>
              </w:rPr>
              <w:t>Guidance information for assessment</w:t>
            </w:r>
          </w:p>
        </w:tc>
        <w:tc>
          <w:tcPr>
            <w:tcW w:w="7470" w:type="dxa"/>
            <w:tcBorders>
              <w:top w:val="single" w:sz="4" w:space="0" w:color="000000"/>
              <w:left w:val="single" w:sz="4" w:space="0" w:color="000000"/>
              <w:bottom w:val="single" w:sz="4" w:space="0" w:color="000000"/>
              <w:right w:val="single" w:sz="4" w:space="0" w:color="000000"/>
            </w:tcBorders>
          </w:tcPr>
          <w:p w:rsidR="007706D1" w:rsidRPr="006C62DB" w:rsidRDefault="007706D1" w:rsidP="00F12730">
            <w:pPr>
              <w:spacing w:line="360" w:lineRule="auto"/>
              <w:jc w:val="both"/>
              <w:rPr>
                <w:szCs w:val="24"/>
              </w:rPr>
            </w:pPr>
            <w:r w:rsidRPr="006C62DB">
              <w:rPr>
                <w:szCs w:val="24"/>
              </w:rPr>
              <w:t>Holistic assessment with other units relevant to the industry sector, workplace and job role is recommended.</w:t>
            </w:r>
          </w:p>
          <w:p w:rsidR="007706D1" w:rsidRPr="006C62DB" w:rsidRDefault="007706D1" w:rsidP="00F12730">
            <w:pPr>
              <w:tabs>
                <w:tab w:val="left" w:pos="702"/>
              </w:tabs>
              <w:spacing w:line="360" w:lineRule="auto"/>
              <w:jc w:val="both"/>
              <w:rPr>
                <w:szCs w:val="24"/>
              </w:rPr>
            </w:pPr>
          </w:p>
        </w:tc>
      </w:tr>
    </w:tbl>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szCs w:val="24"/>
        </w:rPr>
      </w:pPr>
    </w:p>
    <w:p w:rsidR="007706D1" w:rsidRPr="006C62DB" w:rsidRDefault="007706D1" w:rsidP="007706D1">
      <w:pPr>
        <w:spacing w:line="360" w:lineRule="auto"/>
        <w:jc w:val="both"/>
        <w:rPr>
          <w:szCs w:val="24"/>
        </w:rPr>
      </w:pPr>
    </w:p>
    <w:p w:rsidR="007706D1" w:rsidRPr="006C62DB" w:rsidRDefault="007706D1" w:rsidP="007706D1">
      <w:pPr>
        <w:spacing w:line="360" w:lineRule="auto"/>
        <w:rPr>
          <w:szCs w:val="24"/>
          <w:lang w:val="en-GB" w:eastAsia="en-GB"/>
        </w:rPr>
      </w:pPr>
    </w:p>
    <w:p w:rsidR="007706D1" w:rsidRPr="006C62DB" w:rsidRDefault="007706D1" w:rsidP="007706D1">
      <w:pPr>
        <w:spacing w:line="360" w:lineRule="auto"/>
        <w:rPr>
          <w:szCs w:val="24"/>
          <w:lang w:val="en-GB" w:eastAsia="en-GB"/>
        </w:rPr>
      </w:pPr>
    </w:p>
    <w:p w:rsidR="007706D1" w:rsidRPr="006C62DB" w:rsidRDefault="007706D1" w:rsidP="007706D1">
      <w:pPr>
        <w:keepNext/>
        <w:keepLines/>
        <w:spacing w:after="0" w:line="240" w:lineRule="auto"/>
        <w:jc w:val="center"/>
        <w:outlineLvl w:val="1"/>
        <w:rPr>
          <w:b/>
          <w:szCs w:val="24"/>
          <w:lang w:val="en-GB" w:eastAsia="en-GB"/>
        </w:rPr>
      </w:pPr>
      <w:r w:rsidRPr="006C62DB">
        <w:rPr>
          <w:b/>
          <w:szCs w:val="24"/>
          <w:lang w:val="en-GB" w:eastAsia="en-GB"/>
        </w:rPr>
        <w:t>CORE UNITS OF COMPETENCY</w:t>
      </w:r>
      <w:bookmarkEnd w:id="49"/>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spacing w:line="360" w:lineRule="auto"/>
        <w:rPr>
          <w:b/>
          <w:color w:val="auto"/>
          <w:szCs w:val="24"/>
        </w:rPr>
      </w:pPr>
      <w:bookmarkStart w:id="66" w:name="_Toc196880663"/>
    </w:p>
    <w:p w:rsidR="007706D1" w:rsidRPr="006C62DB" w:rsidRDefault="007706D1" w:rsidP="007706D1">
      <w:pPr>
        <w:pStyle w:val="Heading1"/>
      </w:pPr>
      <w:bookmarkStart w:id="67" w:name="_Toc196880674"/>
      <w:r w:rsidRPr="006C62DB">
        <w:lastRenderedPageBreak/>
        <w:t>PERFORM SEWING MACHINE OPERATIONS</w:t>
      </w:r>
    </w:p>
    <w:p w:rsidR="007706D1" w:rsidRPr="006C62DB" w:rsidRDefault="007706D1" w:rsidP="007706D1">
      <w:pPr>
        <w:spacing w:after="0"/>
        <w:jc w:val="center"/>
        <w:rPr>
          <w:b/>
          <w:szCs w:val="24"/>
        </w:rPr>
      </w:pPr>
    </w:p>
    <w:p w:rsidR="007706D1" w:rsidRPr="006C62DB" w:rsidRDefault="007706D1" w:rsidP="007706D1">
      <w:pPr>
        <w:spacing w:after="0"/>
        <w:rPr>
          <w:b/>
          <w:color w:val="FF0000"/>
          <w:szCs w:val="24"/>
        </w:rPr>
      </w:pPr>
      <w:r w:rsidRPr="006C62DB">
        <w:rPr>
          <w:b/>
          <w:szCs w:val="24"/>
        </w:rPr>
        <w:t xml:space="preserve">UNIT CODE: </w:t>
      </w:r>
      <w:r w:rsidRPr="006C62DB">
        <w:rPr>
          <w:b/>
          <w:bCs/>
          <w:szCs w:val="24"/>
        </w:rPr>
        <w:t>0212 251 01A</w:t>
      </w:r>
    </w:p>
    <w:p w:rsidR="007706D1" w:rsidRPr="006C62DB" w:rsidRDefault="007706D1" w:rsidP="007706D1">
      <w:pPr>
        <w:spacing w:after="0"/>
        <w:rPr>
          <w:b/>
          <w:szCs w:val="24"/>
        </w:rPr>
      </w:pPr>
      <w:r w:rsidRPr="006C62DB">
        <w:rPr>
          <w:b/>
          <w:szCs w:val="24"/>
        </w:rPr>
        <w:t>UNIT DESCRIPTION</w:t>
      </w:r>
    </w:p>
    <w:p w:rsidR="007706D1" w:rsidRPr="006C62DB" w:rsidRDefault="007706D1" w:rsidP="007706D1">
      <w:pPr>
        <w:spacing w:after="0" w:line="276" w:lineRule="auto"/>
        <w:jc w:val="both"/>
        <w:rPr>
          <w:rFonts w:eastAsia="Tahoma"/>
          <w:szCs w:val="24"/>
          <w:lang w:eastAsia="en-GB"/>
        </w:rPr>
      </w:pPr>
      <w:r w:rsidRPr="006C62DB">
        <w:rPr>
          <w:szCs w:val="24"/>
        </w:rPr>
        <w:t xml:space="preserve">This unit covers the competencies required to perform sewing machine operations. It entails Operate sewing machine, operating sewing machines, troubleshooting, servicing and maintaining sewing machine and </w:t>
      </w:r>
      <w:r w:rsidRPr="006C62DB">
        <w:rPr>
          <w:rFonts w:eastAsia="Tahoma"/>
          <w:szCs w:val="24"/>
          <w:lang w:eastAsia="en-GB"/>
        </w:rPr>
        <w:t xml:space="preserve">promoting </w:t>
      </w:r>
      <w:proofErr w:type="gramStart"/>
      <w:r w:rsidRPr="006C62DB">
        <w:rPr>
          <w:rFonts w:eastAsia="Tahoma"/>
          <w:szCs w:val="24"/>
          <w:lang w:eastAsia="en-GB"/>
        </w:rPr>
        <w:t>workshop  ethical</w:t>
      </w:r>
      <w:proofErr w:type="gramEnd"/>
      <w:r w:rsidRPr="006C62DB">
        <w:rPr>
          <w:rFonts w:eastAsia="Tahoma"/>
          <w:szCs w:val="24"/>
          <w:lang w:eastAsia="en-GB"/>
        </w:rPr>
        <w:t xml:space="preserve">  practices.</w:t>
      </w:r>
    </w:p>
    <w:p w:rsidR="007706D1" w:rsidRPr="006C62DB" w:rsidRDefault="007706D1" w:rsidP="007706D1">
      <w:pPr>
        <w:spacing w:after="0"/>
        <w:jc w:val="both"/>
        <w:rPr>
          <w:szCs w:val="24"/>
        </w:rPr>
      </w:pPr>
    </w:p>
    <w:p w:rsidR="007706D1" w:rsidRPr="006C62DB" w:rsidRDefault="007706D1" w:rsidP="007706D1">
      <w:pPr>
        <w:spacing w:after="0"/>
        <w:rPr>
          <w:szCs w:val="24"/>
        </w:rPr>
      </w:pPr>
    </w:p>
    <w:p w:rsidR="007706D1" w:rsidRPr="006C62DB" w:rsidRDefault="007706D1" w:rsidP="007706D1">
      <w:pPr>
        <w:spacing w:after="0"/>
        <w:rPr>
          <w:szCs w:val="24"/>
        </w:rPr>
      </w:pPr>
    </w:p>
    <w:p w:rsidR="007706D1" w:rsidRPr="006C62DB" w:rsidRDefault="007706D1" w:rsidP="007706D1">
      <w:pPr>
        <w:spacing w:after="0"/>
        <w:rPr>
          <w:b/>
          <w:szCs w:val="24"/>
        </w:rPr>
      </w:pPr>
      <w:r w:rsidRPr="006C62DB">
        <w:rPr>
          <w:b/>
          <w:szCs w:val="24"/>
        </w:rPr>
        <w:t>ELEMENTS AND PERFORMANCE CRITERIA</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930"/>
      </w:tblGrid>
      <w:tr w:rsidR="007706D1" w:rsidRPr="006C62DB" w:rsidTr="00335EA2">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335EA2">
            <w:pPr>
              <w:spacing w:after="0"/>
              <w:rPr>
                <w:b/>
                <w:szCs w:val="24"/>
              </w:rPr>
            </w:pPr>
            <w:r w:rsidRPr="006C62DB">
              <w:rPr>
                <w:b/>
                <w:szCs w:val="24"/>
              </w:rPr>
              <w:t>ELEMENT</w:t>
            </w:r>
          </w:p>
          <w:p w:rsidR="007706D1" w:rsidRPr="006C62DB" w:rsidRDefault="007706D1" w:rsidP="00335EA2">
            <w:pPr>
              <w:spacing w:after="0"/>
              <w:rPr>
                <w:b/>
                <w:szCs w:val="24"/>
              </w:rPr>
            </w:pPr>
            <w:r w:rsidRPr="006C62DB">
              <w:rPr>
                <w:szCs w:val="24"/>
              </w:rPr>
              <w:t xml:space="preserve">These describe the </w:t>
            </w:r>
            <w:r w:rsidRPr="006C62DB">
              <w:rPr>
                <w:b/>
                <w:szCs w:val="24"/>
              </w:rPr>
              <w:t>key outcomes</w:t>
            </w:r>
            <w:r w:rsidRPr="006C62DB">
              <w:rPr>
                <w:szCs w:val="24"/>
              </w:rPr>
              <w:t xml:space="preserve"> which make up </w:t>
            </w:r>
            <w:r w:rsidRPr="006C62DB">
              <w:rPr>
                <w:b/>
                <w:szCs w:val="24"/>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335EA2">
            <w:pPr>
              <w:spacing w:after="0"/>
              <w:rPr>
                <w:b/>
                <w:szCs w:val="24"/>
              </w:rPr>
            </w:pPr>
            <w:r w:rsidRPr="006C62DB">
              <w:rPr>
                <w:b/>
                <w:szCs w:val="24"/>
              </w:rPr>
              <w:t>PERFORMANCE CRITERIA</w:t>
            </w:r>
          </w:p>
          <w:p w:rsidR="007706D1" w:rsidRPr="006C62DB" w:rsidRDefault="007706D1" w:rsidP="00335EA2">
            <w:pPr>
              <w:spacing w:after="0"/>
              <w:rPr>
                <w:szCs w:val="24"/>
              </w:rPr>
            </w:pPr>
            <w:r w:rsidRPr="006C62DB">
              <w:rPr>
                <w:szCs w:val="24"/>
              </w:rPr>
              <w:t xml:space="preserve">These are </w:t>
            </w:r>
            <w:r w:rsidRPr="006C62DB">
              <w:rPr>
                <w:b/>
                <w:szCs w:val="24"/>
              </w:rPr>
              <w:t>assessable</w:t>
            </w:r>
            <w:r w:rsidRPr="006C62DB">
              <w:rPr>
                <w:szCs w:val="24"/>
              </w:rPr>
              <w:t xml:space="preserve"> statements which specify the required level of performance for each of the elements.</w:t>
            </w:r>
          </w:p>
          <w:p w:rsidR="007706D1" w:rsidRPr="006C62DB" w:rsidRDefault="007706D1" w:rsidP="00335EA2">
            <w:pPr>
              <w:spacing w:after="0"/>
              <w:rPr>
                <w:b/>
                <w:i/>
                <w:szCs w:val="24"/>
              </w:rPr>
            </w:pPr>
            <w:r w:rsidRPr="006C62DB">
              <w:rPr>
                <w:b/>
                <w:i/>
                <w:szCs w:val="24"/>
              </w:rPr>
              <w:t>Bold and italicized terms</w:t>
            </w:r>
            <w:r w:rsidRPr="006C62DB">
              <w:rPr>
                <w:szCs w:val="24"/>
              </w:rPr>
              <w:t xml:space="preserve"> </w:t>
            </w:r>
            <w:r w:rsidRPr="006C62DB">
              <w:rPr>
                <w:b/>
                <w:i/>
                <w:szCs w:val="24"/>
              </w:rPr>
              <w:t>are elaborated in the Range</w:t>
            </w:r>
          </w:p>
          <w:p w:rsidR="007706D1" w:rsidRPr="006C62DB" w:rsidRDefault="007706D1" w:rsidP="00335EA2">
            <w:pPr>
              <w:spacing w:after="0"/>
              <w:rPr>
                <w:b/>
                <w:szCs w:val="24"/>
              </w:rPr>
            </w:pPr>
            <w:r w:rsidRPr="006C62DB">
              <w:rPr>
                <w:b/>
                <w:i/>
                <w:szCs w:val="24"/>
              </w:rPr>
              <w:t>(Passive voice)</w:t>
            </w:r>
          </w:p>
        </w:tc>
      </w:tr>
      <w:tr w:rsidR="007706D1" w:rsidRPr="006C62DB" w:rsidTr="00335EA2">
        <w:trPr>
          <w:trHeight w:val="1150"/>
        </w:trPr>
        <w:tc>
          <w:tcPr>
            <w:tcW w:w="2790" w:type="dxa"/>
            <w:tcBorders>
              <w:top w:val="single" w:sz="4" w:space="0" w:color="auto"/>
              <w:left w:val="single" w:sz="4" w:space="0" w:color="auto"/>
              <w:right w:val="single" w:sz="4" w:space="0" w:color="auto"/>
            </w:tcBorders>
          </w:tcPr>
          <w:p w:rsidR="007706D1" w:rsidRPr="006C62DB" w:rsidRDefault="007706D1" w:rsidP="00335EA2">
            <w:pPr>
              <w:spacing w:after="0"/>
              <w:ind w:left="810"/>
              <w:contextualSpacing/>
              <w:rPr>
                <w:szCs w:val="24"/>
              </w:rPr>
            </w:pPr>
            <w:r w:rsidRPr="006C62DB">
              <w:rPr>
                <w:szCs w:val="24"/>
              </w:rPr>
              <w:t xml:space="preserve"> </w:t>
            </w:r>
          </w:p>
          <w:p w:rsidR="007706D1" w:rsidRPr="006C62DB" w:rsidRDefault="007706D1" w:rsidP="00335EA2">
            <w:pPr>
              <w:numPr>
                <w:ilvl w:val="0"/>
                <w:numId w:val="15"/>
              </w:numPr>
              <w:spacing w:after="0" w:line="252" w:lineRule="auto"/>
              <w:ind w:left="810"/>
              <w:contextualSpacing/>
              <w:rPr>
                <w:szCs w:val="24"/>
              </w:rPr>
            </w:pPr>
            <w:r w:rsidRPr="006C62DB">
              <w:rPr>
                <w:szCs w:val="24"/>
              </w:rPr>
              <w:t>Operate sewing machine</w:t>
            </w:r>
          </w:p>
        </w:tc>
        <w:tc>
          <w:tcPr>
            <w:tcW w:w="6930" w:type="dxa"/>
            <w:tcBorders>
              <w:top w:val="single" w:sz="4" w:space="0" w:color="auto"/>
              <w:left w:val="single" w:sz="4" w:space="0" w:color="auto"/>
              <w:right w:val="single" w:sz="4" w:space="0" w:color="auto"/>
            </w:tcBorders>
          </w:tcPr>
          <w:p w:rsidR="007706D1" w:rsidRPr="006C62DB" w:rsidRDefault="007706D1" w:rsidP="00335EA2">
            <w:pPr>
              <w:numPr>
                <w:ilvl w:val="0"/>
                <w:numId w:val="16"/>
              </w:numPr>
              <w:spacing w:after="0" w:line="252" w:lineRule="auto"/>
              <w:contextualSpacing/>
              <w:rPr>
                <w:szCs w:val="24"/>
              </w:rPr>
            </w:pPr>
            <w:r w:rsidRPr="006C62DB">
              <w:rPr>
                <w:b/>
                <w:i/>
                <w:szCs w:val="24"/>
              </w:rPr>
              <w:t xml:space="preserve"> PPEs</w:t>
            </w:r>
            <w:r w:rsidRPr="006C62DB">
              <w:rPr>
                <w:szCs w:val="24"/>
              </w:rPr>
              <w:t xml:space="preserve"> are identified and used as per </w:t>
            </w:r>
            <w:r w:rsidRPr="006C62DB">
              <w:rPr>
                <w:b/>
                <w:bCs/>
                <w:i/>
                <w:iCs/>
                <w:szCs w:val="24"/>
              </w:rPr>
              <w:t>legal requirements</w:t>
            </w:r>
            <w:r w:rsidRPr="006C62DB">
              <w:rPr>
                <w:szCs w:val="24"/>
              </w:rPr>
              <w:t>.</w:t>
            </w:r>
          </w:p>
          <w:p w:rsidR="007706D1" w:rsidRPr="006C62DB" w:rsidRDefault="007706D1" w:rsidP="00335EA2">
            <w:pPr>
              <w:numPr>
                <w:ilvl w:val="0"/>
                <w:numId w:val="16"/>
              </w:numPr>
              <w:spacing w:after="0" w:line="252" w:lineRule="auto"/>
              <w:contextualSpacing/>
              <w:rPr>
                <w:szCs w:val="24"/>
              </w:rPr>
            </w:pPr>
            <w:r w:rsidRPr="006C62DB">
              <w:rPr>
                <w:bCs/>
                <w:iCs/>
                <w:szCs w:val="24"/>
              </w:rPr>
              <w:t>Sewing machines manual threading</w:t>
            </w:r>
            <w:r w:rsidRPr="006C62DB">
              <w:rPr>
                <w:b/>
                <w:bCs/>
                <w:i/>
                <w:iCs/>
                <w:szCs w:val="24"/>
              </w:rPr>
              <w:t xml:space="preserve"> </w:t>
            </w:r>
            <w:r w:rsidRPr="006C62DB">
              <w:rPr>
                <w:bCs/>
                <w:iCs/>
                <w:szCs w:val="24"/>
              </w:rPr>
              <w:t>is carried as per the manufactures</w:t>
            </w:r>
          </w:p>
          <w:p w:rsidR="007706D1" w:rsidRPr="006C62DB" w:rsidRDefault="007706D1" w:rsidP="00335EA2">
            <w:pPr>
              <w:numPr>
                <w:ilvl w:val="0"/>
                <w:numId w:val="16"/>
              </w:numPr>
              <w:spacing w:after="0" w:line="252" w:lineRule="auto"/>
              <w:contextualSpacing/>
              <w:rPr>
                <w:szCs w:val="24"/>
              </w:rPr>
            </w:pPr>
            <w:r w:rsidRPr="006C62DB">
              <w:rPr>
                <w:szCs w:val="24"/>
              </w:rPr>
              <w:t xml:space="preserve"> Sewing machine stitches are tested as per the manufactures manual</w:t>
            </w:r>
          </w:p>
          <w:p w:rsidR="007706D1" w:rsidRPr="006C62DB" w:rsidRDefault="007706D1" w:rsidP="00335EA2">
            <w:pPr>
              <w:pStyle w:val="ListParagraph"/>
              <w:widowControl w:val="0"/>
              <w:numPr>
                <w:ilvl w:val="0"/>
                <w:numId w:val="16"/>
              </w:numPr>
              <w:adjustRightInd w:val="0"/>
              <w:spacing w:after="0" w:line="240" w:lineRule="auto"/>
              <w:textAlignment w:val="baseline"/>
              <w:rPr>
                <w:szCs w:val="24"/>
              </w:rPr>
            </w:pPr>
            <w:r w:rsidRPr="006C62DB">
              <w:rPr>
                <w:szCs w:val="24"/>
              </w:rPr>
              <w:t xml:space="preserve">Sewing machine </w:t>
            </w:r>
            <w:r w:rsidRPr="006C62DB">
              <w:rPr>
                <w:szCs w:val="24"/>
                <w:lang w:val="en-US"/>
              </w:rPr>
              <w:t>stitches are adjusted as per the work requirements</w:t>
            </w:r>
          </w:p>
        </w:tc>
      </w:tr>
      <w:tr w:rsidR="007706D1" w:rsidRPr="006C62DB" w:rsidTr="00335EA2">
        <w:tc>
          <w:tcPr>
            <w:tcW w:w="279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numPr>
                <w:ilvl w:val="0"/>
                <w:numId w:val="15"/>
              </w:numPr>
              <w:spacing w:after="0" w:line="252" w:lineRule="auto"/>
              <w:ind w:left="810"/>
              <w:contextualSpacing/>
              <w:rPr>
                <w:szCs w:val="24"/>
              </w:rPr>
            </w:pPr>
            <w:r w:rsidRPr="006C62DB">
              <w:rPr>
                <w:szCs w:val="24"/>
              </w:rPr>
              <w:t>Troubleshoot sewing machine</w:t>
            </w:r>
          </w:p>
        </w:tc>
        <w:tc>
          <w:tcPr>
            <w:tcW w:w="693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pStyle w:val="ListParagraph"/>
              <w:widowControl w:val="0"/>
              <w:numPr>
                <w:ilvl w:val="0"/>
                <w:numId w:val="17"/>
              </w:numPr>
              <w:adjustRightInd w:val="0"/>
              <w:spacing w:after="0" w:line="240" w:lineRule="auto"/>
              <w:textAlignment w:val="baseline"/>
              <w:rPr>
                <w:b/>
                <w:bCs/>
                <w:i/>
                <w:iCs/>
                <w:szCs w:val="24"/>
              </w:rPr>
            </w:pPr>
            <w:r w:rsidRPr="006C62DB">
              <w:rPr>
                <w:szCs w:val="24"/>
              </w:rPr>
              <w:t xml:space="preserve">Sewing machine faults are identified based on </w:t>
            </w:r>
            <w:r w:rsidRPr="006C62DB">
              <w:rPr>
                <w:b/>
                <w:i/>
                <w:szCs w:val="24"/>
              </w:rPr>
              <w:t>sewing</w:t>
            </w:r>
            <w:r w:rsidRPr="006C62DB">
              <w:rPr>
                <w:szCs w:val="24"/>
              </w:rPr>
              <w:t xml:space="preserve"> </w:t>
            </w:r>
            <w:r w:rsidRPr="006C62DB">
              <w:rPr>
                <w:b/>
                <w:bCs/>
                <w:i/>
                <w:iCs/>
                <w:szCs w:val="24"/>
              </w:rPr>
              <w:t>machine operations.</w:t>
            </w:r>
          </w:p>
          <w:p w:rsidR="007706D1" w:rsidRPr="006C62DB" w:rsidRDefault="007706D1" w:rsidP="00335EA2">
            <w:pPr>
              <w:pStyle w:val="ListParagraph"/>
              <w:widowControl w:val="0"/>
              <w:numPr>
                <w:ilvl w:val="0"/>
                <w:numId w:val="17"/>
              </w:numPr>
              <w:adjustRightInd w:val="0"/>
              <w:spacing w:after="0" w:line="240" w:lineRule="auto"/>
              <w:textAlignment w:val="baseline"/>
              <w:rPr>
                <w:szCs w:val="24"/>
              </w:rPr>
            </w:pPr>
            <w:r w:rsidRPr="006C62DB">
              <w:rPr>
                <w:szCs w:val="24"/>
              </w:rPr>
              <w:t xml:space="preserve">Remedies are applied based on manufacturer’s manual. </w:t>
            </w:r>
          </w:p>
          <w:p w:rsidR="007706D1" w:rsidRPr="006C62DB" w:rsidRDefault="007706D1" w:rsidP="00335EA2">
            <w:pPr>
              <w:pStyle w:val="ListParagraph"/>
              <w:widowControl w:val="0"/>
              <w:numPr>
                <w:ilvl w:val="0"/>
                <w:numId w:val="17"/>
              </w:numPr>
              <w:adjustRightInd w:val="0"/>
              <w:spacing w:after="0" w:line="240" w:lineRule="auto"/>
              <w:textAlignment w:val="baseline"/>
              <w:rPr>
                <w:szCs w:val="24"/>
              </w:rPr>
            </w:pPr>
            <w:r w:rsidRPr="006C62DB">
              <w:rPr>
                <w:szCs w:val="24"/>
              </w:rPr>
              <w:t>Sewing machine is tested as per manufacturer’s manual.</w:t>
            </w:r>
          </w:p>
        </w:tc>
      </w:tr>
      <w:tr w:rsidR="007706D1" w:rsidRPr="006C62DB" w:rsidTr="00335EA2">
        <w:tc>
          <w:tcPr>
            <w:tcW w:w="279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numPr>
                <w:ilvl w:val="0"/>
                <w:numId w:val="15"/>
              </w:numPr>
              <w:spacing w:after="0" w:line="252" w:lineRule="auto"/>
              <w:ind w:left="810"/>
              <w:contextualSpacing/>
              <w:rPr>
                <w:szCs w:val="24"/>
              </w:rPr>
            </w:pPr>
            <w:r w:rsidRPr="006C62DB">
              <w:rPr>
                <w:szCs w:val="24"/>
              </w:rPr>
              <w:t>Service and maintain sewing machine</w:t>
            </w:r>
          </w:p>
        </w:tc>
        <w:tc>
          <w:tcPr>
            <w:tcW w:w="693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pStyle w:val="ListParagraph"/>
              <w:widowControl w:val="0"/>
              <w:numPr>
                <w:ilvl w:val="0"/>
                <w:numId w:val="18"/>
              </w:numPr>
              <w:adjustRightInd w:val="0"/>
              <w:spacing w:after="0" w:line="252" w:lineRule="auto"/>
              <w:textAlignment w:val="baseline"/>
              <w:rPr>
                <w:szCs w:val="24"/>
              </w:rPr>
            </w:pPr>
            <w:r w:rsidRPr="006C62DB">
              <w:rPr>
                <w:b/>
                <w:i/>
                <w:szCs w:val="24"/>
              </w:rPr>
              <w:t xml:space="preserve">Sewing machine maintenance tools and supplies </w:t>
            </w:r>
            <w:r w:rsidRPr="006C62DB">
              <w:rPr>
                <w:szCs w:val="24"/>
              </w:rPr>
              <w:t>are identified as per work requirement.</w:t>
            </w:r>
          </w:p>
          <w:p w:rsidR="007706D1" w:rsidRPr="006C62DB" w:rsidRDefault="007706D1" w:rsidP="00335EA2">
            <w:pPr>
              <w:pStyle w:val="ListParagraph"/>
              <w:widowControl w:val="0"/>
              <w:numPr>
                <w:ilvl w:val="0"/>
                <w:numId w:val="18"/>
              </w:numPr>
              <w:spacing w:after="0"/>
              <w:rPr>
                <w:szCs w:val="24"/>
              </w:rPr>
            </w:pPr>
            <w:r w:rsidRPr="006C62DB">
              <w:rPr>
                <w:szCs w:val="24"/>
              </w:rPr>
              <w:t>Machine service and maintenance is carried out as per manufacturer’s manual.</w:t>
            </w:r>
          </w:p>
          <w:p w:rsidR="007706D1" w:rsidRPr="006C62DB" w:rsidRDefault="007706D1" w:rsidP="00335EA2">
            <w:pPr>
              <w:pStyle w:val="ListParagraph"/>
              <w:widowControl w:val="0"/>
              <w:numPr>
                <w:ilvl w:val="0"/>
                <w:numId w:val="18"/>
              </w:numPr>
              <w:spacing w:after="0"/>
              <w:rPr>
                <w:szCs w:val="24"/>
              </w:rPr>
            </w:pPr>
            <w:r w:rsidRPr="006C62DB">
              <w:rPr>
                <w:szCs w:val="24"/>
              </w:rPr>
              <w:t xml:space="preserve"> Occupational safety and health standards are observed as per work place procedures.</w:t>
            </w:r>
          </w:p>
        </w:tc>
      </w:tr>
      <w:tr w:rsidR="007706D1" w:rsidRPr="006C62DB" w:rsidTr="00335EA2">
        <w:tc>
          <w:tcPr>
            <w:tcW w:w="279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pStyle w:val="ListParagraph"/>
              <w:numPr>
                <w:ilvl w:val="0"/>
                <w:numId w:val="15"/>
              </w:numPr>
              <w:spacing w:after="0"/>
              <w:ind w:left="810"/>
              <w:rPr>
                <w:szCs w:val="24"/>
                <w:lang w:val="en-US"/>
              </w:rPr>
            </w:pPr>
            <w:r w:rsidRPr="006C62DB">
              <w:rPr>
                <w:rFonts w:eastAsia="Tahoma"/>
                <w:color w:val="000000"/>
                <w:kern w:val="28"/>
                <w:szCs w:val="24"/>
                <w:lang w:val="en-US" w:eastAsia="en-GB"/>
              </w:rPr>
              <w:t xml:space="preserve">Promote workshop  ethical  practices </w:t>
            </w:r>
          </w:p>
        </w:tc>
        <w:tc>
          <w:tcPr>
            <w:tcW w:w="6930" w:type="dxa"/>
            <w:tcBorders>
              <w:top w:val="single" w:sz="4" w:space="0" w:color="auto"/>
              <w:left w:val="single" w:sz="4" w:space="0" w:color="auto"/>
              <w:bottom w:val="single" w:sz="4" w:space="0" w:color="auto"/>
              <w:right w:val="single" w:sz="4" w:space="0" w:color="auto"/>
            </w:tcBorders>
          </w:tcPr>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szCs w:val="24"/>
                <w:lang w:eastAsia="en-GB"/>
              </w:rPr>
              <w:t xml:space="preserve">Organizational rules and guidelines are observed as per the workplace requirements. </w:t>
            </w:r>
          </w:p>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szCs w:val="24"/>
                <w:lang w:eastAsia="en-GB"/>
              </w:rPr>
              <w:t>Self-worth and professionalism is exercised in line with personal goals and organizational policies.</w:t>
            </w:r>
          </w:p>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szCs w:val="24"/>
                <w:lang w:eastAsia="en-GB"/>
              </w:rPr>
              <w:t>Workshop code of conduct is observed as per the workplace requirements</w:t>
            </w:r>
          </w:p>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szCs w:val="24"/>
                <w:lang w:eastAsia="en-GB"/>
              </w:rPr>
              <w:t>Teamwork is applied as per work place requirements.</w:t>
            </w:r>
          </w:p>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szCs w:val="24"/>
                <w:lang w:eastAsia="en-GB"/>
              </w:rPr>
              <w:t>Creative, innovative and practical solutions are developed based on the problem.</w:t>
            </w:r>
          </w:p>
          <w:p w:rsidR="007706D1" w:rsidRPr="006C62DB" w:rsidRDefault="007706D1" w:rsidP="00335EA2">
            <w:pPr>
              <w:numPr>
                <w:ilvl w:val="0"/>
                <w:numId w:val="19"/>
              </w:numPr>
              <w:spacing w:after="0" w:line="276" w:lineRule="auto"/>
              <w:rPr>
                <w:rFonts w:eastAsia="Tahoma"/>
                <w:szCs w:val="24"/>
                <w:lang w:eastAsia="en-GB"/>
              </w:rPr>
            </w:pPr>
            <w:r w:rsidRPr="006C62DB">
              <w:rPr>
                <w:rFonts w:eastAsia="Tahoma"/>
                <w:b/>
                <w:i/>
                <w:szCs w:val="24"/>
                <w:lang w:eastAsia="en-GB"/>
              </w:rPr>
              <w:t>Customer</w:t>
            </w:r>
            <w:r w:rsidRPr="006C62DB">
              <w:rPr>
                <w:rFonts w:eastAsia="Tahoma"/>
                <w:szCs w:val="24"/>
                <w:lang w:eastAsia="en-GB"/>
              </w:rPr>
              <w:t xml:space="preserve"> </w:t>
            </w:r>
            <w:r w:rsidRPr="006C62DB">
              <w:rPr>
                <w:rFonts w:eastAsia="Tahoma"/>
                <w:b/>
                <w:i/>
                <w:szCs w:val="24"/>
                <w:lang w:eastAsia="en-GB"/>
              </w:rPr>
              <w:t>concerns and complaints</w:t>
            </w:r>
            <w:r w:rsidRPr="006C62DB">
              <w:rPr>
                <w:rFonts w:eastAsia="Tahoma"/>
                <w:szCs w:val="24"/>
                <w:lang w:eastAsia="en-GB"/>
              </w:rPr>
              <w:t xml:space="preserve"> are received and resolved in line with the set organizational culture.</w:t>
            </w:r>
          </w:p>
        </w:tc>
      </w:tr>
    </w:tbl>
    <w:p w:rsidR="007706D1" w:rsidRPr="006C62DB" w:rsidRDefault="007706D1" w:rsidP="007706D1">
      <w:pPr>
        <w:spacing w:after="0"/>
        <w:rPr>
          <w:b/>
          <w:szCs w:val="24"/>
        </w:rPr>
      </w:pPr>
    </w:p>
    <w:p w:rsidR="007706D1" w:rsidRPr="006C62DB" w:rsidRDefault="007706D1" w:rsidP="007706D1">
      <w:pPr>
        <w:spacing w:after="0"/>
        <w:rPr>
          <w:b/>
          <w:szCs w:val="24"/>
        </w:rPr>
      </w:pPr>
      <w:r w:rsidRPr="006C62DB">
        <w:rPr>
          <w:b/>
          <w:szCs w:val="24"/>
        </w:rPr>
        <w:t>RANGE</w:t>
      </w:r>
    </w:p>
    <w:p w:rsidR="007706D1" w:rsidRPr="006C62DB" w:rsidRDefault="007706D1" w:rsidP="007706D1">
      <w:pPr>
        <w:spacing w:after="0"/>
        <w:rPr>
          <w:szCs w:val="24"/>
        </w:rPr>
      </w:pPr>
      <w:r w:rsidRPr="006C62DB">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56"/>
        <w:gridCol w:w="6094"/>
      </w:tblGrid>
      <w:tr w:rsidR="007706D1" w:rsidRPr="006C62DB" w:rsidTr="00335EA2">
        <w:tc>
          <w:tcPr>
            <w:tcW w:w="3256" w:type="dxa"/>
          </w:tcPr>
          <w:p w:rsidR="007706D1" w:rsidRPr="006C62DB" w:rsidRDefault="007706D1" w:rsidP="00335EA2">
            <w:pPr>
              <w:spacing w:after="0"/>
              <w:rPr>
                <w:b/>
                <w:bCs/>
                <w:szCs w:val="24"/>
              </w:rPr>
            </w:pPr>
            <w:r w:rsidRPr="006C62DB">
              <w:rPr>
                <w:b/>
                <w:bCs/>
                <w:szCs w:val="24"/>
              </w:rPr>
              <w:t xml:space="preserve">Variable </w:t>
            </w:r>
          </w:p>
        </w:tc>
        <w:tc>
          <w:tcPr>
            <w:tcW w:w="6094" w:type="dxa"/>
          </w:tcPr>
          <w:p w:rsidR="007706D1" w:rsidRPr="006C62DB" w:rsidRDefault="007706D1" w:rsidP="00335EA2">
            <w:pPr>
              <w:spacing w:after="0"/>
              <w:rPr>
                <w:b/>
                <w:bCs/>
                <w:szCs w:val="24"/>
              </w:rPr>
            </w:pPr>
            <w:r w:rsidRPr="006C62DB">
              <w:rPr>
                <w:b/>
                <w:bCs/>
                <w:szCs w:val="24"/>
              </w:rPr>
              <w:t>Range</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szCs w:val="24"/>
                <w:lang w:val="en-US"/>
              </w:rPr>
            </w:pPr>
            <w:r w:rsidRPr="006C62DB">
              <w:rPr>
                <w:rFonts w:eastAsia="Times New Roman"/>
                <w:i/>
                <w:szCs w:val="24"/>
                <w:lang w:val="en-US"/>
              </w:rPr>
              <w:t>PPEs</w:t>
            </w:r>
            <w:r w:rsidRPr="006C62DB">
              <w:rPr>
                <w:rFonts w:eastAsia="Times New Roman"/>
                <w:szCs w:val="24"/>
                <w:lang w:val="en-US"/>
              </w:rPr>
              <w:t xml:space="preserve"> may include but not limited to:</w:t>
            </w:r>
          </w:p>
        </w:tc>
        <w:tc>
          <w:tcPr>
            <w:tcW w:w="6094" w:type="dxa"/>
          </w:tcPr>
          <w:p w:rsidR="007706D1" w:rsidRPr="006C62DB" w:rsidRDefault="007706D1" w:rsidP="00335EA2">
            <w:pPr>
              <w:pStyle w:val="ListParagraph"/>
              <w:numPr>
                <w:ilvl w:val="0"/>
                <w:numId w:val="21"/>
              </w:numPr>
              <w:spacing w:after="0" w:line="259" w:lineRule="auto"/>
              <w:rPr>
                <w:szCs w:val="24"/>
                <w:lang w:val="en-US"/>
              </w:rPr>
            </w:pPr>
            <w:r w:rsidRPr="006C62DB">
              <w:rPr>
                <w:szCs w:val="24"/>
                <w:lang w:val="en-US"/>
              </w:rPr>
              <w:t>Dust coat</w:t>
            </w:r>
          </w:p>
          <w:p w:rsidR="007706D1" w:rsidRPr="006C62DB" w:rsidRDefault="007706D1" w:rsidP="00335EA2">
            <w:pPr>
              <w:numPr>
                <w:ilvl w:val="0"/>
                <w:numId w:val="21"/>
              </w:numPr>
              <w:spacing w:after="0" w:line="259" w:lineRule="auto"/>
              <w:contextualSpacing/>
              <w:rPr>
                <w:szCs w:val="24"/>
              </w:rPr>
            </w:pPr>
            <w:r w:rsidRPr="006C62DB">
              <w:rPr>
                <w:szCs w:val="24"/>
              </w:rPr>
              <w:t>Face mask</w:t>
            </w:r>
          </w:p>
          <w:p w:rsidR="007706D1" w:rsidRPr="006C62DB" w:rsidRDefault="007706D1" w:rsidP="00335EA2">
            <w:pPr>
              <w:numPr>
                <w:ilvl w:val="0"/>
                <w:numId w:val="21"/>
              </w:numPr>
              <w:spacing w:after="0" w:line="259" w:lineRule="auto"/>
              <w:contextualSpacing/>
              <w:rPr>
                <w:szCs w:val="24"/>
              </w:rPr>
            </w:pPr>
            <w:r w:rsidRPr="006C62DB">
              <w:rPr>
                <w:szCs w:val="24"/>
              </w:rPr>
              <w:t>Thimble</w:t>
            </w:r>
          </w:p>
          <w:p w:rsidR="007706D1" w:rsidRPr="006C62DB" w:rsidRDefault="007706D1" w:rsidP="00335EA2">
            <w:pPr>
              <w:numPr>
                <w:ilvl w:val="0"/>
                <w:numId w:val="21"/>
              </w:numPr>
              <w:spacing w:after="0" w:line="259" w:lineRule="auto"/>
              <w:contextualSpacing/>
              <w:rPr>
                <w:szCs w:val="24"/>
              </w:rPr>
            </w:pPr>
            <w:r w:rsidRPr="006C62DB">
              <w:rPr>
                <w:szCs w:val="24"/>
              </w:rPr>
              <w:t>Gloves</w:t>
            </w:r>
          </w:p>
          <w:p w:rsidR="007706D1" w:rsidRPr="006C62DB" w:rsidRDefault="007706D1" w:rsidP="00335EA2">
            <w:pPr>
              <w:numPr>
                <w:ilvl w:val="0"/>
                <w:numId w:val="21"/>
              </w:numPr>
              <w:spacing w:after="0" w:line="240" w:lineRule="auto"/>
              <w:contextualSpacing/>
              <w:rPr>
                <w:szCs w:val="24"/>
              </w:rPr>
            </w:pPr>
            <w:r w:rsidRPr="006C62DB">
              <w:rPr>
                <w:szCs w:val="24"/>
              </w:rPr>
              <w:t>Low heeled closed shoes</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i/>
                <w:szCs w:val="24"/>
                <w:lang w:val="en-US"/>
              </w:rPr>
            </w:pPr>
            <w:r w:rsidRPr="006C62DB">
              <w:rPr>
                <w:rFonts w:eastAsia="Times New Roman"/>
                <w:szCs w:val="24"/>
                <w:lang w:val="en-US"/>
              </w:rPr>
              <w:t>Legal requirements may include but not limited to:</w:t>
            </w:r>
          </w:p>
        </w:tc>
        <w:tc>
          <w:tcPr>
            <w:tcW w:w="6094" w:type="dxa"/>
          </w:tcPr>
          <w:p w:rsidR="007706D1" w:rsidRPr="006C62DB" w:rsidRDefault="007706D1" w:rsidP="00335EA2">
            <w:pPr>
              <w:numPr>
                <w:ilvl w:val="0"/>
                <w:numId w:val="21"/>
              </w:numPr>
              <w:spacing w:after="0" w:line="259" w:lineRule="auto"/>
              <w:contextualSpacing/>
              <w:rPr>
                <w:szCs w:val="24"/>
              </w:rPr>
            </w:pPr>
            <w:r w:rsidRPr="006C62DB">
              <w:rPr>
                <w:szCs w:val="24"/>
              </w:rPr>
              <w:t>Occupational safety and health Act</w:t>
            </w:r>
          </w:p>
          <w:p w:rsidR="007706D1" w:rsidRPr="006C62DB" w:rsidRDefault="007706D1" w:rsidP="00335EA2">
            <w:pPr>
              <w:numPr>
                <w:ilvl w:val="0"/>
                <w:numId w:val="21"/>
              </w:numPr>
              <w:spacing w:after="0" w:line="259" w:lineRule="auto"/>
              <w:contextualSpacing/>
              <w:rPr>
                <w:szCs w:val="24"/>
              </w:rPr>
            </w:pPr>
            <w:r w:rsidRPr="006C62DB">
              <w:rPr>
                <w:szCs w:val="24"/>
              </w:rPr>
              <w:t>EMCA 2015</w:t>
            </w:r>
          </w:p>
          <w:p w:rsidR="007706D1" w:rsidRPr="006C62DB" w:rsidRDefault="007706D1" w:rsidP="00335EA2">
            <w:pPr>
              <w:numPr>
                <w:ilvl w:val="0"/>
                <w:numId w:val="21"/>
              </w:numPr>
              <w:spacing w:after="0" w:line="259" w:lineRule="auto"/>
              <w:contextualSpacing/>
              <w:rPr>
                <w:szCs w:val="24"/>
              </w:rPr>
            </w:pPr>
            <w:r w:rsidRPr="006C62DB">
              <w:rPr>
                <w:szCs w:val="24"/>
              </w:rPr>
              <w:t>NEMA regulations</w:t>
            </w:r>
          </w:p>
          <w:p w:rsidR="007706D1" w:rsidRPr="006C62DB" w:rsidRDefault="007706D1" w:rsidP="00335EA2">
            <w:pPr>
              <w:numPr>
                <w:ilvl w:val="0"/>
                <w:numId w:val="21"/>
              </w:numPr>
              <w:spacing w:after="0" w:line="259" w:lineRule="auto"/>
              <w:contextualSpacing/>
              <w:rPr>
                <w:szCs w:val="24"/>
              </w:rPr>
            </w:pPr>
            <w:r w:rsidRPr="006C62DB">
              <w:rPr>
                <w:szCs w:val="24"/>
              </w:rPr>
              <w:t>County by-laws</w:t>
            </w:r>
          </w:p>
          <w:p w:rsidR="007706D1" w:rsidRPr="006C62DB" w:rsidRDefault="007706D1" w:rsidP="00335EA2">
            <w:pPr>
              <w:numPr>
                <w:ilvl w:val="0"/>
                <w:numId w:val="21"/>
              </w:numPr>
              <w:spacing w:after="0" w:line="259" w:lineRule="auto"/>
              <w:contextualSpacing/>
              <w:rPr>
                <w:szCs w:val="24"/>
              </w:rPr>
            </w:pPr>
            <w:r w:rsidRPr="006C62DB">
              <w:rPr>
                <w:szCs w:val="24"/>
              </w:rPr>
              <w:t>KRA act</w:t>
            </w:r>
          </w:p>
          <w:p w:rsidR="007706D1" w:rsidRPr="006C62DB" w:rsidRDefault="007706D1" w:rsidP="00335EA2">
            <w:pPr>
              <w:numPr>
                <w:ilvl w:val="0"/>
                <w:numId w:val="21"/>
              </w:numPr>
              <w:spacing w:after="0" w:line="259" w:lineRule="auto"/>
              <w:contextualSpacing/>
              <w:rPr>
                <w:szCs w:val="24"/>
              </w:rPr>
            </w:pPr>
            <w:r w:rsidRPr="006C62DB">
              <w:rPr>
                <w:szCs w:val="24"/>
              </w:rPr>
              <w:t>Labor laws</w:t>
            </w:r>
          </w:p>
          <w:p w:rsidR="007706D1" w:rsidRPr="006C62DB" w:rsidRDefault="007706D1" w:rsidP="00335EA2">
            <w:pPr>
              <w:numPr>
                <w:ilvl w:val="0"/>
                <w:numId w:val="21"/>
              </w:numPr>
              <w:spacing w:after="0" w:line="259" w:lineRule="auto"/>
              <w:contextualSpacing/>
              <w:rPr>
                <w:szCs w:val="24"/>
              </w:rPr>
            </w:pPr>
            <w:r w:rsidRPr="006C62DB">
              <w:rPr>
                <w:szCs w:val="24"/>
              </w:rPr>
              <w:t>Employment act</w:t>
            </w:r>
          </w:p>
          <w:p w:rsidR="007706D1" w:rsidRPr="006C62DB" w:rsidRDefault="007706D1" w:rsidP="00335EA2">
            <w:pPr>
              <w:numPr>
                <w:ilvl w:val="0"/>
                <w:numId w:val="21"/>
              </w:numPr>
              <w:spacing w:after="0" w:line="259" w:lineRule="auto"/>
              <w:contextualSpacing/>
              <w:rPr>
                <w:szCs w:val="24"/>
              </w:rPr>
            </w:pPr>
            <w:r w:rsidRPr="006C62DB">
              <w:rPr>
                <w:szCs w:val="24"/>
              </w:rPr>
              <w:t xml:space="preserve">WIBA  </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szCs w:val="24"/>
                <w:lang w:val="en-US"/>
              </w:rPr>
            </w:pPr>
            <w:r w:rsidRPr="006C62DB">
              <w:rPr>
                <w:rFonts w:eastAsia="Times New Roman"/>
                <w:szCs w:val="24"/>
                <w:lang w:val="en-US"/>
              </w:rPr>
              <w:t>Sewing machine operations may include but not limited to:</w:t>
            </w:r>
          </w:p>
        </w:tc>
        <w:tc>
          <w:tcPr>
            <w:tcW w:w="6094" w:type="dxa"/>
          </w:tcPr>
          <w:p w:rsidR="007706D1" w:rsidRPr="006C62DB" w:rsidRDefault="007706D1" w:rsidP="00335EA2">
            <w:pPr>
              <w:numPr>
                <w:ilvl w:val="0"/>
                <w:numId w:val="21"/>
              </w:numPr>
              <w:spacing w:after="0" w:line="259" w:lineRule="auto"/>
              <w:contextualSpacing/>
              <w:rPr>
                <w:szCs w:val="24"/>
              </w:rPr>
            </w:pPr>
            <w:r w:rsidRPr="006C62DB">
              <w:rPr>
                <w:szCs w:val="24"/>
              </w:rPr>
              <w:t xml:space="preserve">Oiling  </w:t>
            </w:r>
          </w:p>
          <w:p w:rsidR="007706D1" w:rsidRPr="006C62DB" w:rsidRDefault="007706D1" w:rsidP="00335EA2">
            <w:pPr>
              <w:numPr>
                <w:ilvl w:val="0"/>
                <w:numId w:val="21"/>
              </w:numPr>
              <w:spacing w:after="0" w:line="259" w:lineRule="auto"/>
              <w:contextualSpacing/>
              <w:rPr>
                <w:szCs w:val="24"/>
              </w:rPr>
            </w:pPr>
            <w:r w:rsidRPr="006C62DB">
              <w:rPr>
                <w:szCs w:val="24"/>
              </w:rPr>
              <w:t>Setting up the sewing machine</w:t>
            </w:r>
          </w:p>
          <w:p w:rsidR="007706D1" w:rsidRPr="006C62DB" w:rsidRDefault="007706D1" w:rsidP="00335EA2">
            <w:pPr>
              <w:numPr>
                <w:ilvl w:val="0"/>
                <w:numId w:val="21"/>
              </w:numPr>
              <w:spacing w:after="0" w:line="259" w:lineRule="auto"/>
              <w:contextualSpacing/>
              <w:rPr>
                <w:szCs w:val="24"/>
              </w:rPr>
            </w:pPr>
            <w:r w:rsidRPr="006C62DB">
              <w:rPr>
                <w:szCs w:val="24"/>
              </w:rPr>
              <w:t>Treadling</w:t>
            </w:r>
          </w:p>
          <w:p w:rsidR="007706D1" w:rsidRPr="006C62DB" w:rsidRDefault="007706D1" w:rsidP="00335EA2">
            <w:pPr>
              <w:numPr>
                <w:ilvl w:val="0"/>
                <w:numId w:val="21"/>
              </w:numPr>
              <w:spacing w:after="0" w:line="259" w:lineRule="auto"/>
              <w:contextualSpacing/>
              <w:rPr>
                <w:szCs w:val="24"/>
              </w:rPr>
            </w:pPr>
            <w:r w:rsidRPr="006C62DB">
              <w:rPr>
                <w:szCs w:val="24"/>
              </w:rPr>
              <w:t>Sewing machine control</w:t>
            </w:r>
          </w:p>
          <w:p w:rsidR="007706D1" w:rsidRPr="006C62DB" w:rsidRDefault="007706D1" w:rsidP="00335EA2">
            <w:pPr>
              <w:numPr>
                <w:ilvl w:val="0"/>
                <w:numId w:val="21"/>
              </w:numPr>
              <w:spacing w:after="0" w:line="259" w:lineRule="auto"/>
              <w:contextualSpacing/>
              <w:rPr>
                <w:szCs w:val="24"/>
              </w:rPr>
            </w:pPr>
            <w:r w:rsidRPr="006C62DB">
              <w:rPr>
                <w:szCs w:val="24"/>
              </w:rPr>
              <w:t xml:space="preserve">Stitching  </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szCs w:val="24"/>
              </w:rPr>
            </w:pPr>
            <w:r w:rsidRPr="006C62DB">
              <w:rPr>
                <w:rFonts w:eastAsia="Times New Roman"/>
                <w:szCs w:val="24"/>
                <w:lang w:val="en-US"/>
              </w:rPr>
              <w:t>Sewing machine maintenance tools, supplies and equipment may include but not limited to:</w:t>
            </w:r>
          </w:p>
        </w:tc>
        <w:tc>
          <w:tcPr>
            <w:tcW w:w="6094" w:type="dxa"/>
          </w:tcPr>
          <w:p w:rsidR="007706D1" w:rsidRPr="006C62DB" w:rsidRDefault="007706D1" w:rsidP="00335EA2">
            <w:pPr>
              <w:spacing w:after="0" w:line="240" w:lineRule="auto"/>
              <w:ind w:left="720"/>
              <w:contextualSpacing/>
              <w:rPr>
                <w:szCs w:val="24"/>
              </w:rPr>
            </w:pPr>
            <w:r w:rsidRPr="006C62DB">
              <w:rPr>
                <w:b/>
                <w:i/>
                <w:szCs w:val="24"/>
              </w:rPr>
              <w:t>Sewing machine maintenance tools</w:t>
            </w:r>
            <w:r w:rsidRPr="006C62DB">
              <w:rPr>
                <w:szCs w:val="24"/>
              </w:rPr>
              <w:t xml:space="preserve"> </w:t>
            </w:r>
          </w:p>
          <w:p w:rsidR="007706D1" w:rsidRPr="006C62DB" w:rsidRDefault="007706D1" w:rsidP="00335EA2">
            <w:pPr>
              <w:numPr>
                <w:ilvl w:val="0"/>
                <w:numId w:val="22"/>
              </w:numPr>
              <w:spacing w:after="0" w:line="240" w:lineRule="auto"/>
              <w:contextualSpacing/>
              <w:rPr>
                <w:szCs w:val="24"/>
              </w:rPr>
            </w:pPr>
            <w:r w:rsidRPr="006C62DB">
              <w:rPr>
                <w:szCs w:val="24"/>
              </w:rPr>
              <w:t>Assorted machine needles</w:t>
            </w:r>
          </w:p>
          <w:p w:rsidR="007706D1" w:rsidRPr="006C62DB" w:rsidRDefault="007706D1" w:rsidP="00335EA2">
            <w:pPr>
              <w:numPr>
                <w:ilvl w:val="0"/>
                <w:numId w:val="22"/>
              </w:numPr>
              <w:spacing w:after="0" w:line="240" w:lineRule="auto"/>
              <w:contextualSpacing/>
              <w:rPr>
                <w:szCs w:val="24"/>
              </w:rPr>
            </w:pPr>
            <w:r w:rsidRPr="006C62DB">
              <w:rPr>
                <w:szCs w:val="24"/>
              </w:rPr>
              <w:t>Assorted screw drivers</w:t>
            </w:r>
          </w:p>
          <w:p w:rsidR="007706D1" w:rsidRPr="006C62DB" w:rsidRDefault="007706D1" w:rsidP="00335EA2">
            <w:pPr>
              <w:numPr>
                <w:ilvl w:val="0"/>
                <w:numId w:val="22"/>
              </w:numPr>
              <w:spacing w:after="0" w:line="240" w:lineRule="auto"/>
              <w:contextualSpacing/>
              <w:rPr>
                <w:szCs w:val="24"/>
              </w:rPr>
            </w:pPr>
            <w:r w:rsidRPr="006C62DB">
              <w:rPr>
                <w:szCs w:val="24"/>
              </w:rPr>
              <w:t>Pliers</w:t>
            </w:r>
          </w:p>
          <w:p w:rsidR="007706D1" w:rsidRPr="006C62DB" w:rsidRDefault="007706D1" w:rsidP="00335EA2">
            <w:pPr>
              <w:numPr>
                <w:ilvl w:val="0"/>
                <w:numId w:val="22"/>
              </w:numPr>
              <w:spacing w:after="0" w:line="240" w:lineRule="auto"/>
              <w:contextualSpacing/>
              <w:rPr>
                <w:szCs w:val="24"/>
              </w:rPr>
            </w:pPr>
            <w:r w:rsidRPr="006C62DB">
              <w:rPr>
                <w:szCs w:val="24"/>
              </w:rPr>
              <w:t xml:space="preserve">Tweezers </w:t>
            </w:r>
          </w:p>
          <w:p w:rsidR="007706D1" w:rsidRPr="006C62DB" w:rsidRDefault="007706D1" w:rsidP="00335EA2">
            <w:pPr>
              <w:numPr>
                <w:ilvl w:val="0"/>
                <w:numId w:val="22"/>
              </w:numPr>
              <w:spacing w:after="0" w:line="240" w:lineRule="auto"/>
              <w:contextualSpacing/>
              <w:rPr>
                <w:szCs w:val="24"/>
              </w:rPr>
            </w:pPr>
            <w:r w:rsidRPr="006C62DB">
              <w:rPr>
                <w:szCs w:val="24"/>
              </w:rPr>
              <w:t>Allan keys</w:t>
            </w:r>
          </w:p>
          <w:p w:rsidR="007706D1" w:rsidRPr="006C62DB" w:rsidRDefault="007706D1" w:rsidP="00335EA2">
            <w:pPr>
              <w:spacing w:after="0" w:line="240" w:lineRule="auto"/>
              <w:contextualSpacing/>
              <w:rPr>
                <w:b/>
                <w:i/>
                <w:szCs w:val="24"/>
              </w:rPr>
            </w:pPr>
            <w:r w:rsidRPr="006C62DB">
              <w:rPr>
                <w:b/>
                <w:i/>
                <w:szCs w:val="24"/>
              </w:rPr>
              <w:t>Sewing machine maintenance supplies</w:t>
            </w:r>
          </w:p>
          <w:p w:rsidR="007706D1" w:rsidRPr="006C62DB" w:rsidRDefault="007706D1" w:rsidP="00335EA2">
            <w:pPr>
              <w:pStyle w:val="ListParagraph"/>
              <w:numPr>
                <w:ilvl w:val="0"/>
                <w:numId w:val="373"/>
              </w:numPr>
              <w:spacing w:after="0" w:line="240" w:lineRule="auto"/>
              <w:rPr>
                <w:szCs w:val="24"/>
              </w:rPr>
            </w:pPr>
            <w:r w:rsidRPr="006C62DB">
              <w:rPr>
                <w:szCs w:val="24"/>
              </w:rPr>
              <w:t>Lubricants</w:t>
            </w:r>
          </w:p>
          <w:p w:rsidR="007706D1" w:rsidRPr="006C62DB" w:rsidRDefault="007706D1" w:rsidP="00335EA2">
            <w:pPr>
              <w:spacing w:after="0" w:line="240" w:lineRule="auto"/>
              <w:ind w:left="720"/>
              <w:contextualSpacing/>
              <w:rPr>
                <w:szCs w:val="24"/>
              </w:rPr>
            </w:pP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szCs w:val="24"/>
                <w:lang w:val="en-US"/>
              </w:rPr>
            </w:pPr>
            <w:r w:rsidRPr="006C62DB">
              <w:rPr>
                <w:rFonts w:eastAsia="Times New Roman"/>
                <w:szCs w:val="24"/>
                <w:lang w:val="en-US"/>
              </w:rPr>
              <w:t>Sewing machine parts may include but not limited to:</w:t>
            </w:r>
          </w:p>
        </w:tc>
        <w:tc>
          <w:tcPr>
            <w:tcW w:w="6094" w:type="dxa"/>
          </w:tcPr>
          <w:p w:rsidR="007706D1" w:rsidRPr="006C62DB" w:rsidRDefault="007706D1" w:rsidP="00335EA2">
            <w:pPr>
              <w:numPr>
                <w:ilvl w:val="0"/>
                <w:numId w:val="22"/>
              </w:numPr>
              <w:spacing w:after="0" w:line="240" w:lineRule="auto"/>
              <w:contextualSpacing/>
              <w:rPr>
                <w:szCs w:val="24"/>
              </w:rPr>
            </w:pPr>
            <w:r w:rsidRPr="006C62DB">
              <w:rPr>
                <w:szCs w:val="24"/>
              </w:rPr>
              <w:t>Throat plate</w:t>
            </w:r>
          </w:p>
          <w:p w:rsidR="007706D1" w:rsidRPr="006C62DB" w:rsidRDefault="007706D1" w:rsidP="00335EA2">
            <w:pPr>
              <w:numPr>
                <w:ilvl w:val="0"/>
                <w:numId w:val="22"/>
              </w:numPr>
              <w:spacing w:after="0" w:line="240" w:lineRule="auto"/>
              <w:contextualSpacing/>
              <w:rPr>
                <w:szCs w:val="24"/>
              </w:rPr>
            </w:pPr>
            <w:r w:rsidRPr="006C62DB">
              <w:rPr>
                <w:szCs w:val="24"/>
              </w:rPr>
              <w:t xml:space="preserve">Spool pin </w:t>
            </w:r>
          </w:p>
          <w:p w:rsidR="007706D1" w:rsidRPr="006C62DB" w:rsidRDefault="007706D1" w:rsidP="00335EA2">
            <w:pPr>
              <w:numPr>
                <w:ilvl w:val="0"/>
                <w:numId w:val="22"/>
              </w:numPr>
              <w:spacing w:after="0" w:line="240" w:lineRule="auto"/>
              <w:contextualSpacing/>
              <w:rPr>
                <w:szCs w:val="24"/>
              </w:rPr>
            </w:pPr>
            <w:r w:rsidRPr="006C62DB">
              <w:rPr>
                <w:szCs w:val="24"/>
              </w:rPr>
              <w:t>Take up lever</w:t>
            </w:r>
          </w:p>
          <w:p w:rsidR="007706D1" w:rsidRPr="006C62DB" w:rsidRDefault="007706D1" w:rsidP="00335EA2">
            <w:pPr>
              <w:numPr>
                <w:ilvl w:val="0"/>
                <w:numId w:val="22"/>
              </w:numPr>
              <w:spacing w:after="0" w:line="240" w:lineRule="auto"/>
              <w:contextualSpacing/>
              <w:rPr>
                <w:szCs w:val="24"/>
              </w:rPr>
            </w:pPr>
            <w:r w:rsidRPr="006C62DB">
              <w:rPr>
                <w:szCs w:val="24"/>
              </w:rPr>
              <w:t>Tension disc</w:t>
            </w:r>
          </w:p>
          <w:p w:rsidR="007706D1" w:rsidRPr="006C62DB" w:rsidRDefault="007706D1" w:rsidP="00335EA2">
            <w:pPr>
              <w:numPr>
                <w:ilvl w:val="0"/>
                <w:numId w:val="22"/>
              </w:numPr>
              <w:spacing w:after="0" w:line="240" w:lineRule="auto"/>
              <w:contextualSpacing/>
              <w:rPr>
                <w:szCs w:val="24"/>
              </w:rPr>
            </w:pPr>
            <w:r w:rsidRPr="006C62DB">
              <w:rPr>
                <w:szCs w:val="24"/>
              </w:rPr>
              <w:t>Slide plate</w:t>
            </w:r>
          </w:p>
          <w:p w:rsidR="007706D1" w:rsidRPr="006C62DB" w:rsidRDefault="007706D1" w:rsidP="00335EA2">
            <w:pPr>
              <w:numPr>
                <w:ilvl w:val="0"/>
                <w:numId w:val="22"/>
              </w:numPr>
              <w:spacing w:after="0" w:line="240" w:lineRule="auto"/>
              <w:contextualSpacing/>
              <w:rPr>
                <w:szCs w:val="24"/>
              </w:rPr>
            </w:pPr>
            <w:r w:rsidRPr="006C62DB">
              <w:rPr>
                <w:szCs w:val="24"/>
              </w:rPr>
              <w:t>Hand wheel</w:t>
            </w:r>
          </w:p>
          <w:p w:rsidR="007706D1" w:rsidRPr="006C62DB" w:rsidRDefault="007706D1" w:rsidP="00335EA2">
            <w:pPr>
              <w:pStyle w:val="ListParagraph"/>
              <w:numPr>
                <w:ilvl w:val="0"/>
                <w:numId w:val="22"/>
              </w:numPr>
              <w:spacing w:after="0" w:line="240" w:lineRule="auto"/>
              <w:rPr>
                <w:szCs w:val="24"/>
                <w:lang w:val="en-US"/>
              </w:rPr>
            </w:pPr>
            <w:r w:rsidRPr="006C62DB">
              <w:rPr>
                <w:szCs w:val="24"/>
                <w:lang w:val="en-US"/>
              </w:rPr>
              <w:t>Feed dog</w:t>
            </w:r>
          </w:p>
          <w:p w:rsidR="007706D1" w:rsidRPr="006C62DB" w:rsidRDefault="007706D1" w:rsidP="00335EA2">
            <w:pPr>
              <w:pStyle w:val="ListParagraph"/>
              <w:numPr>
                <w:ilvl w:val="0"/>
                <w:numId w:val="22"/>
              </w:numPr>
              <w:spacing w:after="0" w:line="240" w:lineRule="auto"/>
              <w:rPr>
                <w:szCs w:val="24"/>
                <w:lang w:val="en-US"/>
              </w:rPr>
            </w:pPr>
            <w:r w:rsidRPr="006C62DB">
              <w:rPr>
                <w:szCs w:val="24"/>
                <w:lang w:val="en-US"/>
              </w:rPr>
              <w:t>Needle clamp</w:t>
            </w:r>
          </w:p>
          <w:p w:rsidR="007706D1" w:rsidRPr="006C62DB" w:rsidRDefault="007706D1" w:rsidP="00335EA2">
            <w:pPr>
              <w:numPr>
                <w:ilvl w:val="0"/>
                <w:numId w:val="22"/>
              </w:numPr>
              <w:spacing w:after="0" w:line="240" w:lineRule="auto"/>
              <w:contextualSpacing/>
              <w:rPr>
                <w:szCs w:val="24"/>
              </w:rPr>
            </w:pPr>
            <w:r w:rsidRPr="006C62DB">
              <w:rPr>
                <w:szCs w:val="24"/>
              </w:rPr>
              <w:t>Tension disc regulator</w:t>
            </w:r>
          </w:p>
          <w:p w:rsidR="007706D1" w:rsidRPr="006C62DB" w:rsidRDefault="007706D1" w:rsidP="00335EA2">
            <w:pPr>
              <w:pStyle w:val="ListParagraph"/>
              <w:numPr>
                <w:ilvl w:val="0"/>
                <w:numId w:val="22"/>
              </w:numPr>
              <w:spacing w:after="0" w:line="240" w:lineRule="auto"/>
              <w:rPr>
                <w:szCs w:val="24"/>
                <w:lang w:val="en-US"/>
              </w:rPr>
            </w:pPr>
            <w:r w:rsidRPr="006C62DB">
              <w:rPr>
                <w:szCs w:val="24"/>
                <w:lang w:val="en-US"/>
              </w:rPr>
              <w:t>Stitch length regulator</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szCs w:val="24"/>
                <w:lang w:val="en-US"/>
              </w:rPr>
            </w:pPr>
            <w:r w:rsidRPr="006C62DB">
              <w:rPr>
                <w:rFonts w:eastAsia="Times New Roman"/>
                <w:szCs w:val="24"/>
                <w:lang w:val="en-US"/>
              </w:rPr>
              <w:t>Machine operation materials, products, and Supplies may include but not limited to:</w:t>
            </w:r>
          </w:p>
        </w:tc>
        <w:tc>
          <w:tcPr>
            <w:tcW w:w="6094" w:type="dxa"/>
          </w:tcPr>
          <w:p w:rsidR="007706D1" w:rsidRPr="006C62DB" w:rsidRDefault="007706D1" w:rsidP="00335EA2">
            <w:pPr>
              <w:numPr>
                <w:ilvl w:val="0"/>
                <w:numId w:val="22"/>
              </w:numPr>
              <w:spacing w:after="0" w:line="240" w:lineRule="auto"/>
              <w:contextualSpacing/>
              <w:rPr>
                <w:szCs w:val="24"/>
              </w:rPr>
            </w:pPr>
            <w:r w:rsidRPr="006C62DB">
              <w:rPr>
                <w:szCs w:val="24"/>
              </w:rPr>
              <w:t>Assorted fabrics</w:t>
            </w:r>
          </w:p>
          <w:p w:rsidR="007706D1" w:rsidRPr="006C62DB" w:rsidRDefault="007706D1" w:rsidP="00335EA2">
            <w:pPr>
              <w:numPr>
                <w:ilvl w:val="0"/>
                <w:numId w:val="22"/>
              </w:numPr>
              <w:spacing w:after="0" w:line="240" w:lineRule="auto"/>
              <w:contextualSpacing/>
              <w:rPr>
                <w:szCs w:val="24"/>
              </w:rPr>
            </w:pPr>
            <w:r w:rsidRPr="006C62DB">
              <w:rPr>
                <w:szCs w:val="24"/>
              </w:rPr>
              <w:t>Assorted Sewing threads</w:t>
            </w:r>
          </w:p>
          <w:p w:rsidR="007706D1" w:rsidRPr="006C62DB" w:rsidRDefault="007706D1" w:rsidP="00335EA2">
            <w:pPr>
              <w:numPr>
                <w:ilvl w:val="0"/>
                <w:numId w:val="22"/>
              </w:numPr>
              <w:spacing w:after="0" w:line="240" w:lineRule="auto"/>
              <w:contextualSpacing/>
              <w:rPr>
                <w:szCs w:val="24"/>
              </w:rPr>
            </w:pPr>
            <w:r w:rsidRPr="006C62DB">
              <w:rPr>
                <w:szCs w:val="24"/>
              </w:rPr>
              <w:t>Assorted Sewing needles</w:t>
            </w:r>
          </w:p>
          <w:p w:rsidR="007706D1" w:rsidRPr="006C62DB" w:rsidRDefault="007706D1" w:rsidP="00335EA2">
            <w:pPr>
              <w:numPr>
                <w:ilvl w:val="0"/>
                <w:numId w:val="22"/>
              </w:numPr>
              <w:spacing w:after="0" w:line="240" w:lineRule="auto"/>
              <w:contextualSpacing/>
              <w:rPr>
                <w:szCs w:val="24"/>
              </w:rPr>
            </w:pPr>
            <w:r w:rsidRPr="006C62DB">
              <w:rPr>
                <w:szCs w:val="24"/>
              </w:rPr>
              <w:t>Assorted machine brushes</w:t>
            </w:r>
          </w:p>
          <w:p w:rsidR="007706D1" w:rsidRPr="006C62DB" w:rsidRDefault="007706D1" w:rsidP="00335EA2">
            <w:pPr>
              <w:numPr>
                <w:ilvl w:val="0"/>
                <w:numId w:val="22"/>
              </w:numPr>
              <w:spacing w:after="0" w:line="240" w:lineRule="auto"/>
              <w:contextualSpacing/>
              <w:rPr>
                <w:szCs w:val="24"/>
              </w:rPr>
            </w:pPr>
            <w:r w:rsidRPr="006C62DB">
              <w:rPr>
                <w:szCs w:val="24"/>
              </w:rPr>
              <w:lastRenderedPageBreak/>
              <w:t>Bulbs</w:t>
            </w:r>
          </w:p>
          <w:p w:rsidR="007706D1" w:rsidRPr="006C62DB" w:rsidRDefault="007706D1" w:rsidP="00335EA2">
            <w:pPr>
              <w:numPr>
                <w:ilvl w:val="0"/>
                <w:numId w:val="22"/>
              </w:numPr>
              <w:spacing w:after="0" w:line="240" w:lineRule="auto"/>
              <w:contextualSpacing/>
              <w:rPr>
                <w:szCs w:val="24"/>
              </w:rPr>
            </w:pPr>
            <w:r w:rsidRPr="006C62DB">
              <w:rPr>
                <w:szCs w:val="24"/>
              </w:rPr>
              <w:t>Machine oil</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imes New Roman"/>
                <w:szCs w:val="24"/>
                <w:lang w:val="en-US"/>
              </w:rPr>
            </w:pPr>
            <w:r w:rsidRPr="006C62DB">
              <w:rPr>
                <w:rFonts w:eastAsia="Tahoma"/>
                <w:color w:val="000000"/>
                <w:kern w:val="28"/>
                <w:szCs w:val="24"/>
                <w:lang w:val="en-US" w:eastAsia="en-GB"/>
              </w:rPr>
              <w:lastRenderedPageBreak/>
              <w:t>Conflicts include but are not limited to:</w:t>
            </w:r>
          </w:p>
        </w:tc>
        <w:tc>
          <w:tcPr>
            <w:tcW w:w="6094" w:type="dxa"/>
          </w:tcPr>
          <w:p w:rsidR="007706D1" w:rsidRPr="006C62DB" w:rsidRDefault="007706D1" w:rsidP="00335EA2">
            <w:pPr>
              <w:numPr>
                <w:ilvl w:val="0"/>
                <w:numId w:val="22"/>
              </w:numPr>
              <w:spacing w:after="0" w:line="240" w:lineRule="auto"/>
              <w:contextualSpacing/>
              <w:rPr>
                <w:szCs w:val="24"/>
              </w:rPr>
            </w:pPr>
            <w:r w:rsidRPr="006C62DB">
              <w:rPr>
                <w:szCs w:val="24"/>
              </w:rPr>
              <w:t>Interpersonal Conflict.</w:t>
            </w:r>
          </w:p>
          <w:p w:rsidR="007706D1" w:rsidRPr="006C62DB" w:rsidRDefault="007706D1" w:rsidP="00335EA2">
            <w:pPr>
              <w:numPr>
                <w:ilvl w:val="0"/>
                <w:numId w:val="22"/>
              </w:numPr>
              <w:spacing w:after="0" w:line="240" w:lineRule="auto"/>
              <w:contextualSpacing/>
              <w:rPr>
                <w:szCs w:val="24"/>
              </w:rPr>
            </w:pPr>
            <w:r w:rsidRPr="006C62DB">
              <w:rPr>
                <w:szCs w:val="24"/>
              </w:rPr>
              <w:t>Intrapersonal Conflict.</w:t>
            </w:r>
          </w:p>
          <w:p w:rsidR="007706D1" w:rsidRPr="006C62DB" w:rsidRDefault="007706D1" w:rsidP="00335EA2">
            <w:pPr>
              <w:numPr>
                <w:ilvl w:val="0"/>
                <w:numId w:val="22"/>
              </w:numPr>
              <w:spacing w:after="0" w:line="240" w:lineRule="auto"/>
              <w:contextualSpacing/>
              <w:rPr>
                <w:szCs w:val="24"/>
              </w:rPr>
            </w:pPr>
            <w:r w:rsidRPr="006C62DB">
              <w:rPr>
                <w:szCs w:val="24"/>
              </w:rPr>
              <w:t>Intergroup Conflict.</w:t>
            </w:r>
          </w:p>
          <w:p w:rsidR="007706D1" w:rsidRPr="006C62DB" w:rsidRDefault="007706D1" w:rsidP="00335EA2">
            <w:pPr>
              <w:numPr>
                <w:ilvl w:val="0"/>
                <w:numId w:val="22"/>
              </w:numPr>
              <w:spacing w:after="0" w:line="240" w:lineRule="auto"/>
              <w:contextualSpacing/>
              <w:rPr>
                <w:szCs w:val="24"/>
              </w:rPr>
            </w:pPr>
            <w:r w:rsidRPr="006C62DB">
              <w:rPr>
                <w:szCs w:val="24"/>
              </w:rPr>
              <w:t>Intragroup Conflict.</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Team may include but not limited to:</w:t>
            </w:r>
          </w:p>
        </w:tc>
        <w:tc>
          <w:tcPr>
            <w:tcW w:w="6094" w:type="dxa"/>
          </w:tcPr>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Small workgroup</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Staff in a section/department</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Inter-agency Group</w:t>
            </w:r>
          </w:p>
          <w:p w:rsidR="007706D1" w:rsidRPr="006C62DB" w:rsidRDefault="007706D1" w:rsidP="00335EA2">
            <w:pPr>
              <w:numPr>
                <w:ilvl w:val="0"/>
                <w:numId w:val="22"/>
              </w:numPr>
              <w:spacing w:after="0" w:line="240" w:lineRule="auto"/>
              <w:contextualSpacing/>
              <w:rPr>
                <w:szCs w:val="24"/>
              </w:rPr>
            </w:pPr>
            <w:r w:rsidRPr="006C62DB">
              <w:rPr>
                <w:rFonts w:eastAsia="Tahoma"/>
                <w:szCs w:val="24"/>
                <w:lang w:eastAsia="en-GB"/>
              </w:rPr>
              <w:t>Virtual teams</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Customer concerns and complaints may include but not limited to:</w:t>
            </w:r>
          </w:p>
        </w:tc>
        <w:tc>
          <w:tcPr>
            <w:tcW w:w="6094" w:type="dxa"/>
          </w:tcPr>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Loyal</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Discount</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Impulse</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Need-based</w:t>
            </w:r>
          </w:p>
          <w:p w:rsidR="007706D1" w:rsidRPr="006C62DB" w:rsidRDefault="007706D1" w:rsidP="00335EA2">
            <w:pPr>
              <w:numPr>
                <w:ilvl w:val="0"/>
                <w:numId w:val="22"/>
              </w:numPr>
              <w:spacing w:after="0" w:line="240" w:lineRule="auto"/>
              <w:contextualSpacing/>
              <w:rPr>
                <w:szCs w:val="24"/>
              </w:rPr>
            </w:pPr>
            <w:r w:rsidRPr="006C62DB">
              <w:rPr>
                <w:rFonts w:eastAsia="Tahoma"/>
                <w:szCs w:val="24"/>
                <w:lang w:eastAsia="en-GB"/>
              </w:rPr>
              <w:t>Wandering</w:t>
            </w:r>
          </w:p>
        </w:tc>
      </w:tr>
      <w:tr w:rsidR="007706D1" w:rsidRPr="006C62DB" w:rsidTr="00335EA2">
        <w:tc>
          <w:tcPr>
            <w:tcW w:w="3256" w:type="dxa"/>
          </w:tcPr>
          <w:p w:rsidR="007706D1" w:rsidRPr="006C62DB" w:rsidRDefault="007706D1" w:rsidP="00335EA2">
            <w:pPr>
              <w:pStyle w:val="ListParagraph"/>
              <w:numPr>
                <w:ilvl w:val="0"/>
                <w:numId w:val="20"/>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Creative and Innovation may include but are not</w:t>
            </w:r>
            <w:r w:rsidRPr="006C62DB">
              <w:rPr>
                <w:szCs w:val="24"/>
              </w:rPr>
              <w:t xml:space="preserve"> </w:t>
            </w:r>
            <w:r w:rsidRPr="006C62DB">
              <w:rPr>
                <w:rFonts w:eastAsia="Tahoma"/>
                <w:color w:val="000000"/>
                <w:kern w:val="28"/>
                <w:szCs w:val="24"/>
                <w:lang w:val="en-US" w:eastAsia="en-GB"/>
              </w:rPr>
              <w:t>limited to:</w:t>
            </w:r>
          </w:p>
        </w:tc>
        <w:tc>
          <w:tcPr>
            <w:tcW w:w="6094" w:type="dxa"/>
          </w:tcPr>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New ideas</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Original ideas</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Different ideas</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 xml:space="preserve">Methods/procedures </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Processes</w:t>
            </w:r>
          </w:p>
          <w:p w:rsidR="007706D1" w:rsidRPr="006C62DB" w:rsidRDefault="007706D1" w:rsidP="00335EA2">
            <w:pPr>
              <w:numPr>
                <w:ilvl w:val="0"/>
                <w:numId w:val="23"/>
              </w:numPr>
              <w:spacing w:after="0" w:line="276" w:lineRule="auto"/>
              <w:rPr>
                <w:rFonts w:eastAsia="Tahoma"/>
                <w:szCs w:val="24"/>
                <w:lang w:eastAsia="en-GB"/>
              </w:rPr>
            </w:pPr>
            <w:r w:rsidRPr="006C62DB">
              <w:rPr>
                <w:rFonts w:eastAsia="Tahoma"/>
                <w:szCs w:val="24"/>
                <w:lang w:eastAsia="en-GB"/>
              </w:rPr>
              <w:t>New tools</w:t>
            </w:r>
          </w:p>
        </w:tc>
      </w:tr>
    </w:tbl>
    <w:p w:rsidR="007706D1" w:rsidRPr="006C62DB" w:rsidRDefault="007706D1" w:rsidP="007706D1">
      <w:pPr>
        <w:spacing w:after="0"/>
        <w:rPr>
          <w:b/>
          <w:szCs w:val="24"/>
        </w:rPr>
      </w:pPr>
    </w:p>
    <w:p w:rsidR="007706D1" w:rsidRPr="006C62DB" w:rsidRDefault="007706D1" w:rsidP="007706D1">
      <w:pPr>
        <w:spacing w:after="0"/>
        <w:rPr>
          <w:rFonts w:eastAsia="Calibri"/>
          <w:szCs w:val="24"/>
        </w:rPr>
      </w:pPr>
      <w:r w:rsidRPr="006C62DB">
        <w:rPr>
          <w:b/>
          <w:szCs w:val="24"/>
        </w:rPr>
        <w:t>REQUIRED SKILLS AND KNOWLEDGE</w:t>
      </w:r>
    </w:p>
    <w:p w:rsidR="007706D1" w:rsidRPr="006C62DB" w:rsidRDefault="007706D1" w:rsidP="007706D1">
      <w:pPr>
        <w:spacing w:after="0"/>
        <w:rPr>
          <w:bCs/>
          <w:szCs w:val="24"/>
        </w:rPr>
      </w:pPr>
      <w:r w:rsidRPr="006C62DB">
        <w:rPr>
          <w:bCs/>
          <w:szCs w:val="24"/>
        </w:rPr>
        <w:t>This section describes the skills and knowledge required for this unit of competency.</w:t>
      </w:r>
    </w:p>
    <w:p w:rsidR="007706D1" w:rsidRPr="006C62DB" w:rsidRDefault="007706D1" w:rsidP="007706D1">
      <w:pPr>
        <w:spacing w:after="0"/>
        <w:contextualSpacing/>
        <w:rPr>
          <w:b/>
          <w:szCs w:val="24"/>
        </w:rPr>
      </w:pPr>
    </w:p>
    <w:p w:rsidR="007706D1" w:rsidRPr="006C62DB" w:rsidRDefault="007706D1" w:rsidP="007706D1">
      <w:pPr>
        <w:spacing w:after="0"/>
        <w:contextualSpacing/>
        <w:rPr>
          <w:b/>
          <w:szCs w:val="24"/>
        </w:rPr>
      </w:pPr>
      <w:r w:rsidRPr="006C62DB">
        <w:rPr>
          <w:b/>
          <w:szCs w:val="24"/>
        </w:rPr>
        <w:t>Required Skills</w:t>
      </w:r>
    </w:p>
    <w:p w:rsidR="007706D1" w:rsidRPr="006C62DB" w:rsidRDefault="007706D1" w:rsidP="007706D1">
      <w:pPr>
        <w:spacing w:after="0"/>
        <w:rPr>
          <w:szCs w:val="24"/>
        </w:rPr>
      </w:pPr>
      <w:r w:rsidRPr="006C62DB">
        <w:rPr>
          <w:szCs w:val="24"/>
        </w:rPr>
        <w:t>The individual needs to demonstrate the following skills:</w:t>
      </w:r>
    </w:p>
    <w:p w:rsidR="007706D1" w:rsidRPr="006C62DB" w:rsidRDefault="007706D1" w:rsidP="007706D1">
      <w:pPr>
        <w:spacing w:after="0" w:line="240" w:lineRule="auto"/>
        <w:rPr>
          <w:b/>
          <w:szCs w:val="24"/>
        </w:rPr>
      </w:pPr>
    </w:p>
    <w:p w:rsidR="007706D1" w:rsidRPr="006C62DB" w:rsidRDefault="007706D1" w:rsidP="007706D1">
      <w:pPr>
        <w:spacing w:after="0" w:line="240" w:lineRule="auto"/>
        <w:rPr>
          <w:b/>
          <w:szCs w:val="24"/>
        </w:rPr>
      </w:pPr>
      <w:r w:rsidRPr="006C62DB">
        <w:rPr>
          <w:b/>
          <w:szCs w:val="24"/>
        </w:rPr>
        <w:t>General skills:</w:t>
      </w:r>
    </w:p>
    <w:p w:rsidR="007706D1" w:rsidRPr="006C62DB" w:rsidRDefault="007706D1" w:rsidP="007706D1">
      <w:pPr>
        <w:numPr>
          <w:ilvl w:val="0"/>
          <w:numId w:val="24"/>
        </w:numPr>
        <w:spacing w:after="0" w:line="240" w:lineRule="auto"/>
        <w:contextualSpacing/>
        <w:rPr>
          <w:szCs w:val="24"/>
        </w:rPr>
      </w:pPr>
      <w:r w:rsidRPr="006C62DB">
        <w:rPr>
          <w:szCs w:val="24"/>
        </w:rPr>
        <w:t>Communication</w:t>
      </w:r>
    </w:p>
    <w:p w:rsidR="007706D1" w:rsidRPr="006C62DB" w:rsidRDefault="007706D1" w:rsidP="007706D1">
      <w:pPr>
        <w:numPr>
          <w:ilvl w:val="0"/>
          <w:numId w:val="24"/>
        </w:numPr>
        <w:spacing w:after="0" w:line="240" w:lineRule="auto"/>
        <w:contextualSpacing/>
        <w:rPr>
          <w:szCs w:val="24"/>
        </w:rPr>
      </w:pPr>
      <w:r w:rsidRPr="006C62DB">
        <w:rPr>
          <w:szCs w:val="24"/>
        </w:rPr>
        <w:t>People skills</w:t>
      </w:r>
    </w:p>
    <w:p w:rsidR="007706D1" w:rsidRPr="006C62DB" w:rsidRDefault="007706D1" w:rsidP="007706D1">
      <w:pPr>
        <w:numPr>
          <w:ilvl w:val="0"/>
          <w:numId w:val="24"/>
        </w:numPr>
        <w:spacing w:after="0" w:line="240" w:lineRule="auto"/>
        <w:contextualSpacing/>
        <w:rPr>
          <w:szCs w:val="24"/>
        </w:rPr>
      </w:pPr>
      <w:r w:rsidRPr="006C62DB">
        <w:rPr>
          <w:szCs w:val="24"/>
        </w:rPr>
        <w:t>Time management</w:t>
      </w:r>
    </w:p>
    <w:p w:rsidR="007706D1" w:rsidRPr="006C62DB" w:rsidRDefault="007706D1" w:rsidP="007706D1">
      <w:pPr>
        <w:numPr>
          <w:ilvl w:val="0"/>
          <w:numId w:val="24"/>
        </w:numPr>
        <w:spacing w:after="0" w:line="240" w:lineRule="auto"/>
        <w:contextualSpacing/>
        <w:rPr>
          <w:szCs w:val="24"/>
        </w:rPr>
      </w:pPr>
      <w:r w:rsidRPr="006C62DB">
        <w:rPr>
          <w:szCs w:val="24"/>
        </w:rPr>
        <w:t>Record keeping</w:t>
      </w:r>
    </w:p>
    <w:p w:rsidR="007706D1" w:rsidRPr="006C62DB" w:rsidRDefault="007706D1" w:rsidP="007706D1">
      <w:pPr>
        <w:numPr>
          <w:ilvl w:val="0"/>
          <w:numId w:val="24"/>
        </w:numPr>
        <w:spacing w:after="0" w:line="240" w:lineRule="auto"/>
        <w:contextualSpacing/>
        <w:rPr>
          <w:szCs w:val="24"/>
        </w:rPr>
      </w:pPr>
      <w:r w:rsidRPr="006C62DB">
        <w:rPr>
          <w:szCs w:val="24"/>
        </w:rPr>
        <w:t>Telephones handling</w:t>
      </w:r>
    </w:p>
    <w:p w:rsidR="007706D1" w:rsidRPr="006C62DB" w:rsidRDefault="007706D1" w:rsidP="007706D1">
      <w:pPr>
        <w:numPr>
          <w:ilvl w:val="0"/>
          <w:numId w:val="24"/>
        </w:numPr>
        <w:spacing w:after="0" w:line="240" w:lineRule="auto"/>
        <w:contextualSpacing/>
        <w:rPr>
          <w:szCs w:val="24"/>
        </w:rPr>
      </w:pPr>
      <w:r w:rsidRPr="006C62DB">
        <w:rPr>
          <w:szCs w:val="24"/>
        </w:rPr>
        <w:t>Conflict resolution</w:t>
      </w:r>
    </w:p>
    <w:p w:rsidR="007706D1" w:rsidRPr="006C62DB" w:rsidRDefault="007706D1" w:rsidP="007706D1">
      <w:pPr>
        <w:numPr>
          <w:ilvl w:val="0"/>
          <w:numId w:val="24"/>
        </w:numPr>
        <w:spacing w:after="0" w:line="240" w:lineRule="auto"/>
        <w:contextualSpacing/>
        <w:rPr>
          <w:szCs w:val="24"/>
        </w:rPr>
      </w:pPr>
      <w:r w:rsidRPr="006C62DB">
        <w:rPr>
          <w:szCs w:val="24"/>
        </w:rPr>
        <w:t xml:space="preserve">Negotiation </w:t>
      </w:r>
    </w:p>
    <w:p w:rsidR="007706D1" w:rsidRPr="006C62DB" w:rsidRDefault="007706D1" w:rsidP="007706D1">
      <w:pPr>
        <w:numPr>
          <w:ilvl w:val="0"/>
          <w:numId w:val="24"/>
        </w:numPr>
        <w:spacing w:after="0" w:line="240" w:lineRule="auto"/>
        <w:contextualSpacing/>
        <w:rPr>
          <w:szCs w:val="24"/>
        </w:rPr>
      </w:pPr>
      <w:r w:rsidRPr="006C62DB">
        <w:rPr>
          <w:szCs w:val="24"/>
        </w:rPr>
        <w:t>Analytical</w:t>
      </w:r>
    </w:p>
    <w:p w:rsidR="007706D1" w:rsidRPr="006C62DB" w:rsidRDefault="007706D1" w:rsidP="007706D1">
      <w:pPr>
        <w:numPr>
          <w:ilvl w:val="0"/>
          <w:numId w:val="24"/>
        </w:numPr>
        <w:spacing w:after="0" w:line="240" w:lineRule="auto"/>
        <w:contextualSpacing/>
        <w:rPr>
          <w:szCs w:val="24"/>
        </w:rPr>
      </w:pPr>
      <w:r w:rsidRPr="006C62DB">
        <w:rPr>
          <w:szCs w:val="24"/>
        </w:rPr>
        <w:t>Problem solving</w:t>
      </w:r>
    </w:p>
    <w:p w:rsidR="007706D1" w:rsidRPr="006C62DB" w:rsidRDefault="007706D1" w:rsidP="007706D1">
      <w:pPr>
        <w:numPr>
          <w:ilvl w:val="0"/>
          <w:numId w:val="24"/>
        </w:numPr>
        <w:spacing w:after="0" w:line="240" w:lineRule="auto"/>
        <w:contextualSpacing/>
        <w:rPr>
          <w:szCs w:val="24"/>
        </w:rPr>
      </w:pPr>
      <w:r w:rsidRPr="006C62DB">
        <w:rPr>
          <w:szCs w:val="24"/>
        </w:rPr>
        <w:t xml:space="preserve">Critical thinking </w:t>
      </w:r>
    </w:p>
    <w:p w:rsidR="007706D1" w:rsidRPr="006C62DB" w:rsidRDefault="007706D1" w:rsidP="007706D1">
      <w:pPr>
        <w:numPr>
          <w:ilvl w:val="0"/>
          <w:numId w:val="24"/>
        </w:numPr>
        <w:spacing w:after="0" w:line="240" w:lineRule="auto"/>
        <w:contextualSpacing/>
        <w:rPr>
          <w:szCs w:val="24"/>
        </w:rPr>
      </w:pPr>
      <w:r w:rsidRPr="006C62DB">
        <w:rPr>
          <w:szCs w:val="24"/>
        </w:rPr>
        <w:t>Listening</w:t>
      </w:r>
    </w:p>
    <w:p w:rsidR="007706D1" w:rsidRPr="006C62DB" w:rsidRDefault="007706D1" w:rsidP="007706D1">
      <w:pPr>
        <w:numPr>
          <w:ilvl w:val="0"/>
          <w:numId w:val="24"/>
        </w:numPr>
        <w:spacing w:after="0" w:line="240" w:lineRule="auto"/>
        <w:contextualSpacing/>
        <w:rPr>
          <w:szCs w:val="24"/>
        </w:rPr>
      </w:pPr>
      <w:r w:rsidRPr="006C62DB">
        <w:rPr>
          <w:szCs w:val="24"/>
        </w:rPr>
        <w:t>Observation</w:t>
      </w:r>
    </w:p>
    <w:p w:rsidR="007706D1" w:rsidRPr="006C62DB" w:rsidRDefault="007706D1" w:rsidP="007706D1">
      <w:pPr>
        <w:numPr>
          <w:ilvl w:val="0"/>
          <w:numId w:val="24"/>
        </w:numPr>
        <w:spacing w:after="0" w:line="240" w:lineRule="auto"/>
        <w:contextualSpacing/>
        <w:rPr>
          <w:szCs w:val="24"/>
        </w:rPr>
      </w:pPr>
      <w:r w:rsidRPr="006C62DB">
        <w:rPr>
          <w:szCs w:val="24"/>
        </w:rPr>
        <w:t>Organizing</w:t>
      </w:r>
    </w:p>
    <w:p w:rsidR="007706D1" w:rsidRPr="006C62DB" w:rsidRDefault="007706D1" w:rsidP="007706D1">
      <w:pPr>
        <w:numPr>
          <w:ilvl w:val="0"/>
          <w:numId w:val="24"/>
        </w:numPr>
        <w:spacing w:after="0" w:line="240" w:lineRule="auto"/>
        <w:contextualSpacing/>
        <w:rPr>
          <w:szCs w:val="24"/>
        </w:rPr>
      </w:pPr>
      <w:r w:rsidRPr="006C62DB">
        <w:rPr>
          <w:szCs w:val="24"/>
        </w:rPr>
        <w:t>Technology</w:t>
      </w:r>
    </w:p>
    <w:p w:rsidR="007706D1" w:rsidRPr="006C62DB" w:rsidRDefault="007706D1" w:rsidP="007706D1">
      <w:pPr>
        <w:spacing w:after="0" w:line="240" w:lineRule="auto"/>
        <w:rPr>
          <w:b/>
          <w:szCs w:val="24"/>
        </w:rPr>
      </w:pPr>
    </w:p>
    <w:p w:rsidR="007706D1" w:rsidRPr="006C62DB" w:rsidRDefault="007706D1" w:rsidP="007706D1">
      <w:pPr>
        <w:spacing w:after="0" w:line="240" w:lineRule="auto"/>
        <w:rPr>
          <w:b/>
          <w:szCs w:val="24"/>
        </w:rPr>
      </w:pPr>
      <w:r w:rsidRPr="006C62DB">
        <w:rPr>
          <w:b/>
          <w:szCs w:val="24"/>
        </w:rPr>
        <w:t xml:space="preserve">Technical skills: </w:t>
      </w:r>
    </w:p>
    <w:p w:rsidR="007706D1" w:rsidRPr="006C62DB" w:rsidRDefault="007706D1" w:rsidP="007706D1">
      <w:pPr>
        <w:pStyle w:val="ListParagraph"/>
        <w:numPr>
          <w:ilvl w:val="0"/>
          <w:numId w:val="25"/>
        </w:numPr>
        <w:spacing w:after="0" w:line="240" w:lineRule="auto"/>
        <w:rPr>
          <w:szCs w:val="24"/>
        </w:rPr>
      </w:pPr>
      <w:r w:rsidRPr="006C62DB">
        <w:rPr>
          <w:szCs w:val="24"/>
        </w:rPr>
        <w:t xml:space="preserve">Operating </w:t>
      </w:r>
    </w:p>
    <w:p w:rsidR="007706D1" w:rsidRPr="006C62DB" w:rsidRDefault="007706D1" w:rsidP="007706D1">
      <w:pPr>
        <w:pStyle w:val="ListParagraph"/>
        <w:numPr>
          <w:ilvl w:val="0"/>
          <w:numId w:val="25"/>
        </w:numPr>
        <w:spacing w:after="0" w:line="240" w:lineRule="auto"/>
        <w:rPr>
          <w:szCs w:val="24"/>
        </w:rPr>
      </w:pPr>
      <w:r w:rsidRPr="006C62DB">
        <w:rPr>
          <w:szCs w:val="24"/>
        </w:rPr>
        <w:lastRenderedPageBreak/>
        <w:t>Servicing</w:t>
      </w:r>
    </w:p>
    <w:p w:rsidR="007706D1" w:rsidRPr="006C62DB" w:rsidRDefault="007706D1" w:rsidP="007706D1">
      <w:pPr>
        <w:pStyle w:val="ListParagraph"/>
        <w:numPr>
          <w:ilvl w:val="0"/>
          <w:numId w:val="25"/>
        </w:numPr>
        <w:spacing w:after="0" w:line="240" w:lineRule="auto"/>
        <w:rPr>
          <w:szCs w:val="24"/>
        </w:rPr>
      </w:pPr>
      <w:r w:rsidRPr="006C62DB">
        <w:rPr>
          <w:szCs w:val="24"/>
        </w:rPr>
        <w:t>Maintaining</w:t>
      </w:r>
    </w:p>
    <w:p w:rsidR="007706D1" w:rsidRPr="006C62DB" w:rsidRDefault="007706D1" w:rsidP="007706D1">
      <w:pPr>
        <w:spacing w:after="0" w:line="240" w:lineRule="auto"/>
        <w:rPr>
          <w:szCs w:val="24"/>
        </w:rPr>
      </w:pPr>
    </w:p>
    <w:p w:rsidR="007706D1" w:rsidRPr="006C62DB" w:rsidRDefault="007706D1" w:rsidP="007706D1">
      <w:pPr>
        <w:spacing w:after="0" w:line="360" w:lineRule="auto"/>
        <w:rPr>
          <w:b/>
          <w:bCs/>
          <w:szCs w:val="24"/>
        </w:rPr>
      </w:pPr>
      <w:r w:rsidRPr="006C62DB">
        <w:rPr>
          <w:b/>
          <w:bCs/>
          <w:szCs w:val="24"/>
        </w:rPr>
        <w:t>Required Knowledge</w:t>
      </w:r>
    </w:p>
    <w:p w:rsidR="007706D1" w:rsidRPr="006C62DB" w:rsidRDefault="007706D1" w:rsidP="007706D1">
      <w:pPr>
        <w:spacing w:after="0" w:line="360" w:lineRule="auto"/>
        <w:rPr>
          <w:bCs/>
          <w:szCs w:val="24"/>
        </w:rPr>
      </w:pPr>
      <w:r w:rsidRPr="006C62DB">
        <w:rPr>
          <w:bCs/>
          <w:szCs w:val="24"/>
        </w:rPr>
        <w:t xml:space="preserve">The individual needs to demonstrate knowledge of: </w:t>
      </w:r>
    </w:p>
    <w:p w:rsidR="007706D1" w:rsidRPr="006C62DB" w:rsidRDefault="007706D1" w:rsidP="007706D1">
      <w:pPr>
        <w:numPr>
          <w:ilvl w:val="0"/>
          <w:numId w:val="26"/>
        </w:numPr>
        <w:spacing w:after="0" w:line="240" w:lineRule="auto"/>
        <w:contextualSpacing/>
        <w:rPr>
          <w:bCs/>
          <w:szCs w:val="24"/>
        </w:rPr>
      </w:pPr>
      <w:r w:rsidRPr="006C62DB">
        <w:rPr>
          <w:bCs/>
          <w:szCs w:val="24"/>
        </w:rPr>
        <w:t xml:space="preserve">Sewing machine operation </w:t>
      </w:r>
    </w:p>
    <w:p w:rsidR="007706D1" w:rsidRPr="006C62DB" w:rsidRDefault="007706D1" w:rsidP="007706D1">
      <w:pPr>
        <w:numPr>
          <w:ilvl w:val="0"/>
          <w:numId w:val="26"/>
        </w:numPr>
        <w:spacing w:after="0" w:line="240" w:lineRule="auto"/>
        <w:contextualSpacing/>
        <w:rPr>
          <w:bCs/>
          <w:szCs w:val="24"/>
        </w:rPr>
      </w:pPr>
      <w:r w:rsidRPr="006C62DB">
        <w:rPr>
          <w:bCs/>
          <w:szCs w:val="24"/>
        </w:rPr>
        <w:t>Sewing machine tools and equipment</w:t>
      </w:r>
    </w:p>
    <w:p w:rsidR="007706D1" w:rsidRPr="006C62DB" w:rsidRDefault="007706D1" w:rsidP="007706D1">
      <w:pPr>
        <w:numPr>
          <w:ilvl w:val="0"/>
          <w:numId w:val="26"/>
        </w:numPr>
        <w:spacing w:after="0" w:line="240" w:lineRule="auto"/>
        <w:contextualSpacing/>
        <w:rPr>
          <w:bCs/>
          <w:szCs w:val="24"/>
        </w:rPr>
      </w:pPr>
      <w:r w:rsidRPr="006C62DB">
        <w:rPr>
          <w:bCs/>
          <w:szCs w:val="24"/>
        </w:rPr>
        <w:t xml:space="preserve">Sewing machine repair and maintenance </w:t>
      </w:r>
    </w:p>
    <w:p w:rsidR="007706D1" w:rsidRPr="006C62DB" w:rsidRDefault="007706D1" w:rsidP="007706D1">
      <w:pPr>
        <w:numPr>
          <w:ilvl w:val="0"/>
          <w:numId w:val="26"/>
        </w:numPr>
        <w:spacing w:after="0" w:line="240" w:lineRule="auto"/>
        <w:contextualSpacing/>
        <w:rPr>
          <w:bCs/>
          <w:szCs w:val="24"/>
        </w:rPr>
      </w:pPr>
      <w:r w:rsidRPr="006C62DB">
        <w:rPr>
          <w:bCs/>
          <w:szCs w:val="24"/>
        </w:rPr>
        <w:t>Sewing machine products and supplies</w:t>
      </w:r>
    </w:p>
    <w:p w:rsidR="007706D1" w:rsidRPr="006C62DB" w:rsidRDefault="007706D1" w:rsidP="007706D1">
      <w:pPr>
        <w:numPr>
          <w:ilvl w:val="0"/>
          <w:numId w:val="26"/>
        </w:numPr>
        <w:spacing w:after="0" w:line="240" w:lineRule="auto"/>
        <w:contextualSpacing/>
        <w:rPr>
          <w:bCs/>
          <w:szCs w:val="24"/>
        </w:rPr>
      </w:pPr>
      <w:r w:rsidRPr="006C62DB">
        <w:rPr>
          <w:bCs/>
          <w:szCs w:val="24"/>
        </w:rPr>
        <w:t>Occupational safety and health</w:t>
      </w:r>
    </w:p>
    <w:p w:rsidR="007706D1" w:rsidRPr="006C62DB" w:rsidRDefault="007706D1" w:rsidP="007706D1">
      <w:pPr>
        <w:numPr>
          <w:ilvl w:val="0"/>
          <w:numId w:val="26"/>
        </w:numPr>
        <w:spacing w:after="0" w:line="240" w:lineRule="auto"/>
        <w:contextualSpacing/>
        <w:rPr>
          <w:bCs/>
          <w:szCs w:val="24"/>
        </w:rPr>
      </w:pPr>
      <w:r w:rsidRPr="006C62DB">
        <w:rPr>
          <w:bCs/>
          <w:szCs w:val="24"/>
        </w:rPr>
        <w:t>Waste management</w:t>
      </w:r>
    </w:p>
    <w:p w:rsidR="007706D1" w:rsidRPr="006C62DB" w:rsidRDefault="007706D1" w:rsidP="007706D1">
      <w:pPr>
        <w:suppressAutoHyphens/>
        <w:spacing w:after="0" w:line="240" w:lineRule="auto"/>
        <w:jc w:val="both"/>
        <w:rPr>
          <w:bCs/>
          <w:szCs w:val="24"/>
        </w:rPr>
      </w:pPr>
    </w:p>
    <w:p w:rsidR="007706D1" w:rsidRPr="006C62DB" w:rsidRDefault="007706D1" w:rsidP="007706D1">
      <w:pPr>
        <w:suppressAutoHyphens/>
        <w:spacing w:after="0" w:line="240" w:lineRule="auto"/>
        <w:jc w:val="both"/>
        <w:rPr>
          <w:szCs w:val="24"/>
          <w:lang w:val="en-AU"/>
        </w:rPr>
      </w:pPr>
      <w:r w:rsidRPr="006C62DB">
        <w:rPr>
          <w:b/>
          <w:szCs w:val="24"/>
        </w:rPr>
        <w:t>EVIDENCE GUIDE</w:t>
      </w:r>
    </w:p>
    <w:p w:rsidR="007706D1" w:rsidRPr="006C62DB" w:rsidRDefault="007706D1" w:rsidP="007706D1">
      <w:pPr>
        <w:spacing w:after="0"/>
        <w:contextualSpacing/>
        <w:rPr>
          <w:szCs w:val="24"/>
        </w:rPr>
      </w:pPr>
      <w:r w:rsidRPr="006C62DB">
        <w:rPr>
          <w:szCs w:val="24"/>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6678"/>
      </w:tblGrid>
      <w:tr w:rsidR="007706D1" w:rsidRPr="006C62DB" w:rsidTr="00335EA2">
        <w:tc>
          <w:tcPr>
            <w:tcW w:w="289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numPr>
                <w:ilvl w:val="0"/>
                <w:numId w:val="27"/>
              </w:numPr>
              <w:spacing w:after="0" w:line="240" w:lineRule="auto"/>
              <w:contextualSpacing/>
              <w:rPr>
                <w:szCs w:val="24"/>
              </w:rPr>
            </w:pPr>
            <w:r w:rsidRPr="006C62DB">
              <w:rPr>
                <w:szCs w:val="24"/>
              </w:rPr>
              <w:t>Critical aspects of competency</w:t>
            </w:r>
          </w:p>
        </w:tc>
        <w:tc>
          <w:tcPr>
            <w:tcW w:w="667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widowControl w:val="0"/>
              <w:adjustRightInd w:val="0"/>
              <w:spacing w:after="0"/>
              <w:textAlignment w:val="baseline"/>
              <w:rPr>
                <w:bCs/>
                <w:szCs w:val="24"/>
              </w:rPr>
            </w:pPr>
            <w:r w:rsidRPr="006C62DB">
              <w:rPr>
                <w:bCs/>
                <w:szCs w:val="24"/>
              </w:rPr>
              <w:t>Assessment requires evidence that the candidate:</w:t>
            </w:r>
          </w:p>
          <w:p w:rsidR="007706D1" w:rsidRPr="006C62DB" w:rsidRDefault="007706D1" w:rsidP="00335EA2">
            <w:pPr>
              <w:pStyle w:val="ListParagraph"/>
              <w:widowControl w:val="0"/>
              <w:numPr>
                <w:ilvl w:val="1"/>
                <w:numId w:val="28"/>
              </w:numPr>
              <w:spacing w:after="0"/>
              <w:jc w:val="both"/>
              <w:rPr>
                <w:szCs w:val="24"/>
              </w:rPr>
            </w:pPr>
            <w:r w:rsidRPr="006C62DB">
              <w:rPr>
                <w:szCs w:val="24"/>
              </w:rPr>
              <w:t>Identified sewing machine parts</w:t>
            </w:r>
            <w:r w:rsidRPr="006C62DB">
              <w:rPr>
                <w:b/>
                <w:i/>
                <w:szCs w:val="24"/>
              </w:rPr>
              <w:t xml:space="preserve"> </w:t>
            </w:r>
            <w:r w:rsidRPr="006C62DB">
              <w:rPr>
                <w:szCs w:val="24"/>
              </w:rPr>
              <w:t>and functions stated based on machine type.</w:t>
            </w:r>
          </w:p>
          <w:p w:rsidR="007706D1" w:rsidRPr="006C62DB" w:rsidRDefault="007706D1" w:rsidP="00335EA2">
            <w:pPr>
              <w:pStyle w:val="ListParagraph"/>
              <w:widowControl w:val="0"/>
              <w:numPr>
                <w:ilvl w:val="1"/>
                <w:numId w:val="28"/>
              </w:numPr>
              <w:spacing w:after="0"/>
              <w:jc w:val="both"/>
              <w:rPr>
                <w:szCs w:val="24"/>
              </w:rPr>
            </w:pPr>
            <w:r w:rsidRPr="006C62DB">
              <w:rPr>
                <w:szCs w:val="24"/>
              </w:rPr>
              <w:t xml:space="preserve">Set up sewing machine based on machine type and </w:t>
            </w:r>
            <w:proofErr w:type="gramStart"/>
            <w:r w:rsidRPr="006C62DB">
              <w:rPr>
                <w:szCs w:val="24"/>
              </w:rPr>
              <w:t>manufacturer’s</w:t>
            </w:r>
            <w:proofErr w:type="gramEnd"/>
            <w:r w:rsidRPr="006C62DB">
              <w:rPr>
                <w:szCs w:val="24"/>
              </w:rPr>
              <w:t xml:space="preserve"> manual. </w:t>
            </w:r>
          </w:p>
          <w:p w:rsidR="007706D1" w:rsidRPr="006C62DB" w:rsidRDefault="007706D1" w:rsidP="00335EA2">
            <w:pPr>
              <w:pStyle w:val="ListParagraph"/>
              <w:widowControl w:val="0"/>
              <w:numPr>
                <w:ilvl w:val="1"/>
                <w:numId w:val="28"/>
              </w:numPr>
              <w:spacing w:after="0"/>
              <w:jc w:val="both"/>
              <w:rPr>
                <w:szCs w:val="24"/>
              </w:rPr>
            </w:pPr>
            <w:r w:rsidRPr="006C62DB">
              <w:rPr>
                <w:szCs w:val="24"/>
              </w:rPr>
              <w:t xml:space="preserve"> Operated sewing machine based on manufacturers manual.</w:t>
            </w:r>
          </w:p>
          <w:p w:rsidR="007706D1" w:rsidRPr="006C62DB" w:rsidRDefault="007706D1" w:rsidP="00335EA2">
            <w:pPr>
              <w:pStyle w:val="ListParagraph"/>
              <w:widowControl w:val="0"/>
              <w:numPr>
                <w:ilvl w:val="1"/>
                <w:numId w:val="28"/>
              </w:numPr>
              <w:spacing w:after="0"/>
              <w:jc w:val="both"/>
              <w:rPr>
                <w:szCs w:val="24"/>
              </w:rPr>
            </w:pPr>
            <w:r w:rsidRPr="006C62DB">
              <w:rPr>
                <w:szCs w:val="24"/>
              </w:rPr>
              <w:t>Identified sewing machine faults based on sewing machine operations.</w:t>
            </w:r>
          </w:p>
          <w:p w:rsidR="007706D1" w:rsidRPr="006C62DB" w:rsidRDefault="007706D1" w:rsidP="00335EA2">
            <w:pPr>
              <w:pStyle w:val="ListParagraph"/>
              <w:widowControl w:val="0"/>
              <w:numPr>
                <w:ilvl w:val="1"/>
                <w:numId w:val="28"/>
              </w:numPr>
              <w:spacing w:after="0"/>
              <w:jc w:val="both"/>
              <w:rPr>
                <w:szCs w:val="24"/>
              </w:rPr>
            </w:pPr>
            <w:r w:rsidRPr="006C62DB">
              <w:rPr>
                <w:szCs w:val="24"/>
              </w:rPr>
              <w:t xml:space="preserve">Applied remedies based on manufacturer’s manual. </w:t>
            </w:r>
          </w:p>
          <w:p w:rsidR="007706D1" w:rsidRPr="006C62DB" w:rsidRDefault="007706D1" w:rsidP="00335EA2">
            <w:pPr>
              <w:pStyle w:val="ListParagraph"/>
              <w:widowControl w:val="0"/>
              <w:numPr>
                <w:ilvl w:val="1"/>
                <w:numId w:val="28"/>
              </w:numPr>
              <w:spacing w:after="0"/>
              <w:jc w:val="both"/>
              <w:rPr>
                <w:szCs w:val="24"/>
              </w:rPr>
            </w:pPr>
            <w:r w:rsidRPr="006C62DB">
              <w:rPr>
                <w:szCs w:val="24"/>
              </w:rPr>
              <w:t>Identified</w:t>
            </w:r>
            <w:r w:rsidRPr="006C62DB">
              <w:rPr>
                <w:bCs/>
                <w:iCs/>
                <w:szCs w:val="24"/>
              </w:rPr>
              <w:t xml:space="preserve"> sewing machine maintenance tools, supplies and equipment </w:t>
            </w:r>
            <w:r w:rsidRPr="006C62DB">
              <w:rPr>
                <w:szCs w:val="24"/>
              </w:rPr>
              <w:t>as per work requirement.</w:t>
            </w:r>
          </w:p>
          <w:p w:rsidR="007706D1" w:rsidRPr="006C62DB" w:rsidRDefault="007706D1" w:rsidP="00335EA2">
            <w:pPr>
              <w:pStyle w:val="ListParagraph"/>
              <w:widowControl w:val="0"/>
              <w:numPr>
                <w:ilvl w:val="1"/>
                <w:numId w:val="28"/>
              </w:numPr>
              <w:spacing w:after="0"/>
              <w:jc w:val="both"/>
              <w:rPr>
                <w:szCs w:val="24"/>
              </w:rPr>
            </w:pPr>
            <w:r w:rsidRPr="006C62DB">
              <w:rPr>
                <w:szCs w:val="24"/>
              </w:rPr>
              <w:t>Carried machine service and maintenance out as per manufacturer’s manual.</w:t>
            </w:r>
          </w:p>
          <w:p w:rsidR="007706D1" w:rsidRPr="006C62DB" w:rsidRDefault="007706D1" w:rsidP="00335EA2">
            <w:pPr>
              <w:pStyle w:val="ListParagraph"/>
              <w:widowControl w:val="0"/>
              <w:numPr>
                <w:ilvl w:val="1"/>
                <w:numId w:val="28"/>
              </w:numPr>
              <w:spacing w:after="0"/>
              <w:jc w:val="both"/>
              <w:rPr>
                <w:szCs w:val="24"/>
              </w:rPr>
            </w:pPr>
            <w:r w:rsidRPr="006C62DB">
              <w:rPr>
                <w:rFonts w:eastAsia="Tahoma"/>
                <w:color w:val="000000"/>
                <w:kern w:val="28"/>
                <w:szCs w:val="24"/>
                <w:lang w:val="en-US" w:eastAsia="en-GB"/>
              </w:rPr>
              <w:t>Promoted team work based on workplace requirements.</w:t>
            </w:r>
          </w:p>
          <w:p w:rsidR="007706D1" w:rsidRPr="006C62DB" w:rsidRDefault="007706D1" w:rsidP="00335EA2">
            <w:pPr>
              <w:numPr>
                <w:ilvl w:val="1"/>
                <w:numId w:val="28"/>
              </w:numPr>
              <w:spacing w:after="0" w:line="276" w:lineRule="auto"/>
              <w:jc w:val="both"/>
              <w:rPr>
                <w:rFonts w:eastAsia="Tahoma"/>
                <w:szCs w:val="24"/>
                <w:lang w:eastAsia="en-GB"/>
              </w:rPr>
            </w:pPr>
            <w:r w:rsidRPr="006C62DB">
              <w:rPr>
                <w:rFonts w:eastAsia="Tahoma"/>
                <w:szCs w:val="24"/>
                <w:lang w:eastAsia="en-GB"/>
              </w:rPr>
              <w:t>Promoted work ethical practices and values as per work place requirements.</w:t>
            </w:r>
          </w:p>
          <w:p w:rsidR="007706D1" w:rsidRPr="006C62DB" w:rsidRDefault="007706D1" w:rsidP="00335EA2">
            <w:pPr>
              <w:tabs>
                <w:tab w:val="left" w:pos="432"/>
              </w:tabs>
              <w:spacing w:after="0" w:line="276" w:lineRule="auto"/>
              <w:ind w:left="360"/>
              <w:jc w:val="both"/>
              <w:rPr>
                <w:rFonts w:eastAsia="Tahoma"/>
                <w:szCs w:val="24"/>
                <w:lang w:eastAsia="en-GB"/>
              </w:rPr>
            </w:pPr>
          </w:p>
        </w:tc>
      </w:tr>
      <w:tr w:rsidR="007706D1" w:rsidRPr="006C62DB" w:rsidTr="00335EA2">
        <w:tc>
          <w:tcPr>
            <w:tcW w:w="289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numPr>
                <w:ilvl w:val="0"/>
                <w:numId w:val="27"/>
              </w:numPr>
              <w:spacing w:after="0" w:line="240" w:lineRule="auto"/>
              <w:contextualSpacing/>
              <w:rPr>
                <w:szCs w:val="24"/>
              </w:rPr>
            </w:pPr>
            <w:r w:rsidRPr="006C62DB">
              <w:rPr>
                <w:szCs w:val="24"/>
              </w:rPr>
              <w:t>Resource implications</w:t>
            </w:r>
          </w:p>
        </w:tc>
        <w:tc>
          <w:tcPr>
            <w:tcW w:w="667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tabs>
                <w:tab w:val="left" w:pos="702"/>
              </w:tabs>
              <w:spacing w:line="276" w:lineRule="auto"/>
              <w:rPr>
                <w:szCs w:val="24"/>
              </w:rPr>
            </w:pPr>
            <w:r w:rsidRPr="006C62DB">
              <w:rPr>
                <w:szCs w:val="24"/>
              </w:rPr>
              <w:t xml:space="preserve">The following resources should be provided: </w:t>
            </w:r>
          </w:p>
          <w:p w:rsidR="007706D1" w:rsidRPr="006C62DB" w:rsidRDefault="007706D1" w:rsidP="00335EA2">
            <w:pPr>
              <w:pStyle w:val="ListParagraph"/>
              <w:numPr>
                <w:ilvl w:val="0"/>
                <w:numId w:val="29"/>
              </w:numPr>
              <w:spacing w:after="0"/>
              <w:rPr>
                <w:szCs w:val="24"/>
              </w:rPr>
            </w:pPr>
            <w:r w:rsidRPr="006C62DB">
              <w:rPr>
                <w:szCs w:val="24"/>
              </w:rPr>
              <w:t xml:space="preserve"> Appropriately simulated environment where assessment can take place. </w:t>
            </w:r>
          </w:p>
          <w:p w:rsidR="007706D1" w:rsidRPr="006C62DB" w:rsidRDefault="007706D1" w:rsidP="00335EA2">
            <w:pPr>
              <w:pStyle w:val="ListParagraph"/>
              <w:numPr>
                <w:ilvl w:val="0"/>
                <w:numId w:val="29"/>
              </w:numPr>
              <w:spacing w:after="0"/>
              <w:rPr>
                <w:szCs w:val="24"/>
              </w:rPr>
            </w:pPr>
            <w:r w:rsidRPr="006C62DB">
              <w:rPr>
                <w:szCs w:val="24"/>
              </w:rPr>
              <w:t xml:space="preserve"> Access to relevant assessment environment.</w:t>
            </w:r>
          </w:p>
          <w:p w:rsidR="007706D1" w:rsidRPr="006C62DB" w:rsidRDefault="007706D1" w:rsidP="00335EA2">
            <w:pPr>
              <w:spacing w:after="0"/>
              <w:contextualSpacing/>
              <w:jc w:val="both"/>
              <w:rPr>
                <w:szCs w:val="24"/>
              </w:rPr>
            </w:pPr>
            <w:r w:rsidRPr="006C62DB">
              <w:rPr>
                <w:szCs w:val="24"/>
              </w:rPr>
              <w:t xml:space="preserve"> Resources relevant to the proposed assessment activity or tasks.</w:t>
            </w:r>
            <w:r w:rsidRPr="006C62DB">
              <w:rPr>
                <w:szCs w:val="24"/>
                <w:lang w:val="zh-CN"/>
              </w:rPr>
              <w:t xml:space="preserve"> </w:t>
            </w:r>
          </w:p>
        </w:tc>
      </w:tr>
      <w:tr w:rsidR="007706D1" w:rsidRPr="006C62DB" w:rsidTr="00335EA2">
        <w:tc>
          <w:tcPr>
            <w:tcW w:w="289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numPr>
                <w:ilvl w:val="0"/>
                <w:numId w:val="27"/>
              </w:numPr>
              <w:spacing w:after="0" w:line="240" w:lineRule="auto"/>
              <w:contextualSpacing/>
              <w:rPr>
                <w:szCs w:val="24"/>
              </w:rPr>
            </w:pPr>
            <w:r w:rsidRPr="006C62DB">
              <w:rPr>
                <w:szCs w:val="24"/>
              </w:rPr>
              <w:t>Methods of assessment</w:t>
            </w:r>
          </w:p>
        </w:tc>
        <w:tc>
          <w:tcPr>
            <w:tcW w:w="667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tabs>
                <w:tab w:val="left" w:pos="360"/>
              </w:tabs>
              <w:spacing w:after="0" w:line="276" w:lineRule="auto"/>
              <w:jc w:val="both"/>
              <w:rPr>
                <w:szCs w:val="24"/>
              </w:rPr>
            </w:pPr>
            <w:r w:rsidRPr="006C62DB">
              <w:rPr>
                <w:szCs w:val="24"/>
              </w:rPr>
              <w:t>Competency may be assessed through:</w:t>
            </w:r>
          </w:p>
          <w:p w:rsidR="007706D1" w:rsidRPr="006C62DB" w:rsidRDefault="007706D1" w:rsidP="00335EA2">
            <w:pPr>
              <w:numPr>
                <w:ilvl w:val="0"/>
                <w:numId w:val="30"/>
              </w:numPr>
              <w:spacing w:after="0" w:line="276" w:lineRule="auto"/>
              <w:contextualSpacing/>
              <w:rPr>
                <w:szCs w:val="24"/>
              </w:rPr>
            </w:pPr>
            <w:r w:rsidRPr="006C62DB">
              <w:rPr>
                <w:szCs w:val="24"/>
              </w:rPr>
              <w:t>Practical.</w:t>
            </w:r>
          </w:p>
          <w:p w:rsidR="007706D1" w:rsidRPr="006C62DB" w:rsidRDefault="007706D1" w:rsidP="00335EA2">
            <w:pPr>
              <w:numPr>
                <w:ilvl w:val="0"/>
                <w:numId w:val="30"/>
              </w:numPr>
              <w:spacing w:after="0" w:line="276" w:lineRule="auto"/>
              <w:contextualSpacing/>
              <w:rPr>
                <w:szCs w:val="24"/>
              </w:rPr>
            </w:pPr>
            <w:r w:rsidRPr="006C62DB">
              <w:rPr>
                <w:szCs w:val="24"/>
              </w:rPr>
              <w:t>Project.</w:t>
            </w:r>
          </w:p>
          <w:p w:rsidR="007706D1" w:rsidRPr="006C62DB" w:rsidRDefault="007706D1" w:rsidP="00335EA2">
            <w:pPr>
              <w:numPr>
                <w:ilvl w:val="0"/>
                <w:numId w:val="30"/>
              </w:numPr>
              <w:spacing w:after="0" w:line="276" w:lineRule="auto"/>
              <w:contextualSpacing/>
              <w:rPr>
                <w:szCs w:val="24"/>
              </w:rPr>
            </w:pPr>
            <w:r w:rsidRPr="006C62DB">
              <w:rPr>
                <w:szCs w:val="24"/>
              </w:rPr>
              <w:t>Oral assessment.</w:t>
            </w:r>
          </w:p>
          <w:p w:rsidR="007706D1" w:rsidRPr="006C62DB" w:rsidRDefault="007706D1" w:rsidP="00335EA2">
            <w:pPr>
              <w:numPr>
                <w:ilvl w:val="0"/>
                <w:numId w:val="30"/>
              </w:numPr>
              <w:spacing w:after="0" w:line="276" w:lineRule="auto"/>
              <w:contextualSpacing/>
              <w:rPr>
                <w:szCs w:val="24"/>
              </w:rPr>
            </w:pPr>
            <w:r w:rsidRPr="006C62DB">
              <w:rPr>
                <w:szCs w:val="24"/>
              </w:rPr>
              <w:t>Written assessment.</w:t>
            </w:r>
          </w:p>
          <w:p w:rsidR="007706D1" w:rsidRPr="006C62DB" w:rsidRDefault="007706D1" w:rsidP="00335EA2">
            <w:pPr>
              <w:numPr>
                <w:ilvl w:val="0"/>
                <w:numId w:val="30"/>
              </w:numPr>
              <w:spacing w:after="0" w:line="276" w:lineRule="auto"/>
              <w:contextualSpacing/>
              <w:rPr>
                <w:szCs w:val="24"/>
              </w:rPr>
            </w:pPr>
            <w:r w:rsidRPr="006C62DB">
              <w:rPr>
                <w:szCs w:val="24"/>
              </w:rPr>
              <w:t>Third party report.</w:t>
            </w:r>
          </w:p>
        </w:tc>
      </w:tr>
      <w:tr w:rsidR="007706D1" w:rsidRPr="006C62DB" w:rsidTr="00335EA2">
        <w:tc>
          <w:tcPr>
            <w:tcW w:w="289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numPr>
                <w:ilvl w:val="0"/>
                <w:numId w:val="27"/>
              </w:numPr>
              <w:spacing w:after="0" w:line="259" w:lineRule="auto"/>
              <w:contextualSpacing/>
              <w:rPr>
                <w:szCs w:val="24"/>
              </w:rPr>
            </w:pPr>
            <w:r w:rsidRPr="006C62DB">
              <w:rPr>
                <w:szCs w:val="24"/>
              </w:rPr>
              <w:t xml:space="preserve">Context of </w:t>
            </w:r>
            <w:r w:rsidRPr="006C62DB">
              <w:rPr>
                <w:szCs w:val="24"/>
              </w:rPr>
              <w:lastRenderedPageBreak/>
              <w:t>assessment</w:t>
            </w:r>
          </w:p>
        </w:tc>
        <w:tc>
          <w:tcPr>
            <w:tcW w:w="667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spacing w:after="0"/>
              <w:jc w:val="both"/>
              <w:rPr>
                <w:szCs w:val="24"/>
              </w:rPr>
            </w:pPr>
            <w:r w:rsidRPr="006C62DB">
              <w:rPr>
                <w:szCs w:val="24"/>
              </w:rPr>
              <w:lastRenderedPageBreak/>
              <w:t>Assessment may be done:</w:t>
            </w:r>
          </w:p>
          <w:p w:rsidR="007706D1" w:rsidRPr="006C62DB" w:rsidRDefault="007706D1" w:rsidP="00335EA2">
            <w:pPr>
              <w:numPr>
                <w:ilvl w:val="0"/>
                <w:numId w:val="31"/>
              </w:numPr>
              <w:spacing w:after="0" w:line="240" w:lineRule="auto"/>
              <w:contextualSpacing/>
              <w:jc w:val="both"/>
              <w:rPr>
                <w:szCs w:val="24"/>
              </w:rPr>
            </w:pPr>
            <w:r w:rsidRPr="006C62DB">
              <w:rPr>
                <w:szCs w:val="24"/>
              </w:rPr>
              <w:lastRenderedPageBreak/>
              <w:t xml:space="preserve">Workplace. </w:t>
            </w:r>
          </w:p>
          <w:p w:rsidR="007706D1" w:rsidRPr="006C62DB" w:rsidRDefault="007706D1" w:rsidP="00335EA2">
            <w:pPr>
              <w:numPr>
                <w:ilvl w:val="0"/>
                <w:numId w:val="31"/>
              </w:numPr>
              <w:spacing w:after="0" w:line="240" w:lineRule="auto"/>
              <w:contextualSpacing/>
              <w:jc w:val="both"/>
              <w:rPr>
                <w:szCs w:val="24"/>
              </w:rPr>
            </w:pPr>
            <w:r w:rsidRPr="006C62DB">
              <w:rPr>
                <w:szCs w:val="24"/>
              </w:rPr>
              <w:t xml:space="preserve">Simulated environment. </w:t>
            </w:r>
          </w:p>
        </w:tc>
      </w:tr>
      <w:tr w:rsidR="007706D1" w:rsidRPr="006C62DB" w:rsidTr="00335EA2">
        <w:tc>
          <w:tcPr>
            <w:tcW w:w="289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numPr>
                <w:ilvl w:val="0"/>
                <w:numId w:val="27"/>
              </w:numPr>
              <w:spacing w:after="0" w:line="259" w:lineRule="auto"/>
              <w:contextualSpacing/>
              <w:rPr>
                <w:szCs w:val="24"/>
              </w:rPr>
            </w:pPr>
            <w:r w:rsidRPr="006C62DB">
              <w:rPr>
                <w:szCs w:val="24"/>
              </w:rPr>
              <w:lastRenderedPageBreak/>
              <w:t>Guidance information for assessment</w:t>
            </w:r>
          </w:p>
        </w:tc>
        <w:tc>
          <w:tcPr>
            <w:tcW w:w="6678" w:type="dxa"/>
            <w:tcBorders>
              <w:top w:val="single" w:sz="4" w:space="0" w:color="000000"/>
              <w:left w:val="single" w:sz="4" w:space="0" w:color="000000"/>
              <w:bottom w:val="single" w:sz="4" w:space="0" w:color="000000"/>
              <w:right w:val="single" w:sz="4" w:space="0" w:color="000000"/>
            </w:tcBorders>
          </w:tcPr>
          <w:p w:rsidR="007706D1" w:rsidRPr="006C62DB" w:rsidRDefault="007706D1" w:rsidP="00335EA2">
            <w:pPr>
              <w:spacing w:line="276" w:lineRule="auto"/>
              <w:rPr>
                <w:bCs/>
                <w:szCs w:val="24"/>
              </w:rPr>
            </w:pPr>
            <w:r w:rsidRPr="006C62DB">
              <w:rPr>
                <w:bCs/>
                <w:szCs w:val="24"/>
              </w:rPr>
              <w:t>Holistic assessment with other units relevant to the industry sector, workplace and job role is recommended.</w:t>
            </w:r>
          </w:p>
          <w:p w:rsidR="007706D1" w:rsidRPr="006C62DB" w:rsidRDefault="007706D1" w:rsidP="00335EA2">
            <w:pPr>
              <w:spacing w:after="0"/>
              <w:rPr>
                <w:szCs w:val="24"/>
              </w:rPr>
            </w:pPr>
          </w:p>
        </w:tc>
      </w:tr>
    </w:tbl>
    <w:p w:rsidR="007706D1" w:rsidRPr="006C62DB" w:rsidRDefault="007706D1" w:rsidP="007706D1">
      <w:pPr>
        <w:spacing w:after="0"/>
        <w:rPr>
          <w:b/>
          <w:szCs w:val="24"/>
        </w:rPr>
      </w:pPr>
    </w:p>
    <w:p w:rsidR="007706D1" w:rsidRPr="006C62DB" w:rsidRDefault="007706D1" w:rsidP="007706D1">
      <w:pPr>
        <w:spacing w:after="0"/>
        <w:jc w:val="center"/>
        <w:rPr>
          <w:b/>
          <w:szCs w:val="24"/>
        </w:rPr>
      </w:pPr>
    </w:p>
    <w:p w:rsidR="007706D1" w:rsidRPr="006C62DB" w:rsidRDefault="007706D1" w:rsidP="007706D1">
      <w:pPr>
        <w:spacing w:after="0"/>
        <w:jc w:val="center"/>
        <w:rPr>
          <w:b/>
          <w:szCs w:val="24"/>
        </w:rPr>
      </w:pPr>
    </w:p>
    <w:p w:rsidR="007706D1" w:rsidRPr="006C62DB" w:rsidRDefault="007706D1" w:rsidP="007706D1">
      <w:pPr>
        <w:spacing w:after="0"/>
        <w:jc w:val="center"/>
        <w:rPr>
          <w:b/>
          <w:szCs w:val="24"/>
        </w:rPr>
      </w:pPr>
    </w:p>
    <w:p w:rsidR="007706D1" w:rsidRPr="006C62DB" w:rsidRDefault="007706D1" w:rsidP="007706D1">
      <w:pPr>
        <w:spacing w:line="259" w:lineRule="auto"/>
        <w:rPr>
          <w:b/>
          <w:szCs w:val="24"/>
        </w:rPr>
      </w:pPr>
      <w:r w:rsidRPr="006C62DB">
        <w:rPr>
          <w:b/>
          <w:szCs w:val="24"/>
        </w:rPr>
        <w:br w:type="page"/>
      </w:r>
    </w:p>
    <w:p w:rsidR="007706D1" w:rsidRPr="006C62DB" w:rsidRDefault="007706D1" w:rsidP="007706D1">
      <w:pPr>
        <w:pStyle w:val="Heading2"/>
        <w:rPr>
          <w:i/>
        </w:rPr>
      </w:pPr>
      <w:r w:rsidRPr="006C62DB">
        <w:lastRenderedPageBreak/>
        <w:t>CONSTRUCT BASIC LADIES’ GARMENTS</w:t>
      </w:r>
    </w:p>
    <w:p w:rsidR="007706D1" w:rsidRPr="006C62DB" w:rsidRDefault="007706D1" w:rsidP="007706D1">
      <w:pPr>
        <w:spacing w:after="0" w:line="276" w:lineRule="auto"/>
        <w:rPr>
          <w:b/>
          <w:bCs/>
          <w:szCs w:val="24"/>
        </w:rPr>
      </w:pPr>
      <w:r w:rsidRPr="006C62DB">
        <w:rPr>
          <w:b/>
          <w:szCs w:val="24"/>
        </w:rPr>
        <w:t xml:space="preserve">UNIT CODE: </w:t>
      </w:r>
      <w:r w:rsidRPr="006C62DB">
        <w:rPr>
          <w:b/>
          <w:bCs/>
          <w:szCs w:val="24"/>
        </w:rPr>
        <w:t>0212 251 02A</w:t>
      </w:r>
    </w:p>
    <w:p w:rsidR="007706D1" w:rsidRPr="006C62DB" w:rsidRDefault="007706D1" w:rsidP="007706D1">
      <w:pPr>
        <w:spacing w:after="0" w:line="276" w:lineRule="auto"/>
        <w:rPr>
          <w:b/>
          <w:szCs w:val="24"/>
        </w:rPr>
      </w:pPr>
    </w:p>
    <w:p w:rsidR="007706D1" w:rsidRPr="006C62DB" w:rsidRDefault="007706D1" w:rsidP="007706D1">
      <w:pPr>
        <w:spacing w:after="0" w:line="276" w:lineRule="auto"/>
        <w:rPr>
          <w:b/>
          <w:szCs w:val="24"/>
        </w:rPr>
      </w:pPr>
      <w:r w:rsidRPr="006C62DB">
        <w:rPr>
          <w:b/>
          <w:szCs w:val="24"/>
        </w:rPr>
        <w:t>UNIT DESCRIPTION</w:t>
      </w:r>
    </w:p>
    <w:p w:rsidR="007706D1" w:rsidRPr="006C62DB" w:rsidRDefault="007706D1" w:rsidP="007706D1">
      <w:pPr>
        <w:spacing w:line="276" w:lineRule="auto"/>
        <w:contextualSpacing/>
        <w:rPr>
          <w:szCs w:val="24"/>
        </w:rPr>
      </w:pPr>
      <w:r w:rsidRPr="006C62DB">
        <w:rPr>
          <w:rFonts w:eastAsia="Calibri"/>
          <w:szCs w:val="24"/>
          <w:lang w:val="en-ZW"/>
        </w:rPr>
        <w:t xml:space="preserve">This unit covers the competencies required to </w:t>
      </w:r>
      <w:r w:rsidRPr="006C62DB">
        <w:rPr>
          <w:rFonts w:eastAsia="Calibri"/>
          <w:szCs w:val="24"/>
        </w:rPr>
        <w:t>construct basic ladies’ garments</w:t>
      </w:r>
      <w:r w:rsidRPr="006C62DB">
        <w:rPr>
          <w:rFonts w:eastAsia="Calibri"/>
          <w:szCs w:val="24"/>
          <w:lang w:val="en-ZW"/>
        </w:rPr>
        <w:t xml:space="preserve">. It involves </w:t>
      </w:r>
      <w:r w:rsidRPr="006C62DB">
        <w:rPr>
          <w:rFonts w:eastAsia="Calibri"/>
          <w:szCs w:val="24"/>
        </w:rPr>
        <w:t xml:space="preserve">sketching </w:t>
      </w:r>
      <w:proofErr w:type="gramStart"/>
      <w:r w:rsidRPr="006C62DB">
        <w:rPr>
          <w:rFonts w:eastAsia="Calibri"/>
          <w:szCs w:val="24"/>
        </w:rPr>
        <w:t>basic  ladies’</w:t>
      </w:r>
      <w:proofErr w:type="gramEnd"/>
      <w:r w:rsidRPr="006C62DB">
        <w:rPr>
          <w:rFonts w:eastAsia="Calibri"/>
          <w:szCs w:val="24"/>
        </w:rPr>
        <w:t xml:space="preserve"> garments, developing free hand garment pattern pieces, </w:t>
      </w:r>
      <w:r w:rsidRPr="006C62DB">
        <w:rPr>
          <w:szCs w:val="24"/>
        </w:rPr>
        <w:t>laying and cutting garment pieces</w:t>
      </w:r>
      <w:r w:rsidRPr="006C62DB">
        <w:rPr>
          <w:rFonts w:eastAsia="Calibri"/>
          <w:szCs w:val="24"/>
        </w:rPr>
        <w:t>, constructing selected basic garment, finishing constructed garment, displaying and packaging garment.</w:t>
      </w:r>
    </w:p>
    <w:p w:rsidR="007706D1" w:rsidRPr="006C62DB" w:rsidRDefault="007706D1" w:rsidP="007706D1">
      <w:pPr>
        <w:tabs>
          <w:tab w:val="left" w:pos="2880"/>
          <w:tab w:val="left" w:pos="9000"/>
        </w:tabs>
        <w:spacing w:after="0" w:line="276" w:lineRule="auto"/>
        <w:jc w:val="both"/>
        <w:rPr>
          <w:szCs w:val="24"/>
        </w:rPr>
      </w:pPr>
    </w:p>
    <w:p w:rsidR="007706D1" w:rsidRPr="006C62DB" w:rsidRDefault="007706D1" w:rsidP="007706D1">
      <w:pPr>
        <w:spacing w:after="0" w:line="276" w:lineRule="auto"/>
        <w:rPr>
          <w:b/>
          <w:szCs w:val="24"/>
        </w:rPr>
      </w:pPr>
    </w:p>
    <w:p w:rsidR="007706D1" w:rsidRPr="006C62DB" w:rsidRDefault="007706D1" w:rsidP="007706D1">
      <w:pPr>
        <w:tabs>
          <w:tab w:val="left" w:pos="2880"/>
          <w:tab w:val="left" w:pos="9000"/>
        </w:tabs>
        <w:spacing w:after="0"/>
        <w:jc w:val="both"/>
        <w:rPr>
          <w:b/>
          <w:szCs w:val="24"/>
        </w:rPr>
      </w:pPr>
      <w:r w:rsidRPr="006C62DB">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7332"/>
      </w:tblGrid>
      <w:tr w:rsidR="007706D1" w:rsidRPr="006C62DB" w:rsidTr="009A2D8B">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9A2D8B">
            <w:pPr>
              <w:spacing w:after="0"/>
              <w:rPr>
                <w:b/>
                <w:szCs w:val="24"/>
              </w:rPr>
            </w:pPr>
            <w:r w:rsidRPr="006C62DB">
              <w:rPr>
                <w:b/>
                <w:szCs w:val="24"/>
              </w:rPr>
              <w:t>ELEMENT</w:t>
            </w:r>
          </w:p>
          <w:p w:rsidR="007706D1" w:rsidRPr="006C62DB" w:rsidRDefault="007706D1" w:rsidP="009A2D8B">
            <w:pPr>
              <w:spacing w:after="0"/>
              <w:rPr>
                <w:b/>
                <w:szCs w:val="24"/>
              </w:rPr>
            </w:pPr>
            <w:r w:rsidRPr="006C62DB">
              <w:rPr>
                <w:szCs w:val="24"/>
              </w:rPr>
              <w:t xml:space="preserve">These describe the </w:t>
            </w:r>
            <w:r w:rsidRPr="006C62DB">
              <w:rPr>
                <w:b/>
                <w:szCs w:val="24"/>
              </w:rPr>
              <w:t>key outcomes</w:t>
            </w:r>
            <w:r w:rsidRPr="006C62DB">
              <w:rPr>
                <w:szCs w:val="24"/>
              </w:rPr>
              <w:t xml:space="preserve"> which make up </w:t>
            </w:r>
            <w:r w:rsidRPr="006C62DB">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9A2D8B">
            <w:pPr>
              <w:spacing w:after="0"/>
              <w:rPr>
                <w:b/>
                <w:szCs w:val="24"/>
              </w:rPr>
            </w:pPr>
            <w:r w:rsidRPr="006C62DB">
              <w:rPr>
                <w:b/>
                <w:szCs w:val="24"/>
              </w:rPr>
              <w:t>PERFORMANCE CRITERIA</w:t>
            </w:r>
          </w:p>
          <w:p w:rsidR="007706D1" w:rsidRPr="006C62DB" w:rsidRDefault="007706D1" w:rsidP="009A2D8B">
            <w:pPr>
              <w:spacing w:after="0"/>
              <w:rPr>
                <w:szCs w:val="24"/>
              </w:rPr>
            </w:pPr>
            <w:r w:rsidRPr="006C62DB">
              <w:rPr>
                <w:szCs w:val="24"/>
              </w:rPr>
              <w:t xml:space="preserve">These are </w:t>
            </w:r>
            <w:r w:rsidRPr="006C62DB">
              <w:rPr>
                <w:b/>
                <w:szCs w:val="24"/>
              </w:rPr>
              <w:t>assessable</w:t>
            </w:r>
            <w:r w:rsidRPr="006C62DB">
              <w:rPr>
                <w:szCs w:val="24"/>
              </w:rPr>
              <w:t xml:space="preserve"> statements which specify the required level of performance for each of the elements.</w:t>
            </w:r>
          </w:p>
          <w:p w:rsidR="007706D1" w:rsidRPr="006C62DB" w:rsidRDefault="007706D1" w:rsidP="009A2D8B">
            <w:pPr>
              <w:spacing w:after="0"/>
              <w:rPr>
                <w:b/>
                <w:i/>
                <w:szCs w:val="24"/>
              </w:rPr>
            </w:pPr>
            <w:r w:rsidRPr="006C62DB">
              <w:rPr>
                <w:b/>
                <w:i/>
                <w:szCs w:val="24"/>
              </w:rPr>
              <w:t>Bold and italicized terms</w:t>
            </w:r>
            <w:r w:rsidRPr="006C62DB">
              <w:rPr>
                <w:szCs w:val="24"/>
              </w:rPr>
              <w:t xml:space="preserve"> </w:t>
            </w:r>
            <w:r w:rsidRPr="006C62DB">
              <w:rPr>
                <w:b/>
                <w:i/>
                <w:szCs w:val="24"/>
              </w:rPr>
              <w:t>are elaborated in the Range</w:t>
            </w:r>
          </w:p>
          <w:p w:rsidR="007706D1" w:rsidRPr="006C62DB" w:rsidRDefault="007706D1" w:rsidP="009A2D8B">
            <w:pPr>
              <w:spacing w:after="0"/>
              <w:rPr>
                <w:b/>
                <w:szCs w:val="24"/>
              </w:rPr>
            </w:pPr>
            <w:r w:rsidRPr="006C62DB">
              <w:rPr>
                <w:b/>
                <w:i/>
                <w:szCs w:val="24"/>
              </w:rPr>
              <w:t>(Passive voice)</w:t>
            </w:r>
          </w:p>
        </w:tc>
      </w:tr>
      <w:tr w:rsidR="007706D1" w:rsidRPr="006C62DB" w:rsidTr="009A2D8B">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3"/>
                <w:numId w:val="32"/>
              </w:numPr>
              <w:spacing w:after="0" w:line="252" w:lineRule="auto"/>
              <w:ind w:left="90" w:hanging="180"/>
              <w:rPr>
                <w:szCs w:val="24"/>
              </w:rPr>
            </w:pPr>
            <w:r w:rsidRPr="006C62DB">
              <w:rPr>
                <w:szCs w:val="24"/>
                <w:lang w:val="en-US"/>
              </w:rPr>
              <w:t xml:space="preserve"> Sketch basic ladies’ garments </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1"/>
                <w:numId w:val="33"/>
              </w:numPr>
              <w:spacing w:after="0" w:line="252" w:lineRule="auto"/>
              <w:rPr>
                <w:szCs w:val="24"/>
              </w:rPr>
            </w:pPr>
            <w:r w:rsidRPr="006C62DB">
              <w:rPr>
                <w:b/>
                <w:i/>
                <w:szCs w:val="24"/>
              </w:rPr>
              <w:t>PPEs</w:t>
            </w:r>
            <w:r w:rsidRPr="006C62DB">
              <w:rPr>
                <w:szCs w:val="24"/>
              </w:rPr>
              <w:t xml:space="preserve"> are worn as per job requirements.</w:t>
            </w:r>
          </w:p>
          <w:p w:rsidR="007706D1" w:rsidRPr="006C62DB" w:rsidRDefault="007706D1" w:rsidP="009A2D8B">
            <w:pPr>
              <w:pStyle w:val="ListParagraph"/>
              <w:numPr>
                <w:ilvl w:val="1"/>
                <w:numId w:val="33"/>
              </w:numPr>
              <w:spacing w:after="0" w:line="252" w:lineRule="auto"/>
              <w:rPr>
                <w:szCs w:val="24"/>
              </w:rPr>
            </w:pPr>
            <w:r w:rsidRPr="006C62DB">
              <w:rPr>
                <w:b/>
                <w:i/>
                <w:szCs w:val="24"/>
              </w:rPr>
              <w:t>Sketching tools and equipment</w:t>
            </w:r>
            <w:r w:rsidRPr="006C62DB">
              <w:rPr>
                <w:szCs w:val="24"/>
              </w:rPr>
              <w:t xml:space="preserve"> are identified and gathered based on work requirement. </w:t>
            </w:r>
          </w:p>
          <w:p w:rsidR="007706D1" w:rsidRPr="006C62DB" w:rsidRDefault="007706D1" w:rsidP="009A2D8B">
            <w:pPr>
              <w:pStyle w:val="ListParagraph"/>
              <w:numPr>
                <w:ilvl w:val="1"/>
                <w:numId w:val="33"/>
              </w:numPr>
              <w:spacing w:after="0" w:line="252" w:lineRule="auto"/>
              <w:rPr>
                <w:szCs w:val="24"/>
              </w:rPr>
            </w:pPr>
            <w:r w:rsidRPr="006C62DB">
              <w:rPr>
                <w:szCs w:val="24"/>
              </w:rPr>
              <w:t>Client consultation is carried out as per work requirement.</w:t>
            </w:r>
          </w:p>
          <w:p w:rsidR="007706D1" w:rsidRPr="006C62DB" w:rsidRDefault="007706D1" w:rsidP="009A2D8B">
            <w:pPr>
              <w:pStyle w:val="ListParagraph"/>
              <w:numPr>
                <w:ilvl w:val="1"/>
                <w:numId w:val="33"/>
              </w:numPr>
              <w:spacing w:after="0" w:line="252" w:lineRule="auto"/>
              <w:rPr>
                <w:szCs w:val="24"/>
              </w:rPr>
            </w:pPr>
            <w:r w:rsidRPr="006C62DB">
              <w:rPr>
                <w:szCs w:val="24"/>
              </w:rPr>
              <w:t>Clients’ specifications are recorded as per work requirement.</w:t>
            </w:r>
          </w:p>
          <w:p w:rsidR="007706D1" w:rsidRPr="006C62DB" w:rsidRDefault="007706D1" w:rsidP="009A2D8B">
            <w:pPr>
              <w:pStyle w:val="ListParagraph"/>
              <w:numPr>
                <w:ilvl w:val="1"/>
                <w:numId w:val="33"/>
              </w:numPr>
              <w:spacing w:after="0" w:line="252" w:lineRule="auto"/>
              <w:rPr>
                <w:szCs w:val="24"/>
              </w:rPr>
            </w:pPr>
            <w:r w:rsidRPr="006C62DB">
              <w:rPr>
                <w:szCs w:val="24"/>
              </w:rPr>
              <w:t>Client’s body measurements are taken based on the design.</w:t>
            </w:r>
          </w:p>
          <w:p w:rsidR="007706D1" w:rsidRPr="006C62DB" w:rsidRDefault="007706D1" w:rsidP="009A2D8B">
            <w:pPr>
              <w:pStyle w:val="ListParagraph"/>
              <w:numPr>
                <w:ilvl w:val="1"/>
                <w:numId w:val="33"/>
              </w:numPr>
              <w:spacing w:after="0" w:line="252" w:lineRule="auto"/>
              <w:rPr>
                <w:szCs w:val="24"/>
              </w:rPr>
            </w:pPr>
            <w:r w:rsidRPr="006C62DB">
              <w:rPr>
                <w:b/>
                <w:i/>
                <w:szCs w:val="24"/>
              </w:rPr>
              <w:t>Sketching supplies</w:t>
            </w:r>
            <w:r w:rsidRPr="006C62DB">
              <w:rPr>
                <w:szCs w:val="24"/>
              </w:rPr>
              <w:t xml:space="preserve"> are identified and obtained based on work requirement.</w:t>
            </w:r>
          </w:p>
          <w:p w:rsidR="007706D1" w:rsidRPr="006C62DB" w:rsidRDefault="007706D1" w:rsidP="009A2D8B">
            <w:pPr>
              <w:pStyle w:val="ListParagraph"/>
              <w:numPr>
                <w:ilvl w:val="1"/>
                <w:numId w:val="33"/>
              </w:numPr>
              <w:spacing w:after="0" w:line="252" w:lineRule="auto"/>
              <w:rPr>
                <w:szCs w:val="24"/>
              </w:rPr>
            </w:pPr>
            <w:r w:rsidRPr="006C62DB">
              <w:rPr>
                <w:szCs w:val="24"/>
                <w:lang w:val="en-US"/>
              </w:rPr>
              <w:t>Ladies’</w:t>
            </w:r>
            <w:r w:rsidRPr="006C62DB">
              <w:rPr>
                <w:b/>
                <w:i/>
                <w:szCs w:val="24"/>
              </w:rPr>
              <w:t xml:space="preserve"> garments </w:t>
            </w:r>
            <w:r w:rsidRPr="006C62DB">
              <w:rPr>
                <w:szCs w:val="24"/>
              </w:rPr>
              <w:t>are</w:t>
            </w:r>
            <w:r w:rsidRPr="006C62DB">
              <w:rPr>
                <w:b/>
                <w:i/>
                <w:szCs w:val="24"/>
              </w:rPr>
              <w:t xml:space="preserve"> </w:t>
            </w:r>
            <w:r w:rsidRPr="006C62DB">
              <w:rPr>
                <w:szCs w:val="24"/>
              </w:rPr>
              <w:t>sketched based on work requirement.</w:t>
            </w:r>
          </w:p>
        </w:tc>
      </w:tr>
      <w:tr w:rsidR="007706D1" w:rsidRPr="006C62DB" w:rsidTr="009A2D8B">
        <w:trPr>
          <w:trHeight w:val="350"/>
        </w:trPr>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3"/>
              </w:numPr>
              <w:spacing w:after="0" w:line="252" w:lineRule="auto"/>
              <w:ind w:left="90" w:hanging="180"/>
              <w:rPr>
                <w:szCs w:val="24"/>
              </w:rPr>
            </w:pPr>
            <w:r w:rsidRPr="006C62DB">
              <w:rPr>
                <w:szCs w:val="24"/>
                <w:lang w:val="en-US"/>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4"/>
              </w:numPr>
              <w:spacing w:after="0" w:line="252" w:lineRule="auto"/>
              <w:rPr>
                <w:szCs w:val="24"/>
              </w:rPr>
            </w:pPr>
            <w:r w:rsidRPr="006C62DB">
              <w:rPr>
                <w:szCs w:val="24"/>
              </w:rPr>
              <w:t>Tools and equipment for free hand drafting are identified and gathered as per work requirement.</w:t>
            </w:r>
          </w:p>
          <w:p w:rsidR="007706D1" w:rsidRPr="006C62DB" w:rsidRDefault="007706D1" w:rsidP="009A2D8B">
            <w:pPr>
              <w:pStyle w:val="ListParagraph"/>
              <w:numPr>
                <w:ilvl w:val="0"/>
                <w:numId w:val="34"/>
              </w:numPr>
              <w:spacing w:after="0" w:line="252" w:lineRule="auto"/>
              <w:rPr>
                <w:szCs w:val="24"/>
              </w:rPr>
            </w:pPr>
            <w:r w:rsidRPr="006C62DB">
              <w:rPr>
                <w:b/>
                <w:i/>
                <w:szCs w:val="24"/>
              </w:rPr>
              <w:t>Basic free hand patterns</w:t>
            </w:r>
            <w:r w:rsidRPr="006C62DB">
              <w:rPr>
                <w:szCs w:val="24"/>
              </w:rPr>
              <w:t xml:space="preserve"> are drafted as per work requirement.</w:t>
            </w:r>
          </w:p>
          <w:p w:rsidR="007706D1" w:rsidRPr="006C62DB" w:rsidRDefault="007706D1" w:rsidP="009A2D8B">
            <w:pPr>
              <w:pStyle w:val="ListParagraph"/>
              <w:numPr>
                <w:ilvl w:val="0"/>
                <w:numId w:val="34"/>
              </w:numPr>
              <w:spacing w:after="0" w:line="252" w:lineRule="auto"/>
              <w:rPr>
                <w:szCs w:val="24"/>
              </w:rPr>
            </w:pPr>
            <w:r w:rsidRPr="006C62DB">
              <w:rPr>
                <w:b/>
                <w:i/>
                <w:szCs w:val="24"/>
              </w:rPr>
              <w:t>Basic free hand garment pattern pieces</w:t>
            </w:r>
            <w:r w:rsidRPr="006C62DB">
              <w:rPr>
                <w:szCs w:val="24"/>
              </w:rPr>
              <w:t xml:space="preserve"> are developed as per work requirement.</w:t>
            </w:r>
          </w:p>
          <w:p w:rsidR="007706D1" w:rsidRPr="006C62DB" w:rsidRDefault="007706D1" w:rsidP="009A2D8B">
            <w:pPr>
              <w:widowControl w:val="0"/>
              <w:adjustRightInd w:val="0"/>
              <w:spacing w:after="0" w:line="240" w:lineRule="auto"/>
              <w:textAlignment w:val="baseline"/>
              <w:rPr>
                <w:szCs w:val="24"/>
              </w:rPr>
            </w:pPr>
          </w:p>
          <w:p w:rsidR="007706D1" w:rsidRPr="006C62DB" w:rsidRDefault="007706D1" w:rsidP="009A2D8B">
            <w:pPr>
              <w:pStyle w:val="ListParagraph"/>
              <w:widowControl w:val="0"/>
              <w:adjustRightInd w:val="0"/>
              <w:spacing w:after="0" w:line="240" w:lineRule="auto"/>
              <w:ind w:left="360"/>
              <w:textAlignment w:val="baseline"/>
              <w:rPr>
                <w:szCs w:val="24"/>
              </w:rPr>
            </w:pPr>
          </w:p>
        </w:tc>
      </w:tr>
      <w:tr w:rsidR="007706D1" w:rsidRPr="006C62DB" w:rsidTr="009A2D8B">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3"/>
              </w:numPr>
              <w:spacing w:after="0" w:line="252" w:lineRule="auto"/>
              <w:ind w:left="90" w:hanging="180"/>
              <w:rPr>
                <w:szCs w:val="24"/>
                <w:lang w:val="en-US"/>
              </w:rPr>
            </w:pPr>
            <w:r w:rsidRPr="006C62DB">
              <w:rPr>
                <w:szCs w:val="24"/>
                <w:lang w:val="en-US"/>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5"/>
              </w:numPr>
              <w:spacing w:after="0" w:line="252" w:lineRule="auto"/>
              <w:ind w:left="408"/>
              <w:rPr>
                <w:szCs w:val="24"/>
              </w:rPr>
            </w:pPr>
            <w:r w:rsidRPr="006C62DB">
              <w:rPr>
                <w:b/>
                <w:i/>
                <w:szCs w:val="24"/>
              </w:rPr>
              <w:t>Freehand cutting tools and equipment</w:t>
            </w:r>
            <w:r w:rsidRPr="006C62DB">
              <w:rPr>
                <w:szCs w:val="24"/>
              </w:rPr>
              <w:t xml:space="preserve"> are identified and gathered as per work requirement.</w:t>
            </w:r>
          </w:p>
          <w:p w:rsidR="007706D1" w:rsidRPr="006C62DB" w:rsidRDefault="007706D1" w:rsidP="009A2D8B">
            <w:pPr>
              <w:pStyle w:val="ListParagraph"/>
              <w:numPr>
                <w:ilvl w:val="0"/>
                <w:numId w:val="35"/>
              </w:numPr>
              <w:spacing w:after="0" w:line="252" w:lineRule="auto"/>
              <w:ind w:left="408"/>
              <w:rPr>
                <w:szCs w:val="24"/>
              </w:rPr>
            </w:pPr>
            <w:r w:rsidRPr="006C62DB">
              <w:rPr>
                <w:szCs w:val="24"/>
              </w:rPr>
              <w:t>Garment pattern pieces are laid and cut as per as per work requirement.</w:t>
            </w:r>
          </w:p>
          <w:p w:rsidR="007706D1" w:rsidRPr="006C62DB" w:rsidRDefault="007706D1" w:rsidP="009A2D8B">
            <w:pPr>
              <w:pStyle w:val="ListParagraph"/>
              <w:numPr>
                <w:ilvl w:val="0"/>
                <w:numId w:val="35"/>
              </w:numPr>
              <w:spacing w:after="0" w:line="252" w:lineRule="auto"/>
              <w:ind w:left="408"/>
              <w:rPr>
                <w:szCs w:val="24"/>
              </w:rPr>
            </w:pPr>
            <w:r w:rsidRPr="006C62DB">
              <w:rPr>
                <w:b/>
                <w:i/>
                <w:szCs w:val="24"/>
              </w:rPr>
              <w:t>Pattern markings</w:t>
            </w:r>
            <w:r w:rsidRPr="006C62DB">
              <w:rPr>
                <w:szCs w:val="24"/>
              </w:rPr>
              <w:t xml:space="preserve"> are transferred to the garment pieces as per as per work requirement.</w:t>
            </w:r>
          </w:p>
          <w:p w:rsidR="007706D1" w:rsidRPr="006C62DB" w:rsidRDefault="007706D1" w:rsidP="009A2D8B">
            <w:pPr>
              <w:pStyle w:val="ListParagraph"/>
              <w:numPr>
                <w:ilvl w:val="0"/>
                <w:numId w:val="35"/>
              </w:numPr>
              <w:spacing w:after="0" w:line="252" w:lineRule="auto"/>
              <w:ind w:left="408"/>
              <w:rPr>
                <w:szCs w:val="24"/>
              </w:rPr>
            </w:pPr>
            <w:r w:rsidRPr="006C62DB">
              <w:rPr>
                <w:b/>
                <w:i/>
                <w:szCs w:val="24"/>
              </w:rPr>
              <w:t xml:space="preserve">Garment pattern pieces </w:t>
            </w:r>
            <w:r w:rsidRPr="006C62DB">
              <w:rPr>
                <w:szCs w:val="24"/>
              </w:rPr>
              <w:t>are bundled as per work requirement.</w:t>
            </w:r>
          </w:p>
        </w:tc>
      </w:tr>
      <w:tr w:rsidR="007706D1" w:rsidRPr="006C62DB" w:rsidTr="009A2D8B">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3"/>
              </w:numPr>
              <w:spacing w:after="0" w:line="252" w:lineRule="auto"/>
              <w:ind w:left="90" w:hanging="180"/>
              <w:rPr>
                <w:szCs w:val="24"/>
              </w:rPr>
            </w:pPr>
            <w:r w:rsidRPr="006C62DB">
              <w:rPr>
                <w:szCs w:val="24"/>
                <w:lang w:val="en-US"/>
              </w:rPr>
              <w:t>Construct selected basic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numPr>
                <w:ilvl w:val="0"/>
                <w:numId w:val="36"/>
              </w:numPr>
              <w:spacing w:after="0" w:line="252" w:lineRule="auto"/>
              <w:contextualSpacing/>
              <w:rPr>
                <w:szCs w:val="24"/>
              </w:rPr>
            </w:pPr>
            <w:r w:rsidRPr="006C62DB">
              <w:rPr>
                <w:b/>
                <w:i/>
                <w:szCs w:val="24"/>
              </w:rPr>
              <w:t>Garment construction tools and equipment</w:t>
            </w:r>
            <w:r w:rsidRPr="006C62DB">
              <w:rPr>
                <w:szCs w:val="24"/>
              </w:rPr>
              <w:t xml:space="preserve"> are identified and gathered as per work requirement. </w:t>
            </w:r>
          </w:p>
          <w:p w:rsidR="007706D1" w:rsidRPr="006C62DB" w:rsidRDefault="007706D1" w:rsidP="009A2D8B">
            <w:pPr>
              <w:numPr>
                <w:ilvl w:val="0"/>
                <w:numId w:val="36"/>
              </w:numPr>
              <w:spacing w:after="0" w:line="252" w:lineRule="auto"/>
              <w:contextualSpacing/>
              <w:rPr>
                <w:szCs w:val="24"/>
              </w:rPr>
            </w:pPr>
            <w:r w:rsidRPr="006C62DB">
              <w:rPr>
                <w:b/>
                <w:i/>
                <w:szCs w:val="24"/>
              </w:rPr>
              <w:t>Garment construction products and supplies</w:t>
            </w:r>
            <w:r w:rsidRPr="006C62DB">
              <w:rPr>
                <w:szCs w:val="24"/>
              </w:rPr>
              <w:t xml:space="preserve"> are identified and obtained as per work requirement.</w:t>
            </w:r>
          </w:p>
          <w:p w:rsidR="007706D1" w:rsidRPr="006C62DB" w:rsidRDefault="007706D1" w:rsidP="009A2D8B">
            <w:pPr>
              <w:widowControl w:val="0"/>
              <w:numPr>
                <w:ilvl w:val="0"/>
                <w:numId w:val="36"/>
              </w:numPr>
              <w:adjustRightInd w:val="0"/>
              <w:spacing w:after="0" w:line="240" w:lineRule="auto"/>
              <w:contextualSpacing/>
              <w:textAlignment w:val="baseline"/>
              <w:rPr>
                <w:szCs w:val="24"/>
              </w:rPr>
            </w:pPr>
            <w:r w:rsidRPr="006C62DB">
              <w:rPr>
                <w:szCs w:val="24"/>
              </w:rPr>
              <w:t>Garment pieces are stitched as per sketched garment design.</w:t>
            </w:r>
          </w:p>
        </w:tc>
      </w:tr>
      <w:tr w:rsidR="007706D1" w:rsidRPr="006C62DB" w:rsidTr="009A2D8B">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numPr>
                <w:ilvl w:val="0"/>
                <w:numId w:val="33"/>
              </w:numPr>
              <w:spacing w:after="0" w:line="252" w:lineRule="auto"/>
              <w:ind w:left="90" w:hanging="180"/>
              <w:contextualSpacing/>
              <w:rPr>
                <w:szCs w:val="24"/>
              </w:rPr>
            </w:pPr>
            <w:r w:rsidRPr="006C62DB">
              <w:rPr>
                <w:szCs w:val="24"/>
              </w:rPr>
              <w:t>Finish constructed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pStyle w:val="ListParagraph"/>
              <w:numPr>
                <w:ilvl w:val="0"/>
                <w:numId w:val="37"/>
              </w:numPr>
              <w:spacing w:after="0" w:line="252" w:lineRule="auto"/>
              <w:rPr>
                <w:szCs w:val="24"/>
              </w:rPr>
            </w:pPr>
            <w:r w:rsidRPr="006C62DB">
              <w:rPr>
                <w:b/>
                <w:i/>
                <w:szCs w:val="24"/>
              </w:rPr>
              <w:t>Garment finishing tools and equipment</w:t>
            </w:r>
            <w:r w:rsidRPr="006C62DB">
              <w:rPr>
                <w:szCs w:val="24"/>
              </w:rPr>
              <w:t xml:space="preserve"> are identified and gathered as per work requirement.</w:t>
            </w:r>
          </w:p>
          <w:p w:rsidR="007706D1" w:rsidRPr="006C62DB" w:rsidRDefault="007706D1" w:rsidP="009A2D8B">
            <w:pPr>
              <w:pStyle w:val="ListParagraph"/>
              <w:numPr>
                <w:ilvl w:val="0"/>
                <w:numId w:val="37"/>
              </w:numPr>
              <w:spacing w:after="0" w:line="252" w:lineRule="auto"/>
              <w:rPr>
                <w:szCs w:val="24"/>
              </w:rPr>
            </w:pPr>
            <w:r w:rsidRPr="006C62DB">
              <w:rPr>
                <w:b/>
                <w:i/>
                <w:szCs w:val="24"/>
              </w:rPr>
              <w:t>Garment finishing material and supplies</w:t>
            </w:r>
            <w:r w:rsidRPr="006C62DB">
              <w:rPr>
                <w:szCs w:val="24"/>
              </w:rPr>
              <w:t xml:space="preserve"> are identified and obtained </w:t>
            </w:r>
            <w:r w:rsidRPr="006C62DB">
              <w:rPr>
                <w:szCs w:val="24"/>
              </w:rPr>
              <w:lastRenderedPageBreak/>
              <w:t>as per work requirement.</w:t>
            </w:r>
          </w:p>
          <w:p w:rsidR="007706D1" w:rsidRPr="006C62DB" w:rsidRDefault="007706D1" w:rsidP="009A2D8B">
            <w:pPr>
              <w:widowControl w:val="0"/>
              <w:numPr>
                <w:ilvl w:val="0"/>
                <w:numId w:val="37"/>
              </w:numPr>
              <w:adjustRightInd w:val="0"/>
              <w:spacing w:after="0" w:line="240" w:lineRule="auto"/>
              <w:contextualSpacing/>
              <w:textAlignment w:val="baseline"/>
              <w:rPr>
                <w:szCs w:val="24"/>
              </w:rPr>
            </w:pPr>
            <w:r w:rsidRPr="006C62DB">
              <w:rPr>
                <w:szCs w:val="24"/>
              </w:rPr>
              <w:t>Garment is finished</w:t>
            </w:r>
            <w:r w:rsidRPr="006C62DB">
              <w:rPr>
                <w:b/>
                <w:i/>
                <w:szCs w:val="24"/>
              </w:rPr>
              <w:t xml:space="preserve"> </w:t>
            </w:r>
            <w:r w:rsidRPr="006C62DB">
              <w:rPr>
                <w:szCs w:val="24"/>
              </w:rPr>
              <w:t>as per work requirement</w:t>
            </w:r>
          </w:p>
        </w:tc>
      </w:tr>
      <w:tr w:rsidR="007706D1" w:rsidRPr="006C62DB" w:rsidTr="009A2D8B">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numPr>
                <w:ilvl w:val="0"/>
                <w:numId w:val="33"/>
              </w:numPr>
              <w:spacing w:after="0" w:line="252" w:lineRule="auto"/>
              <w:ind w:left="90" w:hanging="180"/>
              <w:contextualSpacing/>
              <w:rPr>
                <w:szCs w:val="24"/>
              </w:rPr>
            </w:pPr>
            <w:r w:rsidRPr="006C62DB">
              <w:rPr>
                <w:szCs w:val="24"/>
              </w:rPr>
              <w:lastRenderedPageBreak/>
              <w:t>Display and package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9A2D8B">
            <w:pPr>
              <w:numPr>
                <w:ilvl w:val="0"/>
                <w:numId w:val="38"/>
              </w:numPr>
              <w:spacing w:after="0" w:line="252" w:lineRule="auto"/>
              <w:contextualSpacing/>
              <w:rPr>
                <w:szCs w:val="24"/>
              </w:rPr>
            </w:pPr>
            <w:r w:rsidRPr="006C62DB">
              <w:rPr>
                <w:b/>
                <w:i/>
                <w:szCs w:val="24"/>
              </w:rPr>
              <w:t>Tools and equipment for garment display</w:t>
            </w:r>
            <w:r w:rsidRPr="006C62DB">
              <w:rPr>
                <w:szCs w:val="24"/>
              </w:rPr>
              <w:t xml:space="preserve"> are identified and gathered as per work requirement. </w:t>
            </w:r>
          </w:p>
          <w:p w:rsidR="007706D1" w:rsidRPr="006C62DB" w:rsidRDefault="007706D1" w:rsidP="009A2D8B">
            <w:pPr>
              <w:numPr>
                <w:ilvl w:val="0"/>
                <w:numId w:val="38"/>
              </w:numPr>
              <w:spacing w:after="0" w:line="252" w:lineRule="auto"/>
              <w:contextualSpacing/>
              <w:rPr>
                <w:szCs w:val="24"/>
              </w:rPr>
            </w:pPr>
            <w:r w:rsidRPr="006C62DB">
              <w:rPr>
                <w:b/>
                <w:i/>
                <w:szCs w:val="24"/>
              </w:rPr>
              <w:t>Products and supplies for garment display</w:t>
            </w:r>
            <w:r w:rsidRPr="006C62DB">
              <w:rPr>
                <w:szCs w:val="24"/>
              </w:rPr>
              <w:t xml:space="preserve"> are identified, selected and obtained as per work requirement.</w:t>
            </w:r>
          </w:p>
          <w:p w:rsidR="007706D1" w:rsidRPr="006C62DB" w:rsidRDefault="007706D1" w:rsidP="009A2D8B">
            <w:pPr>
              <w:numPr>
                <w:ilvl w:val="0"/>
                <w:numId w:val="38"/>
              </w:numPr>
              <w:spacing w:after="0" w:line="252" w:lineRule="auto"/>
              <w:contextualSpacing/>
              <w:rPr>
                <w:szCs w:val="24"/>
              </w:rPr>
            </w:pPr>
            <w:r w:rsidRPr="006C62DB">
              <w:rPr>
                <w:b/>
                <w:i/>
                <w:szCs w:val="24"/>
              </w:rPr>
              <w:t>Garment display area</w:t>
            </w:r>
            <w:r w:rsidRPr="006C62DB">
              <w:rPr>
                <w:szCs w:val="24"/>
              </w:rPr>
              <w:t xml:space="preserve"> is identified and prepared as per work procedure.</w:t>
            </w:r>
          </w:p>
          <w:p w:rsidR="007706D1" w:rsidRPr="006C62DB" w:rsidRDefault="007706D1" w:rsidP="009A2D8B">
            <w:pPr>
              <w:numPr>
                <w:ilvl w:val="0"/>
                <w:numId w:val="38"/>
              </w:numPr>
              <w:spacing w:after="0" w:line="252" w:lineRule="auto"/>
              <w:contextualSpacing/>
              <w:rPr>
                <w:szCs w:val="24"/>
              </w:rPr>
            </w:pPr>
            <w:r w:rsidRPr="006C62DB">
              <w:rPr>
                <w:szCs w:val="24"/>
              </w:rPr>
              <w:t>Garment is displayed as per workplace procedure.</w:t>
            </w:r>
          </w:p>
          <w:p w:rsidR="007706D1" w:rsidRPr="006C62DB" w:rsidRDefault="007706D1" w:rsidP="009A2D8B">
            <w:pPr>
              <w:numPr>
                <w:ilvl w:val="0"/>
                <w:numId w:val="38"/>
              </w:numPr>
              <w:spacing w:after="0" w:line="252" w:lineRule="auto"/>
              <w:contextualSpacing/>
              <w:rPr>
                <w:szCs w:val="24"/>
              </w:rPr>
            </w:pPr>
            <w:r w:rsidRPr="006C62DB">
              <w:rPr>
                <w:szCs w:val="24"/>
              </w:rPr>
              <w:t xml:space="preserve">Garment images are taken as per workplace procedure. </w:t>
            </w:r>
          </w:p>
          <w:p w:rsidR="007706D1" w:rsidRPr="006C62DB" w:rsidRDefault="007706D1" w:rsidP="009A2D8B">
            <w:pPr>
              <w:numPr>
                <w:ilvl w:val="0"/>
                <w:numId w:val="38"/>
              </w:numPr>
              <w:spacing w:after="0" w:line="252" w:lineRule="auto"/>
              <w:contextualSpacing/>
              <w:rPr>
                <w:szCs w:val="24"/>
              </w:rPr>
            </w:pPr>
            <w:r w:rsidRPr="006C62DB">
              <w:rPr>
                <w:szCs w:val="24"/>
              </w:rPr>
              <w:t>Garment is packaged as per workplace procedure.</w:t>
            </w:r>
          </w:p>
        </w:tc>
      </w:tr>
    </w:tbl>
    <w:p w:rsidR="007706D1" w:rsidRPr="006C62DB" w:rsidRDefault="007706D1" w:rsidP="007706D1">
      <w:pPr>
        <w:spacing w:after="0"/>
        <w:rPr>
          <w:b/>
          <w:szCs w:val="24"/>
        </w:rPr>
      </w:pPr>
    </w:p>
    <w:p w:rsidR="007706D1" w:rsidRPr="006C62DB" w:rsidRDefault="007706D1" w:rsidP="007706D1">
      <w:pPr>
        <w:spacing w:after="0" w:line="276" w:lineRule="auto"/>
        <w:rPr>
          <w:rFonts w:eastAsia="Calibri"/>
          <w:b/>
          <w:szCs w:val="24"/>
        </w:rPr>
      </w:pPr>
    </w:p>
    <w:p w:rsidR="007706D1" w:rsidRPr="006C62DB" w:rsidRDefault="007706D1" w:rsidP="007706D1">
      <w:pPr>
        <w:spacing w:after="0" w:line="276" w:lineRule="auto"/>
        <w:rPr>
          <w:b/>
          <w:szCs w:val="24"/>
        </w:rPr>
      </w:pPr>
      <w:r w:rsidRPr="006C62DB">
        <w:rPr>
          <w:b/>
          <w:szCs w:val="24"/>
        </w:rPr>
        <w:t>RANGE</w:t>
      </w:r>
    </w:p>
    <w:p w:rsidR="007706D1" w:rsidRPr="006C62DB" w:rsidRDefault="007706D1" w:rsidP="007706D1">
      <w:pPr>
        <w:spacing w:after="0" w:line="276" w:lineRule="auto"/>
        <w:rPr>
          <w:szCs w:val="24"/>
        </w:rPr>
      </w:pPr>
      <w:r w:rsidRPr="006C62DB">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7706D1" w:rsidRPr="006C62DB" w:rsidTr="009A2D8B">
        <w:tc>
          <w:tcPr>
            <w:tcW w:w="4675" w:type="dxa"/>
          </w:tcPr>
          <w:p w:rsidR="007706D1" w:rsidRPr="006C62DB" w:rsidRDefault="007706D1" w:rsidP="009A2D8B">
            <w:pPr>
              <w:spacing w:after="0" w:line="276" w:lineRule="auto"/>
              <w:rPr>
                <w:szCs w:val="24"/>
              </w:rPr>
            </w:pPr>
            <w:r w:rsidRPr="006C62DB">
              <w:rPr>
                <w:b/>
                <w:szCs w:val="24"/>
              </w:rPr>
              <w:t>Variables</w:t>
            </w:r>
          </w:p>
        </w:tc>
        <w:tc>
          <w:tcPr>
            <w:tcW w:w="4675" w:type="dxa"/>
          </w:tcPr>
          <w:p w:rsidR="007706D1" w:rsidRPr="006C62DB" w:rsidRDefault="007706D1" w:rsidP="009A2D8B">
            <w:pPr>
              <w:spacing w:after="0" w:line="276" w:lineRule="auto"/>
              <w:rPr>
                <w:szCs w:val="24"/>
              </w:rPr>
            </w:pPr>
            <w:r w:rsidRPr="006C62DB">
              <w:rPr>
                <w:b/>
                <w:szCs w:val="24"/>
              </w:rPr>
              <w:t>Range</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rFonts w:eastAsia="Times New Roman"/>
                <w:i/>
                <w:szCs w:val="24"/>
                <w:lang w:val="en-US"/>
              </w:rPr>
              <w:t>PPEs</w:t>
            </w:r>
            <w:r w:rsidRPr="006C62DB">
              <w:rPr>
                <w:rFonts w:eastAsia="Times New Roman"/>
                <w:szCs w:val="24"/>
                <w:lang w:val="en-US"/>
              </w:rPr>
              <w:t xml:space="preserve">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Apron</w:t>
            </w:r>
          </w:p>
          <w:p w:rsidR="007706D1" w:rsidRPr="006C62DB" w:rsidRDefault="007706D1" w:rsidP="009A2D8B">
            <w:pPr>
              <w:numPr>
                <w:ilvl w:val="0"/>
                <w:numId w:val="21"/>
              </w:numPr>
              <w:spacing w:after="0" w:line="276" w:lineRule="auto"/>
              <w:contextualSpacing/>
              <w:rPr>
                <w:szCs w:val="24"/>
              </w:rPr>
            </w:pPr>
            <w:r w:rsidRPr="006C62DB">
              <w:rPr>
                <w:szCs w:val="24"/>
              </w:rPr>
              <w:t>Dust coat</w:t>
            </w:r>
          </w:p>
          <w:p w:rsidR="007706D1" w:rsidRPr="006C62DB" w:rsidRDefault="007706D1" w:rsidP="009A2D8B">
            <w:pPr>
              <w:numPr>
                <w:ilvl w:val="0"/>
                <w:numId w:val="21"/>
              </w:numPr>
              <w:spacing w:after="0" w:line="276" w:lineRule="auto"/>
              <w:contextualSpacing/>
              <w:rPr>
                <w:szCs w:val="24"/>
              </w:rPr>
            </w:pPr>
            <w:r w:rsidRPr="006C62DB">
              <w:rPr>
                <w:szCs w:val="24"/>
              </w:rPr>
              <w:t>Face mask</w:t>
            </w:r>
          </w:p>
          <w:p w:rsidR="007706D1" w:rsidRPr="006C62DB" w:rsidRDefault="007706D1" w:rsidP="009A2D8B">
            <w:pPr>
              <w:numPr>
                <w:ilvl w:val="0"/>
                <w:numId w:val="21"/>
              </w:numPr>
              <w:spacing w:after="0" w:line="276" w:lineRule="auto"/>
              <w:contextualSpacing/>
              <w:rPr>
                <w:szCs w:val="24"/>
              </w:rPr>
            </w:pPr>
            <w:r w:rsidRPr="006C62DB">
              <w:rPr>
                <w:szCs w:val="24"/>
              </w:rPr>
              <w:t>Thimble</w:t>
            </w:r>
          </w:p>
          <w:p w:rsidR="007706D1" w:rsidRPr="006C62DB" w:rsidRDefault="007706D1" w:rsidP="009A2D8B">
            <w:pPr>
              <w:numPr>
                <w:ilvl w:val="0"/>
                <w:numId w:val="21"/>
              </w:numPr>
              <w:spacing w:after="0" w:line="276" w:lineRule="auto"/>
              <w:contextualSpacing/>
              <w:rPr>
                <w:szCs w:val="24"/>
              </w:rPr>
            </w:pPr>
            <w:r w:rsidRPr="006C62DB">
              <w:rPr>
                <w:szCs w:val="24"/>
              </w:rPr>
              <w:t>Gloves</w:t>
            </w:r>
          </w:p>
          <w:p w:rsidR="007706D1" w:rsidRPr="006C62DB" w:rsidRDefault="007706D1" w:rsidP="009A2D8B">
            <w:pPr>
              <w:numPr>
                <w:ilvl w:val="0"/>
                <w:numId w:val="21"/>
              </w:numPr>
              <w:spacing w:after="0" w:line="276" w:lineRule="auto"/>
              <w:contextualSpacing/>
              <w:rPr>
                <w:szCs w:val="24"/>
              </w:rPr>
            </w:pPr>
            <w:r w:rsidRPr="006C62DB">
              <w:rPr>
                <w:szCs w:val="24"/>
              </w:rPr>
              <w:t>Low heeled closed shoes</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rFonts w:eastAsia="Times New Roman"/>
                <w:szCs w:val="24"/>
                <w:lang w:val="en-US"/>
              </w:rPr>
              <w:t>Legal requirements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Occupational safety and health Act</w:t>
            </w:r>
          </w:p>
          <w:p w:rsidR="007706D1" w:rsidRPr="006C62DB" w:rsidRDefault="007706D1" w:rsidP="009A2D8B">
            <w:pPr>
              <w:numPr>
                <w:ilvl w:val="0"/>
                <w:numId w:val="21"/>
              </w:numPr>
              <w:spacing w:after="0" w:line="276" w:lineRule="auto"/>
              <w:contextualSpacing/>
              <w:rPr>
                <w:szCs w:val="24"/>
              </w:rPr>
            </w:pPr>
            <w:r w:rsidRPr="006C62DB">
              <w:rPr>
                <w:szCs w:val="24"/>
              </w:rPr>
              <w:t>EMCA 2015</w:t>
            </w:r>
          </w:p>
          <w:p w:rsidR="007706D1" w:rsidRPr="006C62DB" w:rsidRDefault="007706D1" w:rsidP="009A2D8B">
            <w:pPr>
              <w:numPr>
                <w:ilvl w:val="0"/>
                <w:numId w:val="21"/>
              </w:numPr>
              <w:spacing w:after="0" w:line="276" w:lineRule="auto"/>
              <w:contextualSpacing/>
              <w:rPr>
                <w:szCs w:val="24"/>
              </w:rPr>
            </w:pPr>
            <w:r w:rsidRPr="006C62DB">
              <w:rPr>
                <w:szCs w:val="24"/>
              </w:rPr>
              <w:t>NEMA regulations</w:t>
            </w:r>
          </w:p>
          <w:p w:rsidR="007706D1" w:rsidRPr="006C62DB" w:rsidRDefault="007706D1" w:rsidP="009A2D8B">
            <w:pPr>
              <w:numPr>
                <w:ilvl w:val="0"/>
                <w:numId w:val="21"/>
              </w:numPr>
              <w:spacing w:after="0" w:line="276" w:lineRule="auto"/>
              <w:contextualSpacing/>
              <w:rPr>
                <w:szCs w:val="24"/>
              </w:rPr>
            </w:pPr>
            <w:r w:rsidRPr="006C62DB">
              <w:rPr>
                <w:szCs w:val="24"/>
              </w:rPr>
              <w:t>County by-laws</w:t>
            </w:r>
          </w:p>
          <w:p w:rsidR="007706D1" w:rsidRPr="006C62DB" w:rsidRDefault="007706D1" w:rsidP="009A2D8B">
            <w:pPr>
              <w:numPr>
                <w:ilvl w:val="0"/>
                <w:numId w:val="21"/>
              </w:numPr>
              <w:spacing w:after="0" w:line="276" w:lineRule="auto"/>
              <w:contextualSpacing/>
              <w:rPr>
                <w:szCs w:val="24"/>
              </w:rPr>
            </w:pPr>
            <w:r w:rsidRPr="006C62DB">
              <w:rPr>
                <w:szCs w:val="24"/>
              </w:rPr>
              <w:t>KRA act</w:t>
            </w:r>
          </w:p>
          <w:p w:rsidR="007706D1" w:rsidRPr="006C62DB" w:rsidRDefault="007706D1" w:rsidP="009A2D8B">
            <w:pPr>
              <w:numPr>
                <w:ilvl w:val="0"/>
                <w:numId w:val="21"/>
              </w:numPr>
              <w:spacing w:after="0" w:line="276" w:lineRule="auto"/>
              <w:contextualSpacing/>
              <w:rPr>
                <w:szCs w:val="24"/>
              </w:rPr>
            </w:pPr>
            <w:proofErr w:type="spellStart"/>
            <w:r w:rsidRPr="006C62DB">
              <w:rPr>
                <w:szCs w:val="24"/>
              </w:rPr>
              <w:t>Labour</w:t>
            </w:r>
            <w:proofErr w:type="spellEnd"/>
            <w:r w:rsidRPr="006C62DB">
              <w:rPr>
                <w:szCs w:val="24"/>
              </w:rPr>
              <w:t xml:space="preserve"> laws</w:t>
            </w:r>
          </w:p>
          <w:p w:rsidR="007706D1" w:rsidRPr="006C62DB" w:rsidRDefault="007706D1" w:rsidP="009A2D8B">
            <w:pPr>
              <w:numPr>
                <w:ilvl w:val="0"/>
                <w:numId w:val="21"/>
              </w:numPr>
              <w:spacing w:after="0" w:line="276" w:lineRule="auto"/>
              <w:contextualSpacing/>
              <w:rPr>
                <w:szCs w:val="24"/>
              </w:rPr>
            </w:pPr>
            <w:r w:rsidRPr="006C62DB">
              <w:rPr>
                <w:szCs w:val="24"/>
              </w:rPr>
              <w:t>Employment act</w:t>
            </w:r>
          </w:p>
          <w:p w:rsidR="007706D1" w:rsidRPr="006C62DB" w:rsidRDefault="007706D1" w:rsidP="009A2D8B">
            <w:pPr>
              <w:spacing w:after="0" w:line="276" w:lineRule="auto"/>
              <w:rPr>
                <w:szCs w:val="24"/>
              </w:rPr>
            </w:pPr>
            <w:r w:rsidRPr="006C62DB">
              <w:rPr>
                <w:szCs w:val="24"/>
              </w:rPr>
              <w:t xml:space="preserve">WIBA  </w:t>
            </w:r>
          </w:p>
        </w:tc>
      </w:tr>
      <w:tr w:rsidR="007706D1" w:rsidRPr="006C62DB" w:rsidTr="009A2D8B">
        <w:tc>
          <w:tcPr>
            <w:tcW w:w="4675" w:type="dxa"/>
          </w:tcPr>
          <w:p w:rsidR="007706D1" w:rsidRPr="006C62DB" w:rsidRDefault="007706D1" w:rsidP="009A2D8B">
            <w:pPr>
              <w:pStyle w:val="ListParagraph"/>
              <w:numPr>
                <w:ilvl w:val="0"/>
                <w:numId w:val="39"/>
              </w:numPr>
              <w:spacing w:after="0"/>
              <w:rPr>
                <w:rFonts w:eastAsia="Times New Roman"/>
                <w:szCs w:val="24"/>
                <w:lang w:val="en-US"/>
              </w:rPr>
            </w:pPr>
            <w:r w:rsidRPr="006C62DB">
              <w:rPr>
                <w:szCs w:val="24"/>
              </w:rPr>
              <w:t xml:space="preserve">Sketching tools and equipment </w:t>
            </w:r>
            <w:r w:rsidRPr="006C62DB">
              <w:rPr>
                <w:rFonts w:eastAsia="Times New Roman"/>
                <w:szCs w:val="24"/>
                <w:lang w:val="en-US"/>
              </w:rPr>
              <w:t>may include but not limited to:</w:t>
            </w:r>
          </w:p>
          <w:p w:rsidR="007706D1" w:rsidRPr="006C62DB" w:rsidRDefault="007706D1" w:rsidP="009A2D8B">
            <w:pPr>
              <w:tabs>
                <w:tab w:val="left" w:pos="-2898"/>
              </w:tabs>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p w:rsidR="007706D1" w:rsidRPr="006C62DB" w:rsidRDefault="007706D1" w:rsidP="009A2D8B">
            <w:pPr>
              <w:spacing w:after="0" w:line="276" w:lineRule="auto"/>
              <w:rPr>
                <w:szCs w:val="24"/>
              </w:rPr>
            </w:pPr>
          </w:p>
        </w:tc>
        <w:tc>
          <w:tcPr>
            <w:tcW w:w="4675" w:type="dxa"/>
          </w:tcPr>
          <w:p w:rsidR="007706D1" w:rsidRPr="006C62DB" w:rsidRDefault="007706D1" w:rsidP="009A2D8B">
            <w:pPr>
              <w:numPr>
                <w:ilvl w:val="0"/>
                <w:numId w:val="22"/>
              </w:numPr>
              <w:spacing w:after="0" w:line="276" w:lineRule="auto"/>
              <w:contextualSpacing/>
              <w:rPr>
                <w:szCs w:val="24"/>
              </w:rPr>
            </w:pPr>
            <w:r w:rsidRPr="006C62DB">
              <w:rPr>
                <w:szCs w:val="24"/>
              </w:rPr>
              <w:t>30 cm ruler</w:t>
            </w:r>
          </w:p>
          <w:p w:rsidR="007706D1" w:rsidRPr="006C62DB" w:rsidRDefault="007706D1" w:rsidP="009A2D8B">
            <w:pPr>
              <w:numPr>
                <w:ilvl w:val="0"/>
                <w:numId w:val="22"/>
              </w:numPr>
              <w:spacing w:after="0" w:line="276" w:lineRule="auto"/>
              <w:contextualSpacing/>
              <w:rPr>
                <w:szCs w:val="24"/>
              </w:rPr>
            </w:pPr>
            <w:r w:rsidRPr="006C62DB">
              <w:rPr>
                <w:szCs w:val="24"/>
              </w:rPr>
              <w:t>Assorted pencils</w:t>
            </w:r>
          </w:p>
          <w:p w:rsidR="007706D1" w:rsidRPr="006C62DB" w:rsidRDefault="007706D1" w:rsidP="009A2D8B">
            <w:pPr>
              <w:numPr>
                <w:ilvl w:val="0"/>
                <w:numId w:val="22"/>
              </w:numPr>
              <w:spacing w:after="0" w:line="276" w:lineRule="auto"/>
              <w:contextualSpacing/>
              <w:rPr>
                <w:szCs w:val="24"/>
              </w:rPr>
            </w:pPr>
            <w:r w:rsidRPr="006C62DB">
              <w:rPr>
                <w:szCs w:val="24"/>
              </w:rPr>
              <w:t xml:space="preserve">Assorted </w:t>
            </w:r>
            <w:proofErr w:type="spellStart"/>
            <w:r w:rsidRPr="006C62DB">
              <w:rPr>
                <w:szCs w:val="24"/>
              </w:rPr>
              <w:t>coloured</w:t>
            </w:r>
            <w:proofErr w:type="spellEnd"/>
            <w:r w:rsidRPr="006C62DB">
              <w:rPr>
                <w:szCs w:val="24"/>
              </w:rPr>
              <w:t xml:space="preserve"> pencils</w:t>
            </w:r>
          </w:p>
          <w:p w:rsidR="007706D1" w:rsidRPr="006C62DB" w:rsidRDefault="007706D1" w:rsidP="009A2D8B">
            <w:pPr>
              <w:numPr>
                <w:ilvl w:val="0"/>
                <w:numId w:val="22"/>
              </w:numPr>
              <w:spacing w:after="0" w:line="276" w:lineRule="auto"/>
              <w:contextualSpacing/>
              <w:rPr>
                <w:szCs w:val="24"/>
              </w:rPr>
            </w:pPr>
            <w:r w:rsidRPr="006C62DB">
              <w:rPr>
                <w:szCs w:val="24"/>
              </w:rPr>
              <w:t>Assorted scissors</w:t>
            </w:r>
          </w:p>
          <w:p w:rsidR="007706D1" w:rsidRPr="006C62DB" w:rsidRDefault="007706D1" w:rsidP="009A2D8B">
            <w:pPr>
              <w:numPr>
                <w:ilvl w:val="0"/>
                <w:numId w:val="22"/>
              </w:numPr>
              <w:spacing w:after="0" w:line="276" w:lineRule="auto"/>
              <w:contextualSpacing/>
              <w:rPr>
                <w:szCs w:val="24"/>
              </w:rPr>
            </w:pPr>
            <w:r w:rsidRPr="006C62DB">
              <w:rPr>
                <w:szCs w:val="24"/>
              </w:rPr>
              <w:t>Cutting mat</w:t>
            </w:r>
          </w:p>
          <w:p w:rsidR="007706D1" w:rsidRPr="006C62DB" w:rsidRDefault="007706D1" w:rsidP="009A2D8B">
            <w:pPr>
              <w:numPr>
                <w:ilvl w:val="0"/>
                <w:numId w:val="22"/>
              </w:numPr>
              <w:spacing w:after="0" w:line="276" w:lineRule="auto"/>
              <w:contextualSpacing/>
              <w:rPr>
                <w:szCs w:val="24"/>
              </w:rPr>
            </w:pPr>
            <w:r w:rsidRPr="006C62DB">
              <w:rPr>
                <w:szCs w:val="24"/>
              </w:rPr>
              <w:t>Display boards</w:t>
            </w:r>
          </w:p>
          <w:p w:rsidR="007706D1" w:rsidRPr="006C62DB" w:rsidRDefault="007706D1" w:rsidP="009A2D8B">
            <w:pPr>
              <w:numPr>
                <w:ilvl w:val="0"/>
                <w:numId w:val="22"/>
              </w:numPr>
              <w:spacing w:after="0" w:line="276" w:lineRule="auto"/>
              <w:contextualSpacing/>
              <w:rPr>
                <w:szCs w:val="24"/>
              </w:rPr>
            </w:pPr>
            <w:r w:rsidRPr="006C62DB">
              <w:rPr>
                <w:szCs w:val="24"/>
              </w:rPr>
              <w:t xml:space="preserve">Dressmakers pins </w:t>
            </w:r>
          </w:p>
          <w:p w:rsidR="007706D1" w:rsidRPr="006C62DB" w:rsidRDefault="007706D1" w:rsidP="009A2D8B">
            <w:pPr>
              <w:numPr>
                <w:ilvl w:val="0"/>
                <w:numId w:val="22"/>
              </w:numPr>
              <w:spacing w:after="0" w:line="276" w:lineRule="auto"/>
              <w:contextualSpacing/>
              <w:rPr>
                <w:szCs w:val="24"/>
              </w:rPr>
            </w:pPr>
            <w:r w:rsidRPr="006C62DB">
              <w:rPr>
                <w:szCs w:val="24"/>
              </w:rPr>
              <w:t>Measuring scale</w:t>
            </w:r>
          </w:p>
          <w:p w:rsidR="007706D1" w:rsidRPr="006C62DB" w:rsidRDefault="007706D1" w:rsidP="009A2D8B">
            <w:pPr>
              <w:numPr>
                <w:ilvl w:val="0"/>
                <w:numId w:val="22"/>
              </w:numPr>
              <w:spacing w:after="0" w:line="276" w:lineRule="auto"/>
              <w:contextualSpacing/>
              <w:rPr>
                <w:szCs w:val="24"/>
              </w:rPr>
            </w:pPr>
            <w:r w:rsidRPr="006C62DB">
              <w:rPr>
                <w:szCs w:val="24"/>
              </w:rPr>
              <w:t>Paper scissors</w:t>
            </w:r>
          </w:p>
          <w:p w:rsidR="007706D1" w:rsidRPr="006C62DB" w:rsidRDefault="007706D1" w:rsidP="009A2D8B">
            <w:pPr>
              <w:numPr>
                <w:ilvl w:val="0"/>
                <w:numId w:val="22"/>
              </w:numPr>
              <w:spacing w:after="0" w:line="276" w:lineRule="auto"/>
              <w:contextualSpacing/>
              <w:rPr>
                <w:szCs w:val="24"/>
              </w:rPr>
            </w:pPr>
            <w:r w:rsidRPr="006C62DB">
              <w:rPr>
                <w:szCs w:val="24"/>
              </w:rPr>
              <w:t>Pin cushion</w:t>
            </w:r>
          </w:p>
          <w:p w:rsidR="007706D1" w:rsidRPr="006C62DB" w:rsidRDefault="007706D1" w:rsidP="009A2D8B">
            <w:pPr>
              <w:numPr>
                <w:ilvl w:val="0"/>
                <w:numId w:val="22"/>
              </w:numPr>
              <w:spacing w:after="0" w:line="276" w:lineRule="auto"/>
              <w:contextualSpacing/>
              <w:rPr>
                <w:szCs w:val="24"/>
              </w:rPr>
            </w:pPr>
            <w:r w:rsidRPr="006C62DB">
              <w:rPr>
                <w:szCs w:val="24"/>
              </w:rPr>
              <w:t>Safety pins</w:t>
            </w:r>
          </w:p>
          <w:p w:rsidR="007706D1" w:rsidRPr="006C62DB" w:rsidRDefault="007706D1" w:rsidP="009A2D8B">
            <w:pPr>
              <w:numPr>
                <w:ilvl w:val="0"/>
                <w:numId w:val="22"/>
              </w:numPr>
              <w:spacing w:after="0" w:line="276" w:lineRule="auto"/>
              <w:contextualSpacing/>
              <w:rPr>
                <w:szCs w:val="24"/>
              </w:rPr>
            </w:pPr>
            <w:r w:rsidRPr="006C62DB">
              <w:rPr>
                <w:szCs w:val="24"/>
              </w:rPr>
              <w:t xml:space="preserve">Set square </w:t>
            </w:r>
          </w:p>
          <w:p w:rsidR="007706D1" w:rsidRPr="006C62DB" w:rsidRDefault="007706D1" w:rsidP="009A2D8B">
            <w:pPr>
              <w:numPr>
                <w:ilvl w:val="0"/>
                <w:numId w:val="22"/>
              </w:numPr>
              <w:spacing w:after="0" w:line="276" w:lineRule="auto"/>
              <w:contextualSpacing/>
              <w:rPr>
                <w:szCs w:val="24"/>
              </w:rPr>
            </w:pPr>
            <w:r w:rsidRPr="006C62DB">
              <w:rPr>
                <w:szCs w:val="24"/>
              </w:rPr>
              <w:t xml:space="preserve">Sharpeners </w:t>
            </w:r>
          </w:p>
          <w:p w:rsidR="007706D1" w:rsidRPr="006C62DB" w:rsidRDefault="007706D1" w:rsidP="009A2D8B">
            <w:pPr>
              <w:numPr>
                <w:ilvl w:val="0"/>
                <w:numId w:val="22"/>
              </w:numPr>
              <w:spacing w:after="0" w:line="276" w:lineRule="auto"/>
              <w:contextualSpacing/>
              <w:rPr>
                <w:szCs w:val="24"/>
              </w:rPr>
            </w:pPr>
            <w:r w:rsidRPr="006C62DB">
              <w:rPr>
                <w:szCs w:val="24"/>
              </w:rPr>
              <w:lastRenderedPageBreak/>
              <w:t>Shelves</w:t>
            </w:r>
          </w:p>
          <w:p w:rsidR="007706D1" w:rsidRPr="006C62DB" w:rsidRDefault="007706D1" w:rsidP="009A2D8B">
            <w:pPr>
              <w:numPr>
                <w:ilvl w:val="0"/>
                <w:numId w:val="22"/>
              </w:numPr>
              <w:spacing w:after="0" w:line="276" w:lineRule="auto"/>
              <w:contextualSpacing/>
              <w:rPr>
                <w:szCs w:val="24"/>
              </w:rPr>
            </w:pPr>
            <w:r w:rsidRPr="006C62DB">
              <w:rPr>
                <w:szCs w:val="24"/>
              </w:rPr>
              <w:t>Tape measure</w:t>
            </w:r>
          </w:p>
          <w:p w:rsidR="007706D1" w:rsidRPr="006C62DB" w:rsidRDefault="007706D1" w:rsidP="009A2D8B">
            <w:pPr>
              <w:numPr>
                <w:ilvl w:val="0"/>
                <w:numId w:val="22"/>
              </w:numPr>
              <w:spacing w:after="0" w:line="276" w:lineRule="auto"/>
              <w:contextualSpacing/>
              <w:rPr>
                <w:szCs w:val="24"/>
              </w:rPr>
            </w:pPr>
            <w:r w:rsidRPr="006C62DB">
              <w:rPr>
                <w:szCs w:val="24"/>
              </w:rPr>
              <w:t>Tracing wheel</w:t>
            </w:r>
          </w:p>
          <w:p w:rsidR="007706D1" w:rsidRPr="006C62DB" w:rsidRDefault="007706D1" w:rsidP="009A2D8B">
            <w:pPr>
              <w:numPr>
                <w:ilvl w:val="0"/>
                <w:numId w:val="22"/>
              </w:numPr>
              <w:spacing w:after="0" w:line="276" w:lineRule="auto"/>
              <w:contextualSpacing/>
              <w:rPr>
                <w:szCs w:val="24"/>
              </w:rPr>
            </w:pPr>
            <w:r w:rsidRPr="006C62DB">
              <w:rPr>
                <w:szCs w:val="24"/>
              </w:rPr>
              <w:t xml:space="preserve">Weights </w:t>
            </w:r>
          </w:p>
          <w:p w:rsidR="007706D1" w:rsidRPr="006C62DB" w:rsidRDefault="007706D1" w:rsidP="009A2D8B">
            <w:pPr>
              <w:numPr>
                <w:ilvl w:val="0"/>
                <w:numId w:val="22"/>
              </w:numPr>
              <w:spacing w:after="0" w:line="276" w:lineRule="auto"/>
              <w:contextualSpacing/>
              <w:rPr>
                <w:szCs w:val="24"/>
              </w:rPr>
            </w:pPr>
            <w:r w:rsidRPr="006C62DB">
              <w:rPr>
                <w:szCs w:val="24"/>
              </w:rPr>
              <w:t>Working surface</w:t>
            </w:r>
          </w:p>
        </w:tc>
      </w:tr>
      <w:tr w:rsidR="007706D1" w:rsidRPr="006C62DB" w:rsidTr="009A2D8B">
        <w:tc>
          <w:tcPr>
            <w:tcW w:w="4675" w:type="dxa"/>
          </w:tcPr>
          <w:p w:rsidR="007706D1" w:rsidRPr="006C62DB" w:rsidRDefault="007706D1" w:rsidP="009A2D8B">
            <w:pPr>
              <w:numPr>
                <w:ilvl w:val="0"/>
                <w:numId w:val="39"/>
              </w:numPr>
              <w:spacing w:after="0" w:line="276" w:lineRule="auto"/>
              <w:contextualSpacing/>
              <w:rPr>
                <w:szCs w:val="24"/>
              </w:rPr>
            </w:pPr>
            <w:r w:rsidRPr="006C62DB">
              <w:rPr>
                <w:szCs w:val="24"/>
              </w:rPr>
              <w:lastRenderedPageBreak/>
              <w:t xml:space="preserve">Sketching products and supplies may include but not limited to: </w:t>
            </w:r>
          </w:p>
          <w:p w:rsidR="007706D1" w:rsidRPr="006C62DB" w:rsidRDefault="007706D1" w:rsidP="009A2D8B">
            <w:pPr>
              <w:spacing w:after="0" w:line="276" w:lineRule="auto"/>
              <w:rPr>
                <w:szCs w:val="24"/>
              </w:rPr>
            </w:pP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Dress makers pins</w:t>
            </w:r>
          </w:p>
          <w:p w:rsidR="007706D1" w:rsidRPr="006C62DB" w:rsidRDefault="007706D1" w:rsidP="009A2D8B">
            <w:pPr>
              <w:numPr>
                <w:ilvl w:val="0"/>
                <w:numId w:val="21"/>
              </w:numPr>
              <w:spacing w:after="0" w:line="276" w:lineRule="auto"/>
              <w:contextualSpacing/>
              <w:rPr>
                <w:szCs w:val="24"/>
              </w:rPr>
            </w:pPr>
            <w:r w:rsidRPr="006C62DB">
              <w:rPr>
                <w:szCs w:val="24"/>
              </w:rPr>
              <w:t>Dressmakers tracing paper</w:t>
            </w:r>
          </w:p>
          <w:p w:rsidR="007706D1" w:rsidRPr="006C62DB" w:rsidRDefault="007706D1" w:rsidP="009A2D8B">
            <w:pPr>
              <w:numPr>
                <w:ilvl w:val="0"/>
                <w:numId w:val="21"/>
              </w:numPr>
              <w:spacing w:after="0" w:line="276" w:lineRule="auto"/>
              <w:contextualSpacing/>
              <w:rPr>
                <w:szCs w:val="24"/>
              </w:rPr>
            </w:pPr>
            <w:r w:rsidRPr="006C62DB">
              <w:rPr>
                <w:szCs w:val="24"/>
              </w:rPr>
              <w:t xml:space="preserve">Plain papers </w:t>
            </w:r>
          </w:p>
          <w:p w:rsidR="007706D1" w:rsidRPr="006C62DB" w:rsidRDefault="007706D1" w:rsidP="009A2D8B">
            <w:pPr>
              <w:numPr>
                <w:ilvl w:val="0"/>
                <w:numId w:val="21"/>
              </w:numPr>
              <w:spacing w:after="0" w:line="276" w:lineRule="auto"/>
              <w:contextualSpacing/>
              <w:rPr>
                <w:szCs w:val="24"/>
              </w:rPr>
            </w:pPr>
            <w:r w:rsidRPr="006C62DB">
              <w:rPr>
                <w:szCs w:val="24"/>
              </w:rPr>
              <w:t xml:space="preserve">Sketching pads </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Ladies’ garments to be covered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Simple dress</w:t>
            </w:r>
          </w:p>
          <w:p w:rsidR="007706D1" w:rsidRPr="006C62DB" w:rsidRDefault="007706D1" w:rsidP="009A2D8B">
            <w:pPr>
              <w:numPr>
                <w:ilvl w:val="0"/>
                <w:numId w:val="21"/>
              </w:numPr>
              <w:spacing w:after="0" w:line="276" w:lineRule="auto"/>
              <w:contextualSpacing/>
              <w:rPr>
                <w:szCs w:val="24"/>
              </w:rPr>
            </w:pPr>
            <w:r w:rsidRPr="006C62DB">
              <w:rPr>
                <w:szCs w:val="24"/>
              </w:rPr>
              <w:t>Simple skirt</w:t>
            </w:r>
          </w:p>
          <w:p w:rsidR="007706D1" w:rsidRPr="006C62DB" w:rsidRDefault="007706D1" w:rsidP="009A2D8B">
            <w:pPr>
              <w:numPr>
                <w:ilvl w:val="0"/>
                <w:numId w:val="21"/>
              </w:numPr>
              <w:spacing w:after="0" w:line="276" w:lineRule="auto"/>
              <w:contextualSpacing/>
              <w:rPr>
                <w:szCs w:val="24"/>
              </w:rPr>
            </w:pPr>
            <w:r w:rsidRPr="006C62DB">
              <w:rPr>
                <w:szCs w:val="24"/>
              </w:rPr>
              <w:t>Simple blouse</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Basic free hand patterns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 xml:space="preserve"> Skirt block</w:t>
            </w:r>
          </w:p>
          <w:p w:rsidR="007706D1" w:rsidRPr="006C62DB" w:rsidRDefault="007706D1" w:rsidP="009A2D8B">
            <w:pPr>
              <w:numPr>
                <w:ilvl w:val="0"/>
                <w:numId w:val="21"/>
              </w:numPr>
              <w:spacing w:after="0" w:line="276" w:lineRule="auto"/>
              <w:contextualSpacing/>
              <w:rPr>
                <w:szCs w:val="24"/>
              </w:rPr>
            </w:pPr>
            <w:r w:rsidRPr="006C62DB">
              <w:rPr>
                <w:szCs w:val="24"/>
              </w:rPr>
              <w:t>Bodice block</w:t>
            </w:r>
          </w:p>
          <w:p w:rsidR="007706D1" w:rsidRPr="006C62DB" w:rsidRDefault="007706D1" w:rsidP="009A2D8B">
            <w:pPr>
              <w:numPr>
                <w:ilvl w:val="0"/>
                <w:numId w:val="21"/>
              </w:numPr>
              <w:spacing w:after="0" w:line="276" w:lineRule="auto"/>
              <w:contextualSpacing/>
              <w:rPr>
                <w:szCs w:val="24"/>
              </w:rPr>
            </w:pPr>
            <w:r w:rsidRPr="006C62DB">
              <w:rPr>
                <w:szCs w:val="24"/>
              </w:rPr>
              <w:t>Sleeve block</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Cutting tools and equipment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Cutting shears</w:t>
            </w:r>
          </w:p>
          <w:p w:rsidR="007706D1" w:rsidRPr="006C62DB" w:rsidRDefault="007706D1" w:rsidP="009A2D8B">
            <w:pPr>
              <w:numPr>
                <w:ilvl w:val="0"/>
                <w:numId w:val="21"/>
              </w:numPr>
              <w:spacing w:after="0" w:line="276" w:lineRule="auto"/>
              <w:contextualSpacing/>
              <w:rPr>
                <w:szCs w:val="24"/>
              </w:rPr>
            </w:pPr>
            <w:r w:rsidRPr="006C62DB">
              <w:rPr>
                <w:szCs w:val="24"/>
              </w:rPr>
              <w:t>Rotary cutting machine</w:t>
            </w:r>
          </w:p>
          <w:p w:rsidR="007706D1" w:rsidRPr="006C62DB" w:rsidRDefault="007706D1" w:rsidP="009A2D8B">
            <w:pPr>
              <w:numPr>
                <w:ilvl w:val="0"/>
                <w:numId w:val="21"/>
              </w:numPr>
              <w:spacing w:after="0" w:line="276" w:lineRule="auto"/>
              <w:contextualSpacing/>
              <w:rPr>
                <w:szCs w:val="24"/>
              </w:rPr>
            </w:pPr>
            <w:r w:rsidRPr="006C62DB">
              <w:rPr>
                <w:szCs w:val="24"/>
              </w:rPr>
              <w:t>Assorted scissors</w:t>
            </w:r>
          </w:p>
          <w:p w:rsidR="007706D1" w:rsidRPr="006C62DB" w:rsidRDefault="007706D1" w:rsidP="009A2D8B">
            <w:pPr>
              <w:numPr>
                <w:ilvl w:val="0"/>
                <w:numId w:val="21"/>
              </w:numPr>
              <w:spacing w:after="0" w:line="276" w:lineRule="auto"/>
              <w:contextualSpacing/>
              <w:rPr>
                <w:szCs w:val="24"/>
              </w:rPr>
            </w:pPr>
            <w:r w:rsidRPr="006C62DB">
              <w:rPr>
                <w:szCs w:val="24"/>
              </w:rPr>
              <w:t>Straight knife bland</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 xml:space="preserve">Pattern markings may include but not limited to: </w:t>
            </w:r>
          </w:p>
          <w:p w:rsidR="007706D1" w:rsidRPr="006C62DB" w:rsidRDefault="007706D1" w:rsidP="009A2D8B">
            <w:pPr>
              <w:spacing w:after="0" w:line="276" w:lineRule="auto"/>
              <w:rPr>
                <w:szCs w:val="24"/>
              </w:rPr>
            </w:pP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 xml:space="preserve">Folds </w:t>
            </w:r>
          </w:p>
          <w:p w:rsidR="007706D1" w:rsidRPr="006C62DB" w:rsidRDefault="007706D1" w:rsidP="009A2D8B">
            <w:pPr>
              <w:numPr>
                <w:ilvl w:val="0"/>
                <w:numId w:val="21"/>
              </w:numPr>
              <w:spacing w:after="0" w:line="276" w:lineRule="auto"/>
              <w:contextualSpacing/>
              <w:rPr>
                <w:szCs w:val="24"/>
              </w:rPr>
            </w:pPr>
            <w:r w:rsidRPr="006C62DB">
              <w:rPr>
                <w:szCs w:val="24"/>
              </w:rPr>
              <w:t>Notches/balance marks</w:t>
            </w:r>
          </w:p>
          <w:p w:rsidR="007706D1" w:rsidRPr="006C62DB" w:rsidRDefault="007706D1" w:rsidP="009A2D8B">
            <w:pPr>
              <w:numPr>
                <w:ilvl w:val="0"/>
                <w:numId w:val="21"/>
              </w:numPr>
              <w:spacing w:after="0" w:line="276" w:lineRule="auto"/>
              <w:contextualSpacing/>
              <w:rPr>
                <w:szCs w:val="24"/>
              </w:rPr>
            </w:pPr>
            <w:r w:rsidRPr="006C62DB">
              <w:rPr>
                <w:szCs w:val="24"/>
              </w:rPr>
              <w:t>Straight grains</w:t>
            </w:r>
          </w:p>
          <w:p w:rsidR="007706D1" w:rsidRPr="006C62DB" w:rsidRDefault="007706D1" w:rsidP="009A2D8B">
            <w:pPr>
              <w:numPr>
                <w:ilvl w:val="0"/>
                <w:numId w:val="21"/>
              </w:numPr>
              <w:spacing w:after="0" w:line="276" w:lineRule="auto"/>
              <w:contextualSpacing/>
              <w:rPr>
                <w:szCs w:val="24"/>
              </w:rPr>
            </w:pPr>
            <w:r w:rsidRPr="006C62DB">
              <w:rPr>
                <w:szCs w:val="24"/>
              </w:rPr>
              <w:t>Pattern size</w:t>
            </w:r>
          </w:p>
          <w:p w:rsidR="007706D1" w:rsidRPr="006C62DB" w:rsidRDefault="007706D1" w:rsidP="009A2D8B">
            <w:pPr>
              <w:numPr>
                <w:ilvl w:val="0"/>
                <w:numId w:val="21"/>
              </w:numPr>
              <w:spacing w:after="0" w:line="276" w:lineRule="auto"/>
              <w:contextualSpacing/>
              <w:rPr>
                <w:szCs w:val="24"/>
              </w:rPr>
            </w:pPr>
            <w:r w:rsidRPr="006C62DB">
              <w:rPr>
                <w:szCs w:val="24"/>
              </w:rPr>
              <w:t xml:space="preserve">Style number </w:t>
            </w:r>
          </w:p>
          <w:p w:rsidR="007706D1" w:rsidRPr="006C62DB" w:rsidRDefault="007706D1" w:rsidP="009A2D8B">
            <w:pPr>
              <w:numPr>
                <w:ilvl w:val="0"/>
                <w:numId w:val="21"/>
              </w:numPr>
              <w:spacing w:after="0" w:line="276" w:lineRule="auto"/>
              <w:contextualSpacing/>
              <w:rPr>
                <w:szCs w:val="24"/>
              </w:rPr>
            </w:pPr>
            <w:r w:rsidRPr="006C62DB">
              <w:rPr>
                <w:szCs w:val="24"/>
              </w:rPr>
              <w:t>Number of pieces to be cut</w:t>
            </w:r>
          </w:p>
          <w:p w:rsidR="007706D1" w:rsidRPr="006C62DB" w:rsidRDefault="007706D1" w:rsidP="009A2D8B">
            <w:pPr>
              <w:numPr>
                <w:ilvl w:val="0"/>
                <w:numId w:val="21"/>
              </w:numPr>
              <w:spacing w:after="0" w:line="276" w:lineRule="auto"/>
              <w:contextualSpacing/>
              <w:rPr>
                <w:szCs w:val="24"/>
              </w:rPr>
            </w:pPr>
            <w:r w:rsidRPr="006C62DB">
              <w:rPr>
                <w:szCs w:val="24"/>
              </w:rPr>
              <w:t>Center back and center front</w:t>
            </w:r>
          </w:p>
          <w:p w:rsidR="007706D1" w:rsidRPr="006C62DB" w:rsidRDefault="007706D1" w:rsidP="009A2D8B">
            <w:pPr>
              <w:numPr>
                <w:ilvl w:val="0"/>
                <w:numId w:val="21"/>
              </w:numPr>
              <w:spacing w:after="0" w:line="276" w:lineRule="auto"/>
              <w:contextualSpacing/>
              <w:rPr>
                <w:szCs w:val="24"/>
              </w:rPr>
            </w:pPr>
            <w:r w:rsidRPr="006C62DB">
              <w:rPr>
                <w:szCs w:val="24"/>
              </w:rPr>
              <w:t>Name of pattern</w:t>
            </w:r>
          </w:p>
          <w:p w:rsidR="007706D1" w:rsidRPr="006C62DB" w:rsidRDefault="007706D1" w:rsidP="009A2D8B">
            <w:pPr>
              <w:numPr>
                <w:ilvl w:val="0"/>
                <w:numId w:val="21"/>
              </w:numPr>
              <w:spacing w:after="0" w:line="276" w:lineRule="auto"/>
              <w:contextualSpacing/>
              <w:rPr>
                <w:szCs w:val="24"/>
              </w:rPr>
            </w:pPr>
            <w:r w:rsidRPr="006C62DB">
              <w:rPr>
                <w:szCs w:val="24"/>
              </w:rPr>
              <w:t>Seam allowances</w:t>
            </w:r>
          </w:p>
          <w:p w:rsidR="007706D1" w:rsidRPr="006C62DB" w:rsidRDefault="007706D1" w:rsidP="009A2D8B">
            <w:pPr>
              <w:numPr>
                <w:ilvl w:val="0"/>
                <w:numId w:val="21"/>
              </w:numPr>
              <w:spacing w:after="0" w:line="276" w:lineRule="auto"/>
              <w:contextualSpacing/>
              <w:rPr>
                <w:szCs w:val="24"/>
              </w:rPr>
            </w:pPr>
            <w:r w:rsidRPr="006C62DB">
              <w:rPr>
                <w:szCs w:val="24"/>
              </w:rPr>
              <w:t>Construction lines</w:t>
            </w:r>
          </w:p>
          <w:p w:rsidR="007706D1" w:rsidRPr="006C62DB" w:rsidRDefault="007706D1" w:rsidP="009A2D8B">
            <w:pPr>
              <w:spacing w:after="0" w:line="276" w:lineRule="auto"/>
              <w:rPr>
                <w:szCs w:val="24"/>
              </w:rPr>
            </w:pPr>
          </w:p>
        </w:tc>
      </w:tr>
      <w:tr w:rsidR="007706D1" w:rsidRPr="006C62DB" w:rsidTr="009A2D8B">
        <w:tc>
          <w:tcPr>
            <w:tcW w:w="4675" w:type="dxa"/>
          </w:tcPr>
          <w:p w:rsidR="007706D1" w:rsidRPr="006C62DB" w:rsidRDefault="007706D1" w:rsidP="009A2D8B">
            <w:pPr>
              <w:numPr>
                <w:ilvl w:val="0"/>
                <w:numId w:val="39"/>
              </w:numPr>
              <w:spacing w:after="0" w:line="276" w:lineRule="auto"/>
              <w:contextualSpacing/>
              <w:rPr>
                <w:szCs w:val="24"/>
              </w:rPr>
            </w:pPr>
            <w:r w:rsidRPr="006C62DB">
              <w:rPr>
                <w:szCs w:val="24"/>
              </w:rPr>
              <w:t xml:space="preserve">Garment pieces may include but not limited to: </w:t>
            </w:r>
          </w:p>
          <w:p w:rsidR="007706D1" w:rsidRPr="006C62DB" w:rsidRDefault="007706D1" w:rsidP="009A2D8B">
            <w:pPr>
              <w:spacing w:after="0" w:line="276" w:lineRule="auto"/>
              <w:rPr>
                <w:szCs w:val="24"/>
              </w:rPr>
            </w:pP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 xml:space="preserve">Bodice </w:t>
            </w:r>
          </w:p>
          <w:p w:rsidR="007706D1" w:rsidRPr="006C62DB" w:rsidRDefault="007706D1" w:rsidP="009A2D8B">
            <w:pPr>
              <w:numPr>
                <w:ilvl w:val="0"/>
                <w:numId w:val="21"/>
              </w:numPr>
              <w:spacing w:after="0" w:line="276" w:lineRule="auto"/>
              <w:contextualSpacing/>
              <w:rPr>
                <w:szCs w:val="24"/>
              </w:rPr>
            </w:pPr>
            <w:r w:rsidRPr="006C62DB">
              <w:rPr>
                <w:szCs w:val="24"/>
              </w:rPr>
              <w:t xml:space="preserve">Skirt </w:t>
            </w:r>
          </w:p>
          <w:p w:rsidR="007706D1" w:rsidRPr="006C62DB" w:rsidRDefault="007706D1" w:rsidP="009A2D8B">
            <w:pPr>
              <w:numPr>
                <w:ilvl w:val="0"/>
                <w:numId w:val="21"/>
              </w:numPr>
              <w:spacing w:after="0" w:line="276" w:lineRule="auto"/>
              <w:contextualSpacing/>
              <w:rPr>
                <w:szCs w:val="24"/>
              </w:rPr>
            </w:pPr>
            <w:r w:rsidRPr="006C62DB">
              <w:rPr>
                <w:szCs w:val="24"/>
              </w:rPr>
              <w:t xml:space="preserve">Sleeve </w:t>
            </w:r>
          </w:p>
          <w:p w:rsidR="007706D1" w:rsidRPr="006C62DB" w:rsidRDefault="007706D1" w:rsidP="009A2D8B">
            <w:pPr>
              <w:numPr>
                <w:ilvl w:val="0"/>
                <w:numId w:val="21"/>
              </w:numPr>
              <w:spacing w:after="0" w:line="276" w:lineRule="auto"/>
              <w:contextualSpacing/>
              <w:rPr>
                <w:szCs w:val="24"/>
              </w:rPr>
            </w:pPr>
            <w:r w:rsidRPr="006C62DB">
              <w:rPr>
                <w:szCs w:val="24"/>
              </w:rPr>
              <w:t xml:space="preserve">Pockets </w:t>
            </w:r>
          </w:p>
          <w:p w:rsidR="007706D1" w:rsidRPr="006C62DB" w:rsidRDefault="007706D1" w:rsidP="009A2D8B">
            <w:pPr>
              <w:numPr>
                <w:ilvl w:val="0"/>
                <w:numId w:val="21"/>
              </w:numPr>
              <w:spacing w:after="0" w:line="276" w:lineRule="auto"/>
              <w:contextualSpacing/>
              <w:rPr>
                <w:szCs w:val="24"/>
              </w:rPr>
            </w:pPr>
            <w:r w:rsidRPr="006C62DB">
              <w:rPr>
                <w:szCs w:val="24"/>
              </w:rPr>
              <w:t xml:space="preserve">Cuffs </w:t>
            </w:r>
          </w:p>
          <w:p w:rsidR="007706D1" w:rsidRPr="006C62DB" w:rsidRDefault="007706D1" w:rsidP="009A2D8B">
            <w:pPr>
              <w:numPr>
                <w:ilvl w:val="0"/>
                <w:numId w:val="21"/>
              </w:numPr>
              <w:spacing w:after="0" w:line="276" w:lineRule="auto"/>
              <w:contextualSpacing/>
              <w:rPr>
                <w:szCs w:val="24"/>
              </w:rPr>
            </w:pPr>
            <w:r w:rsidRPr="006C62DB">
              <w:rPr>
                <w:szCs w:val="24"/>
              </w:rPr>
              <w:t xml:space="preserve">Welts </w:t>
            </w:r>
          </w:p>
          <w:p w:rsidR="007706D1" w:rsidRPr="006C62DB" w:rsidRDefault="007706D1" w:rsidP="009A2D8B">
            <w:pPr>
              <w:numPr>
                <w:ilvl w:val="0"/>
                <w:numId w:val="21"/>
              </w:numPr>
              <w:spacing w:after="0" w:line="276" w:lineRule="auto"/>
              <w:contextualSpacing/>
              <w:rPr>
                <w:szCs w:val="24"/>
              </w:rPr>
            </w:pPr>
            <w:r w:rsidRPr="006C62DB">
              <w:rPr>
                <w:szCs w:val="24"/>
              </w:rPr>
              <w:t xml:space="preserve">Facings </w:t>
            </w:r>
          </w:p>
          <w:p w:rsidR="007706D1" w:rsidRPr="006C62DB" w:rsidRDefault="007706D1" w:rsidP="009A2D8B">
            <w:pPr>
              <w:numPr>
                <w:ilvl w:val="0"/>
                <w:numId w:val="21"/>
              </w:numPr>
              <w:spacing w:after="0" w:line="276" w:lineRule="auto"/>
              <w:contextualSpacing/>
              <w:rPr>
                <w:szCs w:val="24"/>
              </w:rPr>
            </w:pPr>
            <w:r w:rsidRPr="006C62DB">
              <w:rPr>
                <w:szCs w:val="24"/>
              </w:rPr>
              <w:t xml:space="preserve">Yoke </w:t>
            </w:r>
          </w:p>
          <w:p w:rsidR="007706D1" w:rsidRPr="006C62DB" w:rsidRDefault="007706D1" w:rsidP="009A2D8B">
            <w:pPr>
              <w:numPr>
                <w:ilvl w:val="0"/>
                <w:numId w:val="21"/>
              </w:numPr>
              <w:spacing w:after="0" w:line="276" w:lineRule="auto"/>
              <w:contextualSpacing/>
              <w:rPr>
                <w:szCs w:val="24"/>
              </w:rPr>
            </w:pPr>
            <w:r w:rsidRPr="006C62DB">
              <w:rPr>
                <w:szCs w:val="24"/>
              </w:rPr>
              <w:t xml:space="preserve">Panels </w:t>
            </w:r>
          </w:p>
          <w:p w:rsidR="007706D1" w:rsidRPr="006C62DB" w:rsidRDefault="007706D1" w:rsidP="009A2D8B">
            <w:pPr>
              <w:numPr>
                <w:ilvl w:val="0"/>
                <w:numId w:val="21"/>
              </w:numPr>
              <w:spacing w:after="0" w:line="276" w:lineRule="auto"/>
              <w:contextualSpacing/>
              <w:rPr>
                <w:szCs w:val="24"/>
              </w:rPr>
            </w:pPr>
            <w:r w:rsidRPr="006C62DB">
              <w:rPr>
                <w:szCs w:val="24"/>
              </w:rPr>
              <w:t>Pleat backing</w:t>
            </w:r>
          </w:p>
          <w:p w:rsidR="007706D1" w:rsidRPr="006C62DB" w:rsidRDefault="007706D1" w:rsidP="009A2D8B">
            <w:pPr>
              <w:numPr>
                <w:ilvl w:val="0"/>
                <w:numId w:val="21"/>
              </w:numPr>
              <w:spacing w:after="0" w:line="276" w:lineRule="auto"/>
              <w:contextualSpacing/>
              <w:rPr>
                <w:szCs w:val="24"/>
              </w:rPr>
            </w:pPr>
            <w:r w:rsidRPr="006C62DB">
              <w:rPr>
                <w:szCs w:val="24"/>
              </w:rPr>
              <w:t>Tabs</w:t>
            </w:r>
          </w:p>
          <w:p w:rsidR="007706D1" w:rsidRPr="006C62DB" w:rsidRDefault="007706D1" w:rsidP="009A2D8B">
            <w:pPr>
              <w:numPr>
                <w:ilvl w:val="0"/>
                <w:numId w:val="21"/>
              </w:numPr>
              <w:spacing w:after="0" w:line="276" w:lineRule="auto"/>
              <w:contextualSpacing/>
              <w:rPr>
                <w:szCs w:val="24"/>
              </w:rPr>
            </w:pPr>
            <w:r w:rsidRPr="006C62DB">
              <w:rPr>
                <w:szCs w:val="24"/>
              </w:rPr>
              <w:t xml:space="preserve">Pocket bags </w:t>
            </w:r>
          </w:p>
          <w:p w:rsidR="007706D1" w:rsidRPr="006C62DB" w:rsidRDefault="007706D1" w:rsidP="009A2D8B">
            <w:pPr>
              <w:numPr>
                <w:ilvl w:val="0"/>
                <w:numId w:val="21"/>
              </w:numPr>
              <w:spacing w:after="0" w:line="276" w:lineRule="auto"/>
              <w:contextualSpacing/>
              <w:rPr>
                <w:szCs w:val="24"/>
              </w:rPr>
            </w:pPr>
            <w:r w:rsidRPr="006C62DB">
              <w:rPr>
                <w:szCs w:val="24"/>
              </w:rPr>
              <w:lastRenderedPageBreak/>
              <w:t>Collars and stands</w:t>
            </w:r>
          </w:p>
          <w:p w:rsidR="007706D1" w:rsidRPr="006C62DB" w:rsidRDefault="007706D1" w:rsidP="009A2D8B">
            <w:pPr>
              <w:numPr>
                <w:ilvl w:val="0"/>
                <w:numId w:val="21"/>
              </w:numPr>
              <w:spacing w:after="0" w:line="276" w:lineRule="auto"/>
              <w:contextualSpacing/>
              <w:rPr>
                <w:szCs w:val="24"/>
              </w:rPr>
            </w:pPr>
            <w:r w:rsidRPr="006C62DB">
              <w:rPr>
                <w:szCs w:val="24"/>
              </w:rPr>
              <w:t xml:space="preserve">Waist bands </w:t>
            </w:r>
          </w:p>
          <w:p w:rsidR="007706D1" w:rsidRPr="006C62DB" w:rsidRDefault="007706D1" w:rsidP="009A2D8B">
            <w:pPr>
              <w:numPr>
                <w:ilvl w:val="0"/>
                <w:numId w:val="21"/>
              </w:numPr>
              <w:spacing w:after="0" w:line="276" w:lineRule="auto"/>
              <w:contextualSpacing/>
              <w:rPr>
                <w:szCs w:val="24"/>
              </w:rPr>
            </w:pPr>
            <w:r w:rsidRPr="006C62DB">
              <w:rPr>
                <w:szCs w:val="24"/>
              </w:rPr>
              <w:t xml:space="preserve">Peplums </w:t>
            </w:r>
          </w:p>
          <w:p w:rsidR="007706D1" w:rsidRPr="006C62DB" w:rsidRDefault="007706D1" w:rsidP="009A2D8B">
            <w:pPr>
              <w:numPr>
                <w:ilvl w:val="0"/>
                <w:numId w:val="21"/>
              </w:numPr>
              <w:spacing w:after="0" w:line="276" w:lineRule="auto"/>
              <w:contextualSpacing/>
              <w:rPr>
                <w:szCs w:val="24"/>
              </w:rPr>
            </w:pPr>
            <w:r w:rsidRPr="006C62DB">
              <w:rPr>
                <w:szCs w:val="24"/>
              </w:rPr>
              <w:t xml:space="preserve">Flounces </w:t>
            </w:r>
          </w:p>
          <w:p w:rsidR="007706D1" w:rsidRPr="006C62DB" w:rsidRDefault="007706D1" w:rsidP="009A2D8B">
            <w:pPr>
              <w:numPr>
                <w:ilvl w:val="0"/>
                <w:numId w:val="21"/>
              </w:numPr>
              <w:spacing w:after="0" w:line="276" w:lineRule="auto"/>
              <w:contextualSpacing/>
              <w:rPr>
                <w:szCs w:val="24"/>
              </w:rPr>
            </w:pPr>
            <w:r w:rsidRPr="006C62DB">
              <w:rPr>
                <w:szCs w:val="24"/>
              </w:rPr>
              <w:t xml:space="preserve">Insets </w:t>
            </w:r>
          </w:p>
          <w:p w:rsidR="007706D1" w:rsidRPr="006C62DB" w:rsidRDefault="007706D1" w:rsidP="009A2D8B">
            <w:pPr>
              <w:numPr>
                <w:ilvl w:val="0"/>
                <w:numId w:val="21"/>
              </w:numPr>
              <w:spacing w:after="0" w:line="276" w:lineRule="auto"/>
              <w:contextualSpacing/>
              <w:rPr>
                <w:szCs w:val="24"/>
              </w:rPr>
            </w:pPr>
            <w:r w:rsidRPr="006C62DB">
              <w:rPr>
                <w:szCs w:val="24"/>
              </w:rPr>
              <w:t xml:space="preserve">Godets </w:t>
            </w:r>
          </w:p>
          <w:p w:rsidR="007706D1" w:rsidRPr="006C62DB" w:rsidRDefault="007706D1" w:rsidP="009A2D8B">
            <w:pPr>
              <w:numPr>
                <w:ilvl w:val="0"/>
                <w:numId w:val="21"/>
              </w:numPr>
              <w:spacing w:after="0" w:line="276" w:lineRule="auto"/>
              <w:contextualSpacing/>
              <w:rPr>
                <w:szCs w:val="24"/>
              </w:rPr>
            </w:pPr>
            <w:r w:rsidRPr="006C62DB">
              <w:rPr>
                <w:szCs w:val="24"/>
              </w:rPr>
              <w:t>Frills</w:t>
            </w:r>
          </w:p>
          <w:p w:rsidR="007706D1" w:rsidRPr="006C62DB" w:rsidRDefault="007706D1" w:rsidP="009A2D8B">
            <w:pPr>
              <w:numPr>
                <w:ilvl w:val="0"/>
                <w:numId w:val="21"/>
              </w:numPr>
              <w:spacing w:after="0" w:line="276" w:lineRule="auto"/>
              <w:contextualSpacing/>
              <w:rPr>
                <w:szCs w:val="24"/>
              </w:rPr>
            </w:pPr>
            <w:r w:rsidRPr="006C62DB">
              <w:rPr>
                <w:szCs w:val="24"/>
              </w:rPr>
              <w:t>Gussets</w:t>
            </w:r>
          </w:p>
          <w:p w:rsidR="007706D1" w:rsidRPr="006C62DB" w:rsidRDefault="007706D1" w:rsidP="009A2D8B">
            <w:pPr>
              <w:spacing w:after="0" w:line="276" w:lineRule="auto"/>
              <w:rPr>
                <w:szCs w:val="24"/>
              </w:rPr>
            </w:pPr>
          </w:p>
        </w:tc>
      </w:tr>
      <w:tr w:rsidR="007706D1" w:rsidRPr="006C62DB" w:rsidTr="009A2D8B">
        <w:tc>
          <w:tcPr>
            <w:tcW w:w="4675" w:type="dxa"/>
          </w:tcPr>
          <w:p w:rsidR="007706D1" w:rsidRPr="006C62DB" w:rsidRDefault="007706D1" w:rsidP="009A2D8B">
            <w:pPr>
              <w:pStyle w:val="ListParagraph"/>
              <w:numPr>
                <w:ilvl w:val="0"/>
                <w:numId w:val="39"/>
              </w:numPr>
              <w:spacing w:after="160"/>
              <w:rPr>
                <w:szCs w:val="24"/>
              </w:rPr>
            </w:pPr>
            <w:r w:rsidRPr="006C62DB">
              <w:rPr>
                <w:szCs w:val="24"/>
              </w:rPr>
              <w:lastRenderedPageBreak/>
              <w:t>Garment construction tools and equipment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Sewing machine</w:t>
            </w:r>
          </w:p>
          <w:p w:rsidR="007706D1" w:rsidRPr="006C62DB" w:rsidRDefault="007706D1" w:rsidP="009A2D8B">
            <w:pPr>
              <w:numPr>
                <w:ilvl w:val="0"/>
                <w:numId w:val="21"/>
              </w:numPr>
              <w:spacing w:after="0" w:line="276" w:lineRule="auto"/>
              <w:contextualSpacing/>
              <w:rPr>
                <w:szCs w:val="24"/>
              </w:rPr>
            </w:pPr>
            <w:r w:rsidRPr="006C62DB">
              <w:rPr>
                <w:szCs w:val="24"/>
              </w:rPr>
              <w:t>Seam ripper</w:t>
            </w:r>
          </w:p>
          <w:p w:rsidR="007706D1" w:rsidRPr="006C62DB" w:rsidRDefault="007706D1" w:rsidP="009A2D8B">
            <w:pPr>
              <w:numPr>
                <w:ilvl w:val="0"/>
                <w:numId w:val="21"/>
              </w:numPr>
              <w:spacing w:after="0" w:line="276" w:lineRule="auto"/>
              <w:contextualSpacing/>
              <w:rPr>
                <w:szCs w:val="24"/>
              </w:rPr>
            </w:pPr>
            <w:r w:rsidRPr="006C62DB">
              <w:rPr>
                <w:szCs w:val="24"/>
              </w:rPr>
              <w:t>Tape measure</w:t>
            </w:r>
          </w:p>
          <w:p w:rsidR="007706D1" w:rsidRPr="006C62DB" w:rsidRDefault="007706D1" w:rsidP="009A2D8B">
            <w:pPr>
              <w:numPr>
                <w:ilvl w:val="0"/>
                <w:numId w:val="21"/>
              </w:numPr>
              <w:spacing w:after="0" w:line="276" w:lineRule="auto"/>
              <w:contextualSpacing/>
              <w:rPr>
                <w:szCs w:val="24"/>
              </w:rPr>
            </w:pPr>
            <w:r w:rsidRPr="006C62DB">
              <w:rPr>
                <w:szCs w:val="24"/>
              </w:rPr>
              <w:t>Iron box</w:t>
            </w:r>
          </w:p>
          <w:p w:rsidR="007706D1" w:rsidRPr="006C62DB" w:rsidRDefault="007706D1" w:rsidP="009A2D8B">
            <w:pPr>
              <w:numPr>
                <w:ilvl w:val="0"/>
                <w:numId w:val="21"/>
              </w:numPr>
              <w:spacing w:after="0" w:line="276" w:lineRule="auto"/>
              <w:contextualSpacing/>
              <w:rPr>
                <w:szCs w:val="24"/>
              </w:rPr>
            </w:pPr>
            <w:r w:rsidRPr="006C62DB">
              <w:rPr>
                <w:szCs w:val="24"/>
              </w:rPr>
              <w:t>Ironing board</w:t>
            </w:r>
          </w:p>
          <w:p w:rsidR="007706D1" w:rsidRPr="006C62DB" w:rsidRDefault="007706D1" w:rsidP="009A2D8B">
            <w:pPr>
              <w:numPr>
                <w:ilvl w:val="0"/>
                <w:numId w:val="21"/>
              </w:numPr>
              <w:spacing w:after="0" w:line="276" w:lineRule="auto"/>
              <w:contextualSpacing/>
              <w:rPr>
                <w:szCs w:val="24"/>
              </w:rPr>
            </w:pPr>
            <w:r w:rsidRPr="006C62DB">
              <w:rPr>
                <w:szCs w:val="24"/>
              </w:rPr>
              <w:t>Assorted pin</w:t>
            </w:r>
          </w:p>
          <w:p w:rsidR="007706D1" w:rsidRPr="006C62DB" w:rsidRDefault="007706D1" w:rsidP="009A2D8B">
            <w:pPr>
              <w:numPr>
                <w:ilvl w:val="0"/>
                <w:numId w:val="21"/>
              </w:numPr>
              <w:spacing w:after="0" w:line="276" w:lineRule="auto"/>
              <w:contextualSpacing/>
              <w:rPr>
                <w:szCs w:val="24"/>
              </w:rPr>
            </w:pPr>
            <w:r w:rsidRPr="006C62DB">
              <w:rPr>
                <w:szCs w:val="24"/>
              </w:rPr>
              <w:t>Pin cushion</w:t>
            </w:r>
          </w:p>
        </w:tc>
      </w:tr>
      <w:tr w:rsidR="007706D1" w:rsidRPr="006C62DB" w:rsidTr="009A2D8B">
        <w:tc>
          <w:tcPr>
            <w:tcW w:w="4675" w:type="dxa"/>
          </w:tcPr>
          <w:p w:rsidR="007706D1" w:rsidRPr="006C62DB" w:rsidRDefault="007706D1" w:rsidP="009A2D8B">
            <w:pPr>
              <w:pStyle w:val="ListParagraph"/>
              <w:numPr>
                <w:ilvl w:val="0"/>
                <w:numId w:val="39"/>
              </w:numPr>
              <w:spacing w:after="160"/>
              <w:rPr>
                <w:szCs w:val="24"/>
              </w:rPr>
            </w:pPr>
            <w:r w:rsidRPr="006C62DB">
              <w:rPr>
                <w:szCs w:val="24"/>
              </w:rPr>
              <w:t>Garment construction materials and supplies 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Fabrics</w:t>
            </w:r>
          </w:p>
          <w:p w:rsidR="007706D1" w:rsidRPr="006C62DB" w:rsidRDefault="007706D1" w:rsidP="009A2D8B">
            <w:pPr>
              <w:numPr>
                <w:ilvl w:val="0"/>
                <w:numId w:val="21"/>
              </w:numPr>
              <w:spacing w:after="0" w:line="276" w:lineRule="auto"/>
              <w:contextualSpacing/>
              <w:rPr>
                <w:szCs w:val="24"/>
              </w:rPr>
            </w:pPr>
            <w:r w:rsidRPr="006C62DB">
              <w:rPr>
                <w:szCs w:val="24"/>
              </w:rPr>
              <w:t>Interfacing</w:t>
            </w:r>
          </w:p>
          <w:p w:rsidR="007706D1" w:rsidRPr="006C62DB" w:rsidRDefault="007706D1" w:rsidP="009A2D8B">
            <w:pPr>
              <w:numPr>
                <w:ilvl w:val="0"/>
                <w:numId w:val="21"/>
              </w:numPr>
              <w:spacing w:after="0" w:line="276" w:lineRule="auto"/>
              <w:contextualSpacing/>
              <w:rPr>
                <w:szCs w:val="24"/>
              </w:rPr>
            </w:pPr>
            <w:r w:rsidRPr="006C62DB">
              <w:rPr>
                <w:szCs w:val="24"/>
              </w:rPr>
              <w:t>Linings</w:t>
            </w:r>
          </w:p>
          <w:p w:rsidR="007706D1" w:rsidRPr="006C62DB" w:rsidRDefault="007706D1" w:rsidP="009A2D8B">
            <w:pPr>
              <w:spacing w:after="0" w:line="276" w:lineRule="auto"/>
              <w:ind w:left="720"/>
              <w:contextualSpacing/>
              <w:rPr>
                <w:szCs w:val="24"/>
              </w:rPr>
            </w:pP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Garment finishing tools and equipment may include but not limited to:</w:t>
            </w:r>
          </w:p>
          <w:p w:rsidR="007706D1" w:rsidRPr="006C62DB" w:rsidRDefault="007706D1" w:rsidP="009A2D8B">
            <w:pPr>
              <w:spacing w:after="0" w:line="276" w:lineRule="auto"/>
              <w:ind w:left="360"/>
              <w:contextualSpacing/>
              <w:rPr>
                <w:szCs w:val="24"/>
              </w:rPr>
            </w:pP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Hemming board</w:t>
            </w:r>
          </w:p>
          <w:p w:rsidR="007706D1" w:rsidRPr="006C62DB" w:rsidRDefault="007706D1" w:rsidP="009A2D8B">
            <w:pPr>
              <w:numPr>
                <w:ilvl w:val="0"/>
                <w:numId w:val="21"/>
              </w:numPr>
              <w:spacing w:after="0" w:line="276" w:lineRule="auto"/>
              <w:contextualSpacing/>
              <w:rPr>
                <w:szCs w:val="24"/>
              </w:rPr>
            </w:pPr>
            <w:r w:rsidRPr="006C62DB">
              <w:rPr>
                <w:szCs w:val="24"/>
              </w:rPr>
              <w:t>Trimmer</w:t>
            </w:r>
          </w:p>
          <w:p w:rsidR="007706D1" w:rsidRPr="006C62DB" w:rsidRDefault="007706D1" w:rsidP="009A2D8B">
            <w:pPr>
              <w:numPr>
                <w:ilvl w:val="0"/>
                <w:numId w:val="21"/>
              </w:numPr>
              <w:spacing w:after="0" w:line="276" w:lineRule="auto"/>
              <w:contextualSpacing/>
              <w:rPr>
                <w:szCs w:val="24"/>
              </w:rPr>
            </w:pPr>
            <w:r w:rsidRPr="006C62DB">
              <w:rPr>
                <w:szCs w:val="24"/>
              </w:rPr>
              <w:t>Iron box</w:t>
            </w:r>
          </w:p>
          <w:p w:rsidR="007706D1" w:rsidRPr="006C62DB" w:rsidRDefault="007706D1" w:rsidP="009A2D8B">
            <w:pPr>
              <w:numPr>
                <w:ilvl w:val="0"/>
                <w:numId w:val="21"/>
              </w:numPr>
              <w:spacing w:after="0" w:line="276" w:lineRule="auto"/>
              <w:contextualSpacing/>
              <w:rPr>
                <w:szCs w:val="24"/>
              </w:rPr>
            </w:pPr>
            <w:r w:rsidRPr="006C62DB">
              <w:rPr>
                <w:szCs w:val="24"/>
              </w:rPr>
              <w:t xml:space="preserve">Over lock </w:t>
            </w:r>
          </w:p>
          <w:p w:rsidR="007706D1" w:rsidRPr="006C62DB" w:rsidRDefault="007706D1" w:rsidP="009A2D8B">
            <w:pPr>
              <w:numPr>
                <w:ilvl w:val="0"/>
                <w:numId w:val="21"/>
              </w:numPr>
              <w:spacing w:after="0" w:line="276" w:lineRule="auto"/>
              <w:contextualSpacing/>
              <w:rPr>
                <w:szCs w:val="24"/>
              </w:rPr>
            </w:pPr>
            <w:r w:rsidRPr="006C62DB">
              <w:rPr>
                <w:szCs w:val="24"/>
              </w:rPr>
              <w:t>Button holing machine</w:t>
            </w:r>
          </w:p>
          <w:p w:rsidR="007706D1" w:rsidRPr="006C62DB" w:rsidRDefault="007706D1" w:rsidP="009A2D8B">
            <w:pPr>
              <w:numPr>
                <w:ilvl w:val="0"/>
                <w:numId w:val="21"/>
              </w:numPr>
              <w:spacing w:after="0" w:line="276" w:lineRule="auto"/>
              <w:contextualSpacing/>
              <w:rPr>
                <w:szCs w:val="24"/>
              </w:rPr>
            </w:pPr>
            <w:r w:rsidRPr="006C62DB">
              <w:rPr>
                <w:szCs w:val="24"/>
              </w:rPr>
              <w:t>Button fixing machine</w:t>
            </w:r>
          </w:p>
          <w:p w:rsidR="007706D1" w:rsidRPr="006C62DB" w:rsidRDefault="007706D1" w:rsidP="009A2D8B">
            <w:pPr>
              <w:spacing w:after="0" w:line="276" w:lineRule="auto"/>
              <w:contextualSpacing/>
              <w:rPr>
                <w:szCs w:val="24"/>
              </w:rPr>
            </w:pP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 xml:space="preserve">Tools and equipment for </w:t>
            </w:r>
            <w:r w:rsidRPr="006C62DB">
              <w:rPr>
                <w:szCs w:val="24"/>
                <w:lang w:val="en-US"/>
              </w:rPr>
              <w:t>garment display</w:t>
            </w:r>
            <w:r w:rsidRPr="006C62DB">
              <w:rPr>
                <w:b/>
                <w:i/>
                <w:szCs w:val="24"/>
                <w:lang w:val="en-US"/>
              </w:rPr>
              <w:t xml:space="preserve"> </w:t>
            </w:r>
            <w:r w:rsidRPr="006C62DB">
              <w:rPr>
                <w:szCs w:val="24"/>
              </w:rPr>
              <w:t>may include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Window</w:t>
            </w:r>
          </w:p>
          <w:p w:rsidR="007706D1" w:rsidRPr="006C62DB" w:rsidRDefault="007706D1" w:rsidP="009A2D8B">
            <w:pPr>
              <w:numPr>
                <w:ilvl w:val="0"/>
                <w:numId w:val="21"/>
              </w:numPr>
              <w:spacing w:after="0" w:line="276" w:lineRule="auto"/>
              <w:contextualSpacing/>
              <w:rPr>
                <w:szCs w:val="24"/>
              </w:rPr>
            </w:pPr>
            <w:r w:rsidRPr="006C62DB">
              <w:rPr>
                <w:szCs w:val="24"/>
              </w:rPr>
              <w:t>Shelves</w:t>
            </w:r>
          </w:p>
          <w:p w:rsidR="007706D1" w:rsidRPr="006C62DB" w:rsidRDefault="007706D1" w:rsidP="009A2D8B">
            <w:pPr>
              <w:numPr>
                <w:ilvl w:val="0"/>
                <w:numId w:val="21"/>
              </w:numPr>
              <w:spacing w:after="0" w:line="276" w:lineRule="auto"/>
              <w:contextualSpacing/>
              <w:rPr>
                <w:szCs w:val="24"/>
              </w:rPr>
            </w:pPr>
            <w:r w:rsidRPr="006C62DB">
              <w:rPr>
                <w:szCs w:val="24"/>
              </w:rPr>
              <w:t>Display boards</w:t>
            </w:r>
          </w:p>
          <w:p w:rsidR="007706D1" w:rsidRPr="006C62DB" w:rsidRDefault="007706D1" w:rsidP="009A2D8B">
            <w:pPr>
              <w:numPr>
                <w:ilvl w:val="0"/>
                <w:numId w:val="21"/>
              </w:numPr>
              <w:spacing w:after="0" w:line="276" w:lineRule="auto"/>
              <w:contextualSpacing/>
              <w:rPr>
                <w:szCs w:val="24"/>
              </w:rPr>
            </w:pPr>
            <w:r w:rsidRPr="006C62DB">
              <w:rPr>
                <w:szCs w:val="24"/>
              </w:rPr>
              <w:t>Mirror</w:t>
            </w:r>
          </w:p>
          <w:p w:rsidR="007706D1" w:rsidRPr="006C62DB" w:rsidRDefault="007706D1" w:rsidP="009A2D8B">
            <w:pPr>
              <w:numPr>
                <w:ilvl w:val="0"/>
                <w:numId w:val="21"/>
              </w:numPr>
              <w:spacing w:after="0" w:line="276" w:lineRule="auto"/>
              <w:contextualSpacing/>
              <w:rPr>
                <w:szCs w:val="24"/>
              </w:rPr>
            </w:pPr>
            <w:r w:rsidRPr="006C62DB">
              <w:rPr>
                <w:szCs w:val="24"/>
              </w:rPr>
              <w:t>Hangers</w:t>
            </w:r>
          </w:p>
          <w:p w:rsidR="007706D1" w:rsidRPr="006C62DB" w:rsidRDefault="007706D1" w:rsidP="009A2D8B">
            <w:pPr>
              <w:numPr>
                <w:ilvl w:val="0"/>
                <w:numId w:val="21"/>
              </w:numPr>
              <w:spacing w:after="0" w:line="276" w:lineRule="auto"/>
              <w:contextualSpacing/>
              <w:rPr>
                <w:szCs w:val="24"/>
              </w:rPr>
            </w:pPr>
            <w:r w:rsidRPr="006C62DB">
              <w:rPr>
                <w:szCs w:val="24"/>
              </w:rPr>
              <w:t>Mannequins</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Garment images may be taken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Photography</w:t>
            </w:r>
          </w:p>
          <w:p w:rsidR="007706D1" w:rsidRPr="006C62DB" w:rsidRDefault="007706D1" w:rsidP="009A2D8B">
            <w:pPr>
              <w:numPr>
                <w:ilvl w:val="0"/>
                <w:numId w:val="21"/>
              </w:numPr>
              <w:spacing w:after="0" w:line="276" w:lineRule="auto"/>
              <w:contextualSpacing/>
              <w:rPr>
                <w:szCs w:val="24"/>
              </w:rPr>
            </w:pPr>
            <w:r w:rsidRPr="006C62DB">
              <w:rPr>
                <w:szCs w:val="24"/>
              </w:rPr>
              <w:t>Scanning</w:t>
            </w:r>
          </w:p>
          <w:p w:rsidR="007706D1" w:rsidRPr="006C62DB" w:rsidRDefault="007706D1" w:rsidP="009A2D8B">
            <w:pPr>
              <w:numPr>
                <w:ilvl w:val="0"/>
                <w:numId w:val="21"/>
              </w:numPr>
              <w:spacing w:after="0" w:line="276" w:lineRule="auto"/>
              <w:contextualSpacing/>
              <w:rPr>
                <w:szCs w:val="24"/>
              </w:rPr>
            </w:pPr>
            <w:r w:rsidRPr="006C62DB">
              <w:rPr>
                <w:szCs w:val="24"/>
              </w:rPr>
              <w:t xml:space="preserve">Internet </w:t>
            </w:r>
          </w:p>
        </w:tc>
      </w:tr>
      <w:tr w:rsidR="007706D1" w:rsidRPr="006C62DB" w:rsidTr="009A2D8B">
        <w:tc>
          <w:tcPr>
            <w:tcW w:w="4675" w:type="dxa"/>
          </w:tcPr>
          <w:p w:rsidR="007706D1" w:rsidRPr="006C62DB" w:rsidRDefault="007706D1" w:rsidP="009A2D8B">
            <w:pPr>
              <w:pStyle w:val="ListParagraph"/>
              <w:numPr>
                <w:ilvl w:val="0"/>
                <w:numId w:val="39"/>
              </w:numPr>
              <w:spacing w:after="0"/>
              <w:rPr>
                <w:szCs w:val="24"/>
              </w:rPr>
            </w:pPr>
            <w:r w:rsidRPr="006C62DB">
              <w:rPr>
                <w:szCs w:val="24"/>
              </w:rPr>
              <w:t>Garment packaging may be done but not limited to:</w:t>
            </w:r>
          </w:p>
        </w:tc>
        <w:tc>
          <w:tcPr>
            <w:tcW w:w="4675" w:type="dxa"/>
          </w:tcPr>
          <w:p w:rsidR="007706D1" w:rsidRPr="006C62DB" w:rsidRDefault="007706D1" w:rsidP="009A2D8B">
            <w:pPr>
              <w:numPr>
                <w:ilvl w:val="0"/>
                <w:numId w:val="21"/>
              </w:numPr>
              <w:spacing w:after="0" w:line="276" w:lineRule="auto"/>
              <w:contextualSpacing/>
              <w:rPr>
                <w:szCs w:val="24"/>
              </w:rPr>
            </w:pPr>
            <w:r w:rsidRPr="006C62DB">
              <w:rPr>
                <w:szCs w:val="24"/>
              </w:rPr>
              <w:t>Boxes</w:t>
            </w:r>
          </w:p>
          <w:p w:rsidR="007706D1" w:rsidRPr="006C62DB" w:rsidRDefault="007706D1" w:rsidP="009A2D8B">
            <w:pPr>
              <w:numPr>
                <w:ilvl w:val="0"/>
                <w:numId w:val="21"/>
              </w:numPr>
              <w:spacing w:after="0" w:line="276" w:lineRule="auto"/>
              <w:contextualSpacing/>
              <w:rPr>
                <w:szCs w:val="24"/>
              </w:rPr>
            </w:pPr>
            <w:r w:rsidRPr="006C62DB">
              <w:rPr>
                <w:szCs w:val="24"/>
              </w:rPr>
              <w:t>Drawers</w:t>
            </w:r>
          </w:p>
          <w:p w:rsidR="007706D1" w:rsidRPr="006C62DB" w:rsidRDefault="007706D1" w:rsidP="009A2D8B">
            <w:pPr>
              <w:numPr>
                <w:ilvl w:val="0"/>
                <w:numId w:val="21"/>
              </w:numPr>
              <w:spacing w:after="0" w:line="276" w:lineRule="auto"/>
              <w:contextualSpacing/>
              <w:rPr>
                <w:szCs w:val="24"/>
              </w:rPr>
            </w:pPr>
            <w:r w:rsidRPr="006C62DB">
              <w:rPr>
                <w:szCs w:val="24"/>
              </w:rPr>
              <w:t>Bags.</w:t>
            </w:r>
          </w:p>
        </w:tc>
      </w:tr>
    </w:tbl>
    <w:p w:rsidR="007706D1" w:rsidRPr="006C62DB" w:rsidRDefault="007706D1" w:rsidP="007706D1">
      <w:pPr>
        <w:spacing w:after="0" w:line="276" w:lineRule="auto"/>
        <w:rPr>
          <w:szCs w:val="24"/>
        </w:rPr>
      </w:pPr>
    </w:p>
    <w:p w:rsidR="007706D1" w:rsidRPr="006C62DB" w:rsidRDefault="007706D1" w:rsidP="007706D1">
      <w:pPr>
        <w:spacing w:after="0" w:line="276" w:lineRule="auto"/>
        <w:rPr>
          <w:b/>
          <w:szCs w:val="24"/>
        </w:rPr>
      </w:pPr>
    </w:p>
    <w:p w:rsidR="007706D1" w:rsidRPr="006C62DB" w:rsidRDefault="007706D1" w:rsidP="007706D1">
      <w:pPr>
        <w:spacing w:after="0" w:line="276" w:lineRule="auto"/>
        <w:rPr>
          <w:rFonts w:eastAsia="Calibri"/>
          <w:szCs w:val="24"/>
        </w:rPr>
      </w:pPr>
      <w:r w:rsidRPr="006C62DB">
        <w:rPr>
          <w:b/>
          <w:szCs w:val="24"/>
        </w:rPr>
        <w:t>REQUIRED SKILLS AND KNOWLEDGE</w:t>
      </w:r>
    </w:p>
    <w:p w:rsidR="007706D1" w:rsidRPr="006C62DB" w:rsidRDefault="007706D1" w:rsidP="007706D1">
      <w:pPr>
        <w:spacing w:after="0" w:line="276" w:lineRule="auto"/>
        <w:rPr>
          <w:bCs/>
          <w:szCs w:val="24"/>
        </w:rPr>
      </w:pPr>
      <w:r w:rsidRPr="006C62DB">
        <w:rPr>
          <w:bCs/>
          <w:szCs w:val="24"/>
        </w:rPr>
        <w:lastRenderedPageBreak/>
        <w:t>This section describes the skills and knowledge required for this unit of competency.</w:t>
      </w:r>
    </w:p>
    <w:p w:rsidR="007706D1" w:rsidRPr="006C62DB" w:rsidRDefault="007706D1" w:rsidP="007706D1">
      <w:pPr>
        <w:spacing w:after="0" w:line="276" w:lineRule="auto"/>
        <w:contextualSpacing/>
        <w:rPr>
          <w:b/>
          <w:szCs w:val="24"/>
        </w:rPr>
      </w:pPr>
    </w:p>
    <w:p w:rsidR="007706D1" w:rsidRPr="006C62DB" w:rsidRDefault="007706D1" w:rsidP="007706D1">
      <w:pPr>
        <w:spacing w:after="0" w:line="276" w:lineRule="auto"/>
        <w:contextualSpacing/>
        <w:rPr>
          <w:b/>
          <w:szCs w:val="24"/>
        </w:rPr>
      </w:pPr>
      <w:r w:rsidRPr="006C62DB">
        <w:rPr>
          <w:b/>
          <w:szCs w:val="24"/>
        </w:rPr>
        <w:t>Required Skills</w:t>
      </w:r>
    </w:p>
    <w:p w:rsidR="007706D1" w:rsidRPr="006C62DB" w:rsidRDefault="007706D1" w:rsidP="007706D1">
      <w:pPr>
        <w:spacing w:after="0" w:line="276" w:lineRule="auto"/>
        <w:rPr>
          <w:szCs w:val="24"/>
        </w:rPr>
      </w:pPr>
      <w:r w:rsidRPr="006C62DB">
        <w:rPr>
          <w:szCs w:val="24"/>
        </w:rPr>
        <w:t>The individual needs to demonstrate the following skills:</w:t>
      </w:r>
    </w:p>
    <w:p w:rsidR="007706D1" w:rsidRPr="006C62DB" w:rsidRDefault="007706D1" w:rsidP="007706D1">
      <w:pPr>
        <w:spacing w:after="0" w:line="276" w:lineRule="auto"/>
        <w:rPr>
          <w:b/>
          <w:szCs w:val="24"/>
        </w:rPr>
      </w:pPr>
    </w:p>
    <w:p w:rsidR="007706D1" w:rsidRPr="006C62DB" w:rsidRDefault="007706D1" w:rsidP="007706D1">
      <w:pPr>
        <w:spacing w:after="0" w:line="276" w:lineRule="auto"/>
        <w:rPr>
          <w:b/>
          <w:szCs w:val="24"/>
        </w:rPr>
      </w:pPr>
      <w:r w:rsidRPr="006C62DB">
        <w:rPr>
          <w:b/>
          <w:szCs w:val="24"/>
        </w:rPr>
        <w:t>Generic skills:</w:t>
      </w:r>
    </w:p>
    <w:p w:rsidR="007706D1" w:rsidRPr="006C62DB" w:rsidRDefault="007706D1" w:rsidP="007706D1">
      <w:pPr>
        <w:numPr>
          <w:ilvl w:val="0"/>
          <w:numId w:val="24"/>
        </w:numPr>
        <w:spacing w:after="0" w:line="276" w:lineRule="auto"/>
        <w:contextualSpacing/>
        <w:rPr>
          <w:szCs w:val="24"/>
        </w:rPr>
      </w:pPr>
      <w:r w:rsidRPr="006C62DB">
        <w:rPr>
          <w:szCs w:val="24"/>
        </w:rPr>
        <w:t>Communication</w:t>
      </w:r>
    </w:p>
    <w:p w:rsidR="007706D1" w:rsidRPr="006C62DB" w:rsidRDefault="007706D1" w:rsidP="007706D1">
      <w:pPr>
        <w:numPr>
          <w:ilvl w:val="0"/>
          <w:numId w:val="24"/>
        </w:numPr>
        <w:spacing w:after="0" w:line="276" w:lineRule="auto"/>
        <w:contextualSpacing/>
        <w:rPr>
          <w:szCs w:val="24"/>
        </w:rPr>
      </w:pPr>
      <w:r w:rsidRPr="006C62DB">
        <w:rPr>
          <w:szCs w:val="24"/>
        </w:rPr>
        <w:t>Interpersonal skills</w:t>
      </w:r>
    </w:p>
    <w:p w:rsidR="007706D1" w:rsidRPr="006C62DB" w:rsidRDefault="007706D1" w:rsidP="007706D1">
      <w:pPr>
        <w:numPr>
          <w:ilvl w:val="0"/>
          <w:numId w:val="24"/>
        </w:numPr>
        <w:spacing w:after="0" w:line="276" w:lineRule="auto"/>
        <w:contextualSpacing/>
        <w:rPr>
          <w:szCs w:val="24"/>
        </w:rPr>
      </w:pPr>
      <w:r w:rsidRPr="006C62DB">
        <w:rPr>
          <w:szCs w:val="24"/>
        </w:rPr>
        <w:t>Time management</w:t>
      </w:r>
    </w:p>
    <w:p w:rsidR="007706D1" w:rsidRPr="006C62DB" w:rsidRDefault="007706D1" w:rsidP="007706D1">
      <w:pPr>
        <w:numPr>
          <w:ilvl w:val="0"/>
          <w:numId w:val="24"/>
        </w:numPr>
        <w:spacing w:after="0" w:line="276" w:lineRule="auto"/>
        <w:contextualSpacing/>
        <w:rPr>
          <w:szCs w:val="24"/>
        </w:rPr>
      </w:pPr>
      <w:r w:rsidRPr="006C62DB">
        <w:rPr>
          <w:szCs w:val="24"/>
        </w:rPr>
        <w:t>Record keeping</w:t>
      </w:r>
    </w:p>
    <w:p w:rsidR="007706D1" w:rsidRPr="006C62DB" w:rsidRDefault="007706D1" w:rsidP="007706D1">
      <w:pPr>
        <w:numPr>
          <w:ilvl w:val="0"/>
          <w:numId w:val="24"/>
        </w:numPr>
        <w:spacing w:after="0" w:line="276" w:lineRule="auto"/>
        <w:contextualSpacing/>
        <w:rPr>
          <w:szCs w:val="24"/>
        </w:rPr>
      </w:pPr>
      <w:r w:rsidRPr="006C62DB">
        <w:rPr>
          <w:szCs w:val="24"/>
        </w:rPr>
        <w:t>Telephones handling</w:t>
      </w:r>
    </w:p>
    <w:p w:rsidR="007706D1" w:rsidRPr="006C62DB" w:rsidRDefault="007706D1" w:rsidP="007706D1">
      <w:pPr>
        <w:numPr>
          <w:ilvl w:val="0"/>
          <w:numId w:val="24"/>
        </w:numPr>
        <w:spacing w:after="0" w:line="276" w:lineRule="auto"/>
        <w:contextualSpacing/>
        <w:rPr>
          <w:szCs w:val="24"/>
        </w:rPr>
      </w:pPr>
      <w:r w:rsidRPr="006C62DB">
        <w:rPr>
          <w:szCs w:val="24"/>
        </w:rPr>
        <w:t>Conflict resolution</w:t>
      </w:r>
    </w:p>
    <w:p w:rsidR="007706D1" w:rsidRPr="006C62DB" w:rsidRDefault="007706D1" w:rsidP="007706D1">
      <w:pPr>
        <w:numPr>
          <w:ilvl w:val="0"/>
          <w:numId w:val="24"/>
        </w:numPr>
        <w:spacing w:after="0" w:line="276" w:lineRule="auto"/>
        <w:contextualSpacing/>
        <w:rPr>
          <w:szCs w:val="24"/>
        </w:rPr>
      </w:pPr>
      <w:r w:rsidRPr="006C62DB">
        <w:rPr>
          <w:szCs w:val="24"/>
        </w:rPr>
        <w:t xml:space="preserve">Negotiation </w:t>
      </w:r>
    </w:p>
    <w:p w:rsidR="007706D1" w:rsidRPr="006C62DB" w:rsidRDefault="007706D1" w:rsidP="007706D1">
      <w:pPr>
        <w:numPr>
          <w:ilvl w:val="0"/>
          <w:numId w:val="24"/>
        </w:numPr>
        <w:spacing w:after="0" w:line="276" w:lineRule="auto"/>
        <w:contextualSpacing/>
        <w:rPr>
          <w:szCs w:val="24"/>
        </w:rPr>
      </w:pPr>
      <w:r w:rsidRPr="006C62DB">
        <w:rPr>
          <w:szCs w:val="24"/>
        </w:rPr>
        <w:t>Analytical</w:t>
      </w:r>
    </w:p>
    <w:p w:rsidR="007706D1" w:rsidRPr="006C62DB" w:rsidRDefault="007706D1" w:rsidP="007706D1">
      <w:pPr>
        <w:numPr>
          <w:ilvl w:val="0"/>
          <w:numId w:val="24"/>
        </w:numPr>
        <w:spacing w:after="0" w:line="276" w:lineRule="auto"/>
        <w:contextualSpacing/>
        <w:rPr>
          <w:szCs w:val="24"/>
        </w:rPr>
      </w:pPr>
      <w:r w:rsidRPr="006C62DB">
        <w:rPr>
          <w:szCs w:val="24"/>
        </w:rPr>
        <w:t>Problem solving</w:t>
      </w:r>
    </w:p>
    <w:p w:rsidR="007706D1" w:rsidRPr="006C62DB" w:rsidRDefault="007706D1" w:rsidP="007706D1">
      <w:pPr>
        <w:numPr>
          <w:ilvl w:val="0"/>
          <w:numId w:val="24"/>
        </w:numPr>
        <w:spacing w:after="0" w:line="276" w:lineRule="auto"/>
        <w:contextualSpacing/>
        <w:rPr>
          <w:szCs w:val="24"/>
        </w:rPr>
      </w:pPr>
      <w:r w:rsidRPr="006C62DB">
        <w:rPr>
          <w:szCs w:val="24"/>
        </w:rPr>
        <w:t xml:space="preserve">Critical thinking </w:t>
      </w:r>
    </w:p>
    <w:p w:rsidR="007706D1" w:rsidRPr="006C62DB" w:rsidRDefault="007706D1" w:rsidP="007706D1">
      <w:pPr>
        <w:numPr>
          <w:ilvl w:val="0"/>
          <w:numId w:val="24"/>
        </w:numPr>
        <w:spacing w:after="0" w:line="276" w:lineRule="auto"/>
        <w:contextualSpacing/>
        <w:rPr>
          <w:szCs w:val="24"/>
        </w:rPr>
      </w:pPr>
      <w:r w:rsidRPr="006C62DB">
        <w:rPr>
          <w:szCs w:val="24"/>
        </w:rPr>
        <w:t>Listening</w:t>
      </w:r>
    </w:p>
    <w:p w:rsidR="007706D1" w:rsidRPr="006C62DB" w:rsidRDefault="007706D1" w:rsidP="007706D1">
      <w:pPr>
        <w:spacing w:after="0" w:line="276" w:lineRule="auto"/>
        <w:contextualSpacing/>
        <w:rPr>
          <w:b/>
          <w:szCs w:val="24"/>
        </w:rPr>
      </w:pPr>
      <w:bookmarkStart w:id="68" w:name="_Hlk536787731"/>
      <w:r w:rsidRPr="006C62DB">
        <w:rPr>
          <w:b/>
          <w:szCs w:val="24"/>
        </w:rPr>
        <w:t>Technical skills</w:t>
      </w:r>
    </w:p>
    <w:p w:rsidR="007706D1" w:rsidRPr="006C62DB" w:rsidRDefault="007706D1" w:rsidP="007706D1">
      <w:pPr>
        <w:pStyle w:val="ListParagraph"/>
        <w:numPr>
          <w:ilvl w:val="0"/>
          <w:numId w:val="40"/>
        </w:numPr>
        <w:spacing w:after="0"/>
        <w:rPr>
          <w:szCs w:val="24"/>
        </w:rPr>
      </w:pPr>
      <w:r w:rsidRPr="006C62DB">
        <w:rPr>
          <w:szCs w:val="24"/>
        </w:rPr>
        <w:t>Sketching</w:t>
      </w:r>
    </w:p>
    <w:p w:rsidR="007706D1" w:rsidRPr="006C62DB" w:rsidRDefault="007706D1" w:rsidP="007706D1">
      <w:pPr>
        <w:pStyle w:val="ListParagraph"/>
        <w:numPr>
          <w:ilvl w:val="0"/>
          <w:numId w:val="40"/>
        </w:numPr>
        <w:spacing w:after="0"/>
        <w:rPr>
          <w:szCs w:val="24"/>
        </w:rPr>
      </w:pPr>
      <w:r w:rsidRPr="006C62DB">
        <w:rPr>
          <w:szCs w:val="24"/>
        </w:rPr>
        <w:t xml:space="preserve">Free hand cutting </w:t>
      </w:r>
    </w:p>
    <w:p w:rsidR="007706D1" w:rsidRPr="006C62DB" w:rsidRDefault="007706D1" w:rsidP="007706D1">
      <w:pPr>
        <w:pStyle w:val="ListParagraph"/>
        <w:numPr>
          <w:ilvl w:val="0"/>
          <w:numId w:val="40"/>
        </w:numPr>
        <w:spacing w:after="0"/>
        <w:rPr>
          <w:szCs w:val="24"/>
        </w:rPr>
      </w:pPr>
      <w:r w:rsidRPr="006C62DB">
        <w:rPr>
          <w:szCs w:val="24"/>
        </w:rPr>
        <w:t>Construction</w:t>
      </w:r>
    </w:p>
    <w:p w:rsidR="007706D1" w:rsidRPr="006C62DB" w:rsidRDefault="007706D1" w:rsidP="007706D1">
      <w:pPr>
        <w:pStyle w:val="ListParagraph"/>
        <w:numPr>
          <w:ilvl w:val="0"/>
          <w:numId w:val="40"/>
        </w:numPr>
        <w:spacing w:after="0"/>
        <w:rPr>
          <w:szCs w:val="24"/>
        </w:rPr>
      </w:pPr>
      <w:r w:rsidRPr="006C62DB">
        <w:rPr>
          <w:szCs w:val="24"/>
        </w:rPr>
        <w:t>Finishing</w:t>
      </w:r>
    </w:p>
    <w:p w:rsidR="007706D1" w:rsidRPr="006C62DB" w:rsidRDefault="007706D1" w:rsidP="007706D1">
      <w:pPr>
        <w:pStyle w:val="ListParagraph"/>
        <w:numPr>
          <w:ilvl w:val="0"/>
          <w:numId w:val="40"/>
        </w:numPr>
        <w:spacing w:after="0"/>
        <w:rPr>
          <w:szCs w:val="24"/>
        </w:rPr>
      </w:pPr>
      <w:r w:rsidRPr="006C62DB">
        <w:rPr>
          <w:szCs w:val="24"/>
        </w:rPr>
        <w:t xml:space="preserve">Photography </w:t>
      </w:r>
    </w:p>
    <w:p w:rsidR="007706D1" w:rsidRPr="006C62DB" w:rsidRDefault="007706D1" w:rsidP="007706D1">
      <w:pPr>
        <w:pStyle w:val="ListParagraph"/>
        <w:numPr>
          <w:ilvl w:val="0"/>
          <w:numId w:val="40"/>
        </w:numPr>
        <w:spacing w:after="0"/>
        <w:rPr>
          <w:szCs w:val="24"/>
        </w:rPr>
      </w:pPr>
      <w:r w:rsidRPr="006C62DB">
        <w:rPr>
          <w:szCs w:val="24"/>
        </w:rPr>
        <w:t>Displaying</w:t>
      </w:r>
    </w:p>
    <w:p w:rsidR="007706D1" w:rsidRPr="006C62DB" w:rsidRDefault="007706D1" w:rsidP="007706D1">
      <w:pPr>
        <w:pStyle w:val="ListParagraph"/>
        <w:numPr>
          <w:ilvl w:val="0"/>
          <w:numId w:val="40"/>
        </w:numPr>
        <w:spacing w:after="0"/>
        <w:rPr>
          <w:szCs w:val="24"/>
        </w:rPr>
      </w:pPr>
      <w:r w:rsidRPr="006C62DB">
        <w:rPr>
          <w:szCs w:val="24"/>
        </w:rPr>
        <w:t>Packaging</w:t>
      </w:r>
    </w:p>
    <w:p w:rsidR="007706D1" w:rsidRPr="006C62DB" w:rsidRDefault="007706D1" w:rsidP="007706D1">
      <w:pPr>
        <w:pStyle w:val="ListParagraph"/>
        <w:spacing w:after="0"/>
        <w:rPr>
          <w:b/>
          <w:szCs w:val="24"/>
          <w:lang w:val="en-US"/>
        </w:rPr>
      </w:pPr>
    </w:p>
    <w:p w:rsidR="007706D1" w:rsidRPr="006C62DB" w:rsidRDefault="007706D1" w:rsidP="007706D1">
      <w:pPr>
        <w:spacing w:after="0" w:line="276" w:lineRule="auto"/>
        <w:rPr>
          <w:b/>
          <w:bCs/>
          <w:szCs w:val="24"/>
        </w:rPr>
      </w:pPr>
      <w:r w:rsidRPr="006C62DB">
        <w:rPr>
          <w:b/>
          <w:bCs/>
          <w:szCs w:val="24"/>
        </w:rPr>
        <w:t>Required Knowledge</w:t>
      </w:r>
    </w:p>
    <w:p w:rsidR="007706D1" w:rsidRPr="006C62DB" w:rsidRDefault="007706D1" w:rsidP="007706D1">
      <w:pPr>
        <w:spacing w:after="0" w:line="276" w:lineRule="auto"/>
        <w:rPr>
          <w:bCs/>
          <w:szCs w:val="24"/>
        </w:rPr>
      </w:pPr>
      <w:r w:rsidRPr="006C62DB">
        <w:rPr>
          <w:bCs/>
          <w:szCs w:val="24"/>
        </w:rPr>
        <w:t>The individual needs to demonstrate knowledge of:</w:t>
      </w:r>
    </w:p>
    <w:p w:rsidR="007706D1" w:rsidRPr="006C62DB" w:rsidRDefault="007706D1" w:rsidP="007706D1">
      <w:pPr>
        <w:numPr>
          <w:ilvl w:val="0"/>
          <w:numId w:val="26"/>
        </w:numPr>
        <w:spacing w:after="0" w:line="276" w:lineRule="auto"/>
        <w:contextualSpacing/>
        <w:rPr>
          <w:bCs/>
          <w:szCs w:val="24"/>
        </w:rPr>
      </w:pPr>
      <w:r w:rsidRPr="006C62DB">
        <w:rPr>
          <w:bCs/>
          <w:szCs w:val="24"/>
        </w:rPr>
        <w:t>Practices in garment sketching and construction</w:t>
      </w:r>
    </w:p>
    <w:p w:rsidR="007706D1" w:rsidRPr="006C62DB" w:rsidRDefault="007706D1" w:rsidP="007706D1">
      <w:pPr>
        <w:numPr>
          <w:ilvl w:val="0"/>
          <w:numId w:val="26"/>
        </w:numPr>
        <w:spacing w:after="0" w:line="276" w:lineRule="auto"/>
        <w:contextualSpacing/>
        <w:rPr>
          <w:bCs/>
          <w:szCs w:val="24"/>
        </w:rPr>
      </w:pPr>
      <w:r w:rsidRPr="006C62DB">
        <w:rPr>
          <w:bCs/>
          <w:szCs w:val="24"/>
        </w:rPr>
        <w:t>Finishing of garments</w:t>
      </w:r>
    </w:p>
    <w:p w:rsidR="007706D1" w:rsidRPr="006C62DB" w:rsidRDefault="007706D1" w:rsidP="007706D1">
      <w:pPr>
        <w:numPr>
          <w:ilvl w:val="0"/>
          <w:numId w:val="26"/>
        </w:numPr>
        <w:spacing w:after="0" w:line="276" w:lineRule="auto"/>
        <w:contextualSpacing/>
        <w:rPr>
          <w:bCs/>
          <w:szCs w:val="24"/>
        </w:rPr>
      </w:pPr>
      <w:r w:rsidRPr="006C62DB">
        <w:rPr>
          <w:bCs/>
          <w:szCs w:val="24"/>
        </w:rPr>
        <w:t xml:space="preserve">Creativity in fashion design </w:t>
      </w:r>
    </w:p>
    <w:p w:rsidR="007706D1" w:rsidRPr="006C62DB" w:rsidRDefault="007706D1" w:rsidP="007706D1">
      <w:pPr>
        <w:numPr>
          <w:ilvl w:val="0"/>
          <w:numId w:val="26"/>
        </w:numPr>
        <w:spacing w:after="0" w:line="276" w:lineRule="auto"/>
        <w:contextualSpacing/>
        <w:rPr>
          <w:bCs/>
          <w:szCs w:val="24"/>
        </w:rPr>
      </w:pPr>
      <w:r w:rsidRPr="006C62DB">
        <w:rPr>
          <w:bCs/>
          <w:szCs w:val="24"/>
        </w:rPr>
        <w:t xml:space="preserve">Sewing machine operation </w:t>
      </w:r>
    </w:p>
    <w:p w:rsidR="007706D1" w:rsidRPr="006C62DB" w:rsidRDefault="007706D1" w:rsidP="007706D1">
      <w:pPr>
        <w:numPr>
          <w:ilvl w:val="0"/>
          <w:numId w:val="26"/>
        </w:numPr>
        <w:spacing w:after="0" w:line="276" w:lineRule="auto"/>
        <w:contextualSpacing/>
        <w:rPr>
          <w:bCs/>
          <w:szCs w:val="24"/>
        </w:rPr>
      </w:pPr>
      <w:r w:rsidRPr="006C62DB">
        <w:rPr>
          <w:bCs/>
          <w:szCs w:val="24"/>
        </w:rPr>
        <w:t>Fashion design tools and equipment</w:t>
      </w:r>
    </w:p>
    <w:p w:rsidR="007706D1" w:rsidRPr="006C62DB" w:rsidRDefault="007706D1" w:rsidP="007706D1">
      <w:pPr>
        <w:numPr>
          <w:ilvl w:val="0"/>
          <w:numId w:val="26"/>
        </w:numPr>
        <w:spacing w:after="0" w:line="276" w:lineRule="auto"/>
        <w:contextualSpacing/>
        <w:rPr>
          <w:bCs/>
          <w:szCs w:val="24"/>
        </w:rPr>
      </w:pPr>
      <w:r w:rsidRPr="006C62DB">
        <w:rPr>
          <w:bCs/>
          <w:szCs w:val="24"/>
        </w:rPr>
        <w:t>Fashion design products and supplies</w:t>
      </w:r>
    </w:p>
    <w:p w:rsidR="007706D1" w:rsidRPr="006C62DB" w:rsidRDefault="007706D1" w:rsidP="007706D1">
      <w:pPr>
        <w:numPr>
          <w:ilvl w:val="0"/>
          <w:numId w:val="26"/>
        </w:numPr>
        <w:spacing w:after="0" w:line="276" w:lineRule="auto"/>
        <w:contextualSpacing/>
        <w:rPr>
          <w:bCs/>
          <w:szCs w:val="24"/>
        </w:rPr>
      </w:pPr>
      <w:r w:rsidRPr="006C62DB">
        <w:rPr>
          <w:bCs/>
          <w:szCs w:val="24"/>
        </w:rPr>
        <w:t>Ethical issues in fashion design</w:t>
      </w:r>
    </w:p>
    <w:p w:rsidR="007706D1" w:rsidRPr="006C62DB" w:rsidRDefault="007706D1" w:rsidP="007706D1">
      <w:pPr>
        <w:numPr>
          <w:ilvl w:val="0"/>
          <w:numId w:val="26"/>
        </w:numPr>
        <w:spacing w:after="0" w:line="276" w:lineRule="auto"/>
        <w:contextualSpacing/>
        <w:rPr>
          <w:bCs/>
          <w:szCs w:val="24"/>
        </w:rPr>
      </w:pPr>
      <w:r w:rsidRPr="006C62DB">
        <w:rPr>
          <w:bCs/>
          <w:szCs w:val="24"/>
        </w:rPr>
        <w:t>Occupational safety and health</w:t>
      </w:r>
    </w:p>
    <w:p w:rsidR="007706D1" w:rsidRPr="006C62DB" w:rsidRDefault="007706D1" w:rsidP="007706D1">
      <w:pPr>
        <w:numPr>
          <w:ilvl w:val="0"/>
          <w:numId w:val="26"/>
        </w:numPr>
        <w:spacing w:after="0" w:line="276" w:lineRule="auto"/>
        <w:contextualSpacing/>
        <w:rPr>
          <w:bCs/>
          <w:szCs w:val="24"/>
        </w:rPr>
      </w:pPr>
      <w:r w:rsidRPr="006C62DB">
        <w:rPr>
          <w:bCs/>
          <w:szCs w:val="24"/>
        </w:rPr>
        <w:t>Waste management</w:t>
      </w:r>
    </w:p>
    <w:p w:rsidR="007706D1" w:rsidRPr="006C62DB" w:rsidRDefault="007706D1" w:rsidP="007706D1">
      <w:pPr>
        <w:spacing w:after="0" w:line="276" w:lineRule="auto"/>
        <w:rPr>
          <w:szCs w:val="24"/>
        </w:rPr>
      </w:pPr>
    </w:p>
    <w:bookmarkEnd w:id="68"/>
    <w:p w:rsidR="007706D1" w:rsidRPr="006C62DB" w:rsidRDefault="007706D1" w:rsidP="007706D1">
      <w:pPr>
        <w:spacing w:after="0" w:line="276" w:lineRule="auto"/>
        <w:contextualSpacing/>
        <w:rPr>
          <w:b/>
          <w:szCs w:val="24"/>
        </w:rPr>
      </w:pPr>
      <w:r w:rsidRPr="006C62DB">
        <w:rPr>
          <w:b/>
          <w:szCs w:val="24"/>
        </w:rPr>
        <w:t>EVIDENCE GUIDE</w:t>
      </w:r>
    </w:p>
    <w:p w:rsidR="007706D1" w:rsidRPr="006C62DB" w:rsidRDefault="007706D1" w:rsidP="007706D1">
      <w:pPr>
        <w:spacing w:after="0" w:line="276" w:lineRule="auto"/>
        <w:contextualSpacing/>
        <w:rPr>
          <w:szCs w:val="24"/>
        </w:rPr>
      </w:pPr>
      <w:r w:rsidRPr="006C62DB">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1"/>
        <w:gridCol w:w="7133"/>
      </w:tblGrid>
      <w:tr w:rsidR="007706D1" w:rsidRPr="006C62DB" w:rsidTr="009A2D8B">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numPr>
                <w:ilvl w:val="0"/>
                <w:numId w:val="41"/>
              </w:numPr>
              <w:spacing w:after="0" w:line="276" w:lineRule="auto"/>
              <w:contextualSpacing/>
              <w:rPr>
                <w:szCs w:val="24"/>
              </w:rPr>
            </w:pPr>
            <w:r w:rsidRPr="006C62DB">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widowControl w:val="0"/>
              <w:adjustRightInd w:val="0"/>
              <w:spacing w:after="0" w:line="276" w:lineRule="auto"/>
              <w:textAlignment w:val="baseline"/>
              <w:rPr>
                <w:bCs/>
                <w:szCs w:val="24"/>
              </w:rPr>
            </w:pPr>
            <w:r w:rsidRPr="006C62DB">
              <w:rPr>
                <w:bCs/>
                <w:szCs w:val="24"/>
              </w:rPr>
              <w:t>Assessment requires evidence that the candidate:</w:t>
            </w:r>
          </w:p>
          <w:p w:rsidR="007706D1" w:rsidRPr="006C62DB" w:rsidRDefault="007706D1" w:rsidP="009A2D8B">
            <w:pPr>
              <w:pStyle w:val="ListParagraph"/>
              <w:numPr>
                <w:ilvl w:val="1"/>
                <w:numId w:val="42"/>
              </w:numPr>
              <w:spacing w:after="0" w:line="252" w:lineRule="auto"/>
              <w:rPr>
                <w:szCs w:val="24"/>
              </w:rPr>
            </w:pPr>
            <w:r w:rsidRPr="006C62DB">
              <w:rPr>
                <w:szCs w:val="24"/>
              </w:rPr>
              <w:t>Carried out client consultation as per work requirement.</w:t>
            </w:r>
          </w:p>
          <w:p w:rsidR="007706D1" w:rsidRPr="006C62DB" w:rsidRDefault="007706D1" w:rsidP="009A2D8B">
            <w:pPr>
              <w:pStyle w:val="ListParagraph"/>
              <w:numPr>
                <w:ilvl w:val="1"/>
                <w:numId w:val="42"/>
              </w:numPr>
              <w:spacing w:after="0" w:line="252" w:lineRule="auto"/>
              <w:rPr>
                <w:szCs w:val="24"/>
              </w:rPr>
            </w:pPr>
            <w:r w:rsidRPr="006C62DB">
              <w:rPr>
                <w:szCs w:val="24"/>
              </w:rPr>
              <w:lastRenderedPageBreak/>
              <w:t>Recorded clients’ specifications as per work requirement.</w:t>
            </w:r>
          </w:p>
          <w:p w:rsidR="007706D1" w:rsidRPr="006C62DB" w:rsidRDefault="007706D1" w:rsidP="009A2D8B">
            <w:pPr>
              <w:pStyle w:val="ListParagraph"/>
              <w:numPr>
                <w:ilvl w:val="1"/>
                <w:numId w:val="42"/>
              </w:numPr>
              <w:spacing w:after="0" w:line="252" w:lineRule="auto"/>
              <w:rPr>
                <w:szCs w:val="24"/>
              </w:rPr>
            </w:pPr>
            <w:r w:rsidRPr="006C62DB">
              <w:rPr>
                <w:szCs w:val="24"/>
              </w:rPr>
              <w:t>Took clients body measurements based on the design.</w:t>
            </w:r>
          </w:p>
          <w:p w:rsidR="007706D1" w:rsidRPr="006C62DB" w:rsidRDefault="007706D1" w:rsidP="009A2D8B">
            <w:pPr>
              <w:pStyle w:val="ListParagraph"/>
              <w:widowControl w:val="0"/>
              <w:numPr>
                <w:ilvl w:val="1"/>
                <w:numId w:val="42"/>
              </w:numPr>
              <w:spacing w:after="0"/>
              <w:rPr>
                <w:szCs w:val="24"/>
              </w:rPr>
            </w:pPr>
            <w:r w:rsidRPr="006C62DB">
              <w:rPr>
                <w:szCs w:val="24"/>
              </w:rPr>
              <w:t>Sketched</w:t>
            </w:r>
            <w:r w:rsidRPr="006C62DB">
              <w:rPr>
                <w:szCs w:val="24"/>
                <w:lang w:val="en-US"/>
              </w:rPr>
              <w:t xml:space="preserve"> ladies’</w:t>
            </w:r>
            <w:r w:rsidRPr="006C62DB">
              <w:rPr>
                <w:b/>
                <w:i/>
                <w:szCs w:val="24"/>
              </w:rPr>
              <w:t xml:space="preserve"> garments </w:t>
            </w:r>
            <w:r w:rsidRPr="006C62DB">
              <w:rPr>
                <w:szCs w:val="24"/>
              </w:rPr>
              <w:t>based on work requirement.</w:t>
            </w:r>
          </w:p>
          <w:p w:rsidR="007706D1" w:rsidRPr="006C62DB" w:rsidRDefault="007706D1" w:rsidP="009A2D8B">
            <w:pPr>
              <w:pStyle w:val="ListParagraph"/>
              <w:widowControl w:val="0"/>
              <w:numPr>
                <w:ilvl w:val="1"/>
                <w:numId w:val="42"/>
              </w:numPr>
              <w:spacing w:after="0"/>
              <w:rPr>
                <w:szCs w:val="24"/>
              </w:rPr>
            </w:pPr>
            <w:r w:rsidRPr="006C62DB">
              <w:rPr>
                <w:b/>
                <w:i/>
                <w:szCs w:val="24"/>
              </w:rPr>
              <w:t>Drafted basic free hand patterns</w:t>
            </w:r>
            <w:r w:rsidRPr="006C62DB">
              <w:rPr>
                <w:szCs w:val="24"/>
              </w:rPr>
              <w:t xml:space="preserve"> as per work requirement.</w:t>
            </w:r>
          </w:p>
          <w:p w:rsidR="007706D1" w:rsidRPr="006C62DB" w:rsidRDefault="007706D1" w:rsidP="009A2D8B">
            <w:pPr>
              <w:pStyle w:val="ListParagraph"/>
              <w:widowControl w:val="0"/>
              <w:numPr>
                <w:ilvl w:val="1"/>
                <w:numId w:val="42"/>
              </w:numPr>
              <w:spacing w:after="0"/>
              <w:rPr>
                <w:szCs w:val="24"/>
              </w:rPr>
            </w:pPr>
            <w:r w:rsidRPr="006C62DB">
              <w:rPr>
                <w:b/>
                <w:i/>
                <w:szCs w:val="24"/>
              </w:rPr>
              <w:t>Developed basic free hand garment pattern pieces</w:t>
            </w:r>
            <w:r w:rsidRPr="006C62DB">
              <w:rPr>
                <w:szCs w:val="24"/>
              </w:rPr>
              <w:t xml:space="preserve"> as per work requirement.</w:t>
            </w:r>
          </w:p>
          <w:p w:rsidR="007706D1" w:rsidRPr="006C62DB" w:rsidRDefault="007706D1" w:rsidP="009A2D8B">
            <w:pPr>
              <w:pStyle w:val="ListParagraph"/>
              <w:widowControl w:val="0"/>
              <w:numPr>
                <w:ilvl w:val="1"/>
                <w:numId w:val="42"/>
              </w:numPr>
              <w:spacing w:after="0"/>
              <w:rPr>
                <w:szCs w:val="24"/>
              </w:rPr>
            </w:pPr>
            <w:r w:rsidRPr="006C62DB">
              <w:rPr>
                <w:szCs w:val="24"/>
              </w:rPr>
              <w:t>Laid and cut garment pattern pieces as per as per work requirement.</w:t>
            </w:r>
          </w:p>
          <w:p w:rsidR="007706D1" w:rsidRPr="006C62DB" w:rsidRDefault="007706D1" w:rsidP="009A2D8B">
            <w:pPr>
              <w:pStyle w:val="ListParagraph"/>
              <w:widowControl w:val="0"/>
              <w:numPr>
                <w:ilvl w:val="1"/>
                <w:numId w:val="42"/>
              </w:numPr>
              <w:spacing w:after="0"/>
              <w:rPr>
                <w:szCs w:val="24"/>
              </w:rPr>
            </w:pPr>
            <w:r w:rsidRPr="006C62DB">
              <w:rPr>
                <w:szCs w:val="24"/>
              </w:rPr>
              <w:t xml:space="preserve">Transferred </w:t>
            </w:r>
            <w:r w:rsidRPr="006C62DB">
              <w:rPr>
                <w:b/>
                <w:i/>
                <w:szCs w:val="24"/>
              </w:rPr>
              <w:t>Pattern markings</w:t>
            </w:r>
            <w:r w:rsidRPr="006C62DB">
              <w:rPr>
                <w:szCs w:val="24"/>
              </w:rPr>
              <w:t xml:space="preserve"> to the garment pieces as per as per work requirement.</w:t>
            </w:r>
          </w:p>
          <w:p w:rsidR="007706D1" w:rsidRPr="006C62DB" w:rsidRDefault="007706D1" w:rsidP="009A2D8B">
            <w:pPr>
              <w:pStyle w:val="ListParagraph"/>
              <w:widowControl w:val="0"/>
              <w:numPr>
                <w:ilvl w:val="1"/>
                <w:numId w:val="42"/>
              </w:numPr>
              <w:spacing w:after="0"/>
              <w:rPr>
                <w:szCs w:val="24"/>
              </w:rPr>
            </w:pPr>
            <w:r w:rsidRPr="006C62DB">
              <w:rPr>
                <w:szCs w:val="24"/>
              </w:rPr>
              <w:t>Stitched garment pieces as per sketched garment design.</w:t>
            </w:r>
          </w:p>
          <w:p w:rsidR="007706D1" w:rsidRPr="006C62DB" w:rsidRDefault="007706D1" w:rsidP="009A2D8B">
            <w:pPr>
              <w:pStyle w:val="ListParagraph"/>
              <w:widowControl w:val="0"/>
              <w:numPr>
                <w:ilvl w:val="1"/>
                <w:numId w:val="42"/>
              </w:numPr>
              <w:spacing w:after="0"/>
              <w:rPr>
                <w:szCs w:val="24"/>
              </w:rPr>
            </w:pPr>
            <w:r w:rsidRPr="006C62DB">
              <w:rPr>
                <w:szCs w:val="24"/>
              </w:rPr>
              <w:t>Finished garment as per work requirement.</w:t>
            </w:r>
          </w:p>
          <w:p w:rsidR="007706D1" w:rsidRPr="006C62DB" w:rsidRDefault="007706D1" w:rsidP="009A2D8B">
            <w:pPr>
              <w:pStyle w:val="ListParagraph"/>
              <w:widowControl w:val="0"/>
              <w:numPr>
                <w:ilvl w:val="1"/>
                <w:numId w:val="42"/>
              </w:numPr>
              <w:spacing w:after="0"/>
              <w:rPr>
                <w:szCs w:val="24"/>
              </w:rPr>
            </w:pPr>
            <w:r w:rsidRPr="006C62DB">
              <w:rPr>
                <w:szCs w:val="24"/>
              </w:rPr>
              <w:t>Displayed garment as per workplace procedure.</w:t>
            </w:r>
          </w:p>
          <w:p w:rsidR="007706D1" w:rsidRPr="006C62DB" w:rsidRDefault="007706D1" w:rsidP="009A2D8B">
            <w:pPr>
              <w:pStyle w:val="ListParagraph"/>
              <w:spacing w:after="0"/>
              <w:ind w:left="360"/>
              <w:rPr>
                <w:szCs w:val="24"/>
              </w:rPr>
            </w:pPr>
          </w:p>
        </w:tc>
      </w:tr>
      <w:tr w:rsidR="007706D1" w:rsidRPr="006C62DB" w:rsidTr="009A2D8B">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numPr>
                <w:ilvl w:val="0"/>
                <w:numId w:val="41"/>
              </w:numPr>
              <w:spacing w:after="0" w:line="276" w:lineRule="auto"/>
              <w:contextualSpacing/>
              <w:rPr>
                <w:szCs w:val="24"/>
              </w:rPr>
            </w:pPr>
            <w:r w:rsidRPr="006C62DB">
              <w:rPr>
                <w:szCs w:val="24"/>
              </w:rPr>
              <w:lastRenderedPageBreak/>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rPr>
                <w:szCs w:val="24"/>
              </w:rPr>
            </w:pPr>
            <w:r w:rsidRPr="006C62DB">
              <w:rPr>
                <w:szCs w:val="24"/>
              </w:rPr>
              <w:t xml:space="preserve">The following resources should be provided: </w:t>
            </w:r>
          </w:p>
          <w:p w:rsidR="007706D1" w:rsidRPr="006C62DB" w:rsidRDefault="007706D1" w:rsidP="009A2D8B">
            <w:pPr>
              <w:numPr>
                <w:ilvl w:val="0"/>
                <w:numId w:val="43"/>
              </w:numPr>
              <w:spacing w:after="0" w:line="240" w:lineRule="auto"/>
              <w:contextualSpacing/>
              <w:rPr>
                <w:rFonts w:eastAsia="Calibri"/>
                <w:szCs w:val="24"/>
              </w:rPr>
            </w:pPr>
            <w:r w:rsidRPr="006C62DB">
              <w:rPr>
                <w:rFonts w:eastAsia="Calibri"/>
                <w:szCs w:val="24"/>
              </w:rPr>
              <w:t xml:space="preserve">Appropriately simulated environment where assessment can take place </w:t>
            </w:r>
          </w:p>
          <w:p w:rsidR="007706D1" w:rsidRPr="006C62DB" w:rsidRDefault="007706D1" w:rsidP="009A2D8B">
            <w:pPr>
              <w:numPr>
                <w:ilvl w:val="0"/>
                <w:numId w:val="43"/>
              </w:numPr>
              <w:spacing w:after="0" w:line="240" w:lineRule="auto"/>
              <w:contextualSpacing/>
              <w:rPr>
                <w:rFonts w:eastAsia="Calibri"/>
                <w:szCs w:val="24"/>
              </w:rPr>
            </w:pPr>
            <w:r w:rsidRPr="006C62DB">
              <w:rPr>
                <w:rFonts w:eastAsia="Calibri"/>
                <w:szCs w:val="24"/>
              </w:rPr>
              <w:t xml:space="preserve">Access to relevant work environment </w:t>
            </w:r>
          </w:p>
          <w:p w:rsidR="007706D1" w:rsidRPr="006C62DB" w:rsidRDefault="007706D1" w:rsidP="009A2D8B">
            <w:pPr>
              <w:numPr>
                <w:ilvl w:val="0"/>
                <w:numId w:val="43"/>
              </w:numPr>
              <w:spacing w:after="0" w:line="240" w:lineRule="auto"/>
              <w:contextualSpacing/>
              <w:rPr>
                <w:rFonts w:eastAsia="Calibri"/>
                <w:szCs w:val="24"/>
              </w:rPr>
            </w:pPr>
            <w:r w:rsidRPr="006C62DB">
              <w:rPr>
                <w:rFonts w:eastAsia="Calibri"/>
                <w:szCs w:val="24"/>
              </w:rPr>
              <w:t>Resources relevant to the proposed activities or tasks</w:t>
            </w:r>
            <w:r w:rsidRPr="006C62DB">
              <w:rPr>
                <w:szCs w:val="24"/>
              </w:rPr>
              <w:t xml:space="preserve"> </w:t>
            </w:r>
          </w:p>
        </w:tc>
      </w:tr>
      <w:tr w:rsidR="007706D1" w:rsidRPr="006C62DB" w:rsidTr="009A2D8B">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numPr>
                <w:ilvl w:val="0"/>
                <w:numId w:val="41"/>
              </w:numPr>
              <w:spacing w:after="0" w:line="276" w:lineRule="auto"/>
              <w:contextualSpacing/>
              <w:rPr>
                <w:szCs w:val="24"/>
              </w:rPr>
            </w:pPr>
            <w:r w:rsidRPr="006C62DB">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tabs>
                <w:tab w:val="left" w:pos="360"/>
              </w:tabs>
              <w:spacing w:after="0" w:line="276" w:lineRule="auto"/>
              <w:jc w:val="both"/>
              <w:rPr>
                <w:szCs w:val="24"/>
              </w:rPr>
            </w:pPr>
            <w:r w:rsidRPr="006C62DB">
              <w:rPr>
                <w:szCs w:val="24"/>
              </w:rPr>
              <w:t>Competency may be assessed through:</w:t>
            </w:r>
          </w:p>
          <w:p w:rsidR="007706D1" w:rsidRPr="006C62DB" w:rsidRDefault="007706D1" w:rsidP="009A2D8B">
            <w:pPr>
              <w:pStyle w:val="ListParagraph"/>
              <w:numPr>
                <w:ilvl w:val="0"/>
                <w:numId w:val="372"/>
              </w:numPr>
              <w:spacing w:after="0"/>
              <w:rPr>
                <w:szCs w:val="24"/>
              </w:rPr>
            </w:pPr>
            <w:r w:rsidRPr="006C62DB">
              <w:rPr>
                <w:szCs w:val="24"/>
              </w:rPr>
              <w:t>Practical</w:t>
            </w:r>
          </w:p>
          <w:p w:rsidR="007706D1" w:rsidRPr="006C62DB" w:rsidRDefault="007706D1" w:rsidP="009A2D8B">
            <w:pPr>
              <w:pStyle w:val="ListParagraph"/>
              <w:numPr>
                <w:ilvl w:val="0"/>
                <w:numId w:val="372"/>
              </w:numPr>
              <w:spacing w:after="0"/>
              <w:rPr>
                <w:szCs w:val="24"/>
              </w:rPr>
            </w:pPr>
            <w:r w:rsidRPr="006C62DB">
              <w:rPr>
                <w:szCs w:val="24"/>
              </w:rPr>
              <w:t>Project</w:t>
            </w:r>
          </w:p>
          <w:p w:rsidR="007706D1" w:rsidRPr="006C62DB" w:rsidRDefault="007706D1" w:rsidP="009A2D8B">
            <w:pPr>
              <w:pStyle w:val="ListParagraph"/>
              <w:numPr>
                <w:ilvl w:val="0"/>
                <w:numId w:val="372"/>
              </w:numPr>
              <w:spacing w:after="0"/>
              <w:rPr>
                <w:szCs w:val="24"/>
              </w:rPr>
            </w:pPr>
            <w:r w:rsidRPr="006C62DB">
              <w:rPr>
                <w:szCs w:val="24"/>
              </w:rPr>
              <w:t>Oral assessment</w:t>
            </w:r>
          </w:p>
          <w:p w:rsidR="007706D1" w:rsidRPr="006C62DB" w:rsidRDefault="007706D1" w:rsidP="009A2D8B">
            <w:pPr>
              <w:pStyle w:val="ListParagraph"/>
              <w:numPr>
                <w:ilvl w:val="0"/>
                <w:numId w:val="372"/>
              </w:numPr>
              <w:spacing w:after="0"/>
              <w:rPr>
                <w:szCs w:val="24"/>
              </w:rPr>
            </w:pPr>
            <w:r w:rsidRPr="006C62DB">
              <w:rPr>
                <w:szCs w:val="24"/>
              </w:rPr>
              <w:t>Written assessment</w:t>
            </w:r>
          </w:p>
          <w:p w:rsidR="007706D1" w:rsidRPr="006C62DB" w:rsidRDefault="007706D1" w:rsidP="009A2D8B">
            <w:pPr>
              <w:pStyle w:val="ListParagraph"/>
              <w:numPr>
                <w:ilvl w:val="0"/>
                <w:numId w:val="372"/>
              </w:numPr>
              <w:spacing w:after="0"/>
              <w:rPr>
                <w:szCs w:val="24"/>
              </w:rPr>
            </w:pPr>
            <w:r w:rsidRPr="006C62DB">
              <w:rPr>
                <w:szCs w:val="24"/>
              </w:rPr>
              <w:t>Third party report</w:t>
            </w:r>
          </w:p>
        </w:tc>
      </w:tr>
      <w:tr w:rsidR="007706D1" w:rsidRPr="006C62DB" w:rsidTr="009A2D8B">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numPr>
                <w:ilvl w:val="0"/>
                <w:numId w:val="41"/>
              </w:numPr>
              <w:spacing w:after="0" w:line="276" w:lineRule="auto"/>
              <w:contextualSpacing/>
              <w:rPr>
                <w:szCs w:val="24"/>
              </w:rPr>
            </w:pPr>
            <w:r w:rsidRPr="006C62DB">
              <w:rPr>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spacing w:after="0" w:line="276" w:lineRule="auto"/>
              <w:contextualSpacing/>
              <w:jc w:val="both"/>
              <w:rPr>
                <w:szCs w:val="24"/>
              </w:rPr>
            </w:pPr>
            <w:r w:rsidRPr="006C62DB">
              <w:rPr>
                <w:color w:val="000000" w:themeColor="text1"/>
                <w:szCs w:val="24"/>
              </w:rPr>
              <w:t>Competency may be assessed in a Workplace or simulated workplace.</w:t>
            </w:r>
          </w:p>
        </w:tc>
      </w:tr>
      <w:tr w:rsidR="007706D1" w:rsidRPr="006C62DB" w:rsidTr="009A2D8B">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numPr>
                <w:ilvl w:val="0"/>
                <w:numId w:val="41"/>
              </w:numPr>
              <w:spacing w:after="0" w:line="276" w:lineRule="auto"/>
              <w:contextualSpacing/>
              <w:rPr>
                <w:szCs w:val="24"/>
              </w:rPr>
            </w:pPr>
            <w:r w:rsidRPr="006C62DB">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9A2D8B">
            <w:pPr>
              <w:spacing w:line="276" w:lineRule="auto"/>
              <w:rPr>
                <w:bCs/>
                <w:szCs w:val="24"/>
              </w:rPr>
            </w:pPr>
            <w:r w:rsidRPr="006C62DB">
              <w:rPr>
                <w:bCs/>
                <w:szCs w:val="24"/>
              </w:rPr>
              <w:t>Holistic assessment with other units relevant to the industry sector, workplace and job role is recommended.</w:t>
            </w:r>
          </w:p>
          <w:p w:rsidR="007706D1" w:rsidRPr="006C62DB" w:rsidRDefault="007706D1" w:rsidP="009A2D8B">
            <w:pPr>
              <w:spacing w:after="0" w:line="276" w:lineRule="auto"/>
              <w:jc w:val="both"/>
              <w:rPr>
                <w:szCs w:val="24"/>
              </w:rPr>
            </w:pPr>
          </w:p>
        </w:tc>
      </w:tr>
    </w:tbl>
    <w:p w:rsidR="007706D1" w:rsidRPr="006C62DB" w:rsidRDefault="007706D1" w:rsidP="007706D1">
      <w:pPr>
        <w:pStyle w:val="Heading1"/>
        <w:ind w:left="0" w:firstLine="0"/>
        <w:rPr>
          <w:sz w:val="24"/>
          <w:szCs w:val="24"/>
        </w:rPr>
      </w:pPr>
      <w:bookmarkStart w:id="69" w:name="_Toc195725851"/>
      <w:bookmarkStart w:id="70" w:name="_Toc195725633"/>
      <w:r w:rsidRPr="006C62DB">
        <w:rPr>
          <w:sz w:val="24"/>
          <w:szCs w:val="24"/>
        </w:rPr>
        <w:t>CONSTRUCT BASIC GENT’S GARMENTS</w:t>
      </w:r>
      <w:bookmarkEnd w:id="69"/>
      <w:bookmarkEnd w:id="70"/>
    </w:p>
    <w:p w:rsidR="007706D1" w:rsidRPr="006C62DB" w:rsidRDefault="007706D1" w:rsidP="007706D1">
      <w:pPr>
        <w:spacing w:after="0"/>
        <w:jc w:val="center"/>
        <w:rPr>
          <w:b/>
          <w:szCs w:val="24"/>
        </w:rPr>
      </w:pPr>
    </w:p>
    <w:p w:rsidR="007706D1" w:rsidRPr="006C62DB" w:rsidRDefault="007706D1" w:rsidP="007706D1">
      <w:pPr>
        <w:spacing w:after="0"/>
        <w:rPr>
          <w:b/>
          <w:bCs/>
          <w:szCs w:val="24"/>
        </w:rPr>
      </w:pPr>
      <w:r w:rsidRPr="006C62DB">
        <w:rPr>
          <w:b/>
          <w:szCs w:val="24"/>
        </w:rPr>
        <w:t xml:space="preserve">UNIT CODE: </w:t>
      </w:r>
      <w:r w:rsidRPr="006C62DB">
        <w:rPr>
          <w:b/>
          <w:bCs/>
          <w:szCs w:val="24"/>
        </w:rPr>
        <w:t>0212 251 03A</w:t>
      </w:r>
    </w:p>
    <w:p w:rsidR="007706D1" w:rsidRPr="006C62DB" w:rsidRDefault="007706D1" w:rsidP="007706D1">
      <w:pPr>
        <w:spacing w:after="0"/>
        <w:rPr>
          <w:b/>
          <w:szCs w:val="24"/>
        </w:rPr>
      </w:pPr>
    </w:p>
    <w:p w:rsidR="007706D1" w:rsidRPr="006C62DB" w:rsidRDefault="007706D1" w:rsidP="007706D1">
      <w:pPr>
        <w:spacing w:after="0"/>
        <w:rPr>
          <w:b/>
          <w:szCs w:val="24"/>
        </w:rPr>
      </w:pPr>
      <w:r w:rsidRPr="006C62DB">
        <w:rPr>
          <w:b/>
          <w:szCs w:val="24"/>
        </w:rPr>
        <w:t>UNIT DESCRIPTION</w:t>
      </w:r>
    </w:p>
    <w:p w:rsidR="007706D1" w:rsidRPr="006C62DB" w:rsidRDefault="007706D1" w:rsidP="007706D1">
      <w:pPr>
        <w:spacing w:after="0"/>
        <w:jc w:val="both"/>
        <w:rPr>
          <w:szCs w:val="24"/>
        </w:rPr>
      </w:pPr>
      <w:r w:rsidRPr="006C62DB">
        <w:rPr>
          <w:szCs w:val="24"/>
        </w:rPr>
        <w:t>This unit covers the competencies required to construct basic gent’s garments. It involves sketching basic gent’s garments, developing free hand garment pattern pieces, laying</w:t>
      </w:r>
      <w:r w:rsidRPr="006C62DB">
        <w:rPr>
          <w:color w:val="FF0000"/>
          <w:szCs w:val="24"/>
        </w:rPr>
        <w:t xml:space="preserve"> </w:t>
      </w:r>
      <w:r w:rsidRPr="006C62DB">
        <w:rPr>
          <w:szCs w:val="24"/>
        </w:rPr>
        <w:t xml:space="preserve">and cutting garment pieces, constructing selected garments, finishing constructed garments, displaying and packaging garments. </w:t>
      </w:r>
    </w:p>
    <w:p w:rsidR="007706D1" w:rsidRPr="006C62DB" w:rsidRDefault="007706D1" w:rsidP="007706D1">
      <w:pPr>
        <w:spacing w:after="0"/>
        <w:jc w:val="both"/>
        <w:rPr>
          <w:szCs w:val="24"/>
        </w:rPr>
      </w:pPr>
    </w:p>
    <w:p w:rsidR="007706D1" w:rsidRPr="006C62DB" w:rsidRDefault="007706D1" w:rsidP="007706D1">
      <w:pPr>
        <w:tabs>
          <w:tab w:val="left" w:pos="2880"/>
          <w:tab w:val="left" w:pos="9000"/>
        </w:tabs>
        <w:spacing w:after="0"/>
        <w:jc w:val="both"/>
        <w:rPr>
          <w:szCs w:val="24"/>
        </w:rPr>
      </w:pPr>
    </w:p>
    <w:p w:rsidR="007706D1" w:rsidRPr="006C62DB" w:rsidRDefault="007706D1" w:rsidP="007706D1">
      <w:pPr>
        <w:tabs>
          <w:tab w:val="left" w:pos="2880"/>
          <w:tab w:val="left" w:pos="9000"/>
        </w:tabs>
        <w:spacing w:after="0"/>
        <w:jc w:val="both"/>
        <w:rPr>
          <w:b/>
          <w:szCs w:val="24"/>
        </w:rPr>
      </w:pPr>
      <w:r w:rsidRPr="006C62DB">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7332"/>
      </w:tblGrid>
      <w:tr w:rsidR="007706D1" w:rsidRPr="006C62DB" w:rsidTr="002C7CD4">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2C7CD4">
            <w:pPr>
              <w:spacing w:after="0"/>
              <w:rPr>
                <w:b/>
                <w:szCs w:val="24"/>
              </w:rPr>
            </w:pPr>
            <w:r w:rsidRPr="006C62DB">
              <w:rPr>
                <w:b/>
                <w:szCs w:val="24"/>
              </w:rPr>
              <w:t>ELEMENT</w:t>
            </w:r>
          </w:p>
          <w:p w:rsidR="007706D1" w:rsidRPr="006C62DB" w:rsidRDefault="007706D1" w:rsidP="002C7CD4">
            <w:pPr>
              <w:spacing w:after="0"/>
              <w:rPr>
                <w:b/>
                <w:szCs w:val="24"/>
              </w:rPr>
            </w:pPr>
            <w:r w:rsidRPr="006C62DB">
              <w:rPr>
                <w:szCs w:val="24"/>
              </w:rPr>
              <w:t xml:space="preserve">These describe the </w:t>
            </w:r>
            <w:r w:rsidRPr="006C62DB">
              <w:rPr>
                <w:b/>
                <w:szCs w:val="24"/>
              </w:rPr>
              <w:t>key outcomes</w:t>
            </w:r>
            <w:r w:rsidRPr="006C62DB">
              <w:rPr>
                <w:szCs w:val="24"/>
              </w:rPr>
              <w:t xml:space="preserve"> which make up </w:t>
            </w:r>
            <w:r w:rsidRPr="006C62DB">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7706D1" w:rsidRPr="006C62DB" w:rsidRDefault="007706D1" w:rsidP="002C7CD4">
            <w:pPr>
              <w:spacing w:after="0"/>
              <w:rPr>
                <w:b/>
                <w:szCs w:val="24"/>
              </w:rPr>
            </w:pPr>
            <w:r w:rsidRPr="006C62DB">
              <w:rPr>
                <w:b/>
                <w:szCs w:val="24"/>
              </w:rPr>
              <w:t>PERFORMANCE CRITERIA</w:t>
            </w:r>
          </w:p>
          <w:p w:rsidR="007706D1" w:rsidRPr="006C62DB" w:rsidRDefault="007706D1" w:rsidP="002C7CD4">
            <w:pPr>
              <w:spacing w:after="0"/>
              <w:rPr>
                <w:szCs w:val="24"/>
              </w:rPr>
            </w:pPr>
            <w:r w:rsidRPr="006C62DB">
              <w:rPr>
                <w:szCs w:val="24"/>
              </w:rPr>
              <w:t xml:space="preserve">These are </w:t>
            </w:r>
            <w:r w:rsidRPr="006C62DB">
              <w:rPr>
                <w:b/>
                <w:szCs w:val="24"/>
              </w:rPr>
              <w:t>assessable</w:t>
            </w:r>
            <w:r w:rsidRPr="006C62DB">
              <w:rPr>
                <w:szCs w:val="24"/>
              </w:rPr>
              <w:t xml:space="preserve"> statements which specify the required level of performance for each of the elements.</w:t>
            </w:r>
          </w:p>
          <w:p w:rsidR="007706D1" w:rsidRPr="006C62DB" w:rsidRDefault="007706D1" w:rsidP="002C7CD4">
            <w:pPr>
              <w:spacing w:after="0"/>
              <w:rPr>
                <w:b/>
                <w:i/>
                <w:szCs w:val="24"/>
              </w:rPr>
            </w:pPr>
            <w:r w:rsidRPr="006C62DB">
              <w:rPr>
                <w:b/>
                <w:i/>
                <w:szCs w:val="24"/>
              </w:rPr>
              <w:t>Bold and italicized terms</w:t>
            </w:r>
            <w:r w:rsidRPr="006C62DB">
              <w:rPr>
                <w:szCs w:val="24"/>
              </w:rPr>
              <w:t xml:space="preserve"> </w:t>
            </w:r>
            <w:r w:rsidRPr="006C62DB">
              <w:rPr>
                <w:b/>
                <w:i/>
                <w:szCs w:val="24"/>
              </w:rPr>
              <w:t>are elaborated in the Range</w:t>
            </w:r>
          </w:p>
          <w:p w:rsidR="007706D1" w:rsidRPr="006C62DB" w:rsidRDefault="007706D1" w:rsidP="002C7CD4">
            <w:pPr>
              <w:spacing w:after="0"/>
              <w:rPr>
                <w:b/>
                <w:szCs w:val="24"/>
              </w:rPr>
            </w:pPr>
            <w:r w:rsidRPr="006C62DB">
              <w:rPr>
                <w:b/>
                <w:i/>
                <w:szCs w:val="24"/>
              </w:rPr>
              <w:lastRenderedPageBreak/>
              <w:t>(Passive voice)</w:t>
            </w:r>
          </w:p>
        </w:tc>
      </w:tr>
      <w:tr w:rsidR="007706D1" w:rsidRPr="006C62DB" w:rsidTr="002C7CD4">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ind w:left="90" w:hanging="180"/>
              <w:rPr>
                <w:szCs w:val="24"/>
              </w:rPr>
            </w:pPr>
            <w:r w:rsidRPr="006C62DB">
              <w:rPr>
                <w:szCs w:val="24"/>
                <w:lang w:val="en-US"/>
              </w:rPr>
              <w:lastRenderedPageBreak/>
              <w:t xml:space="preserve"> Sketch basic gent’s garments.</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1"/>
                <w:numId w:val="33"/>
              </w:numPr>
              <w:spacing w:after="0" w:line="252" w:lineRule="auto"/>
              <w:rPr>
                <w:szCs w:val="24"/>
              </w:rPr>
            </w:pPr>
            <w:r w:rsidRPr="006C62DB">
              <w:rPr>
                <w:b/>
                <w:i/>
                <w:szCs w:val="24"/>
              </w:rPr>
              <w:t>PPEs</w:t>
            </w:r>
            <w:r w:rsidRPr="006C62DB">
              <w:rPr>
                <w:szCs w:val="24"/>
              </w:rPr>
              <w:t xml:space="preserve"> are worn as per job requirements.</w:t>
            </w:r>
          </w:p>
          <w:p w:rsidR="007706D1" w:rsidRPr="006C62DB" w:rsidRDefault="007706D1" w:rsidP="002C7CD4">
            <w:pPr>
              <w:pStyle w:val="ListParagraph"/>
              <w:numPr>
                <w:ilvl w:val="1"/>
                <w:numId w:val="33"/>
              </w:numPr>
              <w:spacing w:after="0" w:line="252" w:lineRule="auto"/>
              <w:rPr>
                <w:szCs w:val="24"/>
              </w:rPr>
            </w:pPr>
            <w:r w:rsidRPr="006C62DB">
              <w:rPr>
                <w:b/>
                <w:i/>
                <w:szCs w:val="24"/>
              </w:rPr>
              <w:t>Sketching tools and equipment</w:t>
            </w:r>
            <w:r w:rsidRPr="006C62DB">
              <w:rPr>
                <w:szCs w:val="24"/>
              </w:rPr>
              <w:t xml:space="preserve"> are identified and gathered based on work requirement. </w:t>
            </w:r>
          </w:p>
          <w:p w:rsidR="007706D1" w:rsidRPr="006C62DB" w:rsidRDefault="007706D1" w:rsidP="002C7CD4">
            <w:pPr>
              <w:pStyle w:val="ListParagraph"/>
              <w:numPr>
                <w:ilvl w:val="1"/>
                <w:numId w:val="33"/>
              </w:numPr>
              <w:spacing w:after="0" w:line="252" w:lineRule="auto"/>
              <w:rPr>
                <w:szCs w:val="24"/>
              </w:rPr>
            </w:pPr>
            <w:r w:rsidRPr="006C62DB">
              <w:rPr>
                <w:szCs w:val="24"/>
              </w:rPr>
              <w:t>Client consultation is carried out as per work requirement.</w:t>
            </w:r>
          </w:p>
          <w:p w:rsidR="007706D1" w:rsidRPr="006C62DB" w:rsidRDefault="007706D1" w:rsidP="002C7CD4">
            <w:pPr>
              <w:pStyle w:val="ListParagraph"/>
              <w:numPr>
                <w:ilvl w:val="1"/>
                <w:numId w:val="33"/>
              </w:numPr>
              <w:spacing w:after="0" w:line="252" w:lineRule="auto"/>
              <w:rPr>
                <w:szCs w:val="24"/>
              </w:rPr>
            </w:pPr>
            <w:r w:rsidRPr="006C62DB">
              <w:rPr>
                <w:szCs w:val="24"/>
              </w:rPr>
              <w:t>Clients’ specifications are recorded as per work requirement.</w:t>
            </w:r>
          </w:p>
          <w:p w:rsidR="007706D1" w:rsidRPr="006C62DB" w:rsidRDefault="007706D1" w:rsidP="002C7CD4">
            <w:pPr>
              <w:pStyle w:val="ListParagraph"/>
              <w:numPr>
                <w:ilvl w:val="1"/>
                <w:numId w:val="33"/>
              </w:numPr>
              <w:spacing w:after="0" w:line="252" w:lineRule="auto"/>
              <w:rPr>
                <w:szCs w:val="24"/>
              </w:rPr>
            </w:pPr>
            <w:r w:rsidRPr="006C62DB">
              <w:rPr>
                <w:szCs w:val="24"/>
              </w:rPr>
              <w:t>Clients body measurements are taken based on the design</w:t>
            </w:r>
          </w:p>
          <w:p w:rsidR="007706D1" w:rsidRPr="006C62DB" w:rsidRDefault="007706D1" w:rsidP="002C7CD4">
            <w:pPr>
              <w:pStyle w:val="ListParagraph"/>
              <w:numPr>
                <w:ilvl w:val="1"/>
                <w:numId w:val="33"/>
              </w:numPr>
              <w:spacing w:after="0" w:line="252" w:lineRule="auto"/>
              <w:rPr>
                <w:szCs w:val="24"/>
              </w:rPr>
            </w:pPr>
            <w:r w:rsidRPr="006C62DB">
              <w:rPr>
                <w:b/>
                <w:i/>
                <w:szCs w:val="24"/>
              </w:rPr>
              <w:t>Sketching supplies</w:t>
            </w:r>
            <w:r w:rsidRPr="006C62DB">
              <w:rPr>
                <w:szCs w:val="24"/>
              </w:rPr>
              <w:t xml:space="preserve"> are identified and obtained based on work requirement.</w:t>
            </w:r>
          </w:p>
          <w:p w:rsidR="007706D1" w:rsidRPr="006C62DB" w:rsidRDefault="007706D1" w:rsidP="002C7CD4">
            <w:pPr>
              <w:pStyle w:val="ListParagraph"/>
              <w:numPr>
                <w:ilvl w:val="1"/>
                <w:numId w:val="33"/>
              </w:numPr>
              <w:spacing w:after="0" w:line="252" w:lineRule="auto"/>
              <w:rPr>
                <w:szCs w:val="24"/>
              </w:rPr>
            </w:pPr>
            <w:r w:rsidRPr="006C62DB">
              <w:rPr>
                <w:szCs w:val="24"/>
                <w:lang w:val="en-US"/>
              </w:rPr>
              <w:t>Gent’s</w:t>
            </w:r>
            <w:r w:rsidRPr="006C62DB">
              <w:rPr>
                <w:b/>
                <w:i/>
                <w:szCs w:val="24"/>
              </w:rPr>
              <w:t xml:space="preserve"> garments </w:t>
            </w:r>
            <w:r w:rsidRPr="006C62DB">
              <w:rPr>
                <w:szCs w:val="24"/>
              </w:rPr>
              <w:t>are</w:t>
            </w:r>
            <w:r w:rsidRPr="006C62DB">
              <w:rPr>
                <w:b/>
                <w:i/>
                <w:szCs w:val="24"/>
              </w:rPr>
              <w:t xml:space="preserve"> </w:t>
            </w:r>
            <w:r w:rsidRPr="006C62DB">
              <w:rPr>
                <w:szCs w:val="24"/>
              </w:rPr>
              <w:t>sketched based on work requirement.</w:t>
            </w:r>
          </w:p>
        </w:tc>
      </w:tr>
      <w:tr w:rsidR="007706D1" w:rsidRPr="006C62DB" w:rsidTr="002C7CD4">
        <w:trPr>
          <w:trHeight w:val="350"/>
        </w:trPr>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rPr>
                <w:szCs w:val="24"/>
              </w:rPr>
            </w:pPr>
            <w:r w:rsidRPr="006C62DB">
              <w:rPr>
                <w:szCs w:val="24"/>
                <w:lang w:val="en-US"/>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0"/>
                <w:numId w:val="44"/>
              </w:numPr>
              <w:spacing w:after="0" w:line="252" w:lineRule="auto"/>
              <w:rPr>
                <w:szCs w:val="24"/>
              </w:rPr>
            </w:pPr>
            <w:r w:rsidRPr="006C62DB">
              <w:rPr>
                <w:szCs w:val="24"/>
              </w:rPr>
              <w:t>Tools and equipment for free hand drafting are identified and gathered as per work requirement.</w:t>
            </w:r>
          </w:p>
          <w:p w:rsidR="007706D1" w:rsidRPr="006C62DB" w:rsidRDefault="007706D1" w:rsidP="002C7CD4">
            <w:pPr>
              <w:pStyle w:val="ListParagraph"/>
              <w:numPr>
                <w:ilvl w:val="0"/>
                <w:numId w:val="44"/>
              </w:numPr>
              <w:spacing w:after="0" w:line="252" w:lineRule="auto"/>
              <w:rPr>
                <w:szCs w:val="24"/>
              </w:rPr>
            </w:pPr>
            <w:r w:rsidRPr="006C62DB">
              <w:rPr>
                <w:b/>
                <w:i/>
                <w:szCs w:val="24"/>
              </w:rPr>
              <w:t>Basic free hand patterns</w:t>
            </w:r>
            <w:r w:rsidRPr="006C62DB">
              <w:rPr>
                <w:szCs w:val="24"/>
              </w:rPr>
              <w:t xml:space="preserve"> are drafted as per work requirement.</w:t>
            </w:r>
          </w:p>
          <w:p w:rsidR="007706D1" w:rsidRPr="006C62DB" w:rsidRDefault="007706D1" w:rsidP="002C7CD4">
            <w:pPr>
              <w:pStyle w:val="ListParagraph"/>
              <w:numPr>
                <w:ilvl w:val="0"/>
                <w:numId w:val="44"/>
              </w:numPr>
              <w:spacing w:after="0" w:line="252" w:lineRule="auto"/>
              <w:rPr>
                <w:szCs w:val="24"/>
              </w:rPr>
            </w:pPr>
            <w:r w:rsidRPr="006C62DB">
              <w:rPr>
                <w:b/>
                <w:i/>
                <w:szCs w:val="24"/>
              </w:rPr>
              <w:t>Basic free hand garment pattern pieces</w:t>
            </w:r>
            <w:r w:rsidRPr="006C62DB">
              <w:rPr>
                <w:szCs w:val="24"/>
              </w:rPr>
              <w:t xml:space="preserve"> are developed as per work requirement.</w:t>
            </w:r>
          </w:p>
        </w:tc>
      </w:tr>
      <w:tr w:rsidR="007706D1" w:rsidRPr="006C62DB" w:rsidTr="002C7CD4">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rPr>
                <w:szCs w:val="24"/>
                <w:lang w:val="en-US"/>
              </w:rPr>
            </w:pPr>
            <w:r w:rsidRPr="006C62DB">
              <w:rPr>
                <w:szCs w:val="24"/>
                <w:lang w:val="en-US"/>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0"/>
                <w:numId w:val="45"/>
              </w:numPr>
              <w:spacing w:after="160" w:line="256" w:lineRule="auto"/>
              <w:rPr>
                <w:szCs w:val="24"/>
              </w:rPr>
            </w:pPr>
            <w:r w:rsidRPr="006C62DB">
              <w:rPr>
                <w:szCs w:val="24"/>
              </w:rPr>
              <w:t>Freehand cutting tools and equipment are identified and gathered as per work requirement</w:t>
            </w:r>
          </w:p>
          <w:p w:rsidR="007706D1" w:rsidRPr="006C62DB" w:rsidRDefault="007706D1" w:rsidP="002C7CD4">
            <w:pPr>
              <w:pStyle w:val="ListParagraph"/>
              <w:numPr>
                <w:ilvl w:val="0"/>
                <w:numId w:val="45"/>
              </w:numPr>
              <w:spacing w:after="160" w:line="256" w:lineRule="auto"/>
              <w:rPr>
                <w:szCs w:val="24"/>
              </w:rPr>
            </w:pPr>
            <w:r w:rsidRPr="006C62DB">
              <w:rPr>
                <w:szCs w:val="24"/>
              </w:rPr>
              <w:t>Garment pattern pieces are laid and cut as per as per work requirement</w:t>
            </w:r>
          </w:p>
          <w:p w:rsidR="007706D1" w:rsidRPr="006C62DB" w:rsidRDefault="007706D1" w:rsidP="002C7CD4">
            <w:pPr>
              <w:pStyle w:val="ListParagraph"/>
              <w:numPr>
                <w:ilvl w:val="0"/>
                <w:numId w:val="45"/>
              </w:numPr>
              <w:spacing w:after="160" w:line="256" w:lineRule="auto"/>
              <w:rPr>
                <w:szCs w:val="24"/>
              </w:rPr>
            </w:pPr>
            <w:r w:rsidRPr="006C62DB">
              <w:rPr>
                <w:b/>
                <w:i/>
                <w:szCs w:val="24"/>
              </w:rPr>
              <w:t>Pattern markings</w:t>
            </w:r>
            <w:r w:rsidRPr="006C62DB">
              <w:rPr>
                <w:szCs w:val="24"/>
              </w:rPr>
              <w:t xml:space="preserve"> are transferred to the garment pieces as per as per work requirement</w:t>
            </w:r>
          </w:p>
          <w:p w:rsidR="007706D1" w:rsidRPr="006C62DB" w:rsidRDefault="007706D1" w:rsidP="002C7CD4">
            <w:pPr>
              <w:pStyle w:val="ListParagraph"/>
              <w:numPr>
                <w:ilvl w:val="0"/>
                <w:numId w:val="45"/>
              </w:numPr>
              <w:spacing w:after="160" w:line="256" w:lineRule="auto"/>
              <w:rPr>
                <w:szCs w:val="24"/>
              </w:rPr>
            </w:pPr>
            <w:r w:rsidRPr="006C62DB">
              <w:rPr>
                <w:b/>
                <w:i/>
                <w:szCs w:val="24"/>
              </w:rPr>
              <w:t xml:space="preserve">Garment pattern pieces </w:t>
            </w:r>
            <w:r w:rsidRPr="006C62DB">
              <w:rPr>
                <w:szCs w:val="24"/>
              </w:rPr>
              <w:t>are bundled as per work requirement.</w:t>
            </w:r>
          </w:p>
        </w:tc>
      </w:tr>
      <w:tr w:rsidR="007706D1" w:rsidRPr="006C62DB" w:rsidTr="002C7CD4">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rPr>
                <w:szCs w:val="24"/>
              </w:rPr>
            </w:pPr>
            <w:r w:rsidRPr="006C62DB">
              <w:rPr>
                <w:szCs w:val="24"/>
                <w:lang w:val="en-US"/>
              </w:rPr>
              <w:t>Construct selected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numPr>
                <w:ilvl w:val="0"/>
                <w:numId w:val="46"/>
              </w:numPr>
              <w:spacing w:after="0" w:line="252" w:lineRule="auto"/>
              <w:contextualSpacing/>
              <w:rPr>
                <w:szCs w:val="24"/>
              </w:rPr>
            </w:pPr>
            <w:r w:rsidRPr="006C62DB">
              <w:rPr>
                <w:b/>
                <w:i/>
                <w:szCs w:val="24"/>
              </w:rPr>
              <w:t>Garment construction tools and equipment</w:t>
            </w:r>
            <w:r w:rsidRPr="006C62DB">
              <w:rPr>
                <w:szCs w:val="24"/>
              </w:rPr>
              <w:t xml:space="preserve"> are identified and gathered as per work requirement. </w:t>
            </w:r>
          </w:p>
          <w:p w:rsidR="007706D1" w:rsidRPr="006C62DB" w:rsidRDefault="007706D1" w:rsidP="002C7CD4">
            <w:pPr>
              <w:numPr>
                <w:ilvl w:val="0"/>
                <w:numId w:val="46"/>
              </w:numPr>
              <w:spacing w:after="0" w:line="252" w:lineRule="auto"/>
              <w:contextualSpacing/>
              <w:rPr>
                <w:szCs w:val="24"/>
              </w:rPr>
            </w:pPr>
            <w:r w:rsidRPr="006C62DB">
              <w:rPr>
                <w:b/>
                <w:i/>
                <w:szCs w:val="24"/>
              </w:rPr>
              <w:t>Garment construction products and supplies</w:t>
            </w:r>
            <w:r w:rsidRPr="006C62DB">
              <w:rPr>
                <w:szCs w:val="24"/>
              </w:rPr>
              <w:t xml:space="preserve"> are identified and obtained as per work requirement.</w:t>
            </w:r>
          </w:p>
          <w:p w:rsidR="007706D1" w:rsidRPr="006C62DB" w:rsidRDefault="007706D1" w:rsidP="002C7CD4">
            <w:pPr>
              <w:widowControl w:val="0"/>
              <w:numPr>
                <w:ilvl w:val="0"/>
                <w:numId w:val="46"/>
              </w:numPr>
              <w:adjustRightInd w:val="0"/>
              <w:spacing w:after="0" w:line="240" w:lineRule="auto"/>
              <w:contextualSpacing/>
              <w:textAlignment w:val="baseline"/>
              <w:rPr>
                <w:szCs w:val="24"/>
              </w:rPr>
            </w:pPr>
            <w:r w:rsidRPr="006C62DB">
              <w:rPr>
                <w:szCs w:val="24"/>
              </w:rPr>
              <w:t>Garment pieces are stitched as per sketched garment design.</w:t>
            </w:r>
          </w:p>
        </w:tc>
      </w:tr>
      <w:tr w:rsidR="007706D1" w:rsidRPr="006C62DB" w:rsidTr="002C7CD4">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rPr>
                <w:szCs w:val="24"/>
              </w:rPr>
            </w:pPr>
            <w:r w:rsidRPr="006C62DB">
              <w:rPr>
                <w:szCs w:val="24"/>
                <w:lang w:val="en-US"/>
              </w:rPr>
              <w:t xml:space="preserve">Finish </w:t>
            </w:r>
            <w:r w:rsidRPr="006C62DB">
              <w:rPr>
                <w:rFonts w:eastAsia="Times New Roman"/>
                <w:szCs w:val="24"/>
              </w:rPr>
              <w:t>constructed</w:t>
            </w:r>
            <w:r w:rsidRPr="006C62DB">
              <w:rPr>
                <w:szCs w:val="24"/>
                <w:lang w:val="en-US"/>
              </w:rPr>
              <w:t xml:space="preserve">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0"/>
                <w:numId w:val="47"/>
              </w:numPr>
              <w:spacing w:after="0" w:line="252" w:lineRule="auto"/>
              <w:rPr>
                <w:szCs w:val="24"/>
              </w:rPr>
            </w:pPr>
            <w:r w:rsidRPr="006C62DB">
              <w:rPr>
                <w:b/>
                <w:i/>
                <w:szCs w:val="24"/>
              </w:rPr>
              <w:t>Garment finishing tools and equipment</w:t>
            </w:r>
            <w:r w:rsidRPr="006C62DB">
              <w:rPr>
                <w:szCs w:val="24"/>
              </w:rPr>
              <w:t xml:space="preserve"> are identified and gathered as per work requirement.</w:t>
            </w:r>
          </w:p>
          <w:p w:rsidR="007706D1" w:rsidRPr="006C62DB" w:rsidRDefault="007706D1" w:rsidP="002C7CD4">
            <w:pPr>
              <w:pStyle w:val="ListParagraph"/>
              <w:numPr>
                <w:ilvl w:val="0"/>
                <w:numId w:val="47"/>
              </w:numPr>
              <w:spacing w:after="0" w:line="252" w:lineRule="auto"/>
              <w:rPr>
                <w:szCs w:val="24"/>
              </w:rPr>
            </w:pPr>
            <w:r w:rsidRPr="006C62DB">
              <w:rPr>
                <w:b/>
                <w:i/>
                <w:szCs w:val="24"/>
              </w:rPr>
              <w:t>Garment finishing material and supplies</w:t>
            </w:r>
            <w:r w:rsidRPr="006C62DB">
              <w:rPr>
                <w:szCs w:val="24"/>
              </w:rPr>
              <w:t xml:space="preserve"> are identified and obtained as per work requirement.</w:t>
            </w:r>
          </w:p>
          <w:p w:rsidR="007706D1" w:rsidRPr="006C62DB" w:rsidRDefault="007706D1" w:rsidP="002C7CD4">
            <w:pPr>
              <w:widowControl w:val="0"/>
              <w:numPr>
                <w:ilvl w:val="0"/>
                <w:numId w:val="47"/>
              </w:numPr>
              <w:adjustRightInd w:val="0"/>
              <w:spacing w:after="0" w:line="240" w:lineRule="auto"/>
              <w:contextualSpacing/>
              <w:textAlignment w:val="baseline"/>
              <w:rPr>
                <w:szCs w:val="24"/>
              </w:rPr>
            </w:pPr>
            <w:r w:rsidRPr="006C62DB">
              <w:rPr>
                <w:szCs w:val="24"/>
              </w:rPr>
              <w:t>Garment is finished</w:t>
            </w:r>
            <w:r w:rsidRPr="006C62DB">
              <w:rPr>
                <w:b/>
                <w:i/>
                <w:szCs w:val="24"/>
              </w:rPr>
              <w:t xml:space="preserve"> </w:t>
            </w:r>
            <w:r w:rsidRPr="006C62DB">
              <w:rPr>
                <w:szCs w:val="24"/>
              </w:rPr>
              <w:t>as per work requirement</w:t>
            </w:r>
          </w:p>
        </w:tc>
      </w:tr>
      <w:tr w:rsidR="007706D1" w:rsidRPr="006C62DB" w:rsidTr="002C7CD4">
        <w:tc>
          <w:tcPr>
            <w:tcW w:w="143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pStyle w:val="ListParagraph"/>
              <w:numPr>
                <w:ilvl w:val="3"/>
                <w:numId w:val="32"/>
              </w:numPr>
              <w:spacing w:after="0" w:line="252" w:lineRule="auto"/>
              <w:rPr>
                <w:szCs w:val="24"/>
              </w:rPr>
            </w:pPr>
            <w:r w:rsidRPr="006C62DB">
              <w:rPr>
                <w:szCs w:val="24"/>
                <w:lang w:val="en-US"/>
              </w:rPr>
              <w:t>Display and package garment.</w:t>
            </w:r>
          </w:p>
        </w:tc>
        <w:tc>
          <w:tcPr>
            <w:tcW w:w="3565" w:type="pct"/>
            <w:tcBorders>
              <w:top w:val="single" w:sz="4" w:space="0" w:color="auto"/>
              <w:left w:val="single" w:sz="4" w:space="0" w:color="auto"/>
              <w:bottom w:val="single" w:sz="4" w:space="0" w:color="auto"/>
              <w:right w:val="single" w:sz="4" w:space="0" w:color="auto"/>
            </w:tcBorders>
          </w:tcPr>
          <w:p w:rsidR="007706D1" w:rsidRPr="006C62DB" w:rsidRDefault="007706D1" w:rsidP="002C7CD4">
            <w:pPr>
              <w:numPr>
                <w:ilvl w:val="0"/>
                <w:numId w:val="48"/>
              </w:numPr>
              <w:spacing w:after="0" w:line="252" w:lineRule="auto"/>
              <w:contextualSpacing/>
              <w:rPr>
                <w:szCs w:val="24"/>
              </w:rPr>
            </w:pPr>
            <w:r w:rsidRPr="006C62DB">
              <w:rPr>
                <w:b/>
                <w:i/>
                <w:szCs w:val="24"/>
              </w:rPr>
              <w:t>Tools and equipment for garment display</w:t>
            </w:r>
            <w:r w:rsidRPr="006C62DB">
              <w:rPr>
                <w:szCs w:val="24"/>
              </w:rPr>
              <w:t xml:space="preserve"> are identified and gathered as per work requirement. </w:t>
            </w:r>
          </w:p>
          <w:p w:rsidR="007706D1" w:rsidRPr="006C62DB" w:rsidRDefault="007706D1" w:rsidP="002C7CD4">
            <w:pPr>
              <w:numPr>
                <w:ilvl w:val="0"/>
                <w:numId w:val="48"/>
              </w:numPr>
              <w:spacing w:after="0" w:line="252" w:lineRule="auto"/>
              <w:contextualSpacing/>
              <w:rPr>
                <w:szCs w:val="24"/>
              </w:rPr>
            </w:pPr>
            <w:r w:rsidRPr="006C62DB">
              <w:rPr>
                <w:b/>
                <w:i/>
                <w:szCs w:val="24"/>
              </w:rPr>
              <w:t>Products and supplies for garment display</w:t>
            </w:r>
            <w:r w:rsidRPr="006C62DB">
              <w:rPr>
                <w:szCs w:val="24"/>
              </w:rPr>
              <w:t xml:space="preserve"> are identified, selected and obtained as per work requirement.</w:t>
            </w:r>
          </w:p>
          <w:p w:rsidR="007706D1" w:rsidRPr="006C62DB" w:rsidRDefault="007706D1" w:rsidP="002C7CD4">
            <w:pPr>
              <w:numPr>
                <w:ilvl w:val="0"/>
                <w:numId w:val="48"/>
              </w:numPr>
              <w:spacing w:after="0" w:line="252" w:lineRule="auto"/>
              <w:contextualSpacing/>
              <w:rPr>
                <w:szCs w:val="24"/>
              </w:rPr>
            </w:pPr>
            <w:r w:rsidRPr="006C62DB">
              <w:rPr>
                <w:b/>
                <w:i/>
                <w:szCs w:val="24"/>
              </w:rPr>
              <w:t>Garment display area</w:t>
            </w:r>
            <w:r w:rsidRPr="006C62DB">
              <w:rPr>
                <w:szCs w:val="24"/>
              </w:rPr>
              <w:t xml:space="preserve"> is identified and prepared as per work procedure.</w:t>
            </w:r>
          </w:p>
          <w:p w:rsidR="007706D1" w:rsidRPr="006C62DB" w:rsidRDefault="007706D1" w:rsidP="002C7CD4">
            <w:pPr>
              <w:numPr>
                <w:ilvl w:val="0"/>
                <w:numId w:val="48"/>
              </w:numPr>
              <w:spacing w:after="0" w:line="252" w:lineRule="auto"/>
              <w:contextualSpacing/>
              <w:rPr>
                <w:szCs w:val="24"/>
              </w:rPr>
            </w:pPr>
            <w:r w:rsidRPr="006C62DB">
              <w:rPr>
                <w:szCs w:val="24"/>
              </w:rPr>
              <w:t>Garment is displayed as per workplace procedure.</w:t>
            </w:r>
          </w:p>
          <w:p w:rsidR="007706D1" w:rsidRPr="006C62DB" w:rsidRDefault="007706D1" w:rsidP="002C7CD4">
            <w:pPr>
              <w:numPr>
                <w:ilvl w:val="0"/>
                <w:numId w:val="48"/>
              </w:numPr>
              <w:spacing w:after="0" w:line="252" w:lineRule="auto"/>
              <w:contextualSpacing/>
              <w:rPr>
                <w:szCs w:val="24"/>
              </w:rPr>
            </w:pPr>
            <w:r w:rsidRPr="006C62DB">
              <w:rPr>
                <w:szCs w:val="24"/>
              </w:rPr>
              <w:t xml:space="preserve">Garment images are taken as per workplace procedure. </w:t>
            </w:r>
          </w:p>
          <w:p w:rsidR="007706D1" w:rsidRPr="006C62DB" w:rsidRDefault="007706D1" w:rsidP="002C7CD4">
            <w:pPr>
              <w:numPr>
                <w:ilvl w:val="0"/>
                <w:numId w:val="48"/>
              </w:numPr>
              <w:spacing w:after="0" w:line="252" w:lineRule="auto"/>
              <w:contextualSpacing/>
              <w:rPr>
                <w:szCs w:val="24"/>
              </w:rPr>
            </w:pPr>
            <w:r w:rsidRPr="006C62DB">
              <w:rPr>
                <w:szCs w:val="24"/>
              </w:rPr>
              <w:t>Garment is packaged as per workplace procedure.</w:t>
            </w:r>
          </w:p>
        </w:tc>
      </w:tr>
    </w:tbl>
    <w:p w:rsidR="007706D1" w:rsidRPr="006C62DB" w:rsidRDefault="007706D1" w:rsidP="007706D1">
      <w:pPr>
        <w:spacing w:after="0"/>
        <w:rPr>
          <w:b/>
          <w:szCs w:val="24"/>
        </w:rPr>
      </w:pPr>
    </w:p>
    <w:p w:rsidR="007706D1" w:rsidRPr="006C62DB" w:rsidRDefault="007706D1" w:rsidP="007706D1">
      <w:pPr>
        <w:spacing w:after="0" w:line="276" w:lineRule="auto"/>
        <w:rPr>
          <w:b/>
          <w:szCs w:val="24"/>
        </w:rPr>
      </w:pPr>
      <w:r w:rsidRPr="006C62DB">
        <w:rPr>
          <w:b/>
          <w:szCs w:val="24"/>
        </w:rPr>
        <w:t>RANGE</w:t>
      </w:r>
    </w:p>
    <w:p w:rsidR="007706D1" w:rsidRPr="006C62DB" w:rsidRDefault="007706D1" w:rsidP="007706D1">
      <w:pPr>
        <w:spacing w:after="0" w:line="276" w:lineRule="auto"/>
        <w:rPr>
          <w:szCs w:val="24"/>
        </w:rPr>
      </w:pPr>
      <w:r w:rsidRPr="006C62DB">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7706D1" w:rsidRPr="006C62DB" w:rsidTr="002C7CD4">
        <w:tc>
          <w:tcPr>
            <w:tcW w:w="4675" w:type="dxa"/>
          </w:tcPr>
          <w:p w:rsidR="007706D1" w:rsidRPr="006C62DB" w:rsidRDefault="007706D1" w:rsidP="002C7CD4">
            <w:pPr>
              <w:spacing w:after="0" w:line="276" w:lineRule="auto"/>
              <w:rPr>
                <w:szCs w:val="24"/>
              </w:rPr>
            </w:pPr>
            <w:r w:rsidRPr="006C62DB">
              <w:rPr>
                <w:b/>
                <w:szCs w:val="24"/>
              </w:rPr>
              <w:t>Variables</w:t>
            </w:r>
          </w:p>
        </w:tc>
        <w:tc>
          <w:tcPr>
            <w:tcW w:w="4675" w:type="dxa"/>
          </w:tcPr>
          <w:p w:rsidR="007706D1" w:rsidRPr="006C62DB" w:rsidRDefault="007706D1" w:rsidP="002C7CD4">
            <w:pPr>
              <w:spacing w:after="0" w:line="276" w:lineRule="auto"/>
              <w:rPr>
                <w:szCs w:val="24"/>
              </w:rPr>
            </w:pPr>
            <w:r w:rsidRPr="006C62DB">
              <w:rPr>
                <w:b/>
                <w:szCs w:val="24"/>
              </w:rPr>
              <w:t>Range</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rFonts w:eastAsia="Times New Roman"/>
                <w:szCs w:val="24"/>
                <w:lang w:val="en-US"/>
              </w:rPr>
              <w:t>PPEs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Apron</w:t>
            </w:r>
          </w:p>
          <w:p w:rsidR="007706D1" w:rsidRPr="006C62DB" w:rsidRDefault="007706D1" w:rsidP="002C7CD4">
            <w:pPr>
              <w:numPr>
                <w:ilvl w:val="0"/>
                <w:numId w:val="21"/>
              </w:numPr>
              <w:spacing w:after="0" w:line="276" w:lineRule="auto"/>
              <w:contextualSpacing/>
              <w:rPr>
                <w:szCs w:val="24"/>
              </w:rPr>
            </w:pPr>
            <w:r w:rsidRPr="006C62DB">
              <w:rPr>
                <w:szCs w:val="24"/>
              </w:rPr>
              <w:lastRenderedPageBreak/>
              <w:t>Dust coat</w:t>
            </w:r>
          </w:p>
          <w:p w:rsidR="007706D1" w:rsidRPr="006C62DB" w:rsidRDefault="007706D1" w:rsidP="002C7CD4">
            <w:pPr>
              <w:numPr>
                <w:ilvl w:val="0"/>
                <w:numId w:val="21"/>
              </w:numPr>
              <w:spacing w:after="0" w:line="276" w:lineRule="auto"/>
              <w:contextualSpacing/>
              <w:rPr>
                <w:szCs w:val="24"/>
              </w:rPr>
            </w:pPr>
            <w:r w:rsidRPr="006C62DB">
              <w:rPr>
                <w:szCs w:val="24"/>
              </w:rPr>
              <w:t>Face mask</w:t>
            </w:r>
          </w:p>
          <w:p w:rsidR="007706D1" w:rsidRPr="006C62DB" w:rsidRDefault="007706D1" w:rsidP="002C7CD4">
            <w:pPr>
              <w:numPr>
                <w:ilvl w:val="0"/>
                <w:numId w:val="21"/>
              </w:numPr>
              <w:spacing w:after="0" w:line="276" w:lineRule="auto"/>
              <w:contextualSpacing/>
              <w:rPr>
                <w:szCs w:val="24"/>
              </w:rPr>
            </w:pPr>
            <w:r w:rsidRPr="006C62DB">
              <w:rPr>
                <w:szCs w:val="24"/>
              </w:rPr>
              <w:t>Thimble</w:t>
            </w:r>
          </w:p>
          <w:p w:rsidR="007706D1" w:rsidRPr="006C62DB" w:rsidRDefault="007706D1" w:rsidP="002C7CD4">
            <w:pPr>
              <w:numPr>
                <w:ilvl w:val="0"/>
                <w:numId w:val="21"/>
              </w:numPr>
              <w:spacing w:after="0" w:line="276" w:lineRule="auto"/>
              <w:contextualSpacing/>
              <w:rPr>
                <w:szCs w:val="24"/>
              </w:rPr>
            </w:pPr>
            <w:r w:rsidRPr="006C62DB">
              <w:rPr>
                <w:szCs w:val="24"/>
              </w:rPr>
              <w:t>Gloves</w:t>
            </w:r>
          </w:p>
          <w:p w:rsidR="007706D1" w:rsidRPr="006C62DB" w:rsidRDefault="007706D1" w:rsidP="002C7CD4">
            <w:pPr>
              <w:numPr>
                <w:ilvl w:val="0"/>
                <w:numId w:val="21"/>
              </w:numPr>
              <w:spacing w:after="0" w:line="276" w:lineRule="auto"/>
              <w:contextualSpacing/>
              <w:rPr>
                <w:szCs w:val="24"/>
              </w:rPr>
            </w:pPr>
            <w:r w:rsidRPr="006C62DB">
              <w:rPr>
                <w:szCs w:val="24"/>
              </w:rPr>
              <w:t>Low heeled closed shoes</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rFonts w:eastAsia="Times New Roman"/>
                <w:szCs w:val="24"/>
                <w:lang w:val="en-US"/>
              </w:rPr>
              <w:lastRenderedPageBreak/>
              <w:t>Legal requirements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Occupational safety and health Act</w:t>
            </w:r>
          </w:p>
          <w:p w:rsidR="007706D1" w:rsidRPr="006C62DB" w:rsidRDefault="007706D1" w:rsidP="002C7CD4">
            <w:pPr>
              <w:numPr>
                <w:ilvl w:val="0"/>
                <w:numId w:val="21"/>
              </w:numPr>
              <w:spacing w:after="0" w:line="276" w:lineRule="auto"/>
              <w:contextualSpacing/>
              <w:rPr>
                <w:szCs w:val="24"/>
              </w:rPr>
            </w:pPr>
            <w:r w:rsidRPr="006C62DB">
              <w:rPr>
                <w:szCs w:val="24"/>
              </w:rPr>
              <w:t>EMCA 2015</w:t>
            </w:r>
          </w:p>
          <w:p w:rsidR="007706D1" w:rsidRPr="006C62DB" w:rsidRDefault="007706D1" w:rsidP="002C7CD4">
            <w:pPr>
              <w:numPr>
                <w:ilvl w:val="0"/>
                <w:numId w:val="21"/>
              </w:numPr>
              <w:spacing w:after="0" w:line="276" w:lineRule="auto"/>
              <w:contextualSpacing/>
              <w:rPr>
                <w:szCs w:val="24"/>
              </w:rPr>
            </w:pPr>
            <w:r w:rsidRPr="006C62DB">
              <w:rPr>
                <w:szCs w:val="24"/>
              </w:rPr>
              <w:t>NEMA regulations</w:t>
            </w:r>
          </w:p>
          <w:p w:rsidR="007706D1" w:rsidRPr="006C62DB" w:rsidRDefault="007706D1" w:rsidP="002C7CD4">
            <w:pPr>
              <w:numPr>
                <w:ilvl w:val="0"/>
                <w:numId w:val="21"/>
              </w:numPr>
              <w:spacing w:after="0" w:line="276" w:lineRule="auto"/>
              <w:contextualSpacing/>
              <w:rPr>
                <w:szCs w:val="24"/>
              </w:rPr>
            </w:pPr>
            <w:r w:rsidRPr="006C62DB">
              <w:rPr>
                <w:szCs w:val="24"/>
              </w:rPr>
              <w:t>County by-laws</w:t>
            </w:r>
          </w:p>
          <w:p w:rsidR="007706D1" w:rsidRPr="006C62DB" w:rsidRDefault="007706D1" w:rsidP="002C7CD4">
            <w:pPr>
              <w:numPr>
                <w:ilvl w:val="0"/>
                <w:numId w:val="21"/>
              </w:numPr>
              <w:spacing w:after="0" w:line="276" w:lineRule="auto"/>
              <w:contextualSpacing/>
              <w:rPr>
                <w:szCs w:val="24"/>
              </w:rPr>
            </w:pPr>
            <w:r w:rsidRPr="006C62DB">
              <w:rPr>
                <w:szCs w:val="24"/>
              </w:rPr>
              <w:t>KRA act</w:t>
            </w:r>
          </w:p>
          <w:p w:rsidR="007706D1" w:rsidRPr="006C62DB" w:rsidRDefault="007706D1" w:rsidP="002C7CD4">
            <w:pPr>
              <w:numPr>
                <w:ilvl w:val="0"/>
                <w:numId w:val="21"/>
              </w:numPr>
              <w:spacing w:after="0" w:line="276" w:lineRule="auto"/>
              <w:contextualSpacing/>
              <w:rPr>
                <w:szCs w:val="24"/>
              </w:rPr>
            </w:pPr>
            <w:proofErr w:type="spellStart"/>
            <w:r w:rsidRPr="006C62DB">
              <w:rPr>
                <w:szCs w:val="24"/>
              </w:rPr>
              <w:t>Labour</w:t>
            </w:r>
            <w:proofErr w:type="spellEnd"/>
            <w:r w:rsidRPr="006C62DB">
              <w:rPr>
                <w:szCs w:val="24"/>
              </w:rPr>
              <w:t xml:space="preserve"> laws</w:t>
            </w:r>
          </w:p>
          <w:p w:rsidR="007706D1" w:rsidRPr="006C62DB" w:rsidRDefault="007706D1" w:rsidP="002C7CD4">
            <w:pPr>
              <w:numPr>
                <w:ilvl w:val="0"/>
                <w:numId w:val="21"/>
              </w:numPr>
              <w:spacing w:after="0" w:line="276" w:lineRule="auto"/>
              <w:contextualSpacing/>
              <w:rPr>
                <w:szCs w:val="24"/>
              </w:rPr>
            </w:pPr>
            <w:r w:rsidRPr="006C62DB">
              <w:rPr>
                <w:szCs w:val="24"/>
              </w:rPr>
              <w:t>Employment act</w:t>
            </w:r>
          </w:p>
          <w:p w:rsidR="007706D1" w:rsidRPr="006C62DB" w:rsidRDefault="007706D1" w:rsidP="002C7CD4">
            <w:pPr>
              <w:spacing w:after="0" w:line="276" w:lineRule="auto"/>
              <w:rPr>
                <w:szCs w:val="24"/>
              </w:rPr>
            </w:pPr>
            <w:r w:rsidRPr="006C62DB">
              <w:rPr>
                <w:szCs w:val="24"/>
              </w:rPr>
              <w:t xml:space="preserve">WIBA  </w:t>
            </w:r>
          </w:p>
        </w:tc>
      </w:tr>
      <w:tr w:rsidR="007706D1" w:rsidRPr="006C62DB" w:rsidTr="002C7CD4">
        <w:tc>
          <w:tcPr>
            <w:tcW w:w="4675" w:type="dxa"/>
          </w:tcPr>
          <w:p w:rsidR="007706D1" w:rsidRPr="006C62DB" w:rsidRDefault="007706D1" w:rsidP="002C7CD4">
            <w:pPr>
              <w:pStyle w:val="ListParagraph"/>
              <w:numPr>
                <w:ilvl w:val="3"/>
                <w:numId w:val="47"/>
              </w:numPr>
              <w:spacing w:after="0"/>
              <w:rPr>
                <w:rFonts w:eastAsia="Times New Roman"/>
                <w:szCs w:val="24"/>
                <w:lang w:val="en-US"/>
              </w:rPr>
            </w:pPr>
            <w:r w:rsidRPr="006C62DB">
              <w:rPr>
                <w:szCs w:val="24"/>
              </w:rPr>
              <w:t xml:space="preserve">Sketching tools and equipment </w:t>
            </w:r>
            <w:r w:rsidRPr="006C62DB">
              <w:rPr>
                <w:rFonts w:eastAsia="Times New Roman"/>
                <w:szCs w:val="24"/>
                <w:lang w:val="en-US"/>
              </w:rPr>
              <w:t>may include but not limited to:</w:t>
            </w:r>
          </w:p>
          <w:p w:rsidR="007706D1" w:rsidRPr="006C62DB" w:rsidRDefault="007706D1" w:rsidP="002C7CD4">
            <w:pPr>
              <w:tabs>
                <w:tab w:val="left" w:pos="-2898"/>
              </w:tabs>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p w:rsidR="007706D1" w:rsidRPr="006C62DB" w:rsidRDefault="007706D1" w:rsidP="002C7CD4">
            <w:pPr>
              <w:spacing w:after="0" w:line="276" w:lineRule="auto"/>
              <w:rPr>
                <w:szCs w:val="24"/>
              </w:rPr>
            </w:pPr>
          </w:p>
        </w:tc>
        <w:tc>
          <w:tcPr>
            <w:tcW w:w="4675" w:type="dxa"/>
          </w:tcPr>
          <w:p w:rsidR="007706D1" w:rsidRPr="006C62DB" w:rsidRDefault="007706D1" w:rsidP="002C7CD4">
            <w:pPr>
              <w:numPr>
                <w:ilvl w:val="0"/>
                <w:numId w:val="22"/>
              </w:numPr>
              <w:spacing w:after="0" w:line="276" w:lineRule="auto"/>
              <w:contextualSpacing/>
              <w:rPr>
                <w:szCs w:val="24"/>
              </w:rPr>
            </w:pPr>
            <w:r w:rsidRPr="006C62DB">
              <w:rPr>
                <w:szCs w:val="24"/>
              </w:rPr>
              <w:t>30 cm ruler</w:t>
            </w:r>
          </w:p>
          <w:p w:rsidR="007706D1" w:rsidRPr="006C62DB" w:rsidRDefault="007706D1" w:rsidP="002C7CD4">
            <w:pPr>
              <w:numPr>
                <w:ilvl w:val="0"/>
                <w:numId w:val="22"/>
              </w:numPr>
              <w:spacing w:after="0" w:line="276" w:lineRule="auto"/>
              <w:contextualSpacing/>
              <w:rPr>
                <w:szCs w:val="24"/>
              </w:rPr>
            </w:pPr>
            <w:r w:rsidRPr="006C62DB">
              <w:rPr>
                <w:szCs w:val="24"/>
              </w:rPr>
              <w:t>Assorted pencils</w:t>
            </w:r>
          </w:p>
          <w:p w:rsidR="007706D1" w:rsidRPr="006C62DB" w:rsidRDefault="007706D1" w:rsidP="002C7CD4">
            <w:pPr>
              <w:numPr>
                <w:ilvl w:val="0"/>
                <w:numId w:val="22"/>
              </w:numPr>
              <w:spacing w:after="0" w:line="276" w:lineRule="auto"/>
              <w:contextualSpacing/>
              <w:rPr>
                <w:szCs w:val="24"/>
              </w:rPr>
            </w:pPr>
            <w:r w:rsidRPr="006C62DB">
              <w:rPr>
                <w:szCs w:val="24"/>
              </w:rPr>
              <w:t xml:space="preserve">Assorted </w:t>
            </w:r>
            <w:proofErr w:type="spellStart"/>
            <w:r w:rsidRPr="006C62DB">
              <w:rPr>
                <w:szCs w:val="24"/>
              </w:rPr>
              <w:t>coloured</w:t>
            </w:r>
            <w:proofErr w:type="spellEnd"/>
            <w:r w:rsidRPr="006C62DB">
              <w:rPr>
                <w:szCs w:val="24"/>
              </w:rPr>
              <w:t xml:space="preserve"> pencils</w:t>
            </w:r>
          </w:p>
          <w:p w:rsidR="007706D1" w:rsidRPr="006C62DB" w:rsidRDefault="007706D1" w:rsidP="002C7CD4">
            <w:pPr>
              <w:numPr>
                <w:ilvl w:val="0"/>
                <w:numId w:val="22"/>
              </w:numPr>
              <w:spacing w:after="0" w:line="276" w:lineRule="auto"/>
              <w:contextualSpacing/>
              <w:rPr>
                <w:szCs w:val="24"/>
              </w:rPr>
            </w:pPr>
            <w:r w:rsidRPr="006C62DB">
              <w:rPr>
                <w:szCs w:val="24"/>
              </w:rPr>
              <w:t>Assorted scissors</w:t>
            </w:r>
          </w:p>
          <w:p w:rsidR="007706D1" w:rsidRPr="006C62DB" w:rsidRDefault="007706D1" w:rsidP="002C7CD4">
            <w:pPr>
              <w:numPr>
                <w:ilvl w:val="0"/>
                <w:numId w:val="22"/>
              </w:numPr>
              <w:spacing w:after="0" w:line="276" w:lineRule="auto"/>
              <w:contextualSpacing/>
              <w:rPr>
                <w:szCs w:val="24"/>
              </w:rPr>
            </w:pPr>
            <w:r w:rsidRPr="006C62DB">
              <w:rPr>
                <w:szCs w:val="24"/>
              </w:rPr>
              <w:t>Cutting mat</w:t>
            </w:r>
          </w:p>
          <w:p w:rsidR="007706D1" w:rsidRPr="006C62DB" w:rsidRDefault="007706D1" w:rsidP="002C7CD4">
            <w:pPr>
              <w:numPr>
                <w:ilvl w:val="0"/>
                <w:numId w:val="22"/>
              </w:numPr>
              <w:spacing w:after="0" w:line="276" w:lineRule="auto"/>
              <w:contextualSpacing/>
              <w:rPr>
                <w:szCs w:val="24"/>
              </w:rPr>
            </w:pPr>
            <w:r w:rsidRPr="006C62DB">
              <w:rPr>
                <w:szCs w:val="24"/>
              </w:rPr>
              <w:t>Display boards</w:t>
            </w:r>
          </w:p>
          <w:p w:rsidR="007706D1" w:rsidRPr="006C62DB" w:rsidRDefault="007706D1" w:rsidP="002C7CD4">
            <w:pPr>
              <w:numPr>
                <w:ilvl w:val="0"/>
                <w:numId w:val="22"/>
              </w:numPr>
              <w:spacing w:after="0" w:line="276" w:lineRule="auto"/>
              <w:contextualSpacing/>
              <w:rPr>
                <w:szCs w:val="24"/>
              </w:rPr>
            </w:pPr>
            <w:r w:rsidRPr="006C62DB">
              <w:rPr>
                <w:szCs w:val="24"/>
              </w:rPr>
              <w:t xml:space="preserve">Dressmakers pins </w:t>
            </w:r>
          </w:p>
          <w:p w:rsidR="007706D1" w:rsidRPr="006C62DB" w:rsidRDefault="007706D1" w:rsidP="002C7CD4">
            <w:pPr>
              <w:numPr>
                <w:ilvl w:val="0"/>
                <w:numId w:val="22"/>
              </w:numPr>
              <w:spacing w:after="0" w:line="276" w:lineRule="auto"/>
              <w:contextualSpacing/>
              <w:rPr>
                <w:szCs w:val="24"/>
              </w:rPr>
            </w:pPr>
            <w:r w:rsidRPr="006C62DB">
              <w:rPr>
                <w:szCs w:val="24"/>
              </w:rPr>
              <w:t>Measuring scale</w:t>
            </w:r>
          </w:p>
          <w:p w:rsidR="007706D1" w:rsidRPr="006C62DB" w:rsidRDefault="007706D1" w:rsidP="002C7CD4">
            <w:pPr>
              <w:numPr>
                <w:ilvl w:val="0"/>
                <w:numId w:val="22"/>
              </w:numPr>
              <w:spacing w:after="0" w:line="276" w:lineRule="auto"/>
              <w:contextualSpacing/>
              <w:rPr>
                <w:szCs w:val="24"/>
              </w:rPr>
            </w:pPr>
            <w:r w:rsidRPr="006C62DB">
              <w:rPr>
                <w:szCs w:val="24"/>
              </w:rPr>
              <w:t>Paper scissors</w:t>
            </w:r>
          </w:p>
          <w:p w:rsidR="007706D1" w:rsidRPr="006C62DB" w:rsidRDefault="007706D1" w:rsidP="002C7CD4">
            <w:pPr>
              <w:numPr>
                <w:ilvl w:val="0"/>
                <w:numId w:val="22"/>
              </w:numPr>
              <w:spacing w:after="0" w:line="276" w:lineRule="auto"/>
              <w:contextualSpacing/>
              <w:rPr>
                <w:szCs w:val="24"/>
              </w:rPr>
            </w:pPr>
            <w:r w:rsidRPr="006C62DB">
              <w:rPr>
                <w:szCs w:val="24"/>
              </w:rPr>
              <w:t>Pin cushion</w:t>
            </w:r>
          </w:p>
          <w:p w:rsidR="007706D1" w:rsidRPr="006C62DB" w:rsidRDefault="007706D1" w:rsidP="002C7CD4">
            <w:pPr>
              <w:numPr>
                <w:ilvl w:val="0"/>
                <w:numId w:val="22"/>
              </w:numPr>
              <w:spacing w:after="0" w:line="276" w:lineRule="auto"/>
              <w:contextualSpacing/>
              <w:rPr>
                <w:szCs w:val="24"/>
              </w:rPr>
            </w:pPr>
            <w:r w:rsidRPr="006C62DB">
              <w:rPr>
                <w:szCs w:val="24"/>
              </w:rPr>
              <w:t>Safety pins</w:t>
            </w:r>
          </w:p>
          <w:p w:rsidR="007706D1" w:rsidRPr="006C62DB" w:rsidRDefault="007706D1" w:rsidP="002C7CD4">
            <w:pPr>
              <w:numPr>
                <w:ilvl w:val="0"/>
                <w:numId w:val="22"/>
              </w:numPr>
              <w:spacing w:after="0" w:line="276" w:lineRule="auto"/>
              <w:contextualSpacing/>
              <w:rPr>
                <w:szCs w:val="24"/>
              </w:rPr>
            </w:pPr>
            <w:r w:rsidRPr="006C62DB">
              <w:rPr>
                <w:szCs w:val="24"/>
              </w:rPr>
              <w:t xml:space="preserve">Set square </w:t>
            </w:r>
          </w:p>
          <w:p w:rsidR="007706D1" w:rsidRPr="006C62DB" w:rsidRDefault="007706D1" w:rsidP="002C7CD4">
            <w:pPr>
              <w:numPr>
                <w:ilvl w:val="0"/>
                <w:numId w:val="22"/>
              </w:numPr>
              <w:spacing w:after="0" w:line="276" w:lineRule="auto"/>
              <w:contextualSpacing/>
              <w:rPr>
                <w:szCs w:val="24"/>
              </w:rPr>
            </w:pPr>
            <w:r w:rsidRPr="006C62DB">
              <w:rPr>
                <w:szCs w:val="24"/>
              </w:rPr>
              <w:t xml:space="preserve">Sharpeners </w:t>
            </w:r>
          </w:p>
          <w:p w:rsidR="007706D1" w:rsidRPr="006C62DB" w:rsidRDefault="007706D1" w:rsidP="002C7CD4">
            <w:pPr>
              <w:numPr>
                <w:ilvl w:val="0"/>
                <w:numId w:val="22"/>
              </w:numPr>
              <w:spacing w:after="0" w:line="276" w:lineRule="auto"/>
              <w:contextualSpacing/>
              <w:rPr>
                <w:szCs w:val="24"/>
              </w:rPr>
            </w:pPr>
            <w:r w:rsidRPr="006C62DB">
              <w:rPr>
                <w:szCs w:val="24"/>
              </w:rPr>
              <w:t>Shelves</w:t>
            </w:r>
          </w:p>
          <w:p w:rsidR="007706D1" w:rsidRPr="006C62DB" w:rsidRDefault="007706D1" w:rsidP="002C7CD4">
            <w:pPr>
              <w:numPr>
                <w:ilvl w:val="0"/>
                <w:numId w:val="22"/>
              </w:numPr>
              <w:spacing w:after="0" w:line="276" w:lineRule="auto"/>
              <w:contextualSpacing/>
              <w:rPr>
                <w:szCs w:val="24"/>
              </w:rPr>
            </w:pPr>
            <w:r w:rsidRPr="006C62DB">
              <w:rPr>
                <w:szCs w:val="24"/>
              </w:rPr>
              <w:t>Tape measure</w:t>
            </w:r>
          </w:p>
          <w:p w:rsidR="007706D1" w:rsidRPr="006C62DB" w:rsidRDefault="007706D1" w:rsidP="002C7CD4">
            <w:pPr>
              <w:numPr>
                <w:ilvl w:val="0"/>
                <w:numId w:val="22"/>
              </w:numPr>
              <w:spacing w:after="0" w:line="276" w:lineRule="auto"/>
              <w:contextualSpacing/>
              <w:rPr>
                <w:szCs w:val="24"/>
              </w:rPr>
            </w:pPr>
            <w:r w:rsidRPr="006C62DB">
              <w:rPr>
                <w:szCs w:val="24"/>
              </w:rPr>
              <w:t>Tracing wheel</w:t>
            </w:r>
          </w:p>
          <w:p w:rsidR="007706D1" w:rsidRPr="006C62DB" w:rsidRDefault="007706D1" w:rsidP="002C7CD4">
            <w:pPr>
              <w:numPr>
                <w:ilvl w:val="0"/>
                <w:numId w:val="22"/>
              </w:numPr>
              <w:spacing w:after="0" w:line="276" w:lineRule="auto"/>
              <w:contextualSpacing/>
              <w:rPr>
                <w:szCs w:val="24"/>
              </w:rPr>
            </w:pPr>
            <w:r w:rsidRPr="006C62DB">
              <w:rPr>
                <w:szCs w:val="24"/>
              </w:rPr>
              <w:t xml:space="preserve">Weights </w:t>
            </w:r>
          </w:p>
          <w:p w:rsidR="007706D1" w:rsidRPr="006C62DB" w:rsidRDefault="007706D1" w:rsidP="002C7CD4">
            <w:pPr>
              <w:numPr>
                <w:ilvl w:val="0"/>
                <w:numId w:val="22"/>
              </w:numPr>
              <w:spacing w:after="0" w:line="276" w:lineRule="auto"/>
              <w:contextualSpacing/>
              <w:rPr>
                <w:szCs w:val="24"/>
              </w:rPr>
            </w:pPr>
            <w:r w:rsidRPr="006C62DB">
              <w:rPr>
                <w:szCs w:val="24"/>
              </w:rPr>
              <w:t>Working surface</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 xml:space="preserve">Sketching supplies may include but not limited to: </w:t>
            </w:r>
          </w:p>
          <w:p w:rsidR="007706D1" w:rsidRPr="006C62DB" w:rsidRDefault="007706D1" w:rsidP="002C7CD4">
            <w:pPr>
              <w:spacing w:after="0" w:line="276" w:lineRule="auto"/>
              <w:rPr>
                <w:szCs w:val="24"/>
              </w:rPr>
            </w:pP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Dress makers pins</w:t>
            </w:r>
          </w:p>
          <w:p w:rsidR="007706D1" w:rsidRPr="006C62DB" w:rsidRDefault="007706D1" w:rsidP="002C7CD4">
            <w:pPr>
              <w:numPr>
                <w:ilvl w:val="0"/>
                <w:numId w:val="21"/>
              </w:numPr>
              <w:spacing w:after="0" w:line="276" w:lineRule="auto"/>
              <w:contextualSpacing/>
              <w:rPr>
                <w:szCs w:val="24"/>
              </w:rPr>
            </w:pPr>
            <w:r w:rsidRPr="006C62DB">
              <w:rPr>
                <w:szCs w:val="24"/>
              </w:rPr>
              <w:t>Dressmakers tracing paper</w:t>
            </w:r>
          </w:p>
          <w:p w:rsidR="007706D1" w:rsidRPr="006C62DB" w:rsidRDefault="007706D1" w:rsidP="002C7CD4">
            <w:pPr>
              <w:numPr>
                <w:ilvl w:val="0"/>
                <w:numId w:val="21"/>
              </w:numPr>
              <w:spacing w:after="0" w:line="276" w:lineRule="auto"/>
              <w:contextualSpacing/>
              <w:rPr>
                <w:szCs w:val="24"/>
              </w:rPr>
            </w:pPr>
            <w:r w:rsidRPr="006C62DB">
              <w:rPr>
                <w:szCs w:val="24"/>
              </w:rPr>
              <w:t xml:space="preserve">Plain papers </w:t>
            </w:r>
          </w:p>
          <w:p w:rsidR="007706D1" w:rsidRPr="006C62DB" w:rsidRDefault="007706D1" w:rsidP="002C7CD4">
            <w:pPr>
              <w:numPr>
                <w:ilvl w:val="0"/>
                <w:numId w:val="21"/>
              </w:numPr>
              <w:spacing w:after="0" w:line="276" w:lineRule="auto"/>
              <w:contextualSpacing/>
              <w:rPr>
                <w:szCs w:val="24"/>
              </w:rPr>
            </w:pPr>
            <w:r w:rsidRPr="006C62DB">
              <w:rPr>
                <w:szCs w:val="24"/>
              </w:rPr>
              <w:t xml:space="preserve">Sketching pads </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Gents, garments to be covered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Shirt</w:t>
            </w:r>
          </w:p>
          <w:p w:rsidR="007706D1" w:rsidRPr="006C62DB" w:rsidRDefault="007706D1" w:rsidP="002C7CD4">
            <w:pPr>
              <w:numPr>
                <w:ilvl w:val="0"/>
                <w:numId w:val="21"/>
              </w:numPr>
              <w:spacing w:after="0" w:line="276" w:lineRule="auto"/>
              <w:contextualSpacing/>
              <w:rPr>
                <w:szCs w:val="24"/>
              </w:rPr>
            </w:pPr>
            <w:r w:rsidRPr="006C62DB">
              <w:rPr>
                <w:szCs w:val="24"/>
              </w:rPr>
              <w:t>Trouser</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Basic free hand patterns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 xml:space="preserve"> Shirt block</w:t>
            </w:r>
          </w:p>
          <w:p w:rsidR="007706D1" w:rsidRPr="006C62DB" w:rsidRDefault="007706D1" w:rsidP="002C7CD4">
            <w:pPr>
              <w:numPr>
                <w:ilvl w:val="0"/>
                <w:numId w:val="21"/>
              </w:numPr>
              <w:spacing w:after="0" w:line="276" w:lineRule="auto"/>
              <w:contextualSpacing/>
              <w:rPr>
                <w:szCs w:val="24"/>
              </w:rPr>
            </w:pPr>
            <w:r w:rsidRPr="006C62DB">
              <w:rPr>
                <w:szCs w:val="24"/>
              </w:rPr>
              <w:t>Trouser block</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Cutting tools and equipment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Cutting shears</w:t>
            </w:r>
          </w:p>
          <w:p w:rsidR="007706D1" w:rsidRPr="006C62DB" w:rsidRDefault="007706D1" w:rsidP="002C7CD4">
            <w:pPr>
              <w:numPr>
                <w:ilvl w:val="0"/>
                <w:numId w:val="21"/>
              </w:numPr>
              <w:spacing w:after="0" w:line="276" w:lineRule="auto"/>
              <w:contextualSpacing/>
              <w:rPr>
                <w:szCs w:val="24"/>
              </w:rPr>
            </w:pPr>
            <w:r w:rsidRPr="006C62DB">
              <w:rPr>
                <w:szCs w:val="24"/>
              </w:rPr>
              <w:t>Rotary cutting machine</w:t>
            </w:r>
          </w:p>
          <w:p w:rsidR="007706D1" w:rsidRPr="006C62DB" w:rsidRDefault="007706D1" w:rsidP="002C7CD4">
            <w:pPr>
              <w:numPr>
                <w:ilvl w:val="0"/>
                <w:numId w:val="21"/>
              </w:numPr>
              <w:spacing w:after="0" w:line="276" w:lineRule="auto"/>
              <w:contextualSpacing/>
              <w:rPr>
                <w:szCs w:val="24"/>
              </w:rPr>
            </w:pPr>
            <w:r w:rsidRPr="006C62DB">
              <w:rPr>
                <w:szCs w:val="24"/>
              </w:rPr>
              <w:t>Assorted scissors</w:t>
            </w:r>
          </w:p>
          <w:p w:rsidR="007706D1" w:rsidRPr="006C62DB" w:rsidRDefault="007706D1" w:rsidP="002C7CD4">
            <w:pPr>
              <w:numPr>
                <w:ilvl w:val="0"/>
                <w:numId w:val="21"/>
              </w:numPr>
              <w:spacing w:after="0" w:line="276" w:lineRule="auto"/>
              <w:contextualSpacing/>
              <w:rPr>
                <w:szCs w:val="24"/>
              </w:rPr>
            </w:pPr>
            <w:r w:rsidRPr="006C62DB">
              <w:rPr>
                <w:szCs w:val="24"/>
              </w:rPr>
              <w:lastRenderedPageBreak/>
              <w:t>Straight knife bland</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lastRenderedPageBreak/>
              <w:t xml:space="preserve">Pattern markings may include but not limited to: </w:t>
            </w:r>
          </w:p>
          <w:p w:rsidR="007706D1" w:rsidRPr="006C62DB" w:rsidRDefault="007706D1" w:rsidP="002C7CD4">
            <w:pPr>
              <w:spacing w:after="0" w:line="276" w:lineRule="auto"/>
              <w:rPr>
                <w:szCs w:val="24"/>
              </w:rPr>
            </w:pP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 xml:space="preserve">Folds </w:t>
            </w:r>
          </w:p>
          <w:p w:rsidR="007706D1" w:rsidRPr="006C62DB" w:rsidRDefault="007706D1" w:rsidP="002C7CD4">
            <w:pPr>
              <w:numPr>
                <w:ilvl w:val="0"/>
                <w:numId w:val="21"/>
              </w:numPr>
              <w:spacing w:after="0" w:line="276" w:lineRule="auto"/>
              <w:contextualSpacing/>
              <w:rPr>
                <w:szCs w:val="24"/>
              </w:rPr>
            </w:pPr>
            <w:r w:rsidRPr="006C62DB">
              <w:rPr>
                <w:szCs w:val="24"/>
              </w:rPr>
              <w:t>Notches/balance marks</w:t>
            </w:r>
          </w:p>
          <w:p w:rsidR="007706D1" w:rsidRPr="006C62DB" w:rsidRDefault="007706D1" w:rsidP="002C7CD4">
            <w:pPr>
              <w:numPr>
                <w:ilvl w:val="0"/>
                <w:numId w:val="21"/>
              </w:numPr>
              <w:spacing w:after="0" w:line="276" w:lineRule="auto"/>
              <w:contextualSpacing/>
              <w:rPr>
                <w:szCs w:val="24"/>
              </w:rPr>
            </w:pPr>
            <w:r w:rsidRPr="006C62DB">
              <w:rPr>
                <w:szCs w:val="24"/>
              </w:rPr>
              <w:t>Straight grains</w:t>
            </w:r>
          </w:p>
          <w:p w:rsidR="007706D1" w:rsidRPr="006C62DB" w:rsidRDefault="007706D1" w:rsidP="002C7CD4">
            <w:pPr>
              <w:numPr>
                <w:ilvl w:val="0"/>
                <w:numId w:val="21"/>
              </w:numPr>
              <w:spacing w:after="0" w:line="276" w:lineRule="auto"/>
              <w:contextualSpacing/>
              <w:rPr>
                <w:szCs w:val="24"/>
              </w:rPr>
            </w:pPr>
            <w:r w:rsidRPr="006C62DB">
              <w:rPr>
                <w:szCs w:val="24"/>
              </w:rPr>
              <w:t>Pattern size</w:t>
            </w:r>
          </w:p>
          <w:p w:rsidR="007706D1" w:rsidRPr="006C62DB" w:rsidRDefault="007706D1" w:rsidP="002C7CD4">
            <w:pPr>
              <w:numPr>
                <w:ilvl w:val="0"/>
                <w:numId w:val="21"/>
              </w:numPr>
              <w:spacing w:after="0" w:line="276" w:lineRule="auto"/>
              <w:contextualSpacing/>
              <w:rPr>
                <w:szCs w:val="24"/>
              </w:rPr>
            </w:pPr>
            <w:r w:rsidRPr="006C62DB">
              <w:rPr>
                <w:szCs w:val="24"/>
              </w:rPr>
              <w:t xml:space="preserve">Style number </w:t>
            </w:r>
          </w:p>
          <w:p w:rsidR="007706D1" w:rsidRPr="006C62DB" w:rsidRDefault="007706D1" w:rsidP="002C7CD4">
            <w:pPr>
              <w:numPr>
                <w:ilvl w:val="0"/>
                <w:numId w:val="21"/>
              </w:numPr>
              <w:spacing w:after="0" w:line="276" w:lineRule="auto"/>
              <w:contextualSpacing/>
              <w:rPr>
                <w:szCs w:val="24"/>
              </w:rPr>
            </w:pPr>
            <w:r w:rsidRPr="006C62DB">
              <w:rPr>
                <w:szCs w:val="24"/>
              </w:rPr>
              <w:t>Number of pieces to be cut</w:t>
            </w:r>
          </w:p>
          <w:p w:rsidR="007706D1" w:rsidRPr="006C62DB" w:rsidRDefault="007706D1" w:rsidP="002C7CD4">
            <w:pPr>
              <w:numPr>
                <w:ilvl w:val="0"/>
                <w:numId w:val="21"/>
              </w:numPr>
              <w:spacing w:after="0" w:line="276" w:lineRule="auto"/>
              <w:contextualSpacing/>
              <w:rPr>
                <w:szCs w:val="24"/>
              </w:rPr>
            </w:pPr>
            <w:r w:rsidRPr="006C62DB">
              <w:rPr>
                <w:szCs w:val="24"/>
              </w:rPr>
              <w:t>Center back and center front</w:t>
            </w:r>
          </w:p>
          <w:p w:rsidR="007706D1" w:rsidRPr="006C62DB" w:rsidRDefault="007706D1" w:rsidP="002C7CD4">
            <w:pPr>
              <w:numPr>
                <w:ilvl w:val="0"/>
                <w:numId w:val="21"/>
              </w:numPr>
              <w:spacing w:after="0" w:line="276" w:lineRule="auto"/>
              <w:contextualSpacing/>
              <w:rPr>
                <w:szCs w:val="24"/>
              </w:rPr>
            </w:pPr>
            <w:r w:rsidRPr="006C62DB">
              <w:rPr>
                <w:szCs w:val="24"/>
              </w:rPr>
              <w:t>Name of pattern</w:t>
            </w:r>
          </w:p>
          <w:p w:rsidR="007706D1" w:rsidRPr="006C62DB" w:rsidRDefault="007706D1" w:rsidP="002C7CD4">
            <w:pPr>
              <w:numPr>
                <w:ilvl w:val="0"/>
                <w:numId w:val="21"/>
              </w:numPr>
              <w:spacing w:after="0" w:line="276" w:lineRule="auto"/>
              <w:contextualSpacing/>
              <w:rPr>
                <w:szCs w:val="24"/>
              </w:rPr>
            </w:pPr>
            <w:r w:rsidRPr="006C62DB">
              <w:rPr>
                <w:szCs w:val="24"/>
              </w:rPr>
              <w:t>Seam allowances</w:t>
            </w:r>
          </w:p>
          <w:p w:rsidR="007706D1" w:rsidRPr="006C62DB" w:rsidRDefault="007706D1" w:rsidP="002C7CD4">
            <w:pPr>
              <w:numPr>
                <w:ilvl w:val="0"/>
                <w:numId w:val="21"/>
              </w:numPr>
              <w:spacing w:after="0" w:line="276" w:lineRule="auto"/>
              <w:contextualSpacing/>
              <w:rPr>
                <w:szCs w:val="24"/>
              </w:rPr>
            </w:pPr>
            <w:r w:rsidRPr="006C62DB">
              <w:rPr>
                <w:szCs w:val="24"/>
              </w:rPr>
              <w:t>Construction lines</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 xml:space="preserve">Garment pieces may include but not limited to: </w:t>
            </w:r>
          </w:p>
          <w:p w:rsidR="007706D1" w:rsidRPr="006C62DB" w:rsidRDefault="007706D1" w:rsidP="002C7CD4">
            <w:pPr>
              <w:spacing w:after="0" w:line="276" w:lineRule="auto"/>
              <w:rPr>
                <w:szCs w:val="24"/>
              </w:rPr>
            </w:pP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Shirt</w:t>
            </w:r>
          </w:p>
          <w:p w:rsidR="007706D1" w:rsidRPr="006C62DB" w:rsidRDefault="007706D1" w:rsidP="002C7CD4">
            <w:pPr>
              <w:numPr>
                <w:ilvl w:val="0"/>
                <w:numId w:val="21"/>
              </w:numPr>
              <w:spacing w:after="0" w:line="276" w:lineRule="auto"/>
              <w:contextualSpacing/>
              <w:rPr>
                <w:szCs w:val="24"/>
              </w:rPr>
            </w:pPr>
            <w:r w:rsidRPr="006C62DB">
              <w:rPr>
                <w:szCs w:val="24"/>
              </w:rPr>
              <w:t>Trouser</w:t>
            </w:r>
          </w:p>
          <w:p w:rsidR="007706D1" w:rsidRPr="006C62DB" w:rsidRDefault="007706D1" w:rsidP="002C7CD4">
            <w:pPr>
              <w:numPr>
                <w:ilvl w:val="0"/>
                <w:numId w:val="21"/>
              </w:numPr>
              <w:spacing w:after="0" w:line="276" w:lineRule="auto"/>
              <w:contextualSpacing/>
              <w:rPr>
                <w:szCs w:val="24"/>
              </w:rPr>
            </w:pPr>
            <w:r w:rsidRPr="006C62DB">
              <w:rPr>
                <w:szCs w:val="24"/>
              </w:rPr>
              <w:t xml:space="preserve">Sleeve </w:t>
            </w:r>
          </w:p>
          <w:p w:rsidR="007706D1" w:rsidRPr="006C62DB" w:rsidRDefault="007706D1" w:rsidP="002C7CD4">
            <w:pPr>
              <w:numPr>
                <w:ilvl w:val="0"/>
                <w:numId w:val="21"/>
              </w:numPr>
              <w:spacing w:after="0" w:line="276" w:lineRule="auto"/>
              <w:contextualSpacing/>
              <w:rPr>
                <w:szCs w:val="24"/>
              </w:rPr>
            </w:pPr>
            <w:r w:rsidRPr="006C62DB">
              <w:rPr>
                <w:szCs w:val="24"/>
              </w:rPr>
              <w:t xml:space="preserve">Pockets </w:t>
            </w:r>
          </w:p>
          <w:p w:rsidR="007706D1" w:rsidRPr="006C62DB" w:rsidRDefault="007706D1" w:rsidP="002C7CD4">
            <w:pPr>
              <w:numPr>
                <w:ilvl w:val="0"/>
                <w:numId w:val="21"/>
              </w:numPr>
              <w:spacing w:after="0" w:line="276" w:lineRule="auto"/>
              <w:contextualSpacing/>
              <w:rPr>
                <w:szCs w:val="24"/>
              </w:rPr>
            </w:pPr>
            <w:r w:rsidRPr="006C62DB">
              <w:rPr>
                <w:szCs w:val="24"/>
              </w:rPr>
              <w:t xml:space="preserve">Cuffs </w:t>
            </w:r>
          </w:p>
          <w:p w:rsidR="007706D1" w:rsidRPr="006C62DB" w:rsidRDefault="007706D1" w:rsidP="002C7CD4">
            <w:pPr>
              <w:numPr>
                <w:ilvl w:val="0"/>
                <w:numId w:val="21"/>
              </w:numPr>
              <w:spacing w:after="0" w:line="276" w:lineRule="auto"/>
              <w:contextualSpacing/>
              <w:rPr>
                <w:szCs w:val="24"/>
              </w:rPr>
            </w:pPr>
            <w:r w:rsidRPr="006C62DB">
              <w:rPr>
                <w:szCs w:val="24"/>
              </w:rPr>
              <w:t xml:space="preserve">Welts </w:t>
            </w:r>
          </w:p>
          <w:p w:rsidR="007706D1" w:rsidRPr="006C62DB" w:rsidRDefault="007706D1" w:rsidP="002C7CD4">
            <w:pPr>
              <w:numPr>
                <w:ilvl w:val="0"/>
                <w:numId w:val="21"/>
              </w:numPr>
              <w:spacing w:after="0" w:line="276" w:lineRule="auto"/>
              <w:contextualSpacing/>
              <w:rPr>
                <w:szCs w:val="24"/>
              </w:rPr>
            </w:pPr>
            <w:r w:rsidRPr="006C62DB">
              <w:rPr>
                <w:szCs w:val="24"/>
              </w:rPr>
              <w:t xml:space="preserve">Facings </w:t>
            </w:r>
          </w:p>
          <w:p w:rsidR="007706D1" w:rsidRPr="006C62DB" w:rsidRDefault="007706D1" w:rsidP="002C7CD4">
            <w:pPr>
              <w:numPr>
                <w:ilvl w:val="0"/>
                <w:numId w:val="21"/>
              </w:numPr>
              <w:spacing w:after="0" w:line="276" w:lineRule="auto"/>
              <w:contextualSpacing/>
              <w:rPr>
                <w:szCs w:val="24"/>
              </w:rPr>
            </w:pPr>
            <w:r w:rsidRPr="006C62DB">
              <w:rPr>
                <w:szCs w:val="24"/>
              </w:rPr>
              <w:t xml:space="preserve">Yoke </w:t>
            </w:r>
          </w:p>
          <w:p w:rsidR="007706D1" w:rsidRPr="006C62DB" w:rsidRDefault="007706D1" w:rsidP="002C7CD4">
            <w:pPr>
              <w:numPr>
                <w:ilvl w:val="0"/>
                <w:numId w:val="21"/>
              </w:numPr>
              <w:spacing w:after="0" w:line="276" w:lineRule="auto"/>
              <w:contextualSpacing/>
              <w:rPr>
                <w:szCs w:val="24"/>
              </w:rPr>
            </w:pPr>
            <w:r w:rsidRPr="006C62DB">
              <w:rPr>
                <w:szCs w:val="24"/>
              </w:rPr>
              <w:t xml:space="preserve">Panels </w:t>
            </w:r>
          </w:p>
          <w:p w:rsidR="007706D1" w:rsidRPr="006C62DB" w:rsidRDefault="007706D1" w:rsidP="002C7CD4">
            <w:pPr>
              <w:numPr>
                <w:ilvl w:val="0"/>
                <w:numId w:val="21"/>
              </w:numPr>
              <w:spacing w:after="0" w:line="276" w:lineRule="auto"/>
              <w:contextualSpacing/>
              <w:rPr>
                <w:szCs w:val="24"/>
              </w:rPr>
            </w:pPr>
            <w:r w:rsidRPr="006C62DB">
              <w:rPr>
                <w:szCs w:val="24"/>
              </w:rPr>
              <w:t>Pleat backing</w:t>
            </w:r>
          </w:p>
          <w:p w:rsidR="007706D1" w:rsidRPr="006C62DB" w:rsidRDefault="007706D1" w:rsidP="002C7CD4">
            <w:pPr>
              <w:numPr>
                <w:ilvl w:val="0"/>
                <w:numId w:val="21"/>
              </w:numPr>
              <w:spacing w:after="0" w:line="276" w:lineRule="auto"/>
              <w:contextualSpacing/>
              <w:rPr>
                <w:szCs w:val="24"/>
              </w:rPr>
            </w:pPr>
            <w:r w:rsidRPr="006C62DB">
              <w:rPr>
                <w:szCs w:val="24"/>
              </w:rPr>
              <w:t>Tabs</w:t>
            </w:r>
          </w:p>
          <w:p w:rsidR="007706D1" w:rsidRPr="006C62DB" w:rsidRDefault="007706D1" w:rsidP="002C7CD4">
            <w:pPr>
              <w:numPr>
                <w:ilvl w:val="0"/>
                <w:numId w:val="21"/>
              </w:numPr>
              <w:spacing w:after="0" w:line="276" w:lineRule="auto"/>
              <w:contextualSpacing/>
              <w:rPr>
                <w:szCs w:val="24"/>
              </w:rPr>
            </w:pPr>
            <w:r w:rsidRPr="006C62DB">
              <w:rPr>
                <w:szCs w:val="24"/>
              </w:rPr>
              <w:t xml:space="preserve">Pocket bags </w:t>
            </w:r>
          </w:p>
          <w:p w:rsidR="007706D1" w:rsidRPr="006C62DB" w:rsidRDefault="007706D1" w:rsidP="002C7CD4">
            <w:pPr>
              <w:numPr>
                <w:ilvl w:val="0"/>
                <w:numId w:val="21"/>
              </w:numPr>
              <w:spacing w:after="0" w:line="276" w:lineRule="auto"/>
              <w:contextualSpacing/>
              <w:rPr>
                <w:szCs w:val="24"/>
              </w:rPr>
            </w:pPr>
            <w:r w:rsidRPr="006C62DB">
              <w:rPr>
                <w:szCs w:val="24"/>
              </w:rPr>
              <w:t>Collars and stands</w:t>
            </w:r>
          </w:p>
          <w:p w:rsidR="007706D1" w:rsidRPr="006C62DB" w:rsidRDefault="007706D1" w:rsidP="002C7CD4">
            <w:pPr>
              <w:numPr>
                <w:ilvl w:val="0"/>
                <w:numId w:val="21"/>
              </w:numPr>
              <w:spacing w:after="0" w:line="276" w:lineRule="auto"/>
              <w:contextualSpacing/>
              <w:rPr>
                <w:szCs w:val="24"/>
              </w:rPr>
            </w:pPr>
            <w:r w:rsidRPr="006C62DB">
              <w:rPr>
                <w:szCs w:val="24"/>
              </w:rPr>
              <w:t xml:space="preserve">Waist bands </w:t>
            </w:r>
          </w:p>
          <w:p w:rsidR="007706D1" w:rsidRPr="006C62DB" w:rsidRDefault="007706D1" w:rsidP="002C7CD4">
            <w:pPr>
              <w:numPr>
                <w:ilvl w:val="0"/>
                <w:numId w:val="21"/>
              </w:numPr>
              <w:spacing w:after="0" w:line="276" w:lineRule="auto"/>
              <w:contextualSpacing/>
              <w:rPr>
                <w:szCs w:val="24"/>
              </w:rPr>
            </w:pPr>
            <w:r w:rsidRPr="006C62DB">
              <w:rPr>
                <w:szCs w:val="24"/>
              </w:rPr>
              <w:t xml:space="preserve">Insets </w:t>
            </w:r>
          </w:p>
          <w:p w:rsidR="007706D1" w:rsidRPr="006C62DB" w:rsidRDefault="007706D1" w:rsidP="002C7CD4">
            <w:pPr>
              <w:numPr>
                <w:ilvl w:val="0"/>
                <w:numId w:val="21"/>
              </w:numPr>
              <w:spacing w:after="0" w:line="276" w:lineRule="auto"/>
              <w:contextualSpacing/>
              <w:rPr>
                <w:szCs w:val="24"/>
              </w:rPr>
            </w:pPr>
            <w:r w:rsidRPr="006C62DB">
              <w:rPr>
                <w:szCs w:val="24"/>
              </w:rPr>
              <w:t>Gussets</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Garment construction tools and equipment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Sewing machine</w:t>
            </w:r>
          </w:p>
          <w:p w:rsidR="007706D1" w:rsidRPr="006C62DB" w:rsidRDefault="007706D1" w:rsidP="002C7CD4">
            <w:pPr>
              <w:numPr>
                <w:ilvl w:val="0"/>
                <w:numId w:val="21"/>
              </w:numPr>
              <w:spacing w:after="0" w:line="276" w:lineRule="auto"/>
              <w:contextualSpacing/>
              <w:rPr>
                <w:szCs w:val="24"/>
              </w:rPr>
            </w:pPr>
            <w:r w:rsidRPr="006C62DB">
              <w:rPr>
                <w:szCs w:val="24"/>
              </w:rPr>
              <w:t>Seam ripper</w:t>
            </w:r>
          </w:p>
          <w:p w:rsidR="007706D1" w:rsidRPr="006C62DB" w:rsidRDefault="007706D1" w:rsidP="002C7CD4">
            <w:pPr>
              <w:numPr>
                <w:ilvl w:val="0"/>
                <w:numId w:val="21"/>
              </w:numPr>
              <w:spacing w:after="0" w:line="276" w:lineRule="auto"/>
              <w:contextualSpacing/>
              <w:rPr>
                <w:szCs w:val="24"/>
              </w:rPr>
            </w:pPr>
            <w:r w:rsidRPr="006C62DB">
              <w:rPr>
                <w:szCs w:val="24"/>
              </w:rPr>
              <w:t>Tape measure</w:t>
            </w:r>
          </w:p>
          <w:p w:rsidR="007706D1" w:rsidRPr="006C62DB" w:rsidRDefault="007706D1" w:rsidP="002C7CD4">
            <w:pPr>
              <w:numPr>
                <w:ilvl w:val="0"/>
                <w:numId w:val="21"/>
              </w:numPr>
              <w:spacing w:after="0" w:line="276" w:lineRule="auto"/>
              <w:contextualSpacing/>
              <w:rPr>
                <w:szCs w:val="24"/>
              </w:rPr>
            </w:pPr>
            <w:r w:rsidRPr="006C62DB">
              <w:rPr>
                <w:szCs w:val="24"/>
              </w:rPr>
              <w:t>Iron box</w:t>
            </w:r>
          </w:p>
          <w:p w:rsidR="007706D1" w:rsidRPr="006C62DB" w:rsidRDefault="007706D1" w:rsidP="002C7CD4">
            <w:pPr>
              <w:numPr>
                <w:ilvl w:val="0"/>
                <w:numId w:val="21"/>
              </w:numPr>
              <w:spacing w:after="0" w:line="276" w:lineRule="auto"/>
              <w:contextualSpacing/>
              <w:rPr>
                <w:szCs w:val="24"/>
              </w:rPr>
            </w:pPr>
            <w:r w:rsidRPr="006C62DB">
              <w:rPr>
                <w:szCs w:val="24"/>
              </w:rPr>
              <w:t>Ironing board</w:t>
            </w:r>
          </w:p>
          <w:p w:rsidR="007706D1" w:rsidRPr="006C62DB" w:rsidRDefault="007706D1" w:rsidP="002C7CD4">
            <w:pPr>
              <w:numPr>
                <w:ilvl w:val="0"/>
                <w:numId w:val="21"/>
              </w:numPr>
              <w:spacing w:after="0" w:line="276" w:lineRule="auto"/>
              <w:contextualSpacing/>
              <w:rPr>
                <w:szCs w:val="24"/>
              </w:rPr>
            </w:pPr>
            <w:r w:rsidRPr="006C62DB">
              <w:rPr>
                <w:szCs w:val="24"/>
              </w:rPr>
              <w:t>Assorted pin</w:t>
            </w:r>
          </w:p>
          <w:p w:rsidR="007706D1" w:rsidRPr="006C62DB" w:rsidRDefault="007706D1" w:rsidP="002C7CD4">
            <w:pPr>
              <w:numPr>
                <w:ilvl w:val="0"/>
                <w:numId w:val="21"/>
              </w:numPr>
              <w:spacing w:after="0" w:line="276" w:lineRule="auto"/>
              <w:contextualSpacing/>
              <w:rPr>
                <w:szCs w:val="24"/>
              </w:rPr>
            </w:pPr>
            <w:r w:rsidRPr="006C62DB">
              <w:rPr>
                <w:szCs w:val="24"/>
              </w:rPr>
              <w:t>Pin cushion</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Garment construction materials and supplies 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Fabrics</w:t>
            </w:r>
          </w:p>
          <w:p w:rsidR="007706D1" w:rsidRPr="006C62DB" w:rsidRDefault="007706D1" w:rsidP="002C7CD4">
            <w:pPr>
              <w:numPr>
                <w:ilvl w:val="0"/>
                <w:numId w:val="21"/>
              </w:numPr>
              <w:spacing w:after="0" w:line="276" w:lineRule="auto"/>
              <w:contextualSpacing/>
              <w:rPr>
                <w:szCs w:val="24"/>
              </w:rPr>
            </w:pPr>
            <w:r w:rsidRPr="006C62DB">
              <w:rPr>
                <w:szCs w:val="24"/>
              </w:rPr>
              <w:t>Interfacing</w:t>
            </w:r>
          </w:p>
          <w:p w:rsidR="007706D1" w:rsidRPr="006C62DB" w:rsidRDefault="007706D1" w:rsidP="002C7CD4">
            <w:pPr>
              <w:numPr>
                <w:ilvl w:val="0"/>
                <w:numId w:val="21"/>
              </w:numPr>
              <w:spacing w:after="0" w:line="276" w:lineRule="auto"/>
              <w:contextualSpacing/>
              <w:rPr>
                <w:szCs w:val="24"/>
              </w:rPr>
            </w:pPr>
            <w:r w:rsidRPr="006C62DB">
              <w:rPr>
                <w:szCs w:val="24"/>
              </w:rPr>
              <w:t>Linings</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Garment finishing tools and equipment may include but not limited to:</w:t>
            </w:r>
          </w:p>
          <w:p w:rsidR="007706D1" w:rsidRPr="006C62DB" w:rsidRDefault="007706D1" w:rsidP="002C7CD4">
            <w:pPr>
              <w:spacing w:after="0" w:line="276" w:lineRule="auto"/>
              <w:ind w:left="360"/>
              <w:contextualSpacing/>
              <w:rPr>
                <w:szCs w:val="24"/>
              </w:rPr>
            </w:pP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Hemming board</w:t>
            </w:r>
          </w:p>
          <w:p w:rsidR="007706D1" w:rsidRPr="006C62DB" w:rsidRDefault="007706D1" w:rsidP="002C7CD4">
            <w:pPr>
              <w:numPr>
                <w:ilvl w:val="0"/>
                <w:numId w:val="21"/>
              </w:numPr>
              <w:spacing w:after="0" w:line="276" w:lineRule="auto"/>
              <w:contextualSpacing/>
              <w:rPr>
                <w:szCs w:val="24"/>
              </w:rPr>
            </w:pPr>
            <w:r w:rsidRPr="006C62DB">
              <w:rPr>
                <w:szCs w:val="24"/>
              </w:rPr>
              <w:t>Trimmer</w:t>
            </w:r>
          </w:p>
          <w:p w:rsidR="007706D1" w:rsidRPr="006C62DB" w:rsidRDefault="007706D1" w:rsidP="002C7CD4">
            <w:pPr>
              <w:numPr>
                <w:ilvl w:val="0"/>
                <w:numId w:val="21"/>
              </w:numPr>
              <w:spacing w:after="0" w:line="276" w:lineRule="auto"/>
              <w:contextualSpacing/>
              <w:rPr>
                <w:szCs w:val="24"/>
              </w:rPr>
            </w:pPr>
            <w:r w:rsidRPr="006C62DB">
              <w:rPr>
                <w:szCs w:val="24"/>
              </w:rPr>
              <w:t>Iron box</w:t>
            </w:r>
          </w:p>
          <w:p w:rsidR="007706D1" w:rsidRPr="006C62DB" w:rsidRDefault="007706D1" w:rsidP="002C7CD4">
            <w:pPr>
              <w:numPr>
                <w:ilvl w:val="0"/>
                <w:numId w:val="21"/>
              </w:numPr>
              <w:spacing w:after="0" w:line="276" w:lineRule="auto"/>
              <w:contextualSpacing/>
              <w:rPr>
                <w:szCs w:val="24"/>
              </w:rPr>
            </w:pPr>
            <w:r w:rsidRPr="006C62DB">
              <w:rPr>
                <w:szCs w:val="24"/>
              </w:rPr>
              <w:t xml:space="preserve">Over lock </w:t>
            </w:r>
          </w:p>
          <w:p w:rsidR="007706D1" w:rsidRPr="006C62DB" w:rsidRDefault="007706D1" w:rsidP="002C7CD4">
            <w:pPr>
              <w:numPr>
                <w:ilvl w:val="0"/>
                <w:numId w:val="21"/>
              </w:numPr>
              <w:spacing w:after="0" w:line="276" w:lineRule="auto"/>
              <w:contextualSpacing/>
              <w:rPr>
                <w:szCs w:val="24"/>
              </w:rPr>
            </w:pPr>
            <w:r w:rsidRPr="006C62DB">
              <w:rPr>
                <w:szCs w:val="24"/>
              </w:rPr>
              <w:t>Button holing machine</w:t>
            </w:r>
          </w:p>
          <w:p w:rsidR="007706D1" w:rsidRPr="006C62DB" w:rsidRDefault="007706D1" w:rsidP="002C7CD4">
            <w:pPr>
              <w:numPr>
                <w:ilvl w:val="0"/>
                <w:numId w:val="21"/>
              </w:numPr>
              <w:spacing w:after="0" w:line="276" w:lineRule="auto"/>
              <w:contextualSpacing/>
              <w:rPr>
                <w:szCs w:val="24"/>
              </w:rPr>
            </w:pPr>
            <w:r w:rsidRPr="006C62DB">
              <w:rPr>
                <w:szCs w:val="24"/>
              </w:rPr>
              <w:lastRenderedPageBreak/>
              <w:t>Button fixing machine</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lastRenderedPageBreak/>
              <w:t xml:space="preserve">Tools and equipment for </w:t>
            </w:r>
            <w:r w:rsidRPr="006C62DB">
              <w:rPr>
                <w:szCs w:val="24"/>
                <w:lang w:val="en-US"/>
              </w:rPr>
              <w:t>garment display</w:t>
            </w:r>
            <w:r w:rsidRPr="006C62DB">
              <w:rPr>
                <w:b/>
                <w:i/>
                <w:szCs w:val="24"/>
                <w:lang w:val="en-US"/>
              </w:rPr>
              <w:t xml:space="preserve"> </w:t>
            </w:r>
            <w:r w:rsidRPr="006C62DB">
              <w:rPr>
                <w:szCs w:val="24"/>
              </w:rPr>
              <w:t>may include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Window</w:t>
            </w:r>
          </w:p>
          <w:p w:rsidR="007706D1" w:rsidRPr="006C62DB" w:rsidRDefault="007706D1" w:rsidP="002C7CD4">
            <w:pPr>
              <w:numPr>
                <w:ilvl w:val="0"/>
                <w:numId w:val="21"/>
              </w:numPr>
              <w:spacing w:after="0" w:line="276" w:lineRule="auto"/>
              <w:contextualSpacing/>
              <w:rPr>
                <w:szCs w:val="24"/>
              </w:rPr>
            </w:pPr>
            <w:r w:rsidRPr="006C62DB">
              <w:rPr>
                <w:szCs w:val="24"/>
              </w:rPr>
              <w:t>Shelves</w:t>
            </w:r>
          </w:p>
          <w:p w:rsidR="007706D1" w:rsidRPr="006C62DB" w:rsidRDefault="007706D1" w:rsidP="002C7CD4">
            <w:pPr>
              <w:numPr>
                <w:ilvl w:val="0"/>
                <w:numId w:val="21"/>
              </w:numPr>
              <w:spacing w:after="0" w:line="276" w:lineRule="auto"/>
              <w:contextualSpacing/>
              <w:rPr>
                <w:szCs w:val="24"/>
              </w:rPr>
            </w:pPr>
            <w:r w:rsidRPr="006C62DB">
              <w:rPr>
                <w:szCs w:val="24"/>
              </w:rPr>
              <w:t>Display boards</w:t>
            </w:r>
          </w:p>
          <w:p w:rsidR="007706D1" w:rsidRPr="006C62DB" w:rsidRDefault="007706D1" w:rsidP="002C7CD4">
            <w:pPr>
              <w:numPr>
                <w:ilvl w:val="0"/>
                <w:numId w:val="21"/>
              </w:numPr>
              <w:spacing w:after="0" w:line="276" w:lineRule="auto"/>
              <w:contextualSpacing/>
              <w:rPr>
                <w:szCs w:val="24"/>
              </w:rPr>
            </w:pPr>
            <w:r w:rsidRPr="006C62DB">
              <w:rPr>
                <w:szCs w:val="24"/>
              </w:rPr>
              <w:t>Mirror</w:t>
            </w:r>
          </w:p>
          <w:p w:rsidR="007706D1" w:rsidRPr="006C62DB" w:rsidRDefault="007706D1" w:rsidP="002C7CD4">
            <w:pPr>
              <w:numPr>
                <w:ilvl w:val="0"/>
                <w:numId w:val="21"/>
              </w:numPr>
              <w:spacing w:after="0" w:line="276" w:lineRule="auto"/>
              <w:contextualSpacing/>
              <w:rPr>
                <w:szCs w:val="24"/>
              </w:rPr>
            </w:pPr>
            <w:r w:rsidRPr="006C62DB">
              <w:rPr>
                <w:szCs w:val="24"/>
              </w:rPr>
              <w:t>Hangers</w:t>
            </w:r>
          </w:p>
          <w:p w:rsidR="007706D1" w:rsidRPr="006C62DB" w:rsidRDefault="007706D1" w:rsidP="002C7CD4">
            <w:pPr>
              <w:numPr>
                <w:ilvl w:val="0"/>
                <w:numId w:val="21"/>
              </w:numPr>
              <w:spacing w:after="0" w:line="276" w:lineRule="auto"/>
              <w:contextualSpacing/>
              <w:rPr>
                <w:szCs w:val="24"/>
              </w:rPr>
            </w:pPr>
            <w:r w:rsidRPr="006C62DB">
              <w:rPr>
                <w:szCs w:val="24"/>
              </w:rPr>
              <w:t>Mannequins</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Garment images may be taken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Photography</w:t>
            </w:r>
          </w:p>
          <w:p w:rsidR="007706D1" w:rsidRPr="006C62DB" w:rsidRDefault="007706D1" w:rsidP="002C7CD4">
            <w:pPr>
              <w:numPr>
                <w:ilvl w:val="0"/>
                <w:numId w:val="21"/>
              </w:numPr>
              <w:spacing w:after="0" w:line="276" w:lineRule="auto"/>
              <w:contextualSpacing/>
              <w:rPr>
                <w:szCs w:val="24"/>
              </w:rPr>
            </w:pPr>
            <w:r w:rsidRPr="006C62DB">
              <w:rPr>
                <w:szCs w:val="24"/>
              </w:rPr>
              <w:t>Scanning</w:t>
            </w:r>
          </w:p>
          <w:p w:rsidR="007706D1" w:rsidRPr="006C62DB" w:rsidRDefault="007706D1" w:rsidP="002C7CD4">
            <w:pPr>
              <w:numPr>
                <w:ilvl w:val="0"/>
                <w:numId w:val="21"/>
              </w:numPr>
              <w:spacing w:after="0" w:line="276" w:lineRule="auto"/>
              <w:contextualSpacing/>
              <w:rPr>
                <w:szCs w:val="24"/>
              </w:rPr>
            </w:pPr>
            <w:r w:rsidRPr="006C62DB">
              <w:rPr>
                <w:szCs w:val="24"/>
              </w:rPr>
              <w:t xml:space="preserve">Internet </w:t>
            </w:r>
          </w:p>
        </w:tc>
      </w:tr>
      <w:tr w:rsidR="007706D1" w:rsidRPr="006C62DB" w:rsidTr="002C7CD4">
        <w:tc>
          <w:tcPr>
            <w:tcW w:w="4675" w:type="dxa"/>
          </w:tcPr>
          <w:p w:rsidR="007706D1" w:rsidRPr="006C62DB" w:rsidRDefault="007706D1" w:rsidP="002C7CD4">
            <w:pPr>
              <w:pStyle w:val="ListParagraph"/>
              <w:numPr>
                <w:ilvl w:val="3"/>
                <w:numId w:val="47"/>
              </w:numPr>
              <w:spacing w:after="0"/>
              <w:rPr>
                <w:szCs w:val="24"/>
              </w:rPr>
            </w:pPr>
            <w:r w:rsidRPr="006C62DB">
              <w:rPr>
                <w:szCs w:val="24"/>
              </w:rPr>
              <w:t>Garment packaging may be done but not limited to:</w:t>
            </w:r>
          </w:p>
        </w:tc>
        <w:tc>
          <w:tcPr>
            <w:tcW w:w="4675" w:type="dxa"/>
          </w:tcPr>
          <w:p w:rsidR="007706D1" w:rsidRPr="006C62DB" w:rsidRDefault="007706D1" w:rsidP="002C7CD4">
            <w:pPr>
              <w:numPr>
                <w:ilvl w:val="0"/>
                <w:numId w:val="21"/>
              </w:numPr>
              <w:spacing w:after="0" w:line="276" w:lineRule="auto"/>
              <w:contextualSpacing/>
              <w:rPr>
                <w:szCs w:val="24"/>
              </w:rPr>
            </w:pPr>
            <w:r w:rsidRPr="006C62DB">
              <w:rPr>
                <w:szCs w:val="24"/>
              </w:rPr>
              <w:t>Boxes</w:t>
            </w:r>
          </w:p>
          <w:p w:rsidR="007706D1" w:rsidRPr="006C62DB" w:rsidRDefault="007706D1" w:rsidP="002C7CD4">
            <w:pPr>
              <w:numPr>
                <w:ilvl w:val="0"/>
                <w:numId w:val="21"/>
              </w:numPr>
              <w:spacing w:after="0" w:line="276" w:lineRule="auto"/>
              <w:contextualSpacing/>
              <w:rPr>
                <w:szCs w:val="24"/>
              </w:rPr>
            </w:pPr>
            <w:r w:rsidRPr="006C62DB">
              <w:rPr>
                <w:szCs w:val="24"/>
              </w:rPr>
              <w:t>Drawers</w:t>
            </w:r>
          </w:p>
          <w:p w:rsidR="007706D1" w:rsidRPr="006C62DB" w:rsidRDefault="007706D1" w:rsidP="002C7CD4">
            <w:pPr>
              <w:numPr>
                <w:ilvl w:val="0"/>
                <w:numId w:val="21"/>
              </w:numPr>
              <w:spacing w:after="0" w:line="276" w:lineRule="auto"/>
              <w:contextualSpacing/>
              <w:rPr>
                <w:szCs w:val="24"/>
              </w:rPr>
            </w:pPr>
            <w:r w:rsidRPr="006C62DB">
              <w:rPr>
                <w:szCs w:val="24"/>
              </w:rPr>
              <w:t>Bags.</w:t>
            </w:r>
          </w:p>
        </w:tc>
      </w:tr>
    </w:tbl>
    <w:p w:rsidR="007706D1" w:rsidRPr="006C62DB" w:rsidRDefault="007706D1" w:rsidP="007706D1">
      <w:pPr>
        <w:spacing w:after="0"/>
        <w:rPr>
          <w:b/>
          <w:szCs w:val="24"/>
        </w:rPr>
      </w:pPr>
    </w:p>
    <w:p w:rsidR="007706D1" w:rsidRPr="006C62DB" w:rsidRDefault="007706D1" w:rsidP="007706D1">
      <w:pPr>
        <w:spacing w:after="0"/>
        <w:rPr>
          <w:rFonts w:eastAsia="Calibri"/>
          <w:szCs w:val="24"/>
        </w:rPr>
      </w:pPr>
      <w:r w:rsidRPr="006C62DB">
        <w:rPr>
          <w:b/>
          <w:szCs w:val="24"/>
        </w:rPr>
        <w:t>REQUIRED SKILLS AND KNOWLEDGE</w:t>
      </w:r>
    </w:p>
    <w:p w:rsidR="007706D1" w:rsidRPr="006C62DB" w:rsidRDefault="007706D1" w:rsidP="007706D1">
      <w:pPr>
        <w:spacing w:after="0"/>
        <w:rPr>
          <w:bCs/>
          <w:szCs w:val="24"/>
        </w:rPr>
      </w:pPr>
      <w:r w:rsidRPr="006C62DB">
        <w:rPr>
          <w:bCs/>
          <w:szCs w:val="24"/>
        </w:rPr>
        <w:t>This section describes the skills and knowledge required for this unit of competency.</w:t>
      </w:r>
    </w:p>
    <w:p w:rsidR="007706D1" w:rsidRPr="006C62DB" w:rsidRDefault="007706D1" w:rsidP="007706D1">
      <w:pPr>
        <w:spacing w:after="0"/>
        <w:contextualSpacing/>
        <w:rPr>
          <w:b/>
          <w:szCs w:val="24"/>
        </w:rPr>
      </w:pPr>
    </w:p>
    <w:p w:rsidR="007706D1" w:rsidRPr="006C62DB" w:rsidRDefault="007706D1" w:rsidP="007706D1">
      <w:pPr>
        <w:spacing w:after="0"/>
        <w:contextualSpacing/>
        <w:rPr>
          <w:b/>
          <w:szCs w:val="24"/>
        </w:rPr>
      </w:pPr>
      <w:r w:rsidRPr="006C62DB">
        <w:rPr>
          <w:b/>
          <w:szCs w:val="24"/>
        </w:rPr>
        <w:t>Required Skills</w:t>
      </w:r>
    </w:p>
    <w:p w:rsidR="007706D1" w:rsidRPr="006C62DB" w:rsidRDefault="007706D1" w:rsidP="007706D1">
      <w:pPr>
        <w:spacing w:after="0"/>
        <w:rPr>
          <w:szCs w:val="24"/>
        </w:rPr>
      </w:pPr>
      <w:r w:rsidRPr="006C62DB">
        <w:rPr>
          <w:szCs w:val="24"/>
        </w:rPr>
        <w:t>The individual needs to demonstrate the following skills:</w:t>
      </w:r>
    </w:p>
    <w:p w:rsidR="007706D1" w:rsidRPr="006C62DB" w:rsidRDefault="007706D1" w:rsidP="007706D1">
      <w:pPr>
        <w:spacing w:after="0" w:line="240" w:lineRule="auto"/>
        <w:rPr>
          <w:b/>
          <w:szCs w:val="24"/>
        </w:rPr>
      </w:pPr>
      <w:r w:rsidRPr="006C62DB">
        <w:rPr>
          <w:b/>
          <w:szCs w:val="24"/>
        </w:rPr>
        <w:t>Generic skills:</w:t>
      </w:r>
    </w:p>
    <w:p w:rsidR="007706D1" w:rsidRPr="006C62DB" w:rsidRDefault="007706D1" w:rsidP="007706D1">
      <w:pPr>
        <w:numPr>
          <w:ilvl w:val="0"/>
          <w:numId w:val="24"/>
        </w:numPr>
        <w:spacing w:after="0" w:line="240" w:lineRule="auto"/>
        <w:contextualSpacing/>
        <w:rPr>
          <w:szCs w:val="24"/>
        </w:rPr>
      </w:pPr>
      <w:r w:rsidRPr="006C62DB">
        <w:rPr>
          <w:szCs w:val="24"/>
        </w:rPr>
        <w:t>Communication</w:t>
      </w:r>
    </w:p>
    <w:p w:rsidR="007706D1" w:rsidRPr="006C62DB" w:rsidRDefault="007706D1" w:rsidP="007706D1">
      <w:pPr>
        <w:numPr>
          <w:ilvl w:val="0"/>
          <w:numId w:val="24"/>
        </w:numPr>
        <w:spacing w:after="0" w:line="240" w:lineRule="auto"/>
        <w:contextualSpacing/>
        <w:rPr>
          <w:szCs w:val="24"/>
        </w:rPr>
      </w:pPr>
      <w:r w:rsidRPr="006C62DB">
        <w:rPr>
          <w:szCs w:val="24"/>
        </w:rPr>
        <w:t>People skills</w:t>
      </w:r>
    </w:p>
    <w:p w:rsidR="007706D1" w:rsidRPr="006C62DB" w:rsidRDefault="007706D1" w:rsidP="007706D1">
      <w:pPr>
        <w:numPr>
          <w:ilvl w:val="0"/>
          <w:numId w:val="24"/>
        </w:numPr>
        <w:spacing w:after="0" w:line="240" w:lineRule="auto"/>
        <w:contextualSpacing/>
        <w:rPr>
          <w:szCs w:val="24"/>
        </w:rPr>
      </w:pPr>
      <w:r w:rsidRPr="006C62DB">
        <w:rPr>
          <w:szCs w:val="24"/>
        </w:rPr>
        <w:t>Time management</w:t>
      </w:r>
    </w:p>
    <w:p w:rsidR="007706D1" w:rsidRPr="006C62DB" w:rsidRDefault="007706D1" w:rsidP="007706D1">
      <w:pPr>
        <w:numPr>
          <w:ilvl w:val="0"/>
          <w:numId w:val="24"/>
        </w:numPr>
        <w:spacing w:after="0" w:line="240" w:lineRule="auto"/>
        <w:contextualSpacing/>
        <w:rPr>
          <w:szCs w:val="24"/>
        </w:rPr>
      </w:pPr>
      <w:r w:rsidRPr="006C62DB">
        <w:rPr>
          <w:szCs w:val="24"/>
        </w:rPr>
        <w:t>Record keeping</w:t>
      </w:r>
    </w:p>
    <w:p w:rsidR="007706D1" w:rsidRPr="006C62DB" w:rsidRDefault="007706D1" w:rsidP="007706D1">
      <w:pPr>
        <w:numPr>
          <w:ilvl w:val="0"/>
          <w:numId w:val="24"/>
        </w:numPr>
        <w:spacing w:after="0" w:line="240" w:lineRule="auto"/>
        <w:contextualSpacing/>
        <w:rPr>
          <w:szCs w:val="24"/>
        </w:rPr>
      </w:pPr>
      <w:r w:rsidRPr="006C62DB">
        <w:rPr>
          <w:szCs w:val="24"/>
        </w:rPr>
        <w:t>Telephones handling</w:t>
      </w:r>
    </w:p>
    <w:p w:rsidR="007706D1" w:rsidRPr="006C62DB" w:rsidRDefault="007706D1" w:rsidP="007706D1">
      <w:pPr>
        <w:numPr>
          <w:ilvl w:val="0"/>
          <w:numId w:val="24"/>
        </w:numPr>
        <w:spacing w:after="0" w:line="240" w:lineRule="auto"/>
        <w:contextualSpacing/>
        <w:rPr>
          <w:szCs w:val="24"/>
        </w:rPr>
      </w:pPr>
      <w:r w:rsidRPr="006C62DB">
        <w:rPr>
          <w:szCs w:val="24"/>
        </w:rPr>
        <w:t>Conflict resolution</w:t>
      </w:r>
    </w:p>
    <w:p w:rsidR="007706D1" w:rsidRPr="006C62DB" w:rsidRDefault="007706D1" w:rsidP="007706D1">
      <w:pPr>
        <w:numPr>
          <w:ilvl w:val="0"/>
          <w:numId w:val="24"/>
        </w:numPr>
        <w:spacing w:after="0" w:line="240" w:lineRule="auto"/>
        <w:contextualSpacing/>
        <w:rPr>
          <w:szCs w:val="24"/>
        </w:rPr>
      </w:pPr>
      <w:r w:rsidRPr="006C62DB">
        <w:rPr>
          <w:szCs w:val="24"/>
        </w:rPr>
        <w:t xml:space="preserve">Negotiation </w:t>
      </w:r>
    </w:p>
    <w:p w:rsidR="007706D1" w:rsidRPr="006C62DB" w:rsidRDefault="007706D1" w:rsidP="007706D1">
      <w:pPr>
        <w:numPr>
          <w:ilvl w:val="0"/>
          <w:numId w:val="24"/>
        </w:numPr>
        <w:spacing w:after="0" w:line="240" w:lineRule="auto"/>
        <w:contextualSpacing/>
        <w:rPr>
          <w:szCs w:val="24"/>
        </w:rPr>
      </w:pPr>
      <w:r w:rsidRPr="006C62DB">
        <w:rPr>
          <w:szCs w:val="24"/>
        </w:rPr>
        <w:t>Analytical</w:t>
      </w:r>
    </w:p>
    <w:p w:rsidR="007706D1" w:rsidRPr="006C62DB" w:rsidRDefault="007706D1" w:rsidP="007706D1">
      <w:pPr>
        <w:numPr>
          <w:ilvl w:val="0"/>
          <w:numId w:val="24"/>
        </w:numPr>
        <w:spacing w:after="0" w:line="240" w:lineRule="auto"/>
        <w:contextualSpacing/>
        <w:rPr>
          <w:szCs w:val="24"/>
        </w:rPr>
      </w:pPr>
      <w:r w:rsidRPr="006C62DB">
        <w:rPr>
          <w:szCs w:val="24"/>
        </w:rPr>
        <w:t>Problem solving</w:t>
      </w:r>
    </w:p>
    <w:p w:rsidR="007706D1" w:rsidRPr="006C62DB" w:rsidRDefault="007706D1" w:rsidP="007706D1">
      <w:pPr>
        <w:numPr>
          <w:ilvl w:val="0"/>
          <w:numId w:val="24"/>
        </w:numPr>
        <w:spacing w:after="0" w:line="240" w:lineRule="auto"/>
        <w:contextualSpacing/>
        <w:rPr>
          <w:szCs w:val="24"/>
        </w:rPr>
      </w:pPr>
      <w:r w:rsidRPr="006C62DB">
        <w:rPr>
          <w:szCs w:val="24"/>
        </w:rPr>
        <w:t xml:space="preserve">Critical thinking </w:t>
      </w:r>
    </w:p>
    <w:p w:rsidR="007706D1" w:rsidRPr="006C62DB" w:rsidRDefault="007706D1" w:rsidP="007706D1">
      <w:pPr>
        <w:numPr>
          <w:ilvl w:val="0"/>
          <w:numId w:val="24"/>
        </w:numPr>
        <w:spacing w:after="0" w:line="240" w:lineRule="auto"/>
        <w:contextualSpacing/>
        <w:rPr>
          <w:szCs w:val="24"/>
        </w:rPr>
      </w:pPr>
      <w:r w:rsidRPr="006C62DB">
        <w:rPr>
          <w:szCs w:val="24"/>
        </w:rPr>
        <w:t>Listening</w:t>
      </w:r>
    </w:p>
    <w:p w:rsidR="007706D1" w:rsidRPr="006C62DB" w:rsidRDefault="007706D1" w:rsidP="007706D1">
      <w:pPr>
        <w:spacing w:after="0" w:line="240" w:lineRule="auto"/>
        <w:contextualSpacing/>
        <w:rPr>
          <w:b/>
          <w:szCs w:val="24"/>
        </w:rPr>
      </w:pPr>
    </w:p>
    <w:p w:rsidR="007706D1" w:rsidRPr="006C62DB" w:rsidRDefault="007706D1" w:rsidP="007706D1">
      <w:pPr>
        <w:spacing w:after="0" w:line="240" w:lineRule="auto"/>
        <w:contextualSpacing/>
        <w:rPr>
          <w:b/>
          <w:szCs w:val="24"/>
        </w:rPr>
      </w:pPr>
      <w:r w:rsidRPr="006C62DB">
        <w:rPr>
          <w:b/>
          <w:szCs w:val="24"/>
        </w:rPr>
        <w:t>Technical skills</w:t>
      </w:r>
    </w:p>
    <w:p w:rsidR="007706D1" w:rsidRPr="006C62DB" w:rsidRDefault="007706D1" w:rsidP="007706D1">
      <w:pPr>
        <w:pStyle w:val="ListParagraph"/>
        <w:numPr>
          <w:ilvl w:val="0"/>
          <w:numId w:val="40"/>
        </w:numPr>
        <w:spacing w:after="0" w:line="240" w:lineRule="auto"/>
        <w:rPr>
          <w:szCs w:val="24"/>
        </w:rPr>
      </w:pPr>
      <w:r w:rsidRPr="006C62DB">
        <w:rPr>
          <w:szCs w:val="24"/>
        </w:rPr>
        <w:t>Sketching</w:t>
      </w:r>
    </w:p>
    <w:p w:rsidR="007706D1" w:rsidRPr="006C62DB" w:rsidRDefault="007706D1" w:rsidP="007706D1">
      <w:pPr>
        <w:pStyle w:val="ListParagraph"/>
        <w:numPr>
          <w:ilvl w:val="0"/>
          <w:numId w:val="40"/>
        </w:numPr>
        <w:spacing w:after="0" w:line="240" w:lineRule="auto"/>
        <w:rPr>
          <w:szCs w:val="24"/>
        </w:rPr>
      </w:pPr>
      <w:r w:rsidRPr="006C62DB">
        <w:rPr>
          <w:szCs w:val="24"/>
        </w:rPr>
        <w:t xml:space="preserve">Free hand cutting </w:t>
      </w:r>
    </w:p>
    <w:p w:rsidR="007706D1" w:rsidRPr="006C62DB" w:rsidRDefault="007706D1" w:rsidP="007706D1">
      <w:pPr>
        <w:pStyle w:val="ListParagraph"/>
        <w:numPr>
          <w:ilvl w:val="0"/>
          <w:numId w:val="40"/>
        </w:numPr>
        <w:spacing w:after="0" w:line="240" w:lineRule="auto"/>
        <w:rPr>
          <w:szCs w:val="24"/>
        </w:rPr>
      </w:pPr>
      <w:r w:rsidRPr="006C62DB">
        <w:rPr>
          <w:szCs w:val="24"/>
        </w:rPr>
        <w:t>Laying skills</w:t>
      </w:r>
    </w:p>
    <w:p w:rsidR="007706D1" w:rsidRPr="006C62DB" w:rsidRDefault="007706D1" w:rsidP="007706D1">
      <w:pPr>
        <w:pStyle w:val="ListParagraph"/>
        <w:numPr>
          <w:ilvl w:val="0"/>
          <w:numId w:val="40"/>
        </w:numPr>
        <w:spacing w:after="0" w:line="240" w:lineRule="auto"/>
        <w:rPr>
          <w:szCs w:val="24"/>
        </w:rPr>
      </w:pPr>
      <w:r w:rsidRPr="006C62DB">
        <w:rPr>
          <w:szCs w:val="24"/>
        </w:rPr>
        <w:t>Construction</w:t>
      </w:r>
    </w:p>
    <w:p w:rsidR="007706D1" w:rsidRPr="006C62DB" w:rsidRDefault="007706D1" w:rsidP="007706D1">
      <w:pPr>
        <w:pStyle w:val="ListParagraph"/>
        <w:numPr>
          <w:ilvl w:val="0"/>
          <w:numId w:val="40"/>
        </w:numPr>
        <w:spacing w:after="0" w:line="240" w:lineRule="auto"/>
        <w:rPr>
          <w:szCs w:val="24"/>
        </w:rPr>
      </w:pPr>
      <w:r w:rsidRPr="006C62DB">
        <w:rPr>
          <w:szCs w:val="24"/>
        </w:rPr>
        <w:t>Finishing</w:t>
      </w:r>
    </w:p>
    <w:p w:rsidR="007706D1" w:rsidRPr="006C62DB" w:rsidRDefault="007706D1" w:rsidP="007706D1">
      <w:pPr>
        <w:pStyle w:val="ListParagraph"/>
        <w:numPr>
          <w:ilvl w:val="0"/>
          <w:numId w:val="40"/>
        </w:numPr>
        <w:spacing w:after="0" w:line="240" w:lineRule="auto"/>
        <w:rPr>
          <w:szCs w:val="24"/>
        </w:rPr>
      </w:pPr>
      <w:r w:rsidRPr="006C62DB">
        <w:rPr>
          <w:szCs w:val="24"/>
        </w:rPr>
        <w:t xml:space="preserve">Photography </w:t>
      </w:r>
    </w:p>
    <w:p w:rsidR="007706D1" w:rsidRPr="006C62DB" w:rsidRDefault="007706D1" w:rsidP="007706D1">
      <w:pPr>
        <w:pStyle w:val="ListParagraph"/>
        <w:numPr>
          <w:ilvl w:val="0"/>
          <w:numId w:val="40"/>
        </w:numPr>
        <w:spacing w:after="0" w:line="240" w:lineRule="auto"/>
        <w:rPr>
          <w:szCs w:val="24"/>
        </w:rPr>
      </w:pPr>
      <w:r w:rsidRPr="006C62DB">
        <w:rPr>
          <w:szCs w:val="24"/>
        </w:rPr>
        <w:t>Displaying</w:t>
      </w:r>
    </w:p>
    <w:p w:rsidR="007706D1" w:rsidRPr="006C62DB" w:rsidRDefault="007706D1" w:rsidP="007706D1">
      <w:pPr>
        <w:pStyle w:val="ListParagraph"/>
        <w:numPr>
          <w:ilvl w:val="0"/>
          <w:numId w:val="40"/>
        </w:numPr>
        <w:spacing w:after="0" w:line="240" w:lineRule="auto"/>
        <w:rPr>
          <w:szCs w:val="24"/>
        </w:rPr>
      </w:pPr>
      <w:r w:rsidRPr="006C62DB">
        <w:rPr>
          <w:szCs w:val="24"/>
        </w:rPr>
        <w:t>Packaging</w:t>
      </w:r>
    </w:p>
    <w:p w:rsidR="007706D1" w:rsidRPr="006C62DB" w:rsidRDefault="007706D1" w:rsidP="007706D1">
      <w:pPr>
        <w:pStyle w:val="ListParagraph"/>
        <w:spacing w:after="0"/>
        <w:rPr>
          <w:b/>
          <w:color w:val="FF0000"/>
          <w:szCs w:val="24"/>
          <w:lang w:val="en-US"/>
        </w:rPr>
      </w:pPr>
    </w:p>
    <w:p w:rsidR="007706D1" w:rsidRPr="006C62DB" w:rsidRDefault="007706D1" w:rsidP="007706D1">
      <w:pPr>
        <w:spacing w:after="0" w:line="360" w:lineRule="auto"/>
        <w:rPr>
          <w:b/>
          <w:bCs/>
          <w:szCs w:val="24"/>
        </w:rPr>
      </w:pPr>
      <w:r w:rsidRPr="006C62DB">
        <w:rPr>
          <w:b/>
          <w:bCs/>
          <w:szCs w:val="24"/>
        </w:rPr>
        <w:t>Required Knowledge</w:t>
      </w:r>
    </w:p>
    <w:p w:rsidR="007706D1" w:rsidRPr="006C62DB" w:rsidRDefault="007706D1" w:rsidP="007706D1">
      <w:pPr>
        <w:spacing w:after="0" w:line="360" w:lineRule="auto"/>
        <w:rPr>
          <w:bCs/>
          <w:szCs w:val="24"/>
        </w:rPr>
      </w:pPr>
      <w:r w:rsidRPr="006C62DB">
        <w:rPr>
          <w:bCs/>
          <w:szCs w:val="24"/>
        </w:rPr>
        <w:t>The individual needs to demonstrate knowledge of:</w:t>
      </w:r>
    </w:p>
    <w:p w:rsidR="007706D1" w:rsidRPr="006C62DB" w:rsidRDefault="007706D1" w:rsidP="007706D1">
      <w:pPr>
        <w:numPr>
          <w:ilvl w:val="0"/>
          <w:numId w:val="26"/>
        </w:numPr>
        <w:spacing w:after="0" w:line="240" w:lineRule="auto"/>
        <w:contextualSpacing/>
        <w:rPr>
          <w:bCs/>
          <w:szCs w:val="24"/>
        </w:rPr>
      </w:pPr>
      <w:r w:rsidRPr="006C62DB">
        <w:rPr>
          <w:bCs/>
          <w:szCs w:val="24"/>
        </w:rPr>
        <w:t>Practices in garment sketching and construction</w:t>
      </w:r>
    </w:p>
    <w:p w:rsidR="007706D1" w:rsidRPr="006C62DB" w:rsidRDefault="007706D1" w:rsidP="007706D1">
      <w:pPr>
        <w:numPr>
          <w:ilvl w:val="0"/>
          <w:numId w:val="26"/>
        </w:numPr>
        <w:spacing w:after="0" w:line="240" w:lineRule="auto"/>
        <w:contextualSpacing/>
        <w:rPr>
          <w:bCs/>
          <w:szCs w:val="24"/>
        </w:rPr>
      </w:pPr>
      <w:r w:rsidRPr="006C62DB">
        <w:rPr>
          <w:bCs/>
          <w:szCs w:val="24"/>
        </w:rPr>
        <w:lastRenderedPageBreak/>
        <w:t>Finishing of garments</w:t>
      </w:r>
    </w:p>
    <w:p w:rsidR="007706D1" w:rsidRPr="006C62DB" w:rsidRDefault="007706D1" w:rsidP="007706D1">
      <w:pPr>
        <w:numPr>
          <w:ilvl w:val="0"/>
          <w:numId w:val="26"/>
        </w:numPr>
        <w:spacing w:after="0" w:line="240" w:lineRule="auto"/>
        <w:contextualSpacing/>
        <w:rPr>
          <w:bCs/>
          <w:szCs w:val="24"/>
        </w:rPr>
      </w:pPr>
      <w:r w:rsidRPr="006C62DB">
        <w:rPr>
          <w:bCs/>
          <w:szCs w:val="24"/>
        </w:rPr>
        <w:t xml:space="preserve">Creativity in fashion design </w:t>
      </w:r>
    </w:p>
    <w:p w:rsidR="007706D1" w:rsidRPr="006C62DB" w:rsidRDefault="007706D1" w:rsidP="007706D1">
      <w:pPr>
        <w:numPr>
          <w:ilvl w:val="0"/>
          <w:numId w:val="26"/>
        </w:numPr>
        <w:spacing w:after="0" w:line="240" w:lineRule="auto"/>
        <w:contextualSpacing/>
        <w:rPr>
          <w:bCs/>
          <w:szCs w:val="24"/>
        </w:rPr>
      </w:pPr>
      <w:r w:rsidRPr="006C62DB">
        <w:rPr>
          <w:bCs/>
          <w:szCs w:val="24"/>
        </w:rPr>
        <w:t xml:space="preserve">Sewing machine operation </w:t>
      </w:r>
    </w:p>
    <w:p w:rsidR="007706D1" w:rsidRPr="006C62DB" w:rsidRDefault="007706D1" w:rsidP="007706D1">
      <w:pPr>
        <w:numPr>
          <w:ilvl w:val="0"/>
          <w:numId w:val="26"/>
        </w:numPr>
        <w:spacing w:after="0" w:line="240" w:lineRule="auto"/>
        <w:contextualSpacing/>
        <w:rPr>
          <w:bCs/>
          <w:szCs w:val="24"/>
        </w:rPr>
      </w:pPr>
      <w:r w:rsidRPr="006C62DB">
        <w:rPr>
          <w:bCs/>
          <w:szCs w:val="24"/>
        </w:rPr>
        <w:t>Fashion design tools and equipment</w:t>
      </w:r>
    </w:p>
    <w:p w:rsidR="007706D1" w:rsidRPr="006C62DB" w:rsidRDefault="007706D1" w:rsidP="007706D1">
      <w:pPr>
        <w:numPr>
          <w:ilvl w:val="0"/>
          <w:numId w:val="26"/>
        </w:numPr>
        <w:spacing w:after="0" w:line="240" w:lineRule="auto"/>
        <w:contextualSpacing/>
        <w:rPr>
          <w:bCs/>
          <w:szCs w:val="24"/>
        </w:rPr>
      </w:pPr>
      <w:r w:rsidRPr="006C62DB">
        <w:rPr>
          <w:bCs/>
          <w:szCs w:val="24"/>
        </w:rPr>
        <w:t>Fashion design products and supplies</w:t>
      </w:r>
    </w:p>
    <w:p w:rsidR="007706D1" w:rsidRPr="006C62DB" w:rsidRDefault="007706D1" w:rsidP="007706D1">
      <w:pPr>
        <w:numPr>
          <w:ilvl w:val="0"/>
          <w:numId w:val="26"/>
        </w:numPr>
        <w:spacing w:after="0" w:line="240" w:lineRule="auto"/>
        <w:contextualSpacing/>
        <w:rPr>
          <w:bCs/>
          <w:szCs w:val="24"/>
        </w:rPr>
      </w:pPr>
      <w:r w:rsidRPr="006C62DB">
        <w:rPr>
          <w:bCs/>
          <w:szCs w:val="24"/>
        </w:rPr>
        <w:t>Ethical issues in fashion design</w:t>
      </w:r>
    </w:p>
    <w:p w:rsidR="007706D1" w:rsidRPr="006C62DB" w:rsidRDefault="007706D1" w:rsidP="007706D1">
      <w:pPr>
        <w:numPr>
          <w:ilvl w:val="0"/>
          <w:numId w:val="26"/>
        </w:numPr>
        <w:spacing w:after="0" w:line="240" w:lineRule="auto"/>
        <w:contextualSpacing/>
        <w:rPr>
          <w:bCs/>
          <w:szCs w:val="24"/>
        </w:rPr>
      </w:pPr>
      <w:r w:rsidRPr="006C62DB">
        <w:rPr>
          <w:bCs/>
          <w:szCs w:val="24"/>
        </w:rPr>
        <w:t>Occupational safety and health</w:t>
      </w:r>
    </w:p>
    <w:p w:rsidR="007706D1" w:rsidRPr="006C62DB" w:rsidRDefault="007706D1" w:rsidP="007706D1">
      <w:pPr>
        <w:numPr>
          <w:ilvl w:val="0"/>
          <w:numId w:val="26"/>
        </w:numPr>
        <w:spacing w:after="0" w:line="240" w:lineRule="auto"/>
        <w:contextualSpacing/>
        <w:rPr>
          <w:bCs/>
          <w:szCs w:val="24"/>
        </w:rPr>
      </w:pPr>
      <w:r w:rsidRPr="006C62DB">
        <w:rPr>
          <w:bCs/>
          <w:szCs w:val="24"/>
        </w:rPr>
        <w:t>Waste management</w:t>
      </w:r>
    </w:p>
    <w:p w:rsidR="007706D1" w:rsidRPr="006C62DB" w:rsidRDefault="007706D1" w:rsidP="007706D1">
      <w:pPr>
        <w:spacing w:after="0" w:line="240" w:lineRule="auto"/>
        <w:rPr>
          <w:color w:val="FF0000"/>
          <w:szCs w:val="24"/>
        </w:rPr>
      </w:pPr>
    </w:p>
    <w:p w:rsidR="007706D1" w:rsidRPr="006C62DB" w:rsidRDefault="007706D1" w:rsidP="007706D1">
      <w:pPr>
        <w:spacing w:after="0" w:line="240" w:lineRule="auto"/>
        <w:contextualSpacing/>
        <w:rPr>
          <w:b/>
          <w:szCs w:val="24"/>
        </w:rPr>
      </w:pPr>
      <w:r w:rsidRPr="006C62DB">
        <w:rPr>
          <w:b/>
          <w:szCs w:val="24"/>
        </w:rPr>
        <w:t>EVIDENCE GUIDE</w:t>
      </w:r>
    </w:p>
    <w:p w:rsidR="007706D1" w:rsidRPr="006C62DB" w:rsidRDefault="007706D1" w:rsidP="007706D1">
      <w:pPr>
        <w:spacing w:after="0" w:line="240" w:lineRule="auto"/>
        <w:contextualSpacing/>
        <w:rPr>
          <w:szCs w:val="24"/>
        </w:rPr>
      </w:pPr>
      <w:r w:rsidRPr="006C62DB">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1"/>
        <w:gridCol w:w="7133"/>
      </w:tblGrid>
      <w:tr w:rsidR="007706D1" w:rsidRPr="006C62DB" w:rsidTr="002C7CD4">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numPr>
                <w:ilvl w:val="0"/>
                <w:numId w:val="32"/>
              </w:numPr>
              <w:spacing w:after="0" w:line="240" w:lineRule="auto"/>
              <w:contextualSpacing/>
              <w:rPr>
                <w:szCs w:val="24"/>
              </w:rPr>
            </w:pPr>
            <w:r w:rsidRPr="006C62DB">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widowControl w:val="0"/>
              <w:adjustRightInd w:val="0"/>
              <w:spacing w:after="0"/>
              <w:textAlignment w:val="baseline"/>
              <w:rPr>
                <w:bCs/>
                <w:szCs w:val="24"/>
              </w:rPr>
            </w:pPr>
            <w:r w:rsidRPr="006C62DB">
              <w:rPr>
                <w:bCs/>
                <w:szCs w:val="24"/>
              </w:rPr>
              <w:t>Assessment requires evidence that the candidate:</w:t>
            </w:r>
          </w:p>
          <w:p w:rsidR="007706D1" w:rsidRPr="006C62DB" w:rsidRDefault="007706D1" w:rsidP="002C7CD4">
            <w:pPr>
              <w:pStyle w:val="ListParagraph"/>
              <w:widowControl w:val="0"/>
              <w:numPr>
                <w:ilvl w:val="1"/>
                <w:numId w:val="49"/>
              </w:numPr>
              <w:spacing w:after="0"/>
              <w:rPr>
                <w:bCs/>
                <w:szCs w:val="24"/>
              </w:rPr>
            </w:pPr>
            <w:r w:rsidRPr="006C62DB">
              <w:rPr>
                <w:bCs/>
                <w:szCs w:val="24"/>
              </w:rPr>
              <w:t>Identified</w:t>
            </w:r>
            <w:r w:rsidRPr="006C62DB">
              <w:rPr>
                <w:bCs/>
                <w:i/>
                <w:szCs w:val="24"/>
              </w:rPr>
              <w:t xml:space="preserve"> </w:t>
            </w:r>
            <w:r w:rsidRPr="006C62DB">
              <w:rPr>
                <w:bCs/>
                <w:szCs w:val="24"/>
              </w:rPr>
              <w:t>and</w:t>
            </w:r>
            <w:r w:rsidRPr="006C62DB">
              <w:rPr>
                <w:bCs/>
                <w:i/>
                <w:szCs w:val="24"/>
              </w:rPr>
              <w:t xml:space="preserve"> </w:t>
            </w:r>
            <w:r w:rsidRPr="006C62DB">
              <w:rPr>
                <w:bCs/>
                <w:szCs w:val="24"/>
              </w:rPr>
              <w:t xml:space="preserve">obtained production tools and equipment appropriately. </w:t>
            </w:r>
          </w:p>
          <w:p w:rsidR="007706D1" w:rsidRPr="006C62DB" w:rsidRDefault="007706D1" w:rsidP="002C7CD4">
            <w:pPr>
              <w:pStyle w:val="ListParagraph"/>
              <w:widowControl w:val="0"/>
              <w:numPr>
                <w:ilvl w:val="1"/>
                <w:numId w:val="49"/>
              </w:numPr>
              <w:spacing w:after="0"/>
              <w:rPr>
                <w:bCs/>
                <w:szCs w:val="24"/>
              </w:rPr>
            </w:pPr>
            <w:r w:rsidRPr="006C62DB">
              <w:rPr>
                <w:bCs/>
                <w:szCs w:val="24"/>
              </w:rPr>
              <w:t>Checked for serviceability and sufficiency of production tools and equipment.</w:t>
            </w:r>
          </w:p>
          <w:p w:rsidR="007706D1" w:rsidRPr="006C62DB" w:rsidRDefault="007706D1" w:rsidP="002C7CD4">
            <w:pPr>
              <w:pStyle w:val="ListParagraph"/>
              <w:widowControl w:val="0"/>
              <w:numPr>
                <w:ilvl w:val="1"/>
                <w:numId w:val="49"/>
              </w:numPr>
              <w:spacing w:after="0"/>
              <w:rPr>
                <w:bCs/>
                <w:szCs w:val="24"/>
              </w:rPr>
            </w:pPr>
            <w:r w:rsidRPr="006C62DB">
              <w:rPr>
                <w:bCs/>
                <w:szCs w:val="24"/>
              </w:rPr>
              <w:t>Identified, obtained and allocated production materials and supplies appropriately.</w:t>
            </w:r>
          </w:p>
          <w:p w:rsidR="007706D1" w:rsidRPr="006C62DB" w:rsidRDefault="007706D1" w:rsidP="002C7CD4">
            <w:pPr>
              <w:pStyle w:val="ListParagraph"/>
              <w:widowControl w:val="0"/>
              <w:numPr>
                <w:ilvl w:val="1"/>
                <w:numId w:val="49"/>
              </w:numPr>
              <w:spacing w:after="0"/>
              <w:rPr>
                <w:bCs/>
                <w:szCs w:val="24"/>
              </w:rPr>
            </w:pPr>
            <w:r w:rsidRPr="006C62DB">
              <w:rPr>
                <w:bCs/>
                <w:szCs w:val="24"/>
              </w:rPr>
              <w:t>Identified production tasks appropriately.</w:t>
            </w:r>
          </w:p>
          <w:p w:rsidR="007706D1" w:rsidRPr="006C62DB" w:rsidRDefault="007706D1" w:rsidP="002C7CD4">
            <w:pPr>
              <w:pStyle w:val="ListParagraph"/>
              <w:widowControl w:val="0"/>
              <w:numPr>
                <w:ilvl w:val="1"/>
                <w:numId w:val="49"/>
              </w:numPr>
              <w:spacing w:after="0"/>
              <w:rPr>
                <w:bCs/>
                <w:szCs w:val="24"/>
              </w:rPr>
            </w:pPr>
            <w:r w:rsidRPr="006C62DB">
              <w:rPr>
                <w:bCs/>
                <w:szCs w:val="24"/>
              </w:rPr>
              <w:t>Observed occupational safety and health requirements appropriately.</w:t>
            </w:r>
          </w:p>
          <w:p w:rsidR="007706D1" w:rsidRPr="006C62DB" w:rsidRDefault="007706D1" w:rsidP="002C7CD4">
            <w:pPr>
              <w:pStyle w:val="ListParagraph"/>
              <w:widowControl w:val="0"/>
              <w:numPr>
                <w:ilvl w:val="1"/>
                <w:numId w:val="49"/>
              </w:numPr>
              <w:adjustRightInd w:val="0"/>
              <w:spacing w:after="0" w:line="256" w:lineRule="auto"/>
              <w:textAlignment w:val="baseline"/>
              <w:rPr>
                <w:bCs/>
                <w:szCs w:val="24"/>
              </w:rPr>
            </w:pPr>
            <w:r w:rsidRPr="006C62DB">
              <w:rPr>
                <w:bCs/>
                <w:szCs w:val="24"/>
              </w:rPr>
              <w:t xml:space="preserve">Observed production standard operating procedures appropriately. </w:t>
            </w:r>
          </w:p>
          <w:p w:rsidR="007706D1" w:rsidRPr="006C62DB" w:rsidRDefault="007706D1" w:rsidP="002C7CD4">
            <w:pPr>
              <w:pStyle w:val="ListParagraph"/>
              <w:numPr>
                <w:ilvl w:val="1"/>
                <w:numId w:val="49"/>
              </w:numPr>
              <w:spacing w:after="0" w:line="256" w:lineRule="auto"/>
              <w:rPr>
                <w:bCs/>
                <w:szCs w:val="24"/>
              </w:rPr>
            </w:pPr>
            <w:r w:rsidRPr="006C62DB">
              <w:rPr>
                <w:bCs/>
                <w:szCs w:val="24"/>
              </w:rPr>
              <w:t>Identified PPEs and used them according to the work place procedures.</w:t>
            </w:r>
          </w:p>
          <w:p w:rsidR="007706D1" w:rsidRPr="006C62DB" w:rsidRDefault="007706D1" w:rsidP="002C7CD4">
            <w:pPr>
              <w:pStyle w:val="ListParagraph"/>
              <w:numPr>
                <w:ilvl w:val="1"/>
                <w:numId w:val="49"/>
              </w:numPr>
              <w:spacing w:after="0" w:line="256" w:lineRule="auto"/>
              <w:rPr>
                <w:bCs/>
                <w:szCs w:val="24"/>
              </w:rPr>
            </w:pPr>
            <w:r w:rsidRPr="006C62DB">
              <w:rPr>
                <w:bCs/>
                <w:szCs w:val="24"/>
              </w:rPr>
              <w:t xml:space="preserve">Consulted client and recorded specification accurately. </w:t>
            </w:r>
          </w:p>
          <w:p w:rsidR="007706D1" w:rsidRPr="006C62DB" w:rsidRDefault="007706D1" w:rsidP="002C7CD4">
            <w:pPr>
              <w:pStyle w:val="ListParagraph"/>
              <w:numPr>
                <w:ilvl w:val="1"/>
                <w:numId w:val="49"/>
              </w:numPr>
              <w:spacing w:after="0" w:line="256" w:lineRule="auto"/>
              <w:rPr>
                <w:bCs/>
                <w:szCs w:val="24"/>
              </w:rPr>
            </w:pPr>
            <w:r w:rsidRPr="006C62DB">
              <w:rPr>
                <w:bCs/>
                <w:szCs w:val="24"/>
              </w:rPr>
              <w:t>Sketched the garment according to the specifications.</w:t>
            </w:r>
          </w:p>
          <w:p w:rsidR="007706D1" w:rsidRPr="006C62DB" w:rsidRDefault="007706D1" w:rsidP="002C7CD4">
            <w:pPr>
              <w:pStyle w:val="ListParagraph"/>
              <w:numPr>
                <w:ilvl w:val="1"/>
                <w:numId w:val="49"/>
              </w:numPr>
              <w:tabs>
                <w:tab w:val="left" w:pos="484"/>
              </w:tabs>
              <w:spacing w:after="0" w:line="256" w:lineRule="auto"/>
              <w:rPr>
                <w:bCs/>
                <w:szCs w:val="24"/>
              </w:rPr>
            </w:pPr>
            <w:r w:rsidRPr="006C62DB">
              <w:rPr>
                <w:bCs/>
                <w:szCs w:val="24"/>
              </w:rPr>
              <w:t>Developed patterns based on job specification.</w:t>
            </w:r>
          </w:p>
          <w:p w:rsidR="007706D1" w:rsidRPr="006C62DB" w:rsidRDefault="007706D1" w:rsidP="002C7CD4">
            <w:pPr>
              <w:pStyle w:val="ListParagraph"/>
              <w:numPr>
                <w:ilvl w:val="1"/>
                <w:numId w:val="49"/>
              </w:numPr>
              <w:tabs>
                <w:tab w:val="left" w:pos="484"/>
              </w:tabs>
              <w:spacing w:after="0" w:line="256" w:lineRule="auto"/>
              <w:rPr>
                <w:bCs/>
                <w:szCs w:val="24"/>
              </w:rPr>
            </w:pPr>
            <w:r w:rsidRPr="006C62DB">
              <w:rPr>
                <w:szCs w:val="24"/>
              </w:rPr>
              <w:t>Garment pattern pieces are laid and cut as per standard operating procedures.</w:t>
            </w:r>
          </w:p>
          <w:p w:rsidR="007706D1" w:rsidRPr="006C62DB" w:rsidRDefault="007706D1" w:rsidP="002C7CD4">
            <w:pPr>
              <w:pStyle w:val="ListParagraph"/>
              <w:numPr>
                <w:ilvl w:val="1"/>
                <w:numId w:val="49"/>
              </w:numPr>
              <w:tabs>
                <w:tab w:val="left" w:pos="484"/>
              </w:tabs>
              <w:spacing w:after="0" w:line="256" w:lineRule="auto"/>
              <w:rPr>
                <w:bCs/>
                <w:szCs w:val="24"/>
              </w:rPr>
            </w:pPr>
            <w:r w:rsidRPr="006C62DB">
              <w:rPr>
                <w:bCs/>
                <w:szCs w:val="24"/>
              </w:rPr>
              <w:t>Transferred</w:t>
            </w:r>
            <w:r w:rsidRPr="006C62DB">
              <w:rPr>
                <w:bCs/>
                <w:i/>
                <w:szCs w:val="24"/>
              </w:rPr>
              <w:t xml:space="preserve"> </w:t>
            </w:r>
            <w:r w:rsidRPr="006C62DB">
              <w:rPr>
                <w:bCs/>
                <w:szCs w:val="24"/>
              </w:rPr>
              <w:t xml:space="preserve">pattern markings </w:t>
            </w:r>
            <w:r w:rsidRPr="006C62DB">
              <w:rPr>
                <w:szCs w:val="24"/>
              </w:rPr>
              <w:t>to the garment pieces as per standard operating procedures.</w:t>
            </w:r>
          </w:p>
          <w:p w:rsidR="007706D1" w:rsidRPr="006C62DB" w:rsidRDefault="007706D1" w:rsidP="002C7CD4">
            <w:pPr>
              <w:pStyle w:val="ListParagraph"/>
              <w:widowControl w:val="0"/>
              <w:numPr>
                <w:ilvl w:val="1"/>
                <w:numId w:val="49"/>
              </w:numPr>
              <w:tabs>
                <w:tab w:val="left" w:pos="484"/>
              </w:tabs>
              <w:adjustRightInd w:val="0"/>
              <w:spacing w:after="0" w:line="240" w:lineRule="auto"/>
              <w:textAlignment w:val="baseline"/>
              <w:rPr>
                <w:bCs/>
                <w:szCs w:val="24"/>
              </w:rPr>
            </w:pPr>
            <w:r w:rsidRPr="006C62DB">
              <w:rPr>
                <w:szCs w:val="24"/>
              </w:rPr>
              <w:t>Garment is stitched and finished</w:t>
            </w:r>
            <w:r w:rsidRPr="006C62DB">
              <w:rPr>
                <w:b/>
                <w:i/>
                <w:szCs w:val="24"/>
              </w:rPr>
              <w:t xml:space="preserve"> </w:t>
            </w:r>
            <w:r w:rsidRPr="006C62DB">
              <w:rPr>
                <w:szCs w:val="24"/>
              </w:rPr>
              <w:t>based on type and standard operating procedure.</w:t>
            </w:r>
          </w:p>
          <w:p w:rsidR="007706D1" w:rsidRPr="006C62DB" w:rsidRDefault="007706D1" w:rsidP="002C7CD4">
            <w:pPr>
              <w:pStyle w:val="ListParagraph"/>
              <w:widowControl w:val="0"/>
              <w:numPr>
                <w:ilvl w:val="1"/>
                <w:numId w:val="49"/>
              </w:numPr>
              <w:tabs>
                <w:tab w:val="left" w:pos="394"/>
                <w:tab w:val="left" w:pos="484"/>
              </w:tabs>
              <w:adjustRightInd w:val="0"/>
              <w:spacing w:after="0" w:line="240" w:lineRule="auto"/>
              <w:textAlignment w:val="baseline"/>
              <w:rPr>
                <w:bCs/>
                <w:szCs w:val="24"/>
              </w:rPr>
            </w:pPr>
            <w:r w:rsidRPr="006C62DB">
              <w:rPr>
                <w:bCs/>
                <w:szCs w:val="24"/>
              </w:rPr>
              <w:t xml:space="preserve"> </w:t>
            </w:r>
            <w:r w:rsidRPr="006C62DB">
              <w:rPr>
                <w:szCs w:val="24"/>
              </w:rPr>
              <w:t>Garment is displayed and packaged as per standard operating procedure and workplace policy.</w:t>
            </w:r>
          </w:p>
        </w:tc>
      </w:tr>
      <w:tr w:rsidR="007706D1" w:rsidRPr="006C62DB" w:rsidTr="002C7CD4">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numPr>
                <w:ilvl w:val="0"/>
                <w:numId w:val="32"/>
              </w:numPr>
              <w:spacing w:after="0" w:line="240" w:lineRule="auto"/>
              <w:contextualSpacing/>
              <w:rPr>
                <w:szCs w:val="24"/>
              </w:rPr>
            </w:pPr>
            <w:r w:rsidRPr="006C62DB">
              <w:rPr>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tabs>
                <w:tab w:val="left" w:pos="702"/>
              </w:tabs>
              <w:spacing w:line="276" w:lineRule="auto"/>
              <w:rPr>
                <w:szCs w:val="24"/>
              </w:rPr>
            </w:pPr>
            <w:r w:rsidRPr="006C62DB">
              <w:rPr>
                <w:szCs w:val="24"/>
              </w:rPr>
              <w:t xml:space="preserve">The following resources should be provided: </w:t>
            </w:r>
          </w:p>
          <w:p w:rsidR="007706D1" w:rsidRPr="006C62DB" w:rsidRDefault="007706D1" w:rsidP="002C7CD4">
            <w:pPr>
              <w:pStyle w:val="ListParagraph"/>
              <w:numPr>
                <w:ilvl w:val="0"/>
                <w:numId w:val="50"/>
              </w:numPr>
              <w:spacing w:after="0"/>
              <w:rPr>
                <w:szCs w:val="24"/>
              </w:rPr>
            </w:pPr>
            <w:r w:rsidRPr="006C62DB">
              <w:rPr>
                <w:szCs w:val="24"/>
              </w:rPr>
              <w:t xml:space="preserve"> Appropriately simulated environment where assessment can take place. </w:t>
            </w:r>
          </w:p>
          <w:p w:rsidR="007706D1" w:rsidRPr="006C62DB" w:rsidRDefault="007706D1" w:rsidP="002C7CD4">
            <w:pPr>
              <w:pStyle w:val="ListParagraph"/>
              <w:numPr>
                <w:ilvl w:val="0"/>
                <w:numId w:val="50"/>
              </w:numPr>
              <w:spacing w:after="0"/>
              <w:rPr>
                <w:szCs w:val="24"/>
              </w:rPr>
            </w:pPr>
            <w:r w:rsidRPr="006C62DB">
              <w:rPr>
                <w:szCs w:val="24"/>
              </w:rPr>
              <w:t xml:space="preserve"> Access to relevant assessment environment.</w:t>
            </w:r>
          </w:p>
          <w:p w:rsidR="007706D1" w:rsidRPr="006C62DB" w:rsidRDefault="007706D1" w:rsidP="002C7CD4">
            <w:pPr>
              <w:pStyle w:val="ListParagraph"/>
              <w:spacing w:after="0" w:line="254" w:lineRule="auto"/>
              <w:ind w:left="360"/>
              <w:jc w:val="both"/>
              <w:rPr>
                <w:bCs/>
                <w:szCs w:val="24"/>
                <w:lang w:val="en-US"/>
              </w:rPr>
            </w:pPr>
            <w:r w:rsidRPr="006C62DB">
              <w:rPr>
                <w:szCs w:val="24"/>
              </w:rPr>
              <w:t xml:space="preserve"> Resources relevant to the proposed assessment activity or tasks.</w:t>
            </w:r>
            <w:r w:rsidRPr="006C62DB">
              <w:rPr>
                <w:szCs w:val="24"/>
                <w:lang w:val="zh-CN"/>
              </w:rPr>
              <w:t xml:space="preserve"> </w:t>
            </w:r>
          </w:p>
        </w:tc>
      </w:tr>
      <w:tr w:rsidR="007706D1" w:rsidRPr="006C62DB" w:rsidTr="002C7CD4">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numPr>
                <w:ilvl w:val="0"/>
                <w:numId w:val="32"/>
              </w:numPr>
              <w:spacing w:after="0" w:line="240" w:lineRule="auto"/>
              <w:contextualSpacing/>
              <w:rPr>
                <w:szCs w:val="24"/>
              </w:rPr>
            </w:pPr>
            <w:r w:rsidRPr="006C62DB">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tabs>
                <w:tab w:val="left" w:pos="360"/>
              </w:tabs>
              <w:spacing w:after="0"/>
              <w:jc w:val="both"/>
              <w:rPr>
                <w:bCs/>
                <w:szCs w:val="24"/>
              </w:rPr>
            </w:pPr>
            <w:r w:rsidRPr="006C62DB">
              <w:rPr>
                <w:bCs/>
                <w:szCs w:val="24"/>
              </w:rPr>
              <w:t>Competency may be assessed through:</w:t>
            </w:r>
          </w:p>
          <w:p w:rsidR="007706D1" w:rsidRPr="006C62DB" w:rsidRDefault="007706D1" w:rsidP="002C7CD4">
            <w:pPr>
              <w:numPr>
                <w:ilvl w:val="0"/>
                <w:numId w:val="51"/>
              </w:numPr>
              <w:spacing w:after="0" w:line="256" w:lineRule="auto"/>
              <w:contextualSpacing/>
              <w:rPr>
                <w:bCs/>
                <w:szCs w:val="24"/>
              </w:rPr>
            </w:pPr>
            <w:r w:rsidRPr="006C62DB">
              <w:rPr>
                <w:bCs/>
                <w:szCs w:val="24"/>
              </w:rPr>
              <w:t xml:space="preserve">Practical </w:t>
            </w:r>
          </w:p>
          <w:p w:rsidR="007706D1" w:rsidRPr="006C62DB" w:rsidRDefault="007706D1" w:rsidP="002C7CD4">
            <w:pPr>
              <w:numPr>
                <w:ilvl w:val="0"/>
                <w:numId w:val="51"/>
              </w:numPr>
              <w:spacing w:after="0" w:line="256" w:lineRule="auto"/>
              <w:contextualSpacing/>
              <w:rPr>
                <w:bCs/>
                <w:szCs w:val="24"/>
              </w:rPr>
            </w:pPr>
            <w:r w:rsidRPr="006C62DB">
              <w:rPr>
                <w:bCs/>
                <w:szCs w:val="24"/>
              </w:rPr>
              <w:t xml:space="preserve">Written assessment </w:t>
            </w:r>
          </w:p>
          <w:p w:rsidR="007706D1" w:rsidRPr="006C62DB" w:rsidRDefault="007706D1" w:rsidP="002C7CD4">
            <w:pPr>
              <w:numPr>
                <w:ilvl w:val="0"/>
                <w:numId w:val="51"/>
              </w:numPr>
              <w:spacing w:after="0" w:line="256" w:lineRule="auto"/>
              <w:contextualSpacing/>
              <w:rPr>
                <w:bCs/>
                <w:szCs w:val="24"/>
              </w:rPr>
            </w:pPr>
            <w:r w:rsidRPr="006C62DB">
              <w:rPr>
                <w:bCs/>
                <w:szCs w:val="24"/>
              </w:rPr>
              <w:t xml:space="preserve">Oral assessment </w:t>
            </w:r>
          </w:p>
          <w:p w:rsidR="007706D1" w:rsidRPr="006C62DB" w:rsidRDefault="007706D1" w:rsidP="002C7CD4">
            <w:pPr>
              <w:numPr>
                <w:ilvl w:val="0"/>
                <w:numId w:val="51"/>
              </w:numPr>
              <w:spacing w:after="0" w:line="256" w:lineRule="auto"/>
              <w:contextualSpacing/>
              <w:rPr>
                <w:bCs/>
                <w:szCs w:val="24"/>
              </w:rPr>
            </w:pPr>
            <w:r w:rsidRPr="006C62DB">
              <w:rPr>
                <w:bCs/>
                <w:szCs w:val="24"/>
              </w:rPr>
              <w:t>Projects</w:t>
            </w:r>
          </w:p>
          <w:p w:rsidR="007706D1" w:rsidRPr="006C62DB" w:rsidRDefault="007706D1" w:rsidP="002C7CD4">
            <w:pPr>
              <w:numPr>
                <w:ilvl w:val="0"/>
                <w:numId w:val="51"/>
              </w:numPr>
              <w:spacing w:after="0" w:line="256" w:lineRule="auto"/>
              <w:contextualSpacing/>
              <w:rPr>
                <w:bCs/>
                <w:szCs w:val="24"/>
              </w:rPr>
            </w:pPr>
            <w:r w:rsidRPr="006C62DB">
              <w:rPr>
                <w:bCs/>
                <w:szCs w:val="24"/>
              </w:rPr>
              <w:t>Third party report</w:t>
            </w:r>
          </w:p>
        </w:tc>
      </w:tr>
      <w:tr w:rsidR="007706D1" w:rsidRPr="006C62DB" w:rsidTr="002C7CD4">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numPr>
                <w:ilvl w:val="0"/>
                <w:numId w:val="32"/>
              </w:numPr>
              <w:spacing w:after="0" w:line="256" w:lineRule="auto"/>
              <w:contextualSpacing/>
              <w:rPr>
                <w:szCs w:val="24"/>
              </w:rPr>
            </w:pPr>
            <w:r w:rsidRPr="006C62DB">
              <w:rPr>
                <w:szCs w:val="24"/>
              </w:rPr>
              <w:lastRenderedPageBreak/>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spacing w:after="0"/>
              <w:jc w:val="both"/>
              <w:rPr>
                <w:bCs/>
                <w:szCs w:val="24"/>
              </w:rPr>
            </w:pPr>
            <w:r w:rsidRPr="006C62DB">
              <w:rPr>
                <w:bCs/>
                <w:szCs w:val="24"/>
              </w:rPr>
              <w:t>Assessment may be done:</w:t>
            </w:r>
          </w:p>
          <w:p w:rsidR="007706D1" w:rsidRPr="006C62DB" w:rsidRDefault="007706D1" w:rsidP="002C7CD4">
            <w:pPr>
              <w:numPr>
                <w:ilvl w:val="0"/>
                <w:numId w:val="52"/>
              </w:numPr>
              <w:spacing w:after="0" w:line="240" w:lineRule="auto"/>
              <w:contextualSpacing/>
              <w:jc w:val="both"/>
              <w:rPr>
                <w:bCs/>
                <w:szCs w:val="24"/>
              </w:rPr>
            </w:pPr>
            <w:r w:rsidRPr="006C62DB">
              <w:rPr>
                <w:bCs/>
                <w:szCs w:val="24"/>
              </w:rPr>
              <w:t xml:space="preserve">Workplace </w:t>
            </w:r>
          </w:p>
          <w:p w:rsidR="007706D1" w:rsidRPr="006C62DB" w:rsidRDefault="007706D1" w:rsidP="002C7CD4">
            <w:pPr>
              <w:numPr>
                <w:ilvl w:val="0"/>
                <w:numId w:val="52"/>
              </w:numPr>
              <w:spacing w:after="0" w:line="240" w:lineRule="auto"/>
              <w:contextualSpacing/>
              <w:jc w:val="both"/>
              <w:rPr>
                <w:bCs/>
                <w:szCs w:val="24"/>
              </w:rPr>
            </w:pPr>
            <w:r w:rsidRPr="006C62DB">
              <w:rPr>
                <w:bCs/>
                <w:szCs w:val="24"/>
              </w:rPr>
              <w:t xml:space="preserve">Simulated environment </w:t>
            </w:r>
          </w:p>
        </w:tc>
      </w:tr>
      <w:tr w:rsidR="007706D1" w:rsidRPr="006C62DB" w:rsidTr="002C7CD4">
        <w:tc>
          <w:tcPr>
            <w:tcW w:w="1532"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numPr>
                <w:ilvl w:val="0"/>
                <w:numId w:val="32"/>
              </w:numPr>
              <w:spacing w:after="0" w:line="256" w:lineRule="auto"/>
              <w:contextualSpacing/>
              <w:rPr>
                <w:szCs w:val="24"/>
              </w:rPr>
            </w:pPr>
            <w:r w:rsidRPr="006C62DB">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7706D1" w:rsidRPr="006C62DB" w:rsidRDefault="007706D1" w:rsidP="002C7CD4">
            <w:pPr>
              <w:spacing w:line="276" w:lineRule="auto"/>
              <w:rPr>
                <w:bCs/>
                <w:szCs w:val="24"/>
              </w:rPr>
            </w:pPr>
            <w:r w:rsidRPr="006C62DB">
              <w:rPr>
                <w:bCs/>
                <w:szCs w:val="24"/>
              </w:rPr>
              <w:t>Holistic assessment with other units relevant to the industry sector, workplace and job role is recommended.</w:t>
            </w:r>
          </w:p>
          <w:p w:rsidR="007706D1" w:rsidRPr="006C62DB" w:rsidRDefault="007706D1" w:rsidP="002C7CD4">
            <w:pPr>
              <w:spacing w:after="0"/>
              <w:rPr>
                <w:bCs/>
                <w:szCs w:val="24"/>
              </w:rPr>
            </w:pPr>
          </w:p>
        </w:tc>
      </w:tr>
    </w:tbl>
    <w:p w:rsidR="007706D1" w:rsidRPr="006C62DB" w:rsidRDefault="007706D1" w:rsidP="007706D1">
      <w:pPr>
        <w:pStyle w:val="Heading1"/>
        <w:ind w:left="0" w:firstLine="0"/>
        <w:jc w:val="left"/>
        <w:rPr>
          <w:sz w:val="24"/>
          <w:szCs w:val="24"/>
        </w:rPr>
        <w:sectPr w:rsidR="007706D1" w:rsidRPr="006C62DB" w:rsidSect="002937F8">
          <w:pgSz w:w="11910" w:h="16840"/>
          <w:pgMar w:top="1180" w:right="850" w:bottom="280" w:left="992" w:header="720" w:footer="720" w:gutter="0"/>
          <w:pgNumType w:start="1"/>
          <w:cols w:space="720"/>
        </w:sectPr>
      </w:pPr>
    </w:p>
    <w:p w:rsidR="007706D1" w:rsidRPr="006C62DB" w:rsidRDefault="007706D1" w:rsidP="007706D1">
      <w:pPr>
        <w:pStyle w:val="Heading1"/>
        <w:ind w:left="0" w:firstLine="0"/>
        <w:rPr>
          <w:sz w:val="24"/>
          <w:szCs w:val="24"/>
        </w:rPr>
      </w:pPr>
      <w:r w:rsidRPr="006C62DB">
        <w:rPr>
          <w:sz w:val="24"/>
          <w:szCs w:val="24"/>
        </w:rPr>
        <w:lastRenderedPageBreak/>
        <w:t xml:space="preserve">PRODUCE </w:t>
      </w:r>
      <w:r w:rsidRPr="006C62DB">
        <w:rPr>
          <w:spacing w:val="-1"/>
          <w:sz w:val="24"/>
          <w:szCs w:val="24"/>
        </w:rPr>
        <w:t>STYLED</w:t>
      </w:r>
      <w:r w:rsidRPr="006C62DB">
        <w:rPr>
          <w:sz w:val="24"/>
          <w:szCs w:val="24"/>
        </w:rPr>
        <w:t xml:space="preserve"> </w:t>
      </w:r>
      <w:r w:rsidRPr="006C62DB">
        <w:rPr>
          <w:spacing w:val="-2"/>
          <w:sz w:val="24"/>
          <w:szCs w:val="24"/>
        </w:rPr>
        <w:t>GARMENTS</w:t>
      </w:r>
    </w:p>
    <w:p w:rsidR="007706D1" w:rsidRPr="006C62DB" w:rsidRDefault="007706D1" w:rsidP="007706D1">
      <w:pPr>
        <w:pStyle w:val="BodyText"/>
        <w:spacing w:before="173" w:line="360" w:lineRule="auto"/>
        <w:jc w:val="both"/>
        <w:rPr>
          <w:b/>
          <w:szCs w:val="24"/>
        </w:rPr>
      </w:pPr>
    </w:p>
    <w:p w:rsidR="007706D1" w:rsidRPr="006C62DB" w:rsidRDefault="007706D1" w:rsidP="007706D1">
      <w:pPr>
        <w:spacing w:before="1" w:line="360" w:lineRule="auto"/>
        <w:ind w:left="448"/>
        <w:jc w:val="both"/>
        <w:rPr>
          <w:b/>
          <w:szCs w:val="24"/>
        </w:rPr>
      </w:pPr>
      <w:r w:rsidRPr="006C62DB">
        <w:rPr>
          <w:b/>
          <w:szCs w:val="24"/>
        </w:rPr>
        <w:t>UNIT</w:t>
      </w:r>
      <w:r w:rsidRPr="006C62DB">
        <w:rPr>
          <w:b/>
          <w:spacing w:val="-1"/>
          <w:szCs w:val="24"/>
        </w:rPr>
        <w:t xml:space="preserve"> </w:t>
      </w:r>
      <w:r w:rsidRPr="006C62DB">
        <w:rPr>
          <w:b/>
          <w:szCs w:val="24"/>
        </w:rPr>
        <w:t>CODE:</w:t>
      </w:r>
      <w:r w:rsidRPr="006C62DB">
        <w:rPr>
          <w:b/>
          <w:spacing w:val="-1"/>
          <w:szCs w:val="24"/>
        </w:rPr>
        <w:t xml:space="preserve"> </w:t>
      </w:r>
      <w:r w:rsidRPr="006C62DB">
        <w:rPr>
          <w:b/>
          <w:szCs w:val="24"/>
        </w:rPr>
        <w:t xml:space="preserve">0212 251 </w:t>
      </w:r>
      <w:r w:rsidRPr="006C62DB">
        <w:rPr>
          <w:b/>
          <w:spacing w:val="-5"/>
          <w:szCs w:val="24"/>
        </w:rPr>
        <w:t>04A</w:t>
      </w:r>
    </w:p>
    <w:p w:rsidR="007706D1" w:rsidRPr="006C62DB" w:rsidRDefault="007706D1" w:rsidP="007706D1">
      <w:pPr>
        <w:spacing w:before="170" w:line="360" w:lineRule="auto"/>
        <w:ind w:left="448"/>
        <w:jc w:val="both"/>
        <w:rPr>
          <w:b/>
          <w:szCs w:val="24"/>
        </w:rPr>
      </w:pPr>
      <w:r w:rsidRPr="006C62DB">
        <w:rPr>
          <w:b/>
          <w:szCs w:val="24"/>
        </w:rPr>
        <w:t>UNIT</w:t>
      </w:r>
      <w:r w:rsidRPr="006C62DB">
        <w:rPr>
          <w:b/>
          <w:spacing w:val="-1"/>
          <w:szCs w:val="24"/>
        </w:rPr>
        <w:t xml:space="preserve"> </w:t>
      </w:r>
      <w:r w:rsidRPr="006C62DB">
        <w:rPr>
          <w:b/>
          <w:spacing w:val="-2"/>
          <w:szCs w:val="24"/>
        </w:rPr>
        <w:t>DESCRIPTION:</w:t>
      </w:r>
    </w:p>
    <w:p w:rsidR="007706D1" w:rsidRPr="006C62DB" w:rsidRDefault="007706D1" w:rsidP="007706D1">
      <w:pPr>
        <w:pStyle w:val="BodyText"/>
        <w:spacing w:before="173" w:line="360" w:lineRule="auto"/>
        <w:ind w:left="448" w:right="442"/>
        <w:jc w:val="both"/>
        <w:rPr>
          <w:szCs w:val="24"/>
        </w:rPr>
      </w:pPr>
      <w:r w:rsidRPr="006C62DB">
        <w:rPr>
          <w:szCs w:val="24"/>
        </w:rPr>
        <w:t>This</w:t>
      </w:r>
      <w:r w:rsidRPr="006C62DB">
        <w:rPr>
          <w:spacing w:val="-1"/>
          <w:szCs w:val="24"/>
        </w:rPr>
        <w:t xml:space="preserve"> </w:t>
      </w:r>
      <w:r w:rsidRPr="006C62DB">
        <w:rPr>
          <w:szCs w:val="24"/>
        </w:rPr>
        <w:t>unit</w:t>
      </w:r>
      <w:r w:rsidRPr="006C62DB">
        <w:rPr>
          <w:spacing w:val="-1"/>
          <w:szCs w:val="24"/>
        </w:rPr>
        <w:t xml:space="preserve"> </w:t>
      </w:r>
      <w:r w:rsidRPr="006C62DB">
        <w:rPr>
          <w:szCs w:val="24"/>
        </w:rPr>
        <w:t>covers</w:t>
      </w:r>
      <w:r w:rsidRPr="006C62DB">
        <w:rPr>
          <w:spacing w:val="-2"/>
          <w:szCs w:val="24"/>
        </w:rPr>
        <w:t xml:space="preserve"> </w:t>
      </w:r>
      <w:r w:rsidRPr="006C62DB">
        <w:rPr>
          <w:szCs w:val="24"/>
        </w:rPr>
        <w:t>the</w:t>
      </w:r>
      <w:r w:rsidRPr="006C62DB">
        <w:rPr>
          <w:spacing w:val="-2"/>
          <w:szCs w:val="24"/>
        </w:rPr>
        <w:t xml:space="preserve"> </w:t>
      </w:r>
      <w:r w:rsidRPr="006C62DB">
        <w:rPr>
          <w:szCs w:val="24"/>
        </w:rPr>
        <w:t>competencies</w:t>
      </w:r>
      <w:r w:rsidRPr="006C62DB">
        <w:rPr>
          <w:spacing w:val="-1"/>
          <w:szCs w:val="24"/>
        </w:rPr>
        <w:t xml:space="preserve"> </w:t>
      </w:r>
      <w:r w:rsidRPr="006C62DB">
        <w:rPr>
          <w:szCs w:val="24"/>
        </w:rPr>
        <w:t>required</w:t>
      </w:r>
      <w:r w:rsidRPr="006C62DB">
        <w:rPr>
          <w:spacing w:val="-1"/>
          <w:szCs w:val="24"/>
        </w:rPr>
        <w:t xml:space="preserve"> </w:t>
      </w:r>
      <w:r w:rsidRPr="006C62DB">
        <w:rPr>
          <w:szCs w:val="24"/>
        </w:rPr>
        <w:t>to</w:t>
      </w:r>
      <w:r w:rsidRPr="006C62DB">
        <w:rPr>
          <w:spacing w:val="-1"/>
          <w:szCs w:val="24"/>
        </w:rPr>
        <w:t xml:space="preserve"> </w:t>
      </w:r>
      <w:r w:rsidRPr="006C62DB">
        <w:rPr>
          <w:szCs w:val="24"/>
        </w:rPr>
        <w:t>produce</w:t>
      </w:r>
      <w:r w:rsidRPr="006C62DB">
        <w:rPr>
          <w:spacing w:val="-2"/>
          <w:szCs w:val="24"/>
        </w:rPr>
        <w:t xml:space="preserve"> </w:t>
      </w:r>
      <w:r w:rsidRPr="006C62DB">
        <w:rPr>
          <w:szCs w:val="24"/>
        </w:rPr>
        <w:t>garment</w:t>
      </w:r>
      <w:r w:rsidRPr="006C62DB">
        <w:rPr>
          <w:spacing w:val="-1"/>
          <w:szCs w:val="24"/>
        </w:rPr>
        <w:t xml:space="preserve"> </w:t>
      </w:r>
      <w:r w:rsidRPr="006C62DB">
        <w:rPr>
          <w:szCs w:val="24"/>
        </w:rPr>
        <w:t>designs. It involves</w:t>
      </w:r>
      <w:r w:rsidRPr="006C62DB">
        <w:rPr>
          <w:spacing w:val="-1"/>
          <w:szCs w:val="24"/>
        </w:rPr>
        <w:t xml:space="preserve"> </w:t>
      </w:r>
      <w:r w:rsidRPr="006C62DB">
        <w:rPr>
          <w:szCs w:val="24"/>
        </w:rPr>
        <w:t xml:space="preserve">producing </w:t>
      </w:r>
      <w:r w:rsidRPr="006C62DB">
        <w:rPr>
          <w:spacing w:val="-2"/>
          <w:szCs w:val="24"/>
        </w:rPr>
        <w:t>styled</w:t>
      </w:r>
      <w:r w:rsidRPr="006C62DB">
        <w:rPr>
          <w:szCs w:val="24"/>
        </w:rPr>
        <w:t xml:space="preserve"> </w:t>
      </w:r>
      <w:r w:rsidRPr="006C62DB">
        <w:rPr>
          <w:spacing w:val="-2"/>
          <w:szCs w:val="24"/>
        </w:rPr>
        <w:t xml:space="preserve">skirt, </w:t>
      </w:r>
      <w:r w:rsidRPr="006C62DB">
        <w:rPr>
          <w:szCs w:val="24"/>
        </w:rPr>
        <w:t xml:space="preserve">producing </w:t>
      </w:r>
      <w:r w:rsidRPr="006C62DB">
        <w:rPr>
          <w:spacing w:val="-15"/>
          <w:szCs w:val="24"/>
        </w:rPr>
        <w:t>styled</w:t>
      </w:r>
      <w:r w:rsidRPr="006C62DB">
        <w:rPr>
          <w:szCs w:val="24"/>
        </w:rPr>
        <w:t xml:space="preserve"> </w:t>
      </w:r>
      <w:r w:rsidRPr="006C62DB">
        <w:rPr>
          <w:spacing w:val="-2"/>
          <w:szCs w:val="24"/>
        </w:rPr>
        <w:t xml:space="preserve">trouser, </w:t>
      </w:r>
      <w:r w:rsidRPr="006C62DB">
        <w:rPr>
          <w:szCs w:val="24"/>
        </w:rPr>
        <w:t xml:space="preserve">producing </w:t>
      </w:r>
      <w:r w:rsidRPr="006C62DB">
        <w:rPr>
          <w:spacing w:val="-15"/>
          <w:szCs w:val="24"/>
        </w:rPr>
        <w:t>styled</w:t>
      </w:r>
      <w:r w:rsidRPr="006C62DB">
        <w:rPr>
          <w:szCs w:val="24"/>
        </w:rPr>
        <w:t xml:space="preserve"> </w:t>
      </w:r>
      <w:r w:rsidRPr="006C62DB">
        <w:rPr>
          <w:spacing w:val="-2"/>
          <w:szCs w:val="24"/>
        </w:rPr>
        <w:t xml:space="preserve">short, </w:t>
      </w:r>
      <w:r w:rsidRPr="006C62DB">
        <w:rPr>
          <w:szCs w:val="24"/>
        </w:rPr>
        <w:t xml:space="preserve">producing styled </w:t>
      </w:r>
      <w:r w:rsidRPr="006C62DB">
        <w:rPr>
          <w:spacing w:val="-2"/>
          <w:szCs w:val="24"/>
        </w:rPr>
        <w:t xml:space="preserve">blouse and </w:t>
      </w:r>
      <w:r w:rsidRPr="006C62DB">
        <w:rPr>
          <w:szCs w:val="24"/>
        </w:rPr>
        <w:t xml:space="preserve">producing </w:t>
      </w:r>
      <w:r w:rsidRPr="006C62DB">
        <w:rPr>
          <w:spacing w:val="-5"/>
          <w:szCs w:val="24"/>
        </w:rPr>
        <w:t>styled</w:t>
      </w:r>
      <w:r w:rsidRPr="006C62DB">
        <w:rPr>
          <w:spacing w:val="-1"/>
          <w:szCs w:val="24"/>
        </w:rPr>
        <w:t xml:space="preserve"> </w:t>
      </w:r>
      <w:r w:rsidRPr="006C62DB">
        <w:rPr>
          <w:spacing w:val="-4"/>
          <w:szCs w:val="24"/>
        </w:rPr>
        <w:t>dress.</w:t>
      </w:r>
    </w:p>
    <w:p w:rsidR="007706D1" w:rsidRPr="006C62DB" w:rsidRDefault="007706D1" w:rsidP="007706D1">
      <w:pPr>
        <w:pStyle w:val="BodyText"/>
        <w:spacing w:before="171" w:line="360" w:lineRule="auto"/>
        <w:jc w:val="both"/>
        <w:rPr>
          <w:szCs w:val="24"/>
        </w:rPr>
      </w:pPr>
    </w:p>
    <w:p w:rsidR="007706D1" w:rsidRPr="006C62DB" w:rsidRDefault="007706D1" w:rsidP="007706D1">
      <w:pPr>
        <w:spacing w:before="1" w:line="360" w:lineRule="auto"/>
        <w:ind w:left="448"/>
        <w:jc w:val="both"/>
        <w:rPr>
          <w:b/>
          <w:szCs w:val="24"/>
        </w:rPr>
      </w:pPr>
      <w:r w:rsidRPr="006C62DB">
        <w:rPr>
          <w:b/>
          <w:szCs w:val="24"/>
        </w:rPr>
        <w:t>ELEMENTS</w:t>
      </w:r>
      <w:r w:rsidRPr="006C62DB">
        <w:rPr>
          <w:b/>
          <w:spacing w:val="-3"/>
          <w:szCs w:val="24"/>
        </w:rPr>
        <w:t xml:space="preserve"> </w:t>
      </w:r>
      <w:r w:rsidRPr="006C62DB">
        <w:rPr>
          <w:b/>
          <w:szCs w:val="24"/>
        </w:rPr>
        <w:t>AND</w:t>
      </w:r>
      <w:r w:rsidRPr="006C62DB">
        <w:rPr>
          <w:b/>
          <w:spacing w:val="-3"/>
          <w:szCs w:val="24"/>
        </w:rPr>
        <w:t xml:space="preserve"> </w:t>
      </w:r>
      <w:r w:rsidRPr="006C62DB">
        <w:rPr>
          <w:b/>
          <w:szCs w:val="24"/>
        </w:rPr>
        <w:t>PERFORMANCE</w:t>
      </w:r>
      <w:r w:rsidRPr="006C62DB">
        <w:rPr>
          <w:b/>
          <w:spacing w:val="-3"/>
          <w:szCs w:val="24"/>
        </w:rPr>
        <w:t xml:space="preserve"> </w:t>
      </w:r>
      <w:r w:rsidRPr="006C62DB">
        <w:rPr>
          <w:b/>
          <w:spacing w:val="-2"/>
          <w:szCs w:val="24"/>
        </w:rPr>
        <w:t>CRITERIA</w:t>
      </w:r>
    </w:p>
    <w:p w:rsidR="007706D1" w:rsidRPr="006C62DB" w:rsidRDefault="007706D1" w:rsidP="007706D1">
      <w:pPr>
        <w:pStyle w:val="BodyText"/>
        <w:spacing w:before="10" w:line="360" w:lineRule="auto"/>
        <w:jc w:val="both"/>
        <w:rPr>
          <w:b/>
          <w:szCs w:val="24"/>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7706D1" w:rsidRPr="006C62DB" w:rsidTr="004A39A9">
        <w:trPr>
          <w:trHeight w:val="1103"/>
        </w:trPr>
        <w:tc>
          <w:tcPr>
            <w:tcW w:w="2547" w:type="dxa"/>
          </w:tcPr>
          <w:p w:rsidR="007706D1" w:rsidRPr="006C62DB" w:rsidRDefault="007706D1" w:rsidP="004A39A9">
            <w:pPr>
              <w:pStyle w:val="TableParagraph"/>
              <w:spacing w:line="360" w:lineRule="auto"/>
              <w:jc w:val="both"/>
              <w:rPr>
                <w:rFonts w:ascii="Times New Roman" w:hAnsi="Times New Roman" w:cs="Times New Roman"/>
                <w:b/>
                <w:sz w:val="24"/>
                <w:szCs w:val="24"/>
              </w:rPr>
            </w:pPr>
            <w:r w:rsidRPr="006C62DB">
              <w:rPr>
                <w:rFonts w:ascii="Times New Roman" w:hAnsi="Times New Roman" w:cs="Times New Roman"/>
                <w:b/>
                <w:spacing w:val="-2"/>
                <w:sz w:val="24"/>
                <w:szCs w:val="24"/>
              </w:rPr>
              <w:t>ELEMENT</w:t>
            </w:r>
          </w:p>
          <w:p w:rsidR="007706D1" w:rsidRPr="006C62DB" w:rsidRDefault="007706D1" w:rsidP="004A39A9">
            <w:pPr>
              <w:pStyle w:val="TableParagraph"/>
              <w:spacing w:line="360" w:lineRule="auto"/>
              <w:ind w:right="176"/>
              <w:jc w:val="both"/>
              <w:rPr>
                <w:rFonts w:ascii="Times New Roman" w:hAnsi="Times New Roman" w:cs="Times New Roman"/>
                <w:sz w:val="24"/>
                <w:szCs w:val="24"/>
              </w:rPr>
            </w:pPr>
            <w:r w:rsidRPr="006C62DB">
              <w:rPr>
                <w:rFonts w:ascii="Times New Roman" w:hAnsi="Times New Roman" w:cs="Times New Roman"/>
                <w:sz w:val="24"/>
                <w:szCs w:val="24"/>
              </w:rPr>
              <w:t>These describe the key outcomes which make up</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workplace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functions</w:t>
            </w:r>
          </w:p>
        </w:tc>
        <w:tc>
          <w:tcPr>
            <w:tcW w:w="6471" w:type="dxa"/>
          </w:tcPr>
          <w:p w:rsidR="007706D1" w:rsidRPr="006C62DB" w:rsidRDefault="007706D1" w:rsidP="004A39A9">
            <w:pPr>
              <w:pStyle w:val="TableParagraph"/>
              <w:spacing w:line="360" w:lineRule="auto"/>
              <w:jc w:val="both"/>
              <w:rPr>
                <w:rFonts w:ascii="Times New Roman" w:hAnsi="Times New Roman" w:cs="Times New Roman"/>
                <w:b/>
                <w:sz w:val="24"/>
                <w:szCs w:val="24"/>
              </w:rPr>
            </w:pPr>
            <w:r w:rsidRPr="006C62DB">
              <w:rPr>
                <w:rFonts w:ascii="Times New Roman" w:hAnsi="Times New Roman" w:cs="Times New Roman"/>
                <w:b/>
                <w:sz w:val="24"/>
                <w:szCs w:val="24"/>
              </w:rPr>
              <w:t>PERFORMANCE</w:t>
            </w:r>
            <w:r w:rsidRPr="006C62DB">
              <w:rPr>
                <w:rFonts w:ascii="Times New Roman" w:hAnsi="Times New Roman" w:cs="Times New Roman"/>
                <w:b/>
                <w:spacing w:val="-3"/>
                <w:sz w:val="24"/>
                <w:szCs w:val="24"/>
              </w:rPr>
              <w:t xml:space="preserve"> </w:t>
            </w:r>
            <w:r w:rsidRPr="006C62DB">
              <w:rPr>
                <w:rFonts w:ascii="Times New Roman" w:hAnsi="Times New Roman" w:cs="Times New Roman"/>
                <w:b/>
                <w:spacing w:val="-2"/>
                <w:sz w:val="24"/>
                <w:szCs w:val="24"/>
              </w:rPr>
              <w:t>CRITERIA</w:t>
            </w:r>
          </w:p>
          <w:p w:rsidR="007706D1" w:rsidRPr="006C62DB" w:rsidRDefault="007706D1" w:rsidP="004A39A9">
            <w:pPr>
              <w:pStyle w:val="TableParagraph"/>
              <w:spacing w:line="360" w:lineRule="auto"/>
              <w:ind w:right="50"/>
              <w:jc w:val="both"/>
              <w:rPr>
                <w:rFonts w:ascii="Times New Roman" w:hAnsi="Times New Roman" w:cs="Times New Roman"/>
                <w:sz w:val="24"/>
                <w:szCs w:val="24"/>
              </w:rPr>
            </w:pPr>
            <w:r w:rsidRPr="006C62DB">
              <w:rPr>
                <w:rFonts w:ascii="Times New Roman" w:hAnsi="Times New Roman" w:cs="Times New Roman"/>
                <w:sz w:val="24"/>
                <w:szCs w:val="24"/>
              </w:rPr>
              <w:t>These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assessable</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statements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which</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specify</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the</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required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level of performance for each of the elements (Bold and italicized terms are elaborated in the range)</w:t>
            </w:r>
          </w:p>
        </w:tc>
      </w:tr>
      <w:tr w:rsidR="007706D1" w:rsidRPr="006C62DB" w:rsidTr="004A39A9">
        <w:trPr>
          <w:trHeight w:val="4140"/>
        </w:trPr>
        <w:tc>
          <w:tcPr>
            <w:tcW w:w="2547" w:type="dxa"/>
          </w:tcPr>
          <w:p w:rsidR="007706D1" w:rsidRPr="006C62DB" w:rsidRDefault="007706D1" w:rsidP="004A39A9">
            <w:pPr>
              <w:pStyle w:val="TableParagraph"/>
              <w:spacing w:before="2" w:line="360" w:lineRule="auto"/>
              <w:jc w:val="both"/>
              <w:rPr>
                <w:rFonts w:ascii="Times New Roman" w:hAnsi="Times New Roman" w:cs="Times New Roman"/>
                <w:sz w:val="24"/>
                <w:szCs w:val="24"/>
              </w:rPr>
            </w:pPr>
            <w:r w:rsidRPr="006C62DB">
              <w:rPr>
                <w:rFonts w:ascii="Times New Roman" w:hAnsi="Times New Roman" w:cs="Times New Roman"/>
                <w:sz w:val="24"/>
                <w:szCs w:val="24"/>
              </w:rPr>
              <w:t>1.</w:t>
            </w:r>
            <w:r w:rsidRPr="006C62DB">
              <w:rPr>
                <w:rFonts w:ascii="Times New Roman" w:hAnsi="Times New Roman" w:cs="Times New Roman"/>
                <w:spacing w:val="29"/>
                <w:sz w:val="24"/>
                <w:szCs w:val="24"/>
              </w:rPr>
              <w:t xml:space="preserve">  </w:t>
            </w:r>
            <w:r w:rsidRPr="006C62DB">
              <w:rPr>
                <w:rFonts w:ascii="Times New Roman" w:hAnsi="Times New Roman" w:cs="Times New Roman"/>
                <w:sz w:val="24"/>
                <w:szCs w:val="24"/>
              </w:rPr>
              <w:t>Produce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 xml:space="preserve">styled </w:t>
            </w:r>
            <w:r w:rsidRPr="006C62DB">
              <w:rPr>
                <w:rFonts w:ascii="Times New Roman" w:hAnsi="Times New Roman" w:cs="Times New Roman"/>
                <w:spacing w:val="-2"/>
                <w:sz w:val="24"/>
                <w:szCs w:val="24"/>
              </w:rPr>
              <w:t>skirt</w:t>
            </w:r>
          </w:p>
        </w:tc>
        <w:tc>
          <w:tcPr>
            <w:tcW w:w="6471" w:type="dxa"/>
          </w:tcPr>
          <w:p w:rsidR="007706D1" w:rsidRPr="006C62DB" w:rsidRDefault="007706D1" w:rsidP="004A39A9">
            <w:pPr>
              <w:pStyle w:val="TableParagraph"/>
              <w:numPr>
                <w:ilvl w:val="1"/>
                <w:numId w:val="53"/>
              </w:numPr>
              <w:tabs>
                <w:tab w:val="left" w:pos="467"/>
              </w:tabs>
              <w:spacing w:before="2" w:line="360" w:lineRule="auto"/>
              <w:jc w:val="both"/>
              <w:rPr>
                <w:rFonts w:ascii="Times New Roman" w:hAnsi="Times New Roman" w:cs="Times New Roman"/>
                <w:sz w:val="24"/>
                <w:szCs w:val="24"/>
              </w:rPr>
            </w:pPr>
            <w:r w:rsidRPr="006C62DB">
              <w:rPr>
                <w:rFonts w:ascii="Times New Roman" w:hAnsi="Times New Roman" w:cs="Times New Roman"/>
                <w:b/>
                <w:i/>
                <w:sz w:val="24"/>
                <w:szCs w:val="24"/>
              </w:rPr>
              <w:t>PPEs</w:t>
            </w:r>
            <w:r w:rsidRPr="006C62DB">
              <w:rPr>
                <w:rFonts w:ascii="Times New Roman" w:hAnsi="Times New Roman" w:cs="Times New Roman"/>
                <w:b/>
                <w:i/>
                <w:spacing w:val="-3"/>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safety</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requirement.</w:t>
            </w:r>
          </w:p>
          <w:p w:rsidR="007706D1" w:rsidRPr="006C62DB" w:rsidRDefault="007706D1" w:rsidP="004A39A9">
            <w:pPr>
              <w:pStyle w:val="TableParagraph"/>
              <w:numPr>
                <w:ilvl w:val="1"/>
                <w:numId w:val="53"/>
              </w:numPr>
              <w:tabs>
                <w:tab w:val="left" w:pos="467"/>
              </w:tabs>
              <w:spacing w:before="2" w:line="360" w:lineRule="auto"/>
              <w:ind w:right="228"/>
              <w:jc w:val="both"/>
              <w:rPr>
                <w:rFonts w:ascii="Times New Roman" w:hAnsi="Times New Roman" w:cs="Times New Roman"/>
                <w:sz w:val="24"/>
                <w:szCs w:val="24"/>
              </w:rPr>
            </w:pPr>
            <w:r w:rsidRPr="006C62DB">
              <w:rPr>
                <w:rFonts w:ascii="Times New Roman" w:hAnsi="Times New Roman" w:cs="Times New Roman"/>
                <w:b/>
                <w:i/>
                <w:sz w:val="24"/>
                <w:szCs w:val="24"/>
              </w:rPr>
              <w:t>Garment</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making</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tools</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and</w:t>
            </w:r>
            <w:r w:rsidRPr="006C62DB">
              <w:rPr>
                <w:rFonts w:ascii="Times New Roman" w:hAnsi="Times New Roman" w:cs="Times New Roman"/>
                <w:b/>
                <w:i/>
                <w:spacing w:val="-5"/>
                <w:sz w:val="24"/>
                <w:szCs w:val="24"/>
              </w:rPr>
              <w:t xml:space="preserve"> </w:t>
            </w:r>
            <w:r w:rsidRPr="006C62DB">
              <w:rPr>
                <w:rFonts w:ascii="Times New Roman" w:hAnsi="Times New Roman" w:cs="Times New Roman"/>
                <w:b/>
                <w:i/>
                <w:sz w:val="24"/>
                <w:szCs w:val="24"/>
              </w:rPr>
              <w:t>equipment</w:t>
            </w:r>
            <w:r w:rsidRPr="006C62DB">
              <w:rPr>
                <w:rFonts w:ascii="Times New Roman" w:hAnsi="Times New Roman" w:cs="Times New Roman"/>
                <w:b/>
                <w:i/>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 on work requirement.</w:t>
            </w:r>
          </w:p>
          <w:p w:rsidR="007706D1" w:rsidRPr="006C62DB" w:rsidRDefault="007706D1" w:rsidP="004A39A9">
            <w:pPr>
              <w:pStyle w:val="TableParagraph"/>
              <w:numPr>
                <w:ilvl w:val="1"/>
                <w:numId w:val="53"/>
              </w:numPr>
              <w:tabs>
                <w:tab w:val="left" w:pos="467"/>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Skirt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interpreted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on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3"/>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3"/>
              </w:numPr>
              <w:tabs>
                <w:tab w:val="left" w:pos="467"/>
              </w:tabs>
              <w:spacing w:before="0" w:line="360" w:lineRule="auto"/>
              <w:jc w:val="both"/>
              <w:rPr>
                <w:rFonts w:ascii="Times New Roman" w:hAnsi="Times New Roman" w:cs="Times New Roman"/>
                <w:b/>
                <w:i/>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pattern pieces 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laid 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5"/>
                <w:sz w:val="24"/>
                <w:szCs w:val="24"/>
              </w:rPr>
              <w:t>per</w:t>
            </w:r>
          </w:p>
          <w:p w:rsidR="007706D1" w:rsidRPr="006C62DB" w:rsidRDefault="007706D1" w:rsidP="004A39A9">
            <w:pPr>
              <w:pStyle w:val="TableParagraph"/>
              <w:spacing w:line="360" w:lineRule="auto"/>
              <w:jc w:val="both"/>
              <w:rPr>
                <w:rFonts w:ascii="Times New Roman" w:hAnsi="Times New Roman" w:cs="Times New Roman"/>
                <w:b/>
                <w:i/>
                <w:sz w:val="24"/>
                <w:szCs w:val="24"/>
              </w:rPr>
            </w:pPr>
            <w:proofErr w:type="gramStart"/>
            <w:r w:rsidRPr="006C62DB">
              <w:rPr>
                <w:rFonts w:ascii="Times New Roman" w:hAnsi="Times New Roman" w:cs="Times New Roman"/>
                <w:b/>
                <w:i/>
                <w:sz w:val="24"/>
                <w:szCs w:val="24"/>
              </w:rPr>
              <w:t>pattern</w:t>
            </w:r>
            <w:proofErr w:type="gramEnd"/>
            <w:r w:rsidRPr="006C62DB">
              <w:rPr>
                <w:rFonts w:ascii="Times New Roman" w:hAnsi="Times New Roman" w:cs="Times New Roman"/>
                <w:b/>
                <w:i/>
                <w:spacing w:val="-3"/>
                <w:sz w:val="24"/>
                <w:szCs w:val="24"/>
              </w:rPr>
              <w:t xml:space="preserve"> </w:t>
            </w:r>
            <w:r w:rsidRPr="006C62DB">
              <w:rPr>
                <w:rFonts w:ascii="Times New Roman" w:hAnsi="Times New Roman" w:cs="Times New Roman"/>
                <w:b/>
                <w:i/>
                <w:spacing w:val="-2"/>
                <w:sz w:val="24"/>
                <w:szCs w:val="24"/>
              </w:rPr>
              <w:t>instructions.</w:t>
            </w:r>
          </w:p>
          <w:p w:rsidR="007706D1" w:rsidRPr="006C62DB" w:rsidRDefault="007706D1" w:rsidP="004A39A9">
            <w:pPr>
              <w:pStyle w:val="TableParagraph"/>
              <w:numPr>
                <w:ilvl w:val="1"/>
                <w:numId w:val="53"/>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cutting</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3"/>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Skirt</w:t>
            </w:r>
            <w:r w:rsidRPr="006C62DB">
              <w:rPr>
                <w:rFonts w:ascii="Times New Roman" w:hAnsi="Times New Roman" w:cs="Times New Roman"/>
                <w:spacing w:val="59"/>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constructed 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on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3"/>
              </w:numPr>
              <w:tabs>
                <w:tab w:val="left" w:pos="467"/>
              </w:tabs>
              <w:spacing w:before="0" w:line="360" w:lineRule="auto"/>
              <w:ind w:right="485"/>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53"/>
              </w:numPr>
              <w:tabs>
                <w:tab w:val="left" w:pos="467"/>
              </w:tabs>
              <w:spacing w:before="0" w:line="360" w:lineRule="auto"/>
              <w:ind w:right="1039"/>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p w:rsidR="007706D1" w:rsidRPr="006C62DB" w:rsidRDefault="007706D1" w:rsidP="004A39A9">
            <w:pPr>
              <w:pStyle w:val="TableParagraph"/>
              <w:numPr>
                <w:ilvl w:val="1"/>
                <w:numId w:val="53"/>
              </w:numPr>
              <w:tabs>
                <w:tab w:val="left" w:pos="467"/>
                <w:tab w:val="left" w:pos="827"/>
              </w:tabs>
              <w:spacing w:before="0" w:line="360" w:lineRule="auto"/>
              <w:ind w:right="141"/>
              <w:jc w:val="both"/>
              <w:rPr>
                <w:rFonts w:ascii="Times New Roman" w:hAnsi="Times New Roman" w:cs="Times New Roman"/>
                <w:sz w:val="24"/>
                <w:szCs w:val="24"/>
              </w:rPr>
            </w:pPr>
            <w:r w:rsidRPr="006C62DB">
              <w:rPr>
                <w:rFonts w:ascii="Times New Roman" w:hAnsi="Times New Roman" w:cs="Times New Roman"/>
                <w:sz w:val="24"/>
                <w:szCs w:val="24"/>
              </w:rPr>
              <w:t xml:space="preserve">Housekeeping activities are carried out as per work place </w:t>
            </w:r>
            <w:r w:rsidRPr="006C62DB">
              <w:rPr>
                <w:rFonts w:ascii="Times New Roman" w:hAnsi="Times New Roman" w:cs="Times New Roman"/>
                <w:spacing w:val="-2"/>
                <w:sz w:val="24"/>
                <w:szCs w:val="24"/>
              </w:rPr>
              <w:t>procedure.</w:t>
            </w:r>
          </w:p>
        </w:tc>
      </w:tr>
      <w:tr w:rsidR="007706D1" w:rsidRPr="006C62DB" w:rsidTr="004A39A9">
        <w:trPr>
          <w:trHeight w:val="4140"/>
        </w:trPr>
        <w:tc>
          <w:tcPr>
            <w:tcW w:w="2547" w:type="dxa"/>
          </w:tcPr>
          <w:p w:rsidR="007706D1" w:rsidRPr="006C62DB" w:rsidRDefault="007706D1" w:rsidP="004A39A9">
            <w:pPr>
              <w:pStyle w:val="TableParagraph"/>
              <w:tabs>
                <w:tab w:val="left" w:pos="467"/>
              </w:tabs>
              <w:spacing w:before="1" w:line="360" w:lineRule="auto"/>
              <w:ind w:right="730"/>
              <w:jc w:val="both"/>
              <w:rPr>
                <w:rFonts w:ascii="Times New Roman" w:hAnsi="Times New Roman" w:cs="Times New Roman"/>
                <w:sz w:val="24"/>
                <w:szCs w:val="24"/>
              </w:rPr>
            </w:pPr>
            <w:r w:rsidRPr="006C62DB">
              <w:rPr>
                <w:rFonts w:ascii="Times New Roman" w:hAnsi="Times New Roman" w:cs="Times New Roman"/>
                <w:spacing w:val="-10"/>
                <w:sz w:val="24"/>
                <w:szCs w:val="24"/>
              </w:rPr>
              <w:lastRenderedPageBreak/>
              <w:t>2</w:t>
            </w:r>
            <w:r w:rsidRPr="006C62DB">
              <w:rPr>
                <w:rFonts w:ascii="Times New Roman" w:hAnsi="Times New Roman" w:cs="Times New Roman"/>
                <w:sz w:val="24"/>
                <w:szCs w:val="24"/>
              </w:rPr>
              <w:tab/>
              <w:t>Produce</w:t>
            </w:r>
            <w:r w:rsidRPr="006C62DB">
              <w:rPr>
                <w:rFonts w:ascii="Times New Roman" w:hAnsi="Times New Roman" w:cs="Times New Roman"/>
                <w:spacing w:val="-15"/>
                <w:sz w:val="24"/>
                <w:szCs w:val="24"/>
              </w:rPr>
              <w:t xml:space="preserve"> </w:t>
            </w:r>
            <w:r w:rsidRPr="006C62DB">
              <w:rPr>
                <w:rFonts w:ascii="Times New Roman" w:hAnsi="Times New Roman" w:cs="Times New Roman"/>
                <w:sz w:val="24"/>
                <w:szCs w:val="24"/>
              </w:rPr>
              <w:t xml:space="preserve">styled </w:t>
            </w:r>
            <w:r w:rsidRPr="006C62DB">
              <w:rPr>
                <w:rFonts w:ascii="Times New Roman" w:hAnsi="Times New Roman" w:cs="Times New Roman"/>
                <w:spacing w:val="-2"/>
                <w:sz w:val="24"/>
                <w:szCs w:val="24"/>
              </w:rPr>
              <w:t>trouser</w:t>
            </w:r>
          </w:p>
        </w:tc>
        <w:tc>
          <w:tcPr>
            <w:tcW w:w="6471" w:type="dxa"/>
          </w:tcPr>
          <w:p w:rsidR="007706D1" w:rsidRPr="006C62DB" w:rsidRDefault="007706D1" w:rsidP="004A39A9">
            <w:pPr>
              <w:pStyle w:val="TableParagraph"/>
              <w:numPr>
                <w:ilvl w:val="1"/>
                <w:numId w:val="54"/>
              </w:numPr>
              <w:tabs>
                <w:tab w:val="left" w:pos="467"/>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 per work</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safety </w:t>
            </w:r>
            <w:r w:rsidRPr="006C62DB">
              <w:rPr>
                <w:rFonts w:ascii="Times New Roman" w:hAnsi="Times New Roman" w:cs="Times New Roman"/>
                <w:spacing w:val="-2"/>
                <w:sz w:val="24"/>
                <w:szCs w:val="24"/>
              </w:rPr>
              <w:t>requirement.</w:t>
            </w:r>
          </w:p>
          <w:p w:rsidR="007706D1" w:rsidRPr="006C62DB" w:rsidRDefault="007706D1" w:rsidP="004A39A9">
            <w:pPr>
              <w:pStyle w:val="TableParagraph"/>
              <w:numPr>
                <w:ilvl w:val="1"/>
                <w:numId w:val="54"/>
              </w:numPr>
              <w:tabs>
                <w:tab w:val="left" w:pos="467"/>
              </w:tabs>
              <w:spacing w:before="0" w:line="360" w:lineRule="auto"/>
              <w:ind w:right="348"/>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making</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 on work requirement.</w:t>
            </w:r>
          </w:p>
          <w:p w:rsidR="007706D1" w:rsidRPr="006C62DB" w:rsidRDefault="007706D1" w:rsidP="004A39A9">
            <w:pPr>
              <w:pStyle w:val="TableParagraph"/>
              <w:numPr>
                <w:ilvl w:val="1"/>
                <w:numId w:val="54"/>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Trouser</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interpreted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4"/>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4"/>
              </w:numPr>
              <w:tabs>
                <w:tab w:val="left" w:pos="467"/>
              </w:tabs>
              <w:spacing w:before="0" w:line="360" w:lineRule="auto"/>
              <w:ind w:right="719"/>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pattern</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laid</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 xml:space="preserve">pattern </w:t>
            </w:r>
            <w:r w:rsidRPr="006C62DB">
              <w:rPr>
                <w:rFonts w:ascii="Times New Roman" w:hAnsi="Times New Roman" w:cs="Times New Roman"/>
                <w:spacing w:val="-2"/>
                <w:sz w:val="24"/>
                <w:szCs w:val="24"/>
              </w:rPr>
              <w:t>instructions.</w:t>
            </w:r>
          </w:p>
          <w:p w:rsidR="007706D1" w:rsidRPr="006C62DB" w:rsidRDefault="007706D1" w:rsidP="004A39A9">
            <w:pPr>
              <w:pStyle w:val="TableParagraph"/>
              <w:numPr>
                <w:ilvl w:val="1"/>
                <w:numId w:val="54"/>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cutting 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4"/>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8"/>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4"/>
              </w:numPr>
              <w:tabs>
                <w:tab w:val="left" w:pos="467"/>
              </w:tabs>
              <w:spacing w:before="0" w:line="360" w:lineRule="auto"/>
              <w:ind w:right="485"/>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54"/>
              </w:numPr>
              <w:tabs>
                <w:tab w:val="left" w:pos="467"/>
              </w:tabs>
              <w:spacing w:before="0" w:line="360" w:lineRule="auto"/>
              <w:ind w:right="848"/>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40"/>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p w:rsidR="007706D1" w:rsidRPr="006C62DB" w:rsidRDefault="007706D1" w:rsidP="004A39A9">
            <w:pPr>
              <w:pStyle w:val="TableParagraph"/>
              <w:numPr>
                <w:ilvl w:val="1"/>
                <w:numId w:val="54"/>
              </w:numPr>
              <w:tabs>
                <w:tab w:val="left" w:pos="467"/>
                <w:tab w:val="left" w:pos="827"/>
              </w:tabs>
              <w:spacing w:before="0" w:line="360" w:lineRule="auto"/>
              <w:ind w:right="143"/>
              <w:jc w:val="both"/>
              <w:rPr>
                <w:rFonts w:ascii="Times New Roman" w:hAnsi="Times New Roman" w:cs="Times New Roman"/>
                <w:sz w:val="24"/>
                <w:szCs w:val="24"/>
              </w:rPr>
            </w:pPr>
            <w:r w:rsidRPr="006C62DB">
              <w:rPr>
                <w:rFonts w:ascii="Times New Roman" w:hAnsi="Times New Roman" w:cs="Times New Roman"/>
                <w:sz w:val="24"/>
                <w:szCs w:val="24"/>
              </w:rPr>
              <w:t>Housekeeping</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tc>
      </w:tr>
      <w:tr w:rsidR="007706D1" w:rsidRPr="006C62DB" w:rsidTr="004A39A9">
        <w:trPr>
          <w:trHeight w:val="1381"/>
        </w:trPr>
        <w:tc>
          <w:tcPr>
            <w:tcW w:w="2547" w:type="dxa"/>
          </w:tcPr>
          <w:p w:rsidR="007706D1" w:rsidRPr="006C62DB" w:rsidRDefault="007706D1" w:rsidP="004A39A9">
            <w:pPr>
              <w:pStyle w:val="TableParagraph"/>
              <w:tabs>
                <w:tab w:val="left" w:pos="467"/>
              </w:tabs>
              <w:spacing w:before="1" w:line="360" w:lineRule="auto"/>
              <w:ind w:right="730"/>
              <w:jc w:val="both"/>
              <w:rPr>
                <w:rFonts w:ascii="Times New Roman" w:hAnsi="Times New Roman" w:cs="Times New Roman"/>
                <w:sz w:val="24"/>
                <w:szCs w:val="24"/>
              </w:rPr>
            </w:pPr>
            <w:r w:rsidRPr="006C62DB">
              <w:rPr>
                <w:rFonts w:ascii="Times New Roman" w:hAnsi="Times New Roman" w:cs="Times New Roman"/>
                <w:spacing w:val="-10"/>
                <w:sz w:val="24"/>
                <w:szCs w:val="24"/>
              </w:rPr>
              <w:t>3</w:t>
            </w:r>
            <w:r w:rsidRPr="006C62DB">
              <w:rPr>
                <w:rFonts w:ascii="Times New Roman" w:hAnsi="Times New Roman" w:cs="Times New Roman"/>
                <w:sz w:val="24"/>
                <w:szCs w:val="24"/>
              </w:rPr>
              <w:tab/>
              <w:t xml:space="preserve">Produce </w:t>
            </w:r>
            <w:r w:rsidRPr="006C62DB">
              <w:rPr>
                <w:rFonts w:ascii="Times New Roman" w:hAnsi="Times New Roman" w:cs="Times New Roman"/>
                <w:spacing w:val="-15"/>
                <w:sz w:val="24"/>
                <w:szCs w:val="24"/>
              </w:rPr>
              <w:t xml:space="preserve">styled </w:t>
            </w:r>
            <w:r w:rsidRPr="006C62DB">
              <w:rPr>
                <w:rFonts w:ascii="Times New Roman" w:hAnsi="Times New Roman" w:cs="Times New Roman"/>
                <w:spacing w:val="-2"/>
                <w:sz w:val="24"/>
                <w:szCs w:val="24"/>
              </w:rPr>
              <w:t>short</w:t>
            </w:r>
          </w:p>
        </w:tc>
        <w:tc>
          <w:tcPr>
            <w:tcW w:w="6471" w:type="dxa"/>
          </w:tcPr>
          <w:p w:rsidR="007706D1" w:rsidRPr="006C62DB" w:rsidRDefault="007706D1" w:rsidP="004A39A9">
            <w:pPr>
              <w:pStyle w:val="TableParagraph"/>
              <w:numPr>
                <w:ilvl w:val="1"/>
                <w:numId w:val="55"/>
              </w:numPr>
              <w:tabs>
                <w:tab w:val="left" w:pos="467"/>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 per work</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safety </w:t>
            </w:r>
            <w:r w:rsidRPr="006C62DB">
              <w:rPr>
                <w:rFonts w:ascii="Times New Roman" w:hAnsi="Times New Roman" w:cs="Times New Roman"/>
                <w:spacing w:val="-2"/>
                <w:sz w:val="24"/>
                <w:szCs w:val="24"/>
              </w:rPr>
              <w:t>requirement.</w:t>
            </w:r>
          </w:p>
          <w:p w:rsidR="007706D1" w:rsidRPr="006C62DB" w:rsidRDefault="007706D1" w:rsidP="004A39A9">
            <w:pPr>
              <w:pStyle w:val="TableParagraph"/>
              <w:numPr>
                <w:ilvl w:val="1"/>
                <w:numId w:val="55"/>
              </w:numPr>
              <w:tabs>
                <w:tab w:val="left" w:pos="467"/>
              </w:tabs>
              <w:spacing w:before="0" w:line="360" w:lineRule="auto"/>
              <w:ind w:right="348"/>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making</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 on work requirement.</w:t>
            </w:r>
          </w:p>
          <w:p w:rsidR="007706D1" w:rsidRPr="006C62DB" w:rsidRDefault="007706D1" w:rsidP="004A39A9">
            <w:pPr>
              <w:pStyle w:val="TableParagraph"/>
              <w:numPr>
                <w:ilvl w:val="1"/>
                <w:numId w:val="5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Short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interpreted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5"/>
              </w:numPr>
              <w:tabs>
                <w:tab w:val="left" w:pos="467"/>
              </w:tabs>
              <w:spacing w:before="0" w:line="360" w:lineRule="auto"/>
              <w:ind w:right="763"/>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pattern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laid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per pattern instructions.</w:t>
            </w:r>
          </w:p>
          <w:p w:rsidR="007706D1" w:rsidRPr="006C62DB" w:rsidRDefault="007706D1" w:rsidP="004A39A9">
            <w:pPr>
              <w:pStyle w:val="TableParagraph"/>
              <w:numPr>
                <w:ilvl w:val="1"/>
                <w:numId w:val="5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b/>
                <w:i/>
                <w:sz w:val="24"/>
                <w:szCs w:val="24"/>
              </w:rPr>
              <w:t>Garment</w:t>
            </w:r>
            <w:r w:rsidRPr="006C62DB">
              <w:rPr>
                <w:rFonts w:ascii="Times New Roman" w:hAnsi="Times New Roman" w:cs="Times New Roman"/>
                <w:b/>
                <w:i/>
                <w:spacing w:val="-2"/>
                <w:sz w:val="24"/>
                <w:szCs w:val="24"/>
              </w:rPr>
              <w:t xml:space="preserve"> </w:t>
            </w:r>
            <w:r w:rsidRPr="006C62DB">
              <w:rPr>
                <w:rFonts w:ascii="Times New Roman" w:hAnsi="Times New Roman" w:cs="Times New Roman"/>
                <w:b/>
                <w:i/>
                <w:sz w:val="24"/>
                <w:szCs w:val="24"/>
              </w:rPr>
              <w:t>pieces</w:t>
            </w:r>
            <w:r w:rsidRPr="006C62DB">
              <w:rPr>
                <w:rFonts w:ascii="Times New Roman" w:hAnsi="Times New Roman" w:cs="Times New Roman"/>
                <w:i/>
                <w:spacing w:val="-1"/>
                <w:sz w:val="24"/>
                <w:szCs w:val="24"/>
              </w:rPr>
              <w:t xml:space="preserve"> </w:t>
            </w:r>
            <w:r w:rsidRPr="006C62DB">
              <w:rPr>
                <w:rFonts w:ascii="Times New Roman" w:hAnsi="Times New Roman" w:cs="Times New Roman"/>
                <w:sz w:val="24"/>
                <w:szCs w:val="24"/>
              </w:rPr>
              <w:t>cutting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Short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constructed 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on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5"/>
              </w:numPr>
              <w:tabs>
                <w:tab w:val="left" w:pos="467"/>
              </w:tabs>
              <w:spacing w:before="0" w:line="360" w:lineRule="auto"/>
              <w:ind w:right="403"/>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5"/>
                <w:sz w:val="24"/>
                <w:szCs w:val="24"/>
              </w:rPr>
              <w:t xml:space="preserve"> </w:t>
            </w:r>
            <w:r w:rsidRPr="006C62DB">
              <w:rPr>
                <w:rFonts w:ascii="Times New Roman" w:hAnsi="Times New Roman" w:cs="Times New Roman"/>
                <w:b/>
                <w:i/>
                <w:sz w:val="24"/>
                <w:szCs w:val="24"/>
              </w:rPr>
              <w:t>garment</w:t>
            </w:r>
            <w:r w:rsidRPr="006C62DB">
              <w:rPr>
                <w:rFonts w:ascii="Times New Roman" w:hAnsi="Times New Roman" w:cs="Times New Roman"/>
                <w:b/>
                <w:i/>
                <w:spacing w:val="-4"/>
                <w:sz w:val="24"/>
                <w:szCs w:val="24"/>
              </w:rPr>
              <w:t xml:space="preserve"> </w:t>
            </w:r>
            <w:r w:rsidRPr="006C62DB">
              <w:rPr>
                <w:rFonts w:ascii="Times New Roman" w:hAnsi="Times New Roman" w:cs="Times New Roman"/>
                <w:b/>
                <w:i/>
                <w:sz w:val="24"/>
                <w:szCs w:val="24"/>
              </w:rPr>
              <w:t>finishing</w:t>
            </w:r>
            <w:r w:rsidRPr="006C62DB">
              <w:rPr>
                <w:rFonts w:ascii="Times New Roman" w:hAnsi="Times New Roman" w:cs="Times New Roman"/>
                <w:i/>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55"/>
              </w:numPr>
              <w:tabs>
                <w:tab w:val="left" w:pos="467"/>
              </w:tabs>
              <w:spacing w:before="0" w:line="360" w:lineRule="auto"/>
              <w:ind w:right="1119"/>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shorts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p w:rsidR="007706D1" w:rsidRPr="006C62DB" w:rsidRDefault="007706D1" w:rsidP="004A39A9">
            <w:pPr>
              <w:pStyle w:val="TableParagraph"/>
              <w:numPr>
                <w:ilvl w:val="1"/>
                <w:numId w:val="5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Housekeeping</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tc>
      </w:tr>
      <w:tr w:rsidR="007706D1" w:rsidRPr="006C62DB" w:rsidTr="004A39A9">
        <w:trPr>
          <w:trHeight w:val="4416"/>
        </w:trPr>
        <w:tc>
          <w:tcPr>
            <w:tcW w:w="2547" w:type="dxa"/>
          </w:tcPr>
          <w:p w:rsidR="007706D1" w:rsidRPr="006C62DB" w:rsidRDefault="007706D1" w:rsidP="004A39A9">
            <w:pPr>
              <w:pStyle w:val="TableParagraph"/>
              <w:tabs>
                <w:tab w:val="left" w:pos="467"/>
              </w:tabs>
              <w:spacing w:line="360" w:lineRule="auto"/>
              <w:ind w:right="730"/>
              <w:jc w:val="both"/>
              <w:rPr>
                <w:rFonts w:ascii="Times New Roman" w:hAnsi="Times New Roman" w:cs="Times New Roman"/>
                <w:sz w:val="24"/>
                <w:szCs w:val="24"/>
              </w:rPr>
            </w:pPr>
            <w:r w:rsidRPr="006C62DB">
              <w:rPr>
                <w:rFonts w:ascii="Times New Roman" w:hAnsi="Times New Roman" w:cs="Times New Roman"/>
                <w:spacing w:val="-10"/>
                <w:sz w:val="24"/>
                <w:szCs w:val="24"/>
              </w:rPr>
              <w:lastRenderedPageBreak/>
              <w:t>4</w:t>
            </w:r>
            <w:r w:rsidRPr="006C62DB">
              <w:rPr>
                <w:rFonts w:ascii="Times New Roman" w:hAnsi="Times New Roman" w:cs="Times New Roman"/>
                <w:sz w:val="24"/>
                <w:szCs w:val="24"/>
              </w:rPr>
              <w:tab/>
              <w:t>Produce</w:t>
            </w:r>
            <w:r w:rsidRPr="006C62DB">
              <w:rPr>
                <w:rFonts w:ascii="Times New Roman" w:hAnsi="Times New Roman" w:cs="Times New Roman"/>
                <w:spacing w:val="-15"/>
                <w:sz w:val="24"/>
                <w:szCs w:val="24"/>
              </w:rPr>
              <w:t xml:space="preserve"> </w:t>
            </w:r>
            <w:r w:rsidRPr="006C62DB">
              <w:rPr>
                <w:rFonts w:ascii="Times New Roman" w:hAnsi="Times New Roman" w:cs="Times New Roman"/>
                <w:sz w:val="24"/>
                <w:szCs w:val="24"/>
              </w:rPr>
              <w:t xml:space="preserve">styled  </w:t>
            </w:r>
            <w:r w:rsidRPr="006C62DB">
              <w:rPr>
                <w:rFonts w:ascii="Times New Roman" w:hAnsi="Times New Roman" w:cs="Times New Roman"/>
                <w:spacing w:val="-2"/>
                <w:sz w:val="24"/>
                <w:szCs w:val="24"/>
              </w:rPr>
              <w:t>blouse</w:t>
            </w:r>
          </w:p>
        </w:tc>
        <w:tc>
          <w:tcPr>
            <w:tcW w:w="6471" w:type="dxa"/>
          </w:tcPr>
          <w:p w:rsidR="007706D1" w:rsidRPr="006C62DB" w:rsidRDefault="007706D1" w:rsidP="004A39A9">
            <w:pPr>
              <w:pStyle w:val="TableParagraph"/>
              <w:numPr>
                <w:ilvl w:val="1"/>
                <w:numId w:val="56"/>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 per work</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safety </w:t>
            </w:r>
            <w:r w:rsidRPr="006C62DB">
              <w:rPr>
                <w:rFonts w:ascii="Times New Roman" w:hAnsi="Times New Roman" w:cs="Times New Roman"/>
                <w:spacing w:val="-2"/>
                <w:sz w:val="24"/>
                <w:szCs w:val="24"/>
              </w:rPr>
              <w:t>requirement.</w:t>
            </w:r>
          </w:p>
          <w:p w:rsidR="007706D1" w:rsidRPr="006C62DB" w:rsidRDefault="007706D1" w:rsidP="004A39A9">
            <w:pPr>
              <w:pStyle w:val="TableParagraph"/>
              <w:numPr>
                <w:ilvl w:val="1"/>
                <w:numId w:val="56"/>
              </w:numPr>
              <w:tabs>
                <w:tab w:val="left" w:pos="827"/>
              </w:tabs>
              <w:spacing w:before="0" w:line="360" w:lineRule="auto"/>
              <w:ind w:right="593"/>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making</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assembled based on work requirement.</w:t>
            </w:r>
          </w:p>
          <w:p w:rsidR="007706D1" w:rsidRPr="006C62DB" w:rsidRDefault="007706D1" w:rsidP="004A39A9">
            <w:pPr>
              <w:pStyle w:val="TableParagraph"/>
              <w:numPr>
                <w:ilvl w:val="1"/>
                <w:numId w:val="56"/>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Blouse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interpreted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6"/>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6"/>
              </w:numPr>
              <w:tabs>
                <w:tab w:val="left" w:pos="827"/>
              </w:tabs>
              <w:spacing w:before="0" w:line="360" w:lineRule="auto"/>
              <w:ind w:right="403"/>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pattern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laid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per pattern instructions.</w:t>
            </w:r>
          </w:p>
          <w:p w:rsidR="007706D1" w:rsidRPr="006C62DB" w:rsidRDefault="007706D1" w:rsidP="004A39A9">
            <w:pPr>
              <w:pStyle w:val="TableParagraph"/>
              <w:numPr>
                <w:ilvl w:val="1"/>
                <w:numId w:val="56"/>
              </w:numPr>
              <w:tabs>
                <w:tab w:val="left" w:pos="827"/>
              </w:tabs>
              <w:spacing w:before="0" w:line="360" w:lineRule="auto"/>
              <w:ind w:right="620"/>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cutting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 xml:space="preserve">garment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6"/>
              </w:numPr>
              <w:tabs>
                <w:tab w:val="left" w:pos="827"/>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7"/>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constructed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6"/>
              </w:numPr>
              <w:tabs>
                <w:tab w:val="left" w:pos="827"/>
              </w:tabs>
              <w:spacing w:before="0" w:line="360" w:lineRule="auto"/>
              <w:ind w:right="125"/>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56"/>
              </w:numPr>
              <w:tabs>
                <w:tab w:val="left" w:pos="827"/>
              </w:tabs>
              <w:spacing w:before="0" w:line="360" w:lineRule="auto"/>
              <w:ind w:right="840"/>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blouse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p w:rsidR="007706D1" w:rsidRPr="006C62DB" w:rsidRDefault="007706D1" w:rsidP="004A39A9">
            <w:pPr>
              <w:pStyle w:val="TableParagraph"/>
              <w:numPr>
                <w:ilvl w:val="1"/>
                <w:numId w:val="56"/>
              </w:numPr>
              <w:tabs>
                <w:tab w:val="left" w:pos="827"/>
              </w:tabs>
              <w:spacing w:before="0" w:line="360" w:lineRule="auto"/>
              <w:ind w:right="143" w:hanging="780"/>
              <w:jc w:val="both"/>
              <w:rPr>
                <w:rFonts w:ascii="Times New Roman" w:hAnsi="Times New Roman" w:cs="Times New Roman"/>
                <w:sz w:val="24"/>
                <w:szCs w:val="24"/>
              </w:rPr>
            </w:pPr>
            <w:r w:rsidRPr="006C62DB">
              <w:rPr>
                <w:rFonts w:ascii="Times New Roman" w:hAnsi="Times New Roman" w:cs="Times New Roman"/>
                <w:sz w:val="24"/>
                <w:szCs w:val="24"/>
              </w:rPr>
              <w:t>Housekeeping</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tc>
      </w:tr>
      <w:tr w:rsidR="007706D1" w:rsidRPr="006C62DB" w:rsidTr="004A39A9">
        <w:trPr>
          <w:trHeight w:val="4140"/>
        </w:trPr>
        <w:tc>
          <w:tcPr>
            <w:tcW w:w="2547" w:type="dxa"/>
          </w:tcPr>
          <w:p w:rsidR="007706D1" w:rsidRPr="006C62DB" w:rsidRDefault="007706D1" w:rsidP="004A39A9">
            <w:pPr>
              <w:pStyle w:val="TableParagraph"/>
              <w:tabs>
                <w:tab w:val="left" w:pos="467"/>
              </w:tabs>
              <w:spacing w:line="360" w:lineRule="auto"/>
              <w:jc w:val="both"/>
              <w:rPr>
                <w:rFonts w:ascii="Times New Roman" w:hAnsi="Times New Roman" w:cs="Times New Roman"/>
                <w:sz w:val="24"/>
                <w:szCs w:val="24"/>
              </w:rPr>
            </w:pPr>
            <w:r w:rsidRPr="006C62DB">
              <w:rPr>
                <w:rFonts w:ascii="Times New Roman" w:hAnsi="Times New Roman" w:cs="Times New Roman"/>
                <w:spacing w:val="-10"/>
                <w:sz w:val="24"/>
                <w:szCs w:val="24"/>
              </w:rPr>
              <w:t>5</w:t>
            </w:r>
            <w:r w:rsidRPr="006C62DB">
              <w:rPr>
                <w:rFonts w:ascii="Times New Roman" w:hAnsi="Times New Roman" w:cs="Times New Roman"/>
                <w:sz w:val="24"/>
                <w:szCs w:val="24"/>
              </w:rPr>
              <w:tab/>
              <w:t>Produce</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styled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4"/>
                <w:sz w:val="24"/>
                <w:szCs w:val="24"/>
              </w:rPr>
              <w:t>dress</w:t>
            </w:r>
          </w:p>
        </w:tc>
        <w:tc>
          <w:tcPr>
            <w:tcW w:w="6471" w:type="dxa"/>
          </w:tcPr>
          <w:p w:rsidR="007706D1" w:rsidRPr="006C62DB" w:rsidRDefault="007706D1" w:rsidP="004A39A9">
            <w:pPr>
              <w:pStyle w:val="TableParagraph"/>
              <w:numPr>
                <w:ilvl w:val="1"/>
                <w:numId w:val="57"/>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 per work</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safety </w:t>
            </w:r>
            <w:r w:rsidRPr="006C62DB">
              <w:rPr>
                <w:rFonts w:ascii="Times New Roman" w:hAnsi="Times New Roman" w:cs="Times New Roman"/>
                <w:spacing w:val="-2"/>
                <w:sz w:val="24"/>
                <w:szCs w:val="24"/>
              </w:rPr>
              <w:t>requirement.</w:t>
            </w:r>
          </w:p>
          <w:p w:rsidR="007706D1" w:rsidRPr="006C62DB" w:rsidRDefault="007706D1" w:rsidP="004A39A9">
            <w:pPr>
              <w:pStyle w:val="TableParagraph"/>
              <w:numPr>
                <w:ilvl w:val="1"/>
                <w:numId w:val="57"/>
              </w:numPr>
              <w:tabs>
                <w:tab w:val="left" w:pos="827"/>
              </w:tabs>
              <w:spacing w:before="0" w:line="360" w:lineRule="auto"/>
              <w:ind w:right="593"/>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making</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assembled based on work requirement.</w:t>
            </w:r>
          </w:p>
          <w:p w:rsidR="007706D1" w:rsidRPr="006C62DB" w:rsidRDefault="007706D1" w:rsidP="004A39A9">
            <w:pPr>
              <w:pStyle w:val="TableParagraph"/>
              <w:numPr>
                <w:ilvl w:val="1"/>
                <w:numId w:val="57"/>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bCs/>
                <w:iCs/>
                <w:sz w:val="24"/>
                <w:szCs w:val="24"/>
              </w:rPr>
              <w:t>Dress</w:t>
            </w:r>
            <w:r w:rsidRPr="006C62DB">
              <w:rPr>
                <w:rFonts w:ascii="Times New Roman" w:hAnsi="Times New Roman" w:cs="Times New Roman"/>
                <w:b/>
                <w:i/>
                <w:spacing w:val="-4"/>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interpreted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7"/>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7"/>
              </w:numPr>
              <w:tabs>
                <w:tab w:val="left" w:pos="827"/>
              </w:tabs>
              <w:spacing w:before="0" w:line="360" w:lineRule="auto"/>
              <w:ind w:right="403"/>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pattern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laid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per pattern instructions.</w:t>
            </w:r>
          </w:p>
          <w:p w:rsidR="007706D1" w:rsidRPr="006C62DB" w:rsidRDefault="007706D1" w:rsidP="004A39A9">
            <w:pPr>
              <w:pStyle w:val="TableParagraph"/>
              <w:numPr>
                <w:ilvl w:val="1"/>
                <w:numId w:val="57"/>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Garment</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cutting</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7"/>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Dress</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on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57"/>
              </w:numPr>
              <w:tabs>
                <w:tab w:val="left" w:pos="827"/>
              </w:tabs>
              <w:spacing w:before="0" w:line="360" w:lineRule="auto"/>
              <w:ind w:right="419"/>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dress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57"/>
              </w:numPr>
              <w:tabs>
                <w:tab w:val="left" w:pos="827"/>
              </w:tabs>
              <w:spacing w:before="0" w:line="360" w:lineRule="auto"/>
              <w:ind w:right="974"/>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dress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p w:rsidR="007706D1" w:rsidRPr="006C62DB" w:rsidRDefault="007706D1" w:rsidP="004A39A9">
            <w:pPr>
              <w:pStyle w:val="TableParagraph"/>
              <w:numPr>
                <w:ilvl w:val="1"/>
                <w:numId w:val="57"/>
              </w:numPr>
              <w:tabs>
                <w:tab w:val="left" w:pos="827"/>
              </w:tabs>
              <w:spacing w:before="0" w:line="360" w:lineRule="auto"/>
              <w:ind w:right="143" w:hanging="780"/>
              <w:jc w:val="both"/>
              <w:rPr>
                <w:rFonts w:ascii="Times New Roman" w:hAnsi="Times New Roman" w:cs="Times New Roman"/>
                <w:sz w:val="24"/>
                <w:szCs w:val="24"/>
              </w:rPr>
            </w:pPr>
            <w:r w:rsidRPr="006C62DB">
              <w:rPr>
                <w:rFonts w:ascii="Times New Roman" w:hAnsi="Times New Roman" w:cs="Times New Roman"/>
                <w:sz w:val="24"/>
                <w:szCs w:val="24"/>
              </w:rPr>
              <w:t>Housekeeping</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tc>
      </w:tr>
    </w:tbl>
    <w:p w:rsidR="007706D1" w:rsidRPr="006C62DB" w:rsidRDefault="007706D1" w:rsidP="007706D1">
      <w:pPr>
        <w:pStyle w:val="BodyText"/>
        <w:spacing w:before="194" w:line="360" w:lineRule="auto"/>
        <w:jc w:val="both"/>
        <w:rPr>
          <w:b/>
          <w:szCs w:val="24"/>
        </w:rPr>
      </w:pPr>
    </w:p>
    <w:p w:rsidR="007706D1" w:rsidRPr="006C62DB" w:rsidRDefault="007706D1" w:rsidP="007706D1">
      <w:pPr>
        <w:spacing w:before="1" w:line="360" w:lineRule="auto"/>
        <w:ind w:left="448"/>
        <w:jc w:val="both"/>
        <w:rPr>
          <w:b/>
          <w:spacing w:val="-2"/>
          <w:szCs w:val="24"/>
        </w:rPr>
      </w:pPr>
    </w:p>
    <w:p w:rsidR="007706D1" w:rsidRPr="006C62DB" w:rsidRDefault="007706D1" w:rsidP="007706D1">
      <w:pPr>
        <w:spacing w:before="1" w:line="360" w:lineRule="auto"/>
        <w:ind w:left="448"/>
        <w:jc w:val="both"/>
        <w:rPr>
          <w:b/>
          <w:spacing w:val="-2"/>
          <w:szCs w:val="24"/>
        </w:rPr>
      </w:pPr>
    </w:p>
    <w:p w:rsidR="007706D1" w:rsidRPr="006C62DB" w:rsidRDefault="007706D1" w:rsidP="007706D1">
      <w:pPr>
        <w:spacing w:before="1" w:line="360" w:lineRule="auto"/>
        <w:ind w:left="448"/>
        <w:jc w:val="both"/>
        <w:rPr>
          <w:b/>
          <w:szCs w:val="24"/>
        </w:rPr>
      </w:pPr>
      <w:r w:rsidRPr="006C62DB">
        <w:rPr>
          <w:b/>
          <w:spacing w:val="-2"/>
          <w:szCs w:val="24"/>
        </w:rPr>
        <w:t>RANGE</w:t>
      </w:r>
    </w:p>
    <w:p w:rsidR="007706D1" w:rsidRPr="006C62DB" w:rsidRDefault="007706D1" w:rsidP="007706D1">
      <w:pPr>
        <w:pStyle w:val="BodyText"/>
        <w:spacing w:before="50" w:line="360" w:lineRule="auto"/>
        <w:ind w:left="448" w:right="442"/>
        <w:jc w:val="both"/>
        <w:rPr>
          <w:szCs w:val="24"/>
        </w:rPr>
      </w:pPr>
      <w:r w:rsidRPr="006C62DB">
        <w:rPr>
          <w:szCs w:val="24"/>
        </w:rPr>
        <w:t>This section provides work environment and conditions to which the performance criteria apply.</w:t>
      </w:r>
      <w:r w:rsidRPr="006C62DB">
        <w:rPr>
          <w:spacing w:val="-4"/>
          <w:szCs w:val="24"/>
        </w:rPr>
        <w:t xml:space="preserve"> </w:t>
      </w:r>
      <w:r w:rsidRPr="006C62DB">
        <w:rPr>
          <w:szCs w:val="24"/>
        </w:rPr>
        <w:t>It</w:t>
      </w:r>
      <w:r w:rsidRPr="006C62DB">
        <w:rPr>
          <w:spacing w:val="-2"/>
          <w:szCs w:val="24"/>
        </w:rPr>
        <w:t xml:space="preserve"> </w:t>
      </w:r>
      <w:r w:rsidRPr="006C62DB">
        <w:rPr>
          <w:szCs w:val="24"/>
        </w:rPr>
        <w:t>allows</w:t>
      </w:r>
      <w:r w:rsidRPr="006C62DB">
        <w:rPr>
          <w:spacing w:val="-4"/>
          <w:szCs w:val="24"/>
        </w:rPr>
        <w:t xml:space="preserve"> </w:t>
      </w:r>
      <w:r w:rsidRPr="006C62DB">
        <w:rPr>
          <w:szCs w:val="24"/>
        </w:rPr>
        <w:t>for</w:t>
      </w:r>
      <w:r w:rsidRPr="006C62DB">
        <w:rPr>
          <w:spacing w:val="-4"/>
          <w:szCs w:val="24"/>
        </w:rPr>
        <w:t xml:space="preserve"> </w:t>
      </w:r>
      <w:r w:rsidRPr="006C62DB">
        <w:rPr>
          <w:szCs w:val="24"/>
        </w:rPr>
        <w:t>different</w:t>
      </w:r>
      <w:r w:rsidRPr="006C62DB">
        <w:rPr>
          <w:spacing w:val="-4"/>
          <w:szCs w:val="24"/>
        </w:rPr>
        <w:t xml:space="preserve"> </w:t>
      </w:r>
      <w:r w:rsidRPr="006C62DB">
        <w:rPr>
          <w:szCs w:val="24"/>
        </w:rPr>
        <w:t>work</w:t>
      </w:r>
      <w:r w:rsidRPr="006C62DB">
        <w:rPr>
          <w:spacing w:val="-4"/>
          <w:szCs w:val="24"/>
        </w:rPr>
        <w:t xml:space="preserve"> </w:t>
      </w:r>
      <w:r w:rsidRPr="006C62DB">
        <w:rPr>
          <w:szCs w:val="24"/>
        </w:rPr>
        <w:t>environment</w:t>
      </w:r>
      <w:r w:rsidRPr="006C62DB">
        <w:rPr>
          <w:spacing w:val="-2"/>
          <w:szCs w:val="24"/>
        </w:rPr>
        <w:t xml:space="preserve"> </w:t>
      </w:r>
      <w:r w:rsidRPr="006C62DB">
        <w:rPr>
          <w:szCs w:val="24"/>
        </w:rPr>
        <w:t>and</w:t>
      </w:r>
      <w:r w:rsidRPr="006C62DB">
        <w:rPr>
          <w:spacing w:val="-4"/>
          <w:szCs w:val="24"/>
        </w:rPr>
        <w:t xml:space="preserve"> </w:t>
      </w:r>
      <w:r w:rsidRPr="006C62DB">
        <w:rPr>
          <w:szCs w:val="24"/>
        </w:rPr>
        <w:t>situations</w:t>
      </w:r>
      <w:r w:rsidRPr="006C62DB">
        <w:rPr>
          <w:spacing w:val="-4"/>
          <w:szCs w:val="24"/>
        </w:rPr>
        <w:t xml:space="preserve"> </w:t>
      </w:r>
      <w:r w:rsidRPr="006C62DB">
        <w:rPr>
          <w:szCs w:val="24"/>
        </w:rPr>
        <w:t>that</w:t>
      </w:r>
      <w:r w:rsidRPr="006C62DB">
        <w:rPr>
          <w:spacing w:val="-4"/>
          <w:szCs w:val="24"/>
        </w:rPr>
        <w:t xml:space="preserve"> </w:t>
      </w:r>
      <w:r w:rsidRPr="006C62DB">
        <w:rPr>
          <w:szCs w:val="24"/>
        </w:rPr>
        <w:t>will</w:t>
      </w:r>
      <w:r w:rsidRPr="006C62DB">
        <w:rPr>
          <w:spacing w:val="-4"/>
          <w:szCs w:val="24"/>
        </w:rPr>
        <w:t xml:space="preserve"> </w:t>
      </w:r>
      <w:r w:rsidRPr="006C62DB">
        <w:rPr>
          <w:szCs w:val="24"/>
        </w:rPr>
        <w:t>affect</w:t>
      </w:r>
      <w:r w:rsidRPr="006C62DB">
        <w:rPr>
          <w:spacing w:val="-4"/>
          <w:szCs w:val="24"/>
        </w:rPr>
        <w:t xml:space="preserve"> </w:t>
      </w:r>
      <w:r w:rsidRPr="006C62DB">
        <w:rPr>
          <w:szCs w:val="24"/>
        </w:rPr>
        <w:t>performance.</w:t>
      </w: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7706D1" w:rsidRPr="006C62DB" w:rsidTr="004A39A9">
        <w:trPr>
          <w:trHeight w:val="462"/>
        </w:trPr>
        <w:tc>
          <w:tcPr>
            <w:tcW w:w="3965" w:type="dxa"/>
          </w:tcPr>
          <w:p w:rsidR="007706D1" w:rsidRPr="006C62DB" w:rsidRDefault="007706D1" w:rsidP="004A39A9">
            <w:pPr>
              <w:pStyle w:val="TableParagraph"/>
              <w:spacing w:before="13" w:line="360" w:lineRule="auto"/>
              <w:jc w:val="both"/>
              <w:rPr>
                <w:rFonts w:ascii="Times New Roman" w:hAnsi="Times New Roman" w:cs="Times New Roman"/>
                <w:b/>
                <w:sz w:val="24"/>
                <w:szCs w:val="24"/>
              </w:rPr>
            </w:pPr>
            <w:r w:rsidRPr="006C62DB">
              <w:rPr>
                <w:rFonts w:ascii="Times New Roman" w:hAnsi="Times New Roman" w:cs="Times New Roman"/>
                <w:b/>
                <w:spacing w:val="-2"/>
                <w:sz w:val="24"/>
                <w:szCs w:val="24"/>
              </w:rPr>
              <w:t>Variable</w:t>
            </w:r>
          </w:p>
        </w:tc>
        <w:tc>
          <w:tcPr>
            <w:tcW w:w="5053" w:type="dxa"/>
          </w:tcPr>
          <w:p w:rsidR="007706D1" w:rsidRPr="006C62DB" w:rsidRDefault="007706D1" w:rsidP="004A39A9">
            <w:pPr>
              <w:pStyle w:val="TableParagraph"/>
              <w:spacing w:before="13" w:line="360" w:lineRule="auto"/>
              <w:ind w:left="108"/>
              <w:jc w:val="both"/>
              <w:rPr>
                <w:rFonts w:ascii="Times New Roman" w:hAnsi="Times New Roman" w:cs="Times New Roman"/>
                <w:b/>
                <w:sz w:val="24"/>
                <w:szCs w:val="24"/>
              </w:rPr>
            </w:pPr>
            <w:r w:rsidRPr="006C62DB">
              <w:rPr>
                <w:rFonts w:ascii="Times New Roman" w:hAnsi="Times New Roman" w:cs="Times New Roman"/>
                <w:b/>
                <w:spacing w:val="-2"/>
                <w:sz w:val="24"/>
                <w:szCs w:val="24"/>
              </w:rPr>
              <w:t>Range</w:t>
            </w:r>
          </w:p>
        </w:tc>
      </w:tr>
      <w:tr w:rsidR="007706D1" w:rsidRPr="006C62DB" w:rsidTr="004A39A9">
        <w:trPr>
          <w:trHeight w:val="1228"/>
        </w:trPr>
        <w:tc>
          <w:tcPr>
            <w:tcW w:w="3965" w:type="dxa"/>
          </w:tcPr>
          <w:p w:rsidR="007706D1" w:rsidRPr="006C62DB" w:rsidRDefault="007706D1" w:rsidP="004A39A9">
            <w:pPr>
              <w:pStyle w:val="TableParagraph"/>
              <w:numPr>
                <w:ilvl w:val="0"/>
                <w:numId w:val="371"/>
              </w:numPr>
              <w:spacing w:before="13" w:line="360" w:lineRule="auto"/>
              <w:ind w:right="227"/>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not limited to:</w:t>
            </w:r>
          </w:p>
        </w:tc>
        <w:tc>
          <w:tcPr>
            <w:tcW w:w="5053" w:type="dxa"/>
          </w:tcPr>
          <w:p w:rsidR="007706D1" w:rsidRPr="006C62DB" w:rsidRDefault="007706D1" w:rsidP="004A39A9">
            <w:pPr>
              <w:pStyle w:val="TableParagraph"/>
              <w:numPr>
                <w:ilvl w:val="0"/>
                <w:numId w:val="58"/>
              </w:numPr>
              <w:tabs>
                <w:tab w:val="left" w:pos="828"/>
              </w:tabs>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 xml:space="preserve">Dust </w:t>
            </w:r>
            <w:r w:rsidRPr="006C62DB">
              <w:rPr>
                <w:rFonts w:ascii="Times New Roman" w:hAnsi="Times New Roman" w:cs="Times New Roman"/>
                <w:spacing w:val="-2"/>
                <w:sz w:val="24"/>
                <w:szCs w:val="24"/>
              </w:rPr>
              <w:t>coat/apron</w:t>
            </w:r>
          </w:p>
          <w:p w:rsidR="007706D1" w:rsidRPr="006C62DB" w:rsidRDefault="007706D1" w:rsidP="004A39A9">
            <w:pPr>
              <w:pStyle w:val="TableParagraph"/>
              <w:numPr>
                <w:ilvl w:val="0"/>
                <w:numId w:val="58"/>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Safety</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shoes</w:t>
            </w:r>
          </w:p>
          <w:p w:rsidR="007706D1" w:rsidRPr="006C62DB" w:rsidRDefault="007706D1" w:rsidP="004A39A9">
            <w:pPr>
              <w:pStyle w:val="TableParagraph"/>
              <w:numPr>
                <w:ilvl w:val="0"/>
                <w:numId w:val="58"/>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Face</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4"/>
                <w:sz w:val="24"/>
                <w:szCs w:val="24"/>
              </w:rPr>
              <w:t>mask</w:t>
            </w:r>
          </w:p>
          <w:p w:rsidR="007706D1" w:rsidRPr="006C62DB" w:rsidRDefault="007706D1" w:rsidP="004A39A9">
            <w:pPr>
              <w:pStyle w:val="TableParagraph"/>
              <w:numPr>
                <w:ilvl w:val="0"/>
                <w:numId w:val="58"/>
              </w:numPr>
              <w:tabs>
                <w:tab w:val="left" w:pos="828"/>
              </w:tabs>
              <w:spacing w:before="1"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Thimble</w:t>
            </w:r>
          </w:p>
        </w:tc>
      </w:tr>
      <w:tr w:rsidR="007706D1" w:rsidRPr="006C62DB" w:rsidTr="004A39A9">
        <w:trPr>
          <w:trHeight w:val="3955"/>
        </w:trPr>
        <w:tc>
          <w:tcPr>
            <w:tcW w:w="3965" w:type="dxa"/>
          </w:tcPr>
          <w:p w:rsidR="007706D1" w:rsidRPr="006C62DB" w:rsidRDefault="007706D1" w:rsidP="004A39A9">
            <w:pPr>
              <w:pStyle w:val="TableParagraph"/>
              <w:numPr>
                <w:ilvl w:val="0"/>
                <w:numId w:val="371"/>
              </w:numPr>
              <w:spacing w:before="13" w:line="360" w:lineRule="auto"/>
              <w:ind w:right="227"/>
              <w:jc w:val="both"/>
              <w:rPr>
                <w:rFonts w:ascii="Times New Roman" w:hAnsi="Times New Roman" w:cs="Times New Roman"/>
                <w:sz w:val="24"/>
                <w:szCs w:val="24"/>
              </w:rPr>
            </w:pPr>
            <w:r w:rsidRPr="006C62DB">
              <w:rPr>
                <w:rFonts w:ascii="Times New Roman" w:hAnsi="Times New Roman" w:cs="Times New Roman"/>
                <w:spacing w:val="40"/>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construction</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and equipment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not limited to:</w:t>
            </w:r>
          </w:p>
        </w:tc>
        <w:tc>
          <w:tcPr>
            <w:tcW w:w="5053" w:type="dxa"/>
          </w:tcPr>
          <w:p w:rsidR="007706D1" w:rsidRPr="006C62DB" w:rsidRDefault="007706D1" w:rsidP="004A39A9">
            <w:pPr>
              <w:pStyle w:val="TableParagraph"/>
              <w:spacing w:before="13" w:line="360" w:lineRule="auto"/>
              <w:ind w:left="828"/>
              <w:jc w:val="both"/>
              <w:rPr>
                <w:rFonts w:ascii="Times New Roman" w:hAnsi="Times New Roman" w:cs="Times New Roman"/>
                <w:b/>
                <w:sz w:val="24"/>
                <w:szCs w:val="24"/>
              </w:rPr>
            </w:pPr>
            <w:r w:rsidRPr="006C62DB">
              <w:rPr>
                <w:rFonts w:ascii="Times New Roman" w:hAnsi="Times New Roman" w:cs="Times New Roman"/>
                <w:b/>
                <w:spacing w:val="-2"/>
                <w:sz w:val="24"/>
                <w:szCs w:val="24"/>
              </w:rPr>
              <w:t>Tools</w:t>
            </w:r>
          </w:p>
          <w:p w:rsidR="007706D1" w:rsidRPr="006C62DB" w:rsidRDefault="007706D1" w:rsidP="004A39A9">
            <w:pPr>
              <w:pStyle w:val="TableParagraph"/>
              <w:numPr>
                <w:ilvl w:val="0"/>
                <w:numId w:val="59"/>
              </w:numPr>
              <w:tabs>
                <w:tab w:val="left" w:pos="828"/>
              </w:tabs>
              <w:spacing w:before="43"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Measuring</w:t>
            </w:r>
          </w:p>
          <w:p w:rsidR="007706D1" w:rsidRPr="006C62DB" w:rsidRDefault="007706D1" w:rsidP="004A39A9">
            <w:pPr>
              <w:pStyle w:val="TableParagraph"/>
              <w:numPr>
                <w:ilvl w:val="0"/>
                <w:numId w:val="59"/>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Finishing</w:t>
            </w:r>
          </w:p>
          <w:p w:rsidR="007706D1" w:rsidRPr="006C62DB" w:rsidRDefault="007706D1" w:rsidP="004A39A9">
            <w:pPr>
              <w:pStyle w:val="TableParagraph"/>
              <w:numPr>
                <w:ilvl w:val="0"/>
                <w:numId w:val="59"/>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Basic</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sewing</w:t>
            </w:r>
          </w:p>
          <w:p w:rsidR="007706D1" w:rsidRPr="006C62DB" w:rsidRDefault="007706D1" w:rsidP="004A39A9">
            <w:pPr>
              <w:pStyle w:val="TableParagraph"/>
              <w:numPr>
                <w:ilvl w:val="0"/>
                <w:numId w:val="59"/>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Cutting</w:t>
            </w:r>
          </w:p>
          <w:p w:rsidR="007706D1" w:rsidRPr="006C62DB" w:rsidRDefault="007706D1" w:rsidP="004A39A9">
            <w:pPr>
              <w:pStyle w:val="TableParagraph"/>
              <w:numPr>
                <w:ilvl w:val="0"/>
                <w:numId w:val="59"/>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Marking</w:t>
            </w:r>
          </w:p>
          <w:p w:rsidR="007706D1" w:rsidRPr="006C62DB" w:rsidRDefault="007706D1" w:rsidP="004A39A9">
            <w:pPr>
              <w:pStyle w:val="TableParagraph"/>
              <w:numPr>
                <w:ilvl w:val="0"/>
                <w:numId w:val="59"/>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Drawing</w:t>
            </w:r>
          </w:p>
          <w:p w:rsidR="007706D1" w:rsidRPr="006C62DB" w:rsidRDefault="007706D1" w:rsidP="004A39A9">
            <w:pPr>
              <w:pStyle w:val="TableParagraph"/>
              <w:spacing w:before="38" w:line="360" w:lineRule="auto"/>
              <w:ind w:left="828"/>
              <w:jc w:val="both"/>
              <w:rPr>
                <w:rFonts w:ascii="Times New Roman" w:hAnsi="Times New Roman" w:cs="Times New Roman"/>
                <w:b/>
                <w:sz w:val="24"/>
                <w:szCs w:val="24"/>
              </w:rPr>
            </w:pPr>
            <w:r w:rsidRPr="006C62DB">
              <w:rPr>
                <w:rFonts w:ascii="Times New Roman" w:hAnsi="Times New Roman" w:cs="Times New Roman"/>
                <w:b/>
                <w:spacing w:val="-2"/>
                <w:sz w:val="24"/>
                <w:szCs w:val="24"/>
              </w:rPr>
              <w:t>Equipment</w:t>
            </w:r>
          </w:p>
          <w:p w:rsidR="007706D1" w:rsidRPr="006C62DB" w:rsidRDefault="007706D1" w:rsidP="004A39A9">
            <w:pPr>
              <w:pStyle w:val="TableParagraph"/>
              <w:numPr>
                <w:ilvl w:val="0"/>
                <w:numId w:val="59"/>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Cutting</w:t>
            </w:r>
          </w:p>
          <w:p w:rsidR="007706D1" w:rsidRPr="006C62DB" w:rsidRDefault="007706D1" w:rsidP="004A39A9">
            <w:pPr>
              <w:pStyle w:val="TableParagraph"/>
              <w:numPr>
                <w:ilvl w:val="0"/>
                <w:numId w:val="59"/>
              </w:numPr>
              <w:tabs>
                <w:tab w:val="left" w:pos="828"/>
              </w:tabs>
              <w:spacing w:before="43"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Display</w:t>
            </w:r>
          </w:p>
          <w:p w:rsidR="007706D1" w:rsidRPr="006C62DB" w:rsidRDefault="007706D1" w:rsidP="004A39A9">
            <w:pPr>
              <w:pStyle w:val="TableParagraph"/>
              <w:numPr>
                <w:ilvl w:val="0"/>
                <w:numId w:val="59"/>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Camera</w:t>
            </w:r>
          </w:p>
          <w:p w:rsidR="007706D1" w:rsidRPr="006C62DB" w:rsidRDefault="007706D1" w:rsidP="004A39A9">
            <w:pPr>
              <w:pStyle w:val="TableParagraph"/>
              <w:numPr>
                <w:ilvl w:val="0"/>
                <w:numId w:val="59"/>
              </w:numPr>
              <w:tabs>
                <w:tab w:val="left" w:pos="828"/>
              </w:tabs>
              <w:spacing w:before="38" w:line="360" w:lineRule="auto"/>
              <w:jc w:val="both"/>
              <w:rPr>
                <w:rFonts w:ascii="Times New Roman" w:hAnsi="Times New Roman" w:cs="Times New Roman"/>
                <w:sz w:val="24"/>
                <w:szCs w:val="24"/>
              </w:rPr>
            </w:pPr>
            <w:r w:rsidRPr="006C62DB">
              <w:rPr>
                <w:rFonts w:ascii="Times New Roman" w:hAnsi="Times New Roman" w:cs="Times New Roman"/>
                <w:sz w:val="24"/>
                <w:szCs w:val="24"/>
              </w:rPr>
              <w:t>Sewing</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machine</w:t>
            </w:r>
          </w:p>
        </w:tc>
      </w:tr>
      <w:tr w:rsidR="007706D1" w:rsidRPr="006C62DB" w:rsidTr="004A39A9">
        <w:trPr>
          <w:trHeight w:val="3403"/>
        </w:trPr>
        <w:tc>
          <w:tcPr>
            <w:tcW w:w="3965" w:type="dxa"/>
          </w:tcPr>
          <w:p w:rsidR="007706D1" w:rsidRPr="006C62DB" w:rsidRDefault="007706D1" w:rsidP="004A39A9">
            <w:pPr>
              <w:pStyle w:val="TableParagraph"/>
              <w:numPr>
                <w:ilvl w:val="0"/>
                <w:numId w:val="371"/>
              </w:numPr>
              <w:spacing w:before="13" w:line="360" w:lineRule="auto"/>
              <w:ind w:right="227"/>
              <w:jc w:val="both"/>
              <w:rPr>
                <w:rFonts w:ascii="Times New Roman" w:hAnsi="Times New Roman" w:cs="Times New Roman"/>
                <w:sz w:val="24"/>
                <w:szCs w:val="24"/>
              </w:rPr>
            </w:pP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Pattern instructions may include</w:t>
            </w:r>
            <w:r w:rsidRPr="006C62DB">
              <w:rPr>
                <w:rFonts w:ascii="Times New Roman" w:hAnsi="Times New Roman" w:cs="Times New Roman"/>
                <w:spacing w:val="-11"/>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not</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limited</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to:</w:t>
            </w:r>
          </w:p>
        </w:tc>
        <w:tc>
          <w:tcPr>
            <w:tcW w:w="5053" w:type="dxa"/>
          </w:tcPr>
          <w:p w:rsidR="007706D1" w:rsidRPr="006C62DB" w:rsidRDefault="007706D1" w:rsidP="004A39A9">
            <w:pPr>
              <w:pStyle w:val="TableParagraph"/>
              <w:numPr>
                <w:ilvl w:val="0"/>
                <w:numId w:val="60"/>
              </w:numPr>
              <w:tabs>
                <w:tab w:val="left" w:pos="828"/>
              </w:tabs>
              <w:spacing w:before="13"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Folds</w:t>
            </w:r>
          </w:p>
          <w:p w:rsidR="007706D1" w:rsidRPr="006C62DB" w:rsidRDefault="007706D1" w:rsidP="004A39A9">
            <w:pPr>
              <w:pStyle w:val="TableParagraph"/>
              <w:numPr>
                <w:ilvl w:val="0"/>
                <w:numId w:val="60"/>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Notches/balance</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marks</w:t>
            </w:r>
          </w:p>
          <w:p w:rsidR="007706D1" w:rsidRPr="006C62DB" w:rsidRDefault="007706D1" w:rsidP="004A39A9">
            <w:pPr>
              <w:pStyle w:val="TableParagraph"/>
              <w:numPr>
                <w:ilvl w:val="0"/>
                <w:numId w:val="60"/>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Straight</w:t>
            </w:r>
            <w:r w:rsidRPr="006C62DB">
              <w:rPr>
                <w:rFonts w:ascii="Times New Roman" w:hAnsi="Times New Roman" w:cs="Times New Roman"/>
                <w:spacing w:val="-4"/>
                <w:sz w:val="24"/>
                <w:szCs w:val="24"/>
              </w:rPr>
              <w:t xml:space="preserve"> </w:t>
            </w:r>
            <w:r w:rsidRPr="006C62DB">
              <w:rPr>
                <w:rFonts w:ascii="Times New Roman" w:hAnsi="Times New Roman" w:cs="Times New Roman"/>
                <w:spacing w:val="-2"/>
                <w:sz w:val="24"/>
                <w:szCs w:val="24"/>
              </w:rPr>
              <w:t>grains</w:t>
            </w:r>
          </w:p>
          <w:p w:rsidR="007706D1" w:rsidRPr="006C62DB" w:rsidRDefault="007706D1" w:rsidP="004A39A9">
            <w:pPr>
              <w:pStyle w:val="TableParagraph"/>
              <w:numPr>
                <w:ilvl w:val="0"/>
                <w:numId w:val="60"/>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Pattern</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4"/>
                <w:sz w:val="24"/>
                <w:szCs w:val="24"/>
              </w:rPr>
              <w:t>size</w:t>
            </w:r>
          </w:p>
          <w:p w:rsidR="007706D1" w:rsidRPr="006C62DB" w:rsidRDefault="007706D1" w:rsidP="004A39A9">
            <w:pPr>
              <w:pStyle w:val="TableParagraph"/>
              <w:numPr>
                <w:ilvl w:val="0"/>
                <w:numId w:val="60"/>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Style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number</w:t>
            </w:r>
          </w:p>
          <w:p w:rsidR="007706D1" w:rsidRPr="006C62DB" w:rsidRDefault="007706D1" w:rsidP="004A39A9">
            <w:pPr>
              <w:pStyle w:val="TableParagraph"/>
              <w:numPr>
                <w:ilvl w:val="0"/>
                <w:numId w:val="60"/>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Number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of</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to be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5"/>
                <w:sz w:val="24"/>
                <w:szCs w:val="24"/>
              </w:rPr>
              <w:t>cut</w:t>
            </w:r>
          </w:p>
          <w:p w:rsidR="007706D1" w:rsidRPr="006C62DB" w:rsidRDefault="007706D1" w:rsidP="004A39A9">
            <w:pPr>
              <w:pStyle w:val="TableParagraph"/>
              <w:numPr>
                <w:ilvl w:val="0"/>
                <w:numId w:val="60"/>
              </w:numPr>
              <w:tabs>
                <w:tab w:val="left" w:pos="828"/>
              </w:tabs>
              <w:spacing w:before="3" w:line="360" w:lineRule="auto"/>
              <w:jc w:val="both"/>
              <w:rPr>
                <w:rFonts w:ascii="Times New Roman" w:hAnsi="Times New Roman" w:cs="Times New Roman"/>
                <w:sz w:val="24"/>
                <w:szCs w:val="24"/>
              </w:rPr>
            </w:pPr>
            <w:r w:rsidRPr="006C62DB">
              <w:rPr>
                <w:rFonts w:ascii="Times New Roman" w:hAnsi="Times New Roman" w:cs="Times New Roman"/>
                <w:sz w:val="24"/>
                <w:szCs w:val="24"/>
              </w:rPr>
              <w:t>Center</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back 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center</w:t>
            </w:r>
            <w:r w:rsidRPr="006C62DB">
              <w:rPr>
                <w:rFonts w:ascii="Times New Roman" w:hAnsi="Times New Roman" w:cs="Times New Roman"/>
                <w:spacing w:val="-2"/>
                <w:sz w:val="24"/>
                <w:szCs w:val="24"/>
              </w:rPr>
              <w:t xml:space="preserve"> front</w:t>
            </w:r>
          </w:p>
          <w:p w:rsidR="007706D1" w:rsidRPr="006C62DB" w:rsidRDefault="007706D1" w:rsidP="004A39A9">
            <w:pPr>
              <w:pStyle w:val="TableParagraph"/>
              <w:numPr>
                <w:ilvl w:val="0"/>
                <w:numId w:val="60"/>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z w:val="24"/>
                <w:szCs w:val="24"/>
              </w:rPr>
              <w:t>Name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of</w:t>
            </w:r>
            <w:r w:rsidRPr="006C62DB">
              <w:rPr>
                <w:rFonts w:ascii="Times New Roman" w:hAnsi="Times New Roman" w:cs="Times New Roman"/>
                <w:spacing w:val="-2"/>
                <w:sz w:val="24"/>
                <w:szCs w:val="24"/>
              </w:rPr>
              <w:t xml:space="preserve"> pattern</w:t>
            </w:r>
          </w:p>
          <w:p w:rsidR="007706D1" w:rsidRPr="006C62DB" w:rsidRDefault="007706D1" w:rsidP="004A39A9">
            <w:pPr>
              <w:pStyle w:val="TableParagraph"/>
              <w:numPr>
                <w:ilvl w:val="0"/>
                <w:numId w:val="60"/>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Seam</w:t>
            </w:r>
            <w:r w:rsidRPr="006C62DB">
              <w:rPr>
                <w:rFonts w:ascii="Times New Roman" w:hAnsi="Times New Roman" w:cs="Times New Roman"/>
                <w:spacing w:val="-2"/>
                <w:sz w:val="24"/>
                <w:szCs w:val="24"/>
              </w:rPr>
              <w:t xml:space="preserve"> allowances</w:t>
            </w:r>
          </w:p>
          <w:p w:rsidR="007706D1" w:rsidRPr="006C62DB" w:rsidRDefault="007706D1" w:rsidP="004A39A9">
            <w:pPr>
              <w:pStyle w:val="TableParagraph"/>
              <w:numPr>
                <w:ilvl w:val="0"/>
                <w:numId w:val="60"/>
              </w:numPr>
              <w:tabs>
                <w:tab w:val="left" w:pos="828"/>
              </w:tabs>
              <w:spacing w:before="43" w:line="360" w:lineRule="auto"/>
              <w:jc w:val="both"/>
              <w:rPr>
                <w:rFonts w:ascii="Times New Roman" w:hAnsi="Times New Roman" w:cs="Times New Roman"/>
                <w:sz w:val="24"/>
                <w:szCs w:val="24"/>
              </w:rPr>
            </w:pPr>
            <w:r w:rsidRPr="006C62DB">
              <w:rPr>
                <w:rFonts w:ascii="Times New Roman" w:hAnsi="Times New Roman" w:cs="Times New Roman"/>
                <w:sz w:val="24"/>
                <w:szCs w:val="24"/>
              </w:rPr>
              <w:lastRenderedPageBreak/>
              <w:t>Construction</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4"/>
                <w:sz w:val="24"/>
                <w:szCs w:val="24"/>
              </w:rPr>
              <w:t>lines</w:t>
            </w:r>
          </w:p>
          <w:p w:rsidR="007706D1" w:rsidRPr="006C62DB" w:rsidRDefault="007706D1" w:rsidP="004A39A9">
            <w:pPr>
              <w:pStyle w:val="TableParagraph"/>
              <w:numPr>
                <w:ilvl w:val="0"/>
                <w:numId w:val="60"/>
              </w:numPr>
              <w:tabs>
                <w:tab w:val="left" w:pos="828"/>
              </w:tabs>
              <w:spacing w:before="37" w:line="360" w:lineRule="auto"/>
              <w:jc w:val="both"/>
              <w:rPr>
                <w:rFonts w:ascii="Times New Roman" w:hAnsi="Times New Roman" w:cs="Times New Roman"/>
                <w:sz w:val="24"/>
                <w:szCs w:val="24"/>
              </w:rPr>
            </w:pPr>
            <w:r w:rsidRPr="006C62DB">
              <w:rPr>
                <w:rFonts w:ascii="Times New Roman" w:hAnsi="Times New Roman" w:cs="Times New Roman"/>
                <w:spacing w:val="-4"/>
                <w:sz w:val="24"/>
                <w:szCs w:val="24"/>
              </w:rPr>
              <w:t>Scale</w:t>
            </w:r>
          </w:p>
        </w:tc>
      </w:tr>
      <w:tr w:rsidR="007706D1" w:rsidRPr="006C62DB" w:rsidTr="004A39A9">
        <w:trPr>
          <w:trHeight w:val="2066"/>
        </w:trPr>
        <w:tc>
          <w:tcPr>
            <w:tcW w:w="3965" w:type="dxa"/>
          </w:tcPr>
          <w:p w:rsidR="007706D1" w:rsidRPr="006C62DB" w:rsidRDefault="007706D1" w:rsidP="004A39A9">
            <w:pPr>
              <w:pStyle w:val="TableParagraph"/>
              <w:numPr>
                <w:ilvl w:val="0"/>
                <w:numId w:val="371"/>
              </w:numPr>
              <w:spacing w:before="13" w:line="360" w:lineRule="auto"/>
              <w:ind w:right="227"/>
              <w:jc w:val="both"/>
              <w:rPr>
                <w:rFonts w:ascii="Times New Roman" w:hAnsi="Times New Roman" w:cs="Times New Roman"/>
                <w:sz w:val="24"/>
                <w:szCs w:val="24"/>
              </w:rPr>
            </w:pPr>
            <w:r w:rsidRPr="006C62DB">
              <w:rPr>
                <w:rFonts w:ascii="Times New Roman" w:hAnsi="Times New Roman" w:cs="Times New Roman"/>
                <w:sz w:val="24"/>
                <w:szCs w:val="24"/>
              </w:rPr>
              <w:lastRenderedPageBreak/>
              <w:t>Garment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include but not limited to:</w:t>
            </w:r>
          </w:p>
        </w:tc>
        <w:tc>
          <w:tcPr>
            <w:tcW w:w="5053" w:type="dxa"/>
          </w:tcPr>
          <w:p w:rsidR="007706D1" w:rsidRPr="006C62DB" w:rsidRDefault="007706D1" w:rsidP="004A39A9">
            <w:pPr>
              <w:pStyle w:val="TableParagraph"/>
              <w:numPr>
                <w:ilvl w:val="0"/>
                <w:numId w:val="61"/>
              </w:numPr>
              <w:tabs>
                <w:tab w:val="left" w:pos="828"/>
              </w:tabs>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Back</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front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skirts</w:t>
            </w:r>
          </w:p>
          <w:p w:rsidR="007706D1" w:rsidRPr="006C62DB" w:rsidRDefault="007706D1" w:rsidP="004A39A9">
            <w:pPr>
              <w:pStyle w:val="TableParagraph"/>
              <w:numPr>
                <w:ilvl w:val="0"/>
                <w:numId w:val="61"/>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Back</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front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trousers</w:t>
            </w:r>
          </w:p>
          <w:p w:rsidR="007706D1" w:rsidRPr="006C62DB" w:rsidRDefault="007706D1" w:rsidP="004A39A9">
            <w:pPr>
              <w:pStyle w:val="TableParagraph"/>
              <w:numPr>
                <w:ilvl w:val="0"/>
                <w:numId w:val="61"/>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Back</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front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dresses</w:t>
            </w:r>
          </w:p>
          <w:p w:rsidR="007706D1" w:rsidRPr="006C62DB" w:rsidRDefault="007706D1" w:rsidP="004A39A9">
            <w:pPr>
              <w:pStyle w:val="TableParagraph"/>
              <w:numPr>
                <w:ilvl w:val="0"/>
                <w:numId w:val="61"/>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Back</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front</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bodices</w:t>
            </w:r>
          </w:p>
          <w:p w:rsidR="007706D1" w:rsidRPr="006C62DB" w:rsidRDefault="007706D1" w:rsidP="004A39A9">
            <w:pPr>
              <w:pStyle w:val="TableParagraph"/>
              <w:numPr>
                <w:ilvl w:val="0"/>
                <w:numId w:val="61"/>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Collar</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stands</w:t>
            </w:r>
          </w:p>
          <w:p w:rsidR="007706D1" w:rsidRPr="006C62DB" w:rsidRDefault="007706D1" w:rsidP="004A39A9">
            <w:pPr>
              <w:pStyle w:val="TableParagraph"/>
              <w:numPr>
                <w:ilvl w:val="0"/>
                <w:numId w:val="61"/>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Sleeve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cuffs</w:t>
            </w:r>
          </w:p>
          <w:p w:rsidR="007706D1" w:rsidRPr="006C62DB" w:rsidRDefault="007706D1" w:rsidP="004A39A9">
            <w:pPr>
              <w:pStyle w:val="TableParagraph"/>
              <w:numPr>
                <w:ilvl w:val="0"/>
                <w:numId w:val="61"/>
              </w:numPr>
              <w:tabs>
                <w:tab w:val="left" w:pos="828"/>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Tailored</w:t>
            </w:r>
            <w:r w:rsidRPr="006C62DB">
              <w:rPr>
                <w:rFonts w:ascii="Times New Roman" w:hAnsi="Times New Roman" w:cs="Times New Roman"/>
                <w:spacing w:val="-4"/>
                <w:sz w:val="24"/>
                <w:szCs w:val="24"/>
              </w:rPr>
              <w:t xml:space="preserve"> </w:t>
            </w:r>
            <w:r w:rsidRPr="006C62DB">
              <w:rPr>
                <w:rFonts w:ascii="Times New Roman" w:hAnsi="Times New Roman" w:cs="Times New Roman"/>
                <w:spacing w:val="-2"/>
                <w:sz w:val="24"/>
                <w:szCs w:val="24"/>
              </w:rPr>
              <w:t>jacket</w:t>
            </w:r>
          </w:p>
        </w:tc>
      </w:tr>
      <w:tr w:rsidR="007706D1" w:rsidRPr="006C62DB" w:rsidTr="004A39A9">
        <w:trPr>
          <w:trHeight w:val="1312"/>
        </w:trPr>
        <w:tc>
          <w:tcPr>
            <w:tcW w:w="3965" w:type="dxa"/>
          </w:tcPr>
          <w:p w:rsidR="007706D1" w:rsidRPr="006C62DB" w:rsidRDefault="007706D1" w:rsidP="004A39A9">
            <w:pPr>
              <w:pStyle w:val="TableParagraph"/>
              <w:numPr>
                <w:ilvl w:val="0"/>
                <w:numId w:val="371"/>
              </w:numPr>
              <w:spacing w:before="13" w:line="360" w:lineRule="auto"/>
              <w:ind w:right="227"/>
              <w:jc w:val="both"/>
              <w:rPr>
                <w:rFonts w:ascii="Times New Roman" w:hAnsi="Times New Roman" w:cs="Times New Roman"/>
                <w:sz w:val="24"/>
                <w:szCs w:val="24"/>
              </w:rPr>
            </w:pP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not limited to:</w:t>
            </w:r>
          </w:p>
        </w:tc>
        <w:tc>
          <w:tcPr>
            <w:tcW w:w="5053" w:type="dxa"/>
          </w:tcPr>
          <w:p w:rsidR="007706D1" w:rsidRPr="006C62DB" w:rsidRDefault="007706D1" w:rsidP="004A39A9">
            <w:pPr>
              <w:pStyle w:val="TableParagraph"/>
              <w:numPr>
                <w:ilvl w:val="0"/>
                <w:numId w:val="62"/>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Hemming</w:t>
            </w:r>
          </w:p>
          <w:p w:rsidR="007706D1" w:rsidRPr="006C62DB" w:rsidRDefault="007706D1" w:rsidP="004A39A9">
            <w:pPr>
              <w:pStyle w:val="TableParagraph"/>
              <w:numPr>
                <w:ilvl w:val="0"/>
                <w:numId w:val="62"/>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z w:val="24"/>
                <w:szCs w:val="24"/>
              </w:rPr>
              <w:t>Attaching</w:t>
            </w:r>
            <w:r w:rsidRPr="006C62DB">
              <w:rPr>
                <w:rFonts w:ascii="Times New Roman" w:hAnsi="Times New Roman" w:cs="Times New Roman"/>
                <w:spacing w:val="-2"/>
                <w:sz w:val="24"/>
                <w:szCs w:val="24"/>
              </w:rPr>
              <w:t xml:space="preserve"> fasteners</w:t>
            </w:r>
          </w:p>
          <w:p w:rsidR="007706D1" w:rsidRPr="006C62DB" w:rsidRDefault="007706D1" w:rsidP="004A39A9">
            <w:pPr>
              <w:pStyle w:val="TableParagraph"/>
              <w:numPr>
                <w:ilvl w:val="0"/>
                <w:numId w:val="62"/>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Pressing/Ironing</w:t>
            </w:r>
          </w:p>
          <w:p w:rsidR="007706D1" w:rsidRPr="006C62DB" w:rsidRDefault="007706D1" w:rsidP="004A39A9">
            <w:pPr>
              <w:pStyle w:val="TableParagraph"/>
              <w:numPr>
                <w:ilvl w:val="0"/>
                <w:numId w:val="62"/>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Trimming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hanging</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threads</w:t>
            </w:r>
          </w:p>
        </w:tc>
      </w:tr>
    </w:tbl>
    <w:p w:rsidR="007706D1" w:rsidRPr="006C62DB" w:rsidRDefault="007706D1" w:rsidP="007706D1">
      <w:pPr>
        <w:pStyle w:val="BodyText"/>
        <w:spacing w:line="360" w:lineRule="auto"/>
        <w:jc w:val="both"/>
        <w:rPr>
          <w:szCs w:val="24"/>
        </w:rPr>
      </w:pPr>
    </w:p>
    <w:p w:rsidR="007706D1" w:rsidRPr="006C62DB" w:rsidRDefault="007706D1" w:rsidP="007706D1">
      <w:pPr>
        <w:pStyle w:val="BodyText"/>
        <w:spacing w:before="243" w:line="360" w:lineRule="auto"/>
        <w:jc w:val="both"/>
        <w:rPr>
          <w:szCs w:val="24"/>
        </w:rPr>
      </w:pPr>
    </w:p>
    <w:p w:rsidR="007706D1" w:rsidRPr="006C62DB" w:rsidRDefault="007706D1" w:rsidP="007706D1">
      <w:pPr>
        <w:spacing w:line="360" w:lineRule="auto"/>
        <w:ind w:left="448"/>
        <w:jc w:val="both"/>
        <w:rPr>
          <w:b/>
          <w:szCs w:val="24"/>
        </w:rPr>
      </w:pPr>
      <w:r w:rsidRPr="006C62DB">
        <w:rPr>
          <w:b/>
          <w:szCs w:val="24"/>
        </w:rPr>
        <w:t>REQUIRED</w:t>
      </w:r>
      <w:r w:rsidRPr="006C62DB">
        <w:rPr>
          <w:b/>
          <w:spacing w:val="-1"/>
          <w:szCs w:val="24"/>
        </w:rPr>
        <w:t xml:space="preserve"> </w:t>
      </w:r>
      <w:r w:rsidRPr="006C62DB">
        <w:rPr>
          <w:b/>
          <w:szCs w:val="24"/>
        </w:rPr>
        <w:t>KNOWLEDGE</w:t>
      </w:r>
      <w:r w:rsidRPr="006C62DB">
        <w:rPr>
          <w:b/>
          <w:spacing w:val="-1"/>
          <w:szCs w:val="24"/>
        </w:rPr>
        <w:t xml:space="preserve"> </w:t>
      </w:r>
      <w:r w:rsidRPr="006C62DB">
        <w:rPr>
          <w:b/>
          <w:szCs w:val="24"/>
        </w:rPr>
        <w:t xml:space="preserve">AND </w:t>
      </w:r>
      <w:r w:rsidRPr="006C62DB">
        <w:rPr>
          <w:b/>
          <w:spacing w:val="-2"/>
          <w:szCs w:val="24"/>
        </w:rPr>
        <w:t>SKILLS</w:t>
      </w:r>
    </w:p>
    <w:p w:rsidR="007706D1" w:rsidRPr="006C62DB" w:rsidRDefault="007706D1" w:rsidP="007706D1">
      <w:pPr>
        <w:pStyle w:val="BodyText"/>
        <w:spacing w:before="53" w:line="360" w:lineRule="auto"/>
        <w:ind w:left="448"/>
        <w:jc w:val="both"/>
        <w:rPr>
          <w:szCs w:val="24"/>
        </w:rPr>
      </w:pPr>
      <w:r w:rsidRPr="006C62DB">
        <w:rPr>
          <w:szCs w:val="24"/>
        </w:rPr>
        <w:t>This</w:t>
      </w:r>
      <w:r w:rsidRPr="006C62DB">
        <w:rPr>
          <w:spacing w:val="-3"/>
          <w:szCs w:val="24"/>
        </w:rPr>
        <w:t xml:space="preserve"> </w:t>
      </w:r>
      <w:r w:rsidRPr="006C62DB">
        <w:rPr>
          <w:szCs w:val="24"/>
        </w:rPr>
        <w:t>section</w:t>
      </w:r>
      <w:r w:rsidRPr="006C62DB">
        <w:rPr>
          <w:spacing w:val="-1"/>
          <w:szCs w:val="24"/>
        </w:rPr>
        <w:t xml:space="preserve"> </w:t>
      </w:r>
      <w:r w:rsidRPr="006C62DB">
        <w:rPr>
          <w:szCs w:val="24"/>
        </w:rPr>
        <w:t>describes</w:t>
      </w:r>
      <w:r w:rsidRPr="006C62DB">
        <w:rPr>
          <w:spacing w:val="-1"/>
          <w:szCs w:val="24"/>
        </w:rPr>
        <w:t xml:space="preserve"> </w:t>
      </w:r>
      <w:r w:rsidRPr="006C62DB">
        <w:rPr>
          <w:szCs w:val="24"/>
        </w:rPr>
        <w:t>the</w:t>
      </w:r>
      <w:r w:rsidRPr="006C62DB">
        <w:rPr>
          <w:spacing w:val="-2"/>
          <w:szCs w:val="24"/>
        </w:rPr>
        <w:t xml:space="preserve"> </w:t>
      </w:r>
      <w:r w:rsidRPr="006C62DB">
        <w:rPr>
          <w:szCs w:val="24"/>
        </w:rPr>
        <w:t>knowledge and</w:t>
      </w:r>
      <w:r w:rsidRPr="006C62DB">
        <w:rPr>
          <w:spacing w:val="-1"/>
          <w:szCs w:val="24"/>
        </w:rPr>
        <w:t xml:space="preserve"> </w:t>
      </w:r>
      <w:r w:rsidRPr="006C62DB">
        <w:rPr>
          <w:szCs w:val="24"/>
        </w:rPr>
        <w:t>skills required</w:t>
      </w:r>
      <w:r w:rsidRPr="006C62DB">
        <w:rPr>
          <w:spacing w:val="-1"/>
          <w:szCs w:val="24"/>
        </w:rPr>
        <w:t xml:space="preserve"> </w:t>
      </w:r>
      <w:r w:rsidRPr="006C62DB">
        <w:rPr>
          <w:szCs w:val="24"/>
        </w:rPr>
        <w:t>for</w:t>
      </w:r>
      <w:r w:rsidRPr="006C62DB">
        <w:rPr>
          <w:spacing w:val="-3"/>
          <w:szCs w:val="24"/>
        </w:rPr>
        <w:t xml:space="preserve"> </w:t>
      </w:r>
      <w:r w:rsidRPr="006C62DB">
        <w:rPr>
          <w:szCs w:val="24"/>
        </w:rPr>
        <w:t>this</w:t>
      </w:r>
      <w:r w:rsidRPr="006C62DB">
        <w:rPr>
          <w:spacing w:val="-1"/>
          <w:szCs w:val="24"/>
        </w:rPr>
        <w:t xml:space="preserve"> </w:t>
      </w:r>
      <w:r w:rsidRPr="006C62DB">
        <w:rPr>
          <w:szCs w:val="24"/>
        </w:rPr>
        <w:t>unit</w:t>
      </w:r>
      <w:r w:rsidRPr="006C62DB">
        <w:rPr>
          <w:spacing w:val="-1"/>
          <w:szCs w:val="24"/>
        </w:rPr>
        <w:t xml:space="preserve"> </w:t>
      </w:r>
      <w:r w:rsidRPr="006C62DB">
        <w:rPr>
          <w:szCs w:val="24"/>
        </w:rPr>
        <w:t xml:space="preserve">of </w:t>
      </w:r>
      <w:r w:rsidRPr="006C62DB">
        <w:rPr>
          <w:spacing w:val="-2"/>
          <w:szCs w:val="24"/>
        </w:rPr>
        <w:t>competency.</w:t>
      </w:r>
    </w:p>
    <w:p w:rsidR="007706D1" w:rsidRPr="006C62DB" w:rsidRDefault="007706D1" w:rsidP="007706D1">
      <w:pPr>
        <w:spacing w:line="360" w:lineRule="auto"/>
        <w:jc w:val="both"/>
        <w:rPr>
          <w:b/>
          <w:bCs/>
          <w:szCs w:val="24"/>
        </w:rPr>
      </w:pPr>
      <w:r w:rsidRPr="006C62DB">
        <w:rPr>
          <w:b/>
          <w:bCs/>
          <w:szCs w:val="24"/>
        </w:rPr>
        <w:t>Required</w:t>
      </w:r>
      <w:r w:rsidRPr="006C62DB">
        <w:rPr>
          <w:b/>
          <w:bCs/>
          <w:spacing w:val="-4"/>
          <w:szCs w:val="24"/>
        </w:rPr>
        <w:t xml:space="preserve"> </w:t>
      </w:r>
      <w:r w:rsidRPr="006C62DB">
        <w:rPr>
          <w:b/>
          <w:bCs/>
          <w:spacing w:val="-2"/>
          <w:szCs w:val="24"/>
        </w:rPr>
        <w:t>Skills</w:t>
      </w:r>
    </w:p>
    <w:p w:rsidR="007706D1" w:rsidRPr="006C62DB" w:rsidRDefault="007706D1" w:rsidP="007706D1">
      <w:pPr>
        <w:pStyle w:val="BodyText"/>
        <w:spacing w:before="41" w:line="360" w:lineRule="auto"/>
        <w:ind w:left="448"/>
        <w:jc w:val="both"/>
        <w:rPr>
          <w:szCs w:val="24"/>
        </w:rPr>
      </w:pPr>
      <w:r w:rsidRPr="006C62DB">
        <w:rPr>
          <w:szCs w:val="24"/>
        </w:rPr>
        <w:t>The</w:t>
      </w:r>
      <w:r w:rsidRPr="006C62DB">
        <w:rPr>
          <w:spacing w:val="-3"/>
          <w:szCs w:val="24"/>
        </w:rPr>
        <w:t xml:space="preserve"> </w:t>
      </w:r>
      <w:r w:rsidRPr="006C62DB">
        <w:rPr>
          <w:szCs w:val="24"/>
        </w:rPr>
        <w:t>individual needs</w:t>
      </w:r>
      <w:r w:rsidRPr="006C62DB">
        <w:rPr>
          <w:spacing w:val="-1"/>
          <w:szCs w:val="24"/>
        </w:rPr>
        <w:t xml:space="preserve"> </w:t>
      </w:r>
      <w:r w:rsidRPr="006C62DB">
        <w:rPr>
          <w:szCs w:val="24"/>
        </w:rPr>
        <w:t>to demonstrate</w:t>
      </w:r>
      <w:r w:rsidRPr="006C62DB">
        <w:rPr>
          <w:spacing w:val="-1"/>
          <w:szCs w:val="24"/>
        </w:rPr>
        <w:t xml:space="preserve"> </w:t>
      </w:r>
      <w:r w:rsidRPr="006C62DB">
        <w:rPr>
          <w:szCs w:val="24"/>
        </w:rPr>
        <w:t>the</w:t>
      </w:r>
      <w:r w:rsidRPr="006C62DB">
        <w:rPr>
          <w:spacing w:val="-1"/>
          <w:szCs w:val="24"/>
        </w:rPr>
        <w:t xml:space="preserve"> </w:t>
      </w:r>
      <w:r w:rsidRPr="006C62DB">
        <w:rPr>
          <w:szCs w:val="24"/>
        </w:rPr>
        <w:t>following</w:t>
      </w:r>
      <w:r w:rsidRPr="006C62DB">
        <w:rPr>
          <w:spacing w:val="2"/>
          <w:szCs w:val="24"/>
        </w:rPr>
        <w:t xml:space="preserve"> </w:t>
      </w:r>
      <w:r w:rsidRPr="006C62DB">
        <w:rPr>
          <w:spacing w:val="-2"/>
          <w:szCs w:val="24"/>
        </w:rPr>
        <w:t>skills:</w:t>
      </w:r>
    </w:p>
    <w:p w:rsidR="007706D1" w:rsidRPr="006C62DB" w:rsidRDefault="007706D1" w:rsidP="007706D1">
      <w:pPr>
        <w:pStyle w:val="ListParagraph"/>
        <w:widowControl w:val="0"/>
        <w:numPr>
          <w:ilvl w:val="0"/>
          <w:numId w:val="63"/>
        </w:numPr>
        <w:tabs>
          <w:tab w:val="left" w:pos="1168"/>
        </w:tabs>
        <w:autoSpaceDE w:val="0"/>
        <w:autoSpaceDN w:val="0"/>
        <w:spacing w:before="43" w:after="0" w:line="360" w:lineRule="auto"/>
        <w:contextualSpacing w:val="0"/>
        <w:jc w:val="both"/>
        <w:rPr>
          <w:szCs w:val="24"/>
        </w:rPr>
      </w:pPr>
      <w:r w:rsidRPr="006C62DB">
        <w:rPr>
          <w:spacing w:val="-2"/>
          <w:szCs w:val="24"/>
        </w:rPr>
        <w:t>Communication</w:t>
      </w:r>
    </w:p>
    <w:p w:rsidR="007706D1" w:rsidRPr="006C62DB" w:rsidRDefault="007706D1" w:rsidP="007706D1">
      <w:pPr>
        <w:pStyle w:val="ListParagraph"/>
        <w:widowControl w:val="0"/>
        <w:numPr>
          <w:ilvl w:val="0"/>
          <w:numId w:val="63"/>
        </w:numPr>
        <w:tabs>
          <w:tab w:val="left" w:pos="1168"/>
        </w:tabs>
        <w:autoSpaceDE w:val="0"/>
        <w:autoSpaceDN w:val="0"/>
        <w:spacing w:before="39" w:after="0" w:line="360" w:lineRule="auto"/>
        <w:contextualSpacing w:val="0"/>
        <w:jc w:val="both"/>
        <w:rPr>
          <w:szCs w:val="24"/>
        </w:rPr>
      </w:pPr>
      <w:r w:rsidRPr="006C62DB">
        <w:rPr>
          <w:spacing w:val="-2"/>
          <w:szCs w:val="24"/>
        </w:rPr>
        <w:t>Interpersonal</w:t>
      </w:r>
    </w:p>
    <w:p w:rsidR="007706D1" w:rsidRPr="006C62DB" w:rsidRDefault="007706D1" w:rsidP="007706D1">
      <w:pPr>
        <w:pStyle w:val="ListParagraph"/>
        <w:widowControl w:val="0"/>
        <w:numPr>
          <w:ilvl w:val="0"/>
          <w:numId w:val="63"/>
        </w:numPr>
        <w:tabs>
          <w:tab w:val="left" w:pos="1168"/>
        </w:tabs>
        <w:autoSpaceDE w:val="0"/>
        <w:autoSpaceDN w:val="0"/>
        <w:spacing w:before="42" w:after="0" w:line="360" w:lineRule="auto"/>
        <w:contextualSpacing w:val="0"/>
        <w:jc w:val="both"/>
        <w:rPr>
          <w:szCs w:val="24"/>
        </w:rPr>
      </w:pPr>
      <w:r w:rsidRPr="006C62DB">
        <w:rPr>
          <w:szCs w:val="24"/>
        </w:rPr>
        <w:t xml:space="preserve">Time </w:t>
      </w:r>
      <w:r w:rsidRPr="006C62DB">
        <w:rPr>
          <w:spacing w:val="-2"/>
          <w:szCs w:val="24"/>
        </w:rPr>
        <w:t>management</w:t>
      </w:r>
    </w:p>
    <w:p w:rsidR="007706D1" w:rsidRPr="006C62DB" w:rsidRDefault="007706D1" w:rsidP="007706D1">
      <w:pPr>
        <w:pStyle w:val="ListParagraph"/>
        <w:widowControl w:val="0"/>
        <w:numPr>
          <w:ilvl w:val="0"/>
          <w:numId w:val="63"/>
        </w:numPr>
        <w:tabs>
          <w:tab w:val="left" w:pos="1168"/>
        </w:tabs>
        <w:autoSpaceDE w:val="0"/>
        <w:autoSpaceDN w:val="0"/>
        <w:spacing w:before="40" w:after="0" w:line="360" w:lineRule="auto"/>
        <w:contextualSpacing w:val="0"/>
        <w:jc w:val="both"/>
        <w:rPr>
          <w:szCs w:val="24"/>
        </w:rPr>
      </w:pPr>
      <w:r w:rsidRPr="006C62DB">
        <w:rPr>
          <w:szCs w:val="24"/>
        </w:rPr>
        <w:t>Record</w:t>
      </w:r>
      <w:r w:rsidRPr="006C62DB">
        <w:rPr>
          <w:spacing w:val="-4"/>
          <w:szCs w:val="24"/>
        </w:rPr>
        <w:t xml:space="preserve"> </w:t>
      </w:r>
      <w:r w:rsidRPr="006C62DB">
        <w:rPr>
          <w:spacing w:val="-2"/>
          <w:szCs w:val="24"/>
        </w:rPr>
        <w:t>keeping</w:t>
      </w:r>
    </w:p>
    <w:p w:rsidR="007706D1" w:rsidRPr="006C62DB" w:rsidRDefault="007706D1" w:rsidP="007706D1">
      <w:pPr>
        <w:pStyle w:val="ListParagraph"/>
        <w:widowControl w:val="0"/>
        <w:numPr>
          <w:ilvl w:val="0"/>
          <w:numId w:val="63"/>
        </w:numPr>
        <w:tabs>
          <w:tab w:val="left" w:pos="1168"/>
        </w:tabs>
        <w:autoSpaceDE w:val="0"/>
        <w:autoSpaceDN w:val="0"/>
        <w:spacing w:before="42" w:after="0" w:line="360" w:lineRule="auto"/>
        <w:contextualSpacing w:val="0"/>
        <w:jc w:val="both"/>
        <w:rPr>
          <w:szCs w:val="24"/>
        </w:rPr>
      </w:pPr>
      <w:r w:rsidRPr="006C62DB">
        <w:rPr>
          <w:szCs w:val="24"/>
        </w:rPr>
        <w:t>Problem</w:t>
      </w:r>
      <w:r w:rsidRPr="006C62DB">
        <w:rPr>
          <w:spacing w:val="-2"/>
          <w:szCs w:val="24"/>
        </w:rPr>
        <w:t xml:space="preserve"> solving</w:t>
      </w:r>
    </w:p>
    <w:p w:rsidR="007706D1" w:rsidRPr="006C62DB" w:rsidRDefault="007706D1" w:rsidP="007706D1">
      <w:pPr>
        <w:pStyle w:val="ListParagraph"/>
        <w:widowControl w:val="0"/>
        <w:numPr>
          <w:ilvl w:val="0"/>
          <w:numId w:val="63"/>
        </w:numPr>
        <w:tabs>
          <w:tab w:val="left" w:pos="1168"/>
        </w:tabs>
        <w:autoSpaceDE w:val="0"/>
        <w:autoSpaceDN w:val="0"/>
        <w:spacing w:before="40" w:after="0" w:line="360" w:lineRule="auto"/>
        <w:contextualSpacing w:val="0"/>
        <w:jc w:val="both"/>
        <w:rPr>
          <w:szCs w:val="24"/>
        </w:rPr>
      </w:pPr>
      <w:r w:rsidRPr="006C62DB">
        <w:rPr>
          <w:szCs w:val="24"/>
        </w:rPr>
        <w:lastRenderedPageBreak/>
        <w:t>Critical</w:t>
      </w:r>
      <w:r w:rsidRPr="006C62DB">
        <w:rPr>
          <w:spacing w:val="-2"/>
          <w:szCs w:val="24"/>
        </w:rPr>
        <w:t xml:space="preserve"> thinking</w:t>
      </w:r>
    </w:p>
    <w:p w:rsidR="007706D1" w:rsidRPr="006C62DB" w:rsidRDefault="007706D1" w:rsidP="007706D1">
      <w:pPr>
        <w:pStyle w:val="ListParagraph"/>
        <w:widowControl w:val="0"/>
        <w:numPr>
          <w:ilvl w:val="0"/>
          <w:numId w:val="63"/>
        </w:numPr>
        <w:tabs>
          <w:tab w:val="left" w:pos="1168"/>
        </w:tabs>
        <w:autoSpaceDE w:val="0"/>
        <w:autoSpaceDN w:val="0"/>
        <w:spacing w:before="42" w:after="0" w:line="360" w:lineRule="auto"/>
        <w:contextualSpacing w:val="0"/>
        <w:jc w:val="both"/>
        <w:rPr>
          <w:szCs w:val="24"/>
        </w:rPr>
      </w:pPr>
      <w:r w:rsidRPr="006C62DB">
        <w:rPr>
          <w:spacing w:val="-2"/>
          <w:szCs w:val="24"/>
        </w:rPr>
        <w:t>Listening</w:t>
      </w:r>
    </w:p>
    <w:p w:rsidR="007706D1" w:rsidRPr="006C62DB" w:rsidRDefault="007706D1" w:rsidP="007706D1">
      <w:pPr>
        <w:pStyle w:val="ListParagraph"/>
        <w:widowControl w:val="0"/>
        <w:numPr>
          <w:ilvl w:val="0"/>
          <w:numId w:val="63"/>
        </w:numPr>
        <w:tabs>
          <w:tab w:val="left" w:pos="1168"/>
        </w:tabs>
        <w:autoSpaceDE w:val="0"/>
        <w:autoSpaceDN w:val="0"/>
        <w:spacing w:before="39" w:after="0" w:line="360" w:lineRule="auto"/>
        <w:contextualSpacing w:val="0"/>
        <w:jc w:val="both"/>
        <w:rPr>
          <w:szCs w:val="24"/>
        </w:rPr>
      </w:pPr>
      <w:r w:rsidRPr="006C62DB">
        <w:rPr>
          <w:spacing w:val="-2"/>
          <w:szCs w:val="24"/>
        </w:rPr>
        <w:t>Observation</w:t>
      </w:r>
    </w:p>
    <w:p w:rsidR="007706D1" w:rsidRPr="006C62DB" w:rsidRDefault="007706D1" w:rsidP="007706D1">
      <w:pPr>
        <w:pStyle w:val="BodyText"/>
        <w:spacing w:before="81" w:line="360" w:lineRule="auto"/>
        <w:jc w:val="both"/>
        <w:rPr>
          <w:szCs w:val="24"/>
        </w:rPr>
      </w:pPr>
    </w:p>
    <w:p w:rsidR="007706D1" w:rsidRPr="006C62DB" w:rsidRDefault="007706D1" w:rsidP="007706D1">
      <w:pPr>
        <w:rPr>
          <w:b/>
          <w:szCs w:val="24"/>
        </w:rPr>
      </w:pPr>
      <w:bookmarkStart w:id="71" w:name="_Toc195717620"/>
      <w:r w:rsidRPr="006C62DB">
        <w:rPr>
          <w:b/>
          <w:szCs w:val="24"/>
        </w:rPr>
        <w:t>Required</w:t>
      </w:r>
      <w:r w:rsidRPr="006C62DB">
        <w:rPr>
          <w:b/>
          <w:spacing w:val="-4"/>
          <w:szCs w:val="24"/>
        </w:rPr>
        <w:t xml:space="preserve"> </w:t>
      </w:r>
      <w:r w:rsidRPr="006C62DB">
        <w:rPr>
          <w:b/>
          <w:szCs w:val="24"/>
        </w:rPr>
        <w:t>Knowledge</w:t>
      </w:r>
      <w:bookmarkEnd w:id="71"/>
    </w:p>
    <w:p w:rsidR="007706D1" w:rsidRPr="006C62DB" w:rsidRDefault="007706D1" w:rsidP="007706D1">
      <w:pPr>
        <w:pStyle w:val="BodyText"/>
        <w:spacing w:before="41" w:line="360" w:lineRule="auto"/>
        <w:ind w:left="448"/>
        <w:jc w:val="both"/>
        <w:rPr>
          <w:szCs w:val="24"/>
        </w:rPr>
      </w:pPr>
      <w:r w:rsidRPr="006C62DB">
        <w:rPr>
          <w:szCs w:val="24"/>
        </w:rPr>
        <w:t>The</w:t>
      </w:r>
      <w:r w:rsidRPr="006C62DB">
        <w:rPr>
          <w:spacing w:val="-3"/>
          <w:szCs w:val="24"/>
        </w:rPr>
        <w:t xml:space="preserve"> </w:t>
      </w:r>
      <w:r w:rsidRPr="006C62DB">
        <w:rPr>
          <w:szCs w:val="24"/>
        </w:rPr>
        <w:t>individual needs</w:t>
      </w:r>
      <w:r w:rsidRPr="006C62DB">
        <w:rPr>
          <w:spacing w:val="-1"/>
          <w:szCs w:val="24"/>
        </w:rPr>
        <w:t xml:space="preserve"> </w:t>
      </w:r>
      <w:r w:rsidRPr="006C62DB">
        <w:rPr>
          <w:szCs w:val="24"/>
        </w:rPr>
        <w:t>to demonstrate</w:t>
      </w:r>
      <w:r w:rsidRPr="006C62DB">
        <w:rPr>
          <w:spacing w:val="-1"/>
          <w:szCs w:val="24"/>
        </w:rPr>
        <w:t xml:space="preserve"> </w:t>
      </w:r>
      <w:r w:rsidRPr="006C62DB">
        <w:rPr>
          <w:szCs w:val="24"/>
        </w:rPr>
        <w:t>knowledge</w:t>
      </w:r>
      <w:r w:rsidRPr="006C62DB">
        <w:rPr>
          <w:spacing w:val="-1"/>
          <w:szCs w:val="24"/>
        </w:rPr>
        <w:t xml:space="preserve"> </w:t>
      </w:r>
      <w:r w:rsidRPr="006C62DB">
        <w:rPr>
          <w:spacing w:val="-5"/>
          <w:szCs w:val="24"/>
        </w:rPr>
        <w:t>of:</w:t>
      </w:r>
    </w:p>
    <w:p w:rsidR="007706D1" w:rsidRPr="006C62DB" w:rsidRDefault="007706D1" w:rsidP="007706D1">
      <w:pPr>
        <w:pStyle w:val="ListParagraph"/>
        <w:widowControl w:val="0"/>
        <w:numPr>
          <w:ilvl w:val="0"/>
          <w:numId w:val="63"/>
        </w:numPr>
        <w:tabs>
          <w:tab w:val="left" w:pos="1168"/>
        </w:tabs>
        <w:autoSpaceDE w:val="0"/>
        <w:autoSpaceDN w:val="0"/>
        <w:spacing w:before="43" w:after="0" w:line="360" w:lineRule="auto"/>
        <w:contextualSpacing w:val="0"/>
        <w:jc w:val="both"/>
        <w:rPr>
          <w:szCs w:val="24"/>
        </w:rPr>
      </w:pPr>
      <w:r w:rsidRPr="006C62DB">
        <w:rPr>
          <w:szCs w:val="24"/>
        </w:rPr>
        <w:t>Garment</w:t>
      </w:r>
      <w:r w:rsidRPr="006C62DB">
        <w:rPr>
          <w:spacing w:val="-2"/>
          <w:szCs w:val="24"/>
        </w:rPr>
        <w:t xml:space="preserve"> </w:t>
      </w:r>
      <w:r w:rsidRPr="006C62DB">
        <w:rPr>
          <w:szCs w:val="24"/>
        </w:rPr>
        <w:t>making</w:t>
      </w:r>
      <w:r w:rsidRPr="006C62DB">
        <w:rPr>
          <w:spacing w:val="-1"/>
          <w:szCs w:val="24"/>
        </w:rPr>
        <w:t xml:space="preserve"> </w:t>
      </w:r>
      <w:r w:rsidRPr="006C62DB">
        <w:rPr>
          <w:szCs w:val="24"/>
        </w:rPr>
        <w:t>machine</w:t>
      </w:r>
      <w:r w:rsidRPr="006C62DB">
        <w:rPr>
          <w:spacing w:val="-2"/>
          <w:szCs w:val="24"/>
        </w:rPr>
        <w:t xml:space="preserve"> operation</w:t>
      </w:r>
    </w:p>
    <w:p w:rsidR="007706D1" w:rsidRPr="006C62DB" w:rsidRDefault="007706D1" w:rsidP="007706D1">
      <w:pPr>
        <w:pStyle w:val="ListParagraph"/>
        <w:widowControl w:val="0"/>
        <w:numPr>
          <w:ilvl w:val="0"/>
          <w:numId w:val="63"/>
        </w:numPr>
        <w:tabs>
          <w:tab w:val="left" w:pos="1168"/>
        </w:tabs>
        <w:autoSpaceDE w:val="0"/>
        <w:autoSpaceDN w:val="0"/>
        <w:spacing w:before="39" w:after="0" w:line="360" w:lineRule="auto"/>
        <w:contextualSpacing w:val="0"/>
        <w:jc w:val="both"/>
        <w:rPr>
          <w:szCs w:val="24"/>
        </w:rPr>
      </w:pPr>
      <w:r w:rsidRPr="006C62DB">
        <w:rPr>
          <w:szCs w:val="24"/>
        </w:rPr>
        <w:t>Garment</w:t>
      </w:r>
      <w:r w:rsidRPr="006C62DB">
        <w:rPr>
          <w:spacing w:val="-1"/>
          <w:szCs w:val="24"/>
        </w:rPr>
        <w:t xml:space="preserve"> </w:t>
      </w:r>
      <w:r w:rsidRPr="006C62DB">
        <w:rPr>
          <w:szCs w:val="24"/>
        </w:rPr>
        <w:t>making tools</w:t>
      </w:r>
      <w:r w:rsidRPr="006C62DB">
        <w:rPr>
          <w:spacing w:val="-1"/>
          <w:szCs w:val="24"/>
        </w:rPr>
        <w:t xml:space="preserve"> </w:t>
      </w:r>
      <w:r w:rsidRPr="006C62DB">
        <w:rPr>
          <w:szCs w:val="24"/>
        </w:rPr>
        <w:t>and</w:t>
      </w:r>
      <w:r w:rsidRPr="006C62DB">
        <w:rPr>
          <w:spacing w:val="-1"/>
          <w:szCs w:val="24"/>
        </w:rPr>
        <w:t xml:space="preserve"> </w:t>
      </w:r>
      <w:r w:rsidRPr="006C62DB">
        <w:rPr>
          <w:spacing w:val="-2"/>
          <w:szCs w:val="24"/>
        </w:rPr>
        <w:t>equipment</w:t>
      </w:r>
    </w:p>
    <w:p w:rsidR="007706D1" w:rsidRPr="006C62DB" w:rsidRDefault="007706D1" w:rsidP="007706D1">
      <w:pPr>
        <w:pStyle w:val="ListParagraph"/>
        <w:widowControl w:val="0"/>
        <w:numPr>
          <w:ilvl w:val="0"/>
          <w:numId w:val="63"/>
        </w:numPr>
        <w:tabs>
          <w:tab w:val="left" w:pos="1168"/>
        </w:tabs>
        <w:autoSpaceDE w:val="0"/>
        <w:autoSpaceDN w:val="0"/>
        <w:spacing w:before="42" w:after="0" w:line="360" w:lineRule="auto"/>
        <w:contextualSpacing w:val="0"/>
        <w:jc w:val="both"/>
        <w:rPr>
          <w:szCs w:val="24"/>
        </w:rPr>
      </w:pPr>
      <w:r w:rsidRPr="006C62DB">
        <w:rPr>
          <w:szCs w:val="24"/>
        </w:rPr>
        <w:t>Garment</w:t>
      </w:r>
      <w:r w:rsidRPr="006C62DB">
        <w:rPr>
          <w:spacing w:val="-2"/>
          <w:szCs w:val="24"/>
        </w:rPr>
        <w:t xml:space="preserve"> </w:t>
      </w:r>
      <w:r w:rsidRPr="006C62DB">
        <w:rPr>
          <w:szCs w:val="24"/>
        </w:rPr>
        <w:t>making</w:t>
      </w:r>
      <w:r w:rsidRPr="006C62DB">
        <w:rPr>
          <w:spacing w:val="-1"/>
          <w:szCs w:val="24"/>
        </w:rPr>
        <w:t xml:space="preserve"> </w:t>
      </w:r>
      <w:r w:rsidRPr="006C62DB">
        <w:rPr>
          <w:szCs w:val="24"/>
        </w:rPr>
        <w:t>repairs and</w:t>
      </w:r>
      <w:r w:rsidRPr="006C62DB">
        <w:rPr>
          <w:spacing w:val="-1"/>
          <w:szCs w:val="24"/>
        </w:rPr>
        <w:t xml:space="preserve"> </w:t>
      </w:r>
      <w:r w:rsidRPr="006C62DB">
        <w:rPr>
          <w:spacing w:val="-2"/>
          <w:szCs w:val="24"/>
        </w:rPr>
        <w:t>maintenance</w:t>
      </w:r>
    </w:p>
    <w:p w:rsidR="007706D1" w:rsidRPr="006C62DB" w:rsidRDefault="007706D1" w:rsidP="007706D1">
      <w:pPr>
        <w:pStyle w:val="ListParagraph"/>
        <w:widowControl w:val="0"/>
        <w:numPr>
          <w:ilvl w:val="0"/>
          <w:numId w:val="63"/>
        </w:numPr>
        <w:tabs>
          <w:tab w:val="left" w:pos="1168"/>
        </w:tabs>
        <w:autoSpaceDE w:val="0"/>
        <w:autoSpaceDN w:val="0"/>
        <w:spacing w:before="40" w:after="0" w:line="360" w:lineRule="auto"/>
        <w:contextualSpacing w:val="0"/>
        <w:jc w:val="both"/>
        <w:rPr>
          <w:szCs w:val="24"/>
        </w:rPr>
      </w:pPr>
      <w:r w:rsidRPr="006C62DB">
        <w:rPr>
          <w:szCs w:val="24"/>
        </w:rPr>
        <w:t>Garment</w:t>
      </w:r>
      <w:r w:rsidRPr="006C62DB">
        <w:rPr>
          <w:spacing w:val="-2"/>
          <w:szCs w:val="24"/>
        </w:rPr>
        <w:t xml:space="preserve"> </w:t>
      </w:r>
      <w:r w:rsidRPr="006C62DB">
        <w:rPr>
          <w:szCs w:val="24"/>
        </w:rPr>
        <w:t>making products</w:t>
      </w:r>
      <w:r w:rsidRPr="006C62DB">
        <w:rPr>
          <w:spacing w:val="-1"/>
          <w:szCs w:val="24"/>
        </w:rPr>
        <w:t xml:space="preserve"> </w:t>
      </w:r>
      <w:r w:rsidRPr="006C62DB">
        <w:rPr>
          <w:szCs w:val="24"/>
        </w:rPr>
        <w:t>and</w:t>
      </w:r>
      <w:r w:rsidRPr="006C62DB">
        <w:rPr>
          <w:spacing w:val="-1"/>
          <w:szCs w:val="24"/>
        </w:rPr>
        <w:t xml:space="preserve"> </w:t>
      </w:r>
      <w:r w:rsidRPr="006C62DB">
        <w:rPr>
          <w:spacing w:val="-2"/>
          <w:szCs w:val="24"/>
        </w:rPr>
        <w:t>supplies</w:t>
      </w:r>
    </w:p>
    <w:p w:rsidR="007706D1" w:rsidRPr="006C62DB" w:rsidRDefault="007706D1" w:rsidP="007706D1">
      <w:pPr>
        <w:pStyle w:val="ListParagraph"/>
        <w:widowControl w:val="0"/>
        <w:numPr>
          <w:ilvl w:val="0"/>
          <w:numId w:val="63"/>
        </w:numPr>
        <w:tabs>
          <w:tab w:val="left" w:pos="1168"/>
        </w:tabs>
        <w:autoSpaceDE w:val="0"/>
        <w:autoSpaceDN w:val="0"/>
        <w:spacing w:before="42" w:after="0" w:line="360" w:lineRule="auto"/>
        <w:contextualSpacing w:val="0"/>
        <w:jc w:val="both"/>
        <w:rPr>
          <w:szCs w:val="24"/>
        </w:rPr>
      </w:pPr>
      <w:r w:rsidRPr="006C62DB">
        <w:rPr>
          <w:szCs w:val="24"/>
        </w:rPr>
        <w:t>Occupational</w:t>
      </w:r>
      <w:r w:rsidRPr="006C62DB">
        <w:rPr>
          <w:spacing w:val="-2"/>
          <w:szCs w:val="24"/>
        </w:rPr>
        <w:t xml:space="preserve"> </w:t>
      </w:r>
      <w:r w:rsidRPr="006C62DB">
        <w:rPr>
          <w:szCs w:val="24"/>
        </w:rPr>
        <w:t>safety</w:t>
      </w:r>
      <w:r w:rsidRPr="006C62DB">
        <w:rPr>
          <w:spacing w:val="-2"/>
          <w:szCs w:val="24"/>
        </w:rPr>
        <w:t xml:space="preserve"> </w:t>
      </w:r>
      <w:r w:rsidRPr="006C62DB">
        <w:rPr>
          <w:szCs w:val="24"/>
        </w:rPr>
        <w:t>and</w:t>
      </w:r>
      <w:r w:rsidRPr="006C62DB">
        <w:rPr>
          <w:spacing w:val="-1"/>
          <w:szCs w:val="24"/>
        </w:rPr>
        <w:t xml:space="preserve"> </w:t>
      </w:r>
      <w:r w:rsidRPr="006C62DB">
        <w:rPr>
          <w:spacing w:val="-2"/>
          <w:szCs w:val="24"/>
        </w:rPr>
        <w:t>health</w:t>
      </w:r>
    </w:p>
    <w:p w:rsidR="007706D1" w:rsidRPr="006C62DB" w:rsidRDefault="007706D1" w:rsidP="007706D1">
      <w:pPr>
        <w:pStyle w:val="ListParagraph"/>
        <w:widowControl w:val="0"/>
        <w:numPr>
          <w:ilvl w:val="0"/>
          <w:numId w:val="63"/>
        </w:numPr>
        <w:tabs>
          <w:tab w:val="left" w:pos="1168"/>
        </w:tabs>
        <w:autoSpaceDE w:val="0"/>
        <w:autoSpaceDN w:val="0"/>
        <w:spacing w:before="40" w:after="0" w:line="360" w:lineRule="auto"/>
        <w:contextualSpacing w:val="0"/>
        <w:jc w:val="both"/>
        <w:rPr>
          <w:szCs w:val="24"/>
        </w:rPr>
      </w:pPr>
      <w:r w:rsidRPr="006C62DB">
        <w:rPr>
          <w:szCs w:val="24"/>
        </w:rPr>
        <w:t>Textile</w:t>
      </w:r>
      <w:r w:rsidRPr="006C62DB">
        <w:rPr>
          <w:spacing w:val="-2"/>
          <w:szCs w:val="24"/>
        </w:rPr>
        <w:t xml:space="preserve"> </w:t>
      </w:r>
      <w:r w:rsidRPr="006C62DB">
        <w:rPr>
          <w:szCs w:val="24"/>
        </w:rPr>
        <w:t>Waste</w:t>
      </w:r>
      <w:r w:rsidRPr="006C62DB">
        <w:rPr>
          <w:spacing w:val="-2"/>
          <w:szCs w:val="24"/>
        </w:rPr>
        <w:t xml:space="preserve"> management</w:t>
      </w:r>
    </w:p>
    <w:p w:rsidR="007706D1" w:rsidRPr="006C62DB" w:rsidRDefault="007706D1" w:rsidP="007706D1">
      <w:pPr>
        <w:pStyle w:val="ListParagraph"/>
        <w:widowControl w:val="0"/>
        <w:numPr>
          <w:ilvl w:val="0"/>
          <w:numId w:val="63"/>
        </w:numPr>
        <w:tabs>
          <w:tab w:val="left" w:pos="1168"/>
        </w:tabs>
        <w:autoSpaceDE w:val="0"/>
        <w:autoSpaceDN w:val="0"/>
        <w:spacing w:before="39" w:after="0" w:line="360" w:lineRule="auto"/>
        <w:contextualSpacing w:val="0"/>
        <w:jc w:val="both"/>
        <w:rPr>
          <w:szCs w:val="24"/>
        </w:rPr>
      </w:pPr>
      <w:r w:rsidRPr="006C62DB">
        <w:rPr>
          <w:spacing w:val="-2"/>
          <w:szCs w:val="24"/>
        </w:rPr>
        <w:t>Laying</w:t>
      </w:r>
    </w:p>
    <w:p w:rsidR="007706D1" w:rsidRPr="006C62DB" w:rsidRDefault="007706D1" w:rsidP="007706D1">
      <w:pPr>
        <w:pStyle w:val="ListParagraph"/>
        <w:widowControl w:val="0"/>
        <w:numPr>
          <w:ilvl w:val="0"/>
          <w:numId w:val="63"/>
        </w:numPr>
        <w:tabs>
          <w:tab w:val="left" w:pos="1168"/>
        </w:tabs>
        <w:autoSpaceDE w:val="0"/>
        <w:autoSpaceDN w:val="0"/>
        <w:spacing w:after="0" w:line="360" w:lineRule="auto"/>
        <w:contextualSpacing w:val="0"/>
        <w:jc w:val="both"/>
        <w:rPr>
          <w:szCs w:val="24"/>
        </w:rPr>
      </w:pPr>
      <w:r w:rsidRPr="006C62DB">
        <w:rPr>
          <w:szCs w:val="24"/>
        </w:rPr>
        <w:t>Cutting</w:t>
      </w:r>
      <w:r w:rsidRPr="006C62DB">
        <w:rPr>
          <w:spacing w:val="-1"/>
          <w:szCs w:val="24"/>
        </w:rPr>
        <w:t xml:space="preserve"> </w:t>
      </w:r>
      <w:r w:rsidRPr="006C62DB">
        <w:rPr>
          <w:szCs w:val="24"/>
        </w:rPr>
        <w:t>garment</w:t>
      </w:r>
      <w:r w:rsidRPr="006C62DB">
        <w:rPr>
          <w:spacing w:val="-1"/>
          <w:szCs w:val="24"/>
        </w:rPr>
        <w:t xml:space="preserve"> </w:t>
      </w:r>
      <w:r w:rsidRPr="006C62DB">
        <w:rPr>
          <w:spacing w:val="-2"/>
          <w:szCs w:val="24"/>
        </w:rPr>
        <w:t>construction</w:t>
      </w:r>
    </w:p>
    <w:p w:rsidR="007706D1" w:rsidRPr="006C62DB" w:rsidRDefault="007706D1" w:rsidP="007706D1">
      <w:pPr>
        <w:pStyle w:val="ListParagraph"/>
        <w:tabs>
          <w:tab w:val="left" w:pos="918"/>
        </w:tabs>
        <w:spacing w:line="360" w:lineRule="auto"/>
        <w:ind w:left="918" w:firstLine="0"/>
        <w:jc w:val="both"/>
        <w:rPr>
          <w:szCs w:val="24"/>
        </w:rPr>
      </w:pPr>
    </w:p>
    <w:p w:rsidR="007706D1" w:rsidRPr="006C62DB" w:rsidRDefault="007706D1" w:rsidP="007706D1">
      <w:pPr>
        <w:spacing w:line="360" w:lineRule="auto"/>
        <w:ind w:left="448"/>
        <w:jc w:val="both"/>
        <w:rPr>
          <w:b/>
          <w:szCs w:val="24"/>
        </w:rPr>
      </w:pPr>
      <w:r w:rsidRPr="006C62DB">
        <w:rPr>
          <w:b/>
          <w:szCs w:val="24"/>
        </w:rPr>
        <w:t>EVIDENCE</w:t>
      </w:r>
      <w:r w:rsidRPr="006C62DB">
        <w:rPr>
          <w:b/>
          <w:spacing w:val="-2"/>
          <w:szCs w:val="24"/>
        </w:rPr>
        <w:t xml:space="preserve"> GUIDE</w:t>
      </w:r>
    </w:p>
    <w:p w:rsidR="007706D1" w:rsidRPr="006C62DB" w:rsidRDefault="007706D1" w:rsidP="007706D1">
      <w:pPr>
        <w:pStyle w:val="BodyText"/>
        <w:spacing w:before="173" w:line="360" w:lineRule="auto"/>
        <w:ind w:left="448" w:right="442"/>
        <w:jc w:val="both"/>
        <w:rPr>
          <w:szCs w:val="24"/>
        </w:rPr>
      </w:pPr>
      <w:r w:rsidRPr="006C62DB">
        <w:rPr>
          <w:szCs w:val="24"/>
        </w:rPr>
        <w:t>This</w:t>
      </w:r>
      <w:r w:rsidRPr="006C62DB">
        <w:rPr>
          <w:spacing w:val="-3"/>
          <w:szCs w:val="24"/>
        </w:rPr>
        <w:t xml:space="preserve"> </w:t>
      </w:r>
      <w:r w:rsidRPr="006C62DB">
        <w:rPr>
          <w:szCs w:val="24"/>
        </w:rPr>
        <w:t>provides</w:t>
      </w:r>
      <w:r w:rsidRPr="006C62DB">
        <w:rPr>
          <w:spacing w:val="-3"/>
          <w:szCs w:val="24"/>
        </w:rPr>
        <w:t xml:space="preserve"> </w:t>
      </w:r>
      <w:r w:rsidRPr="006C62DB">
        <w:rPr>
          <w:szCs w:val="24"/>
        </w:rPr>
        <w:t>advice</w:t>
      </w:r>
      <w:r w:rsidRPr="006C62DB">
        <w:rPr>
          <w:spacing w:val="-5"/>
          <w:szCs w:val="24"/>
        </w:rPr>
        <w:t xml:space="preserve"> </w:t>
      </w:r>
      <w:r w:rsidRPr="006C62DB">
        <w:rPr>
          <w:szCs w:val="24"/>
        </w:rPr>
        <w:t>on</w:t>
      </w:r>
      <w:r w:rsidRPr="006C62DB">
        <w:rPr>
          <w:spacing w:val="-1"/>
          <w:szCs w:val="24"/>
        </w:rPr>
        <w:t xml:space="preserve"> </w:t>
      </w:r>
      <w:r w:rsidRPr="006C62DB">
        <w:rPr>
          <w:szCs w:val="24"/>
        </w:rPr>
        <w:t>assessment</w:t>
      </w:r>
      <w:r w:rsidRPr="006C62DB">
        <w:rPr>
          <w:spacing w:val="-3"/>
          <w:szCs w:val="24"/>
        </w:rPr>
        <w:t xml:space="preserve"> </w:t>
      </w:r>
      <w:r w:rsidRPr="006C62DB">
        <w:rPr>
          <w:szCs w:val="24"/>
        </w:rPr>
        <w:t>and</w:t>
      </w:r>
      <w:r w:rsidRPr="006C62DB">
        <w:rPr>
          <w:spacing w:val="-3"/>
          <w:szCs w:val="24"/>
        </w:rPr>
        <w:t xml:space="preserve"> </w:t>
      </w:r>
      <w:r w:rsidRPr="006C62DB">
        <w:rPr>
          <w:szCs w:val="24"/>
        </w:rPr>
        <w:t>must</w:t>
      </w:r>
      <w:r w:rsidRPr="006C62DB">
        <w:rPr>
          <w:spacing w:val="-3"/>
          <w:szCs w:val="24"/>
        </w:rPr>
        <w:t xml:space="preserve"> </w:t>
      </w:r>
      <w:r w:rsidRPr="006C62DB">
        <w:rPr>
          <w:szCs w:val="24"/>
        </w:rPr>
        <w:t>be</w:t>
      </w:r>
      <w:r w:rsidRPr="006C62DB">
        <w:rPr>
          <w:spacing w:val="-3"/>
          <w:szCs w:val="24"/>
        </w:rPr>
        <w:t xml:space="preserve"> </w:t>
      </w:r>
      <w:r w:rsidRPr="006C62DB">
        <w:rPr>
          <w:szCs w:val="24"/>
        </w:rPr>
        <w:t>read</w:t>
      </w:r>
      <w:r w:rsidRPr="006C62DB">
        <w:rPr>
          <w:spacing w:val="-3"/>
          <w:szCs w:val="24"/>
        </w:rPr>
        <w:t xml:space="preserve"> </w:t>
      </w:r>
      <w:r w:rsidRPr="006C62DB">
        <w:rPr>
          <w:szCs w:val="24"/>
        </w:rPr>
        <w:t>in</w:t>
      </w:r>
      <w:r w:rsidRPr="006C62DB">
        <w:rPr>
          <w:spacing w:val="-3"/>
          <w:szCs w:val="24"/>
        </w:rPr>
        <w:t xml:space="preserve"> </w:t>
      </w:r>
      <w:r w:rsidRPr="006C62DB">
        <w:rPr>
          <w:szCs w:val="24"/>
        </w:rPr>
        <w:t>conjunction</w:t>
      </w:r>
      <w:r w:rsidRPr="006C62DB">
        <w:rPr>
          <w:spacing w:val="-3"/>
          <w:szCs w:val="24"/>
        </w:rPr>
        <w:t xml:space="preserve"> </w:t>
      </w:r>
      <w:r w:rsidRPr="006C62DB">
        <w:rPr>
          <w:szCs w:val="24"/>
        </w:rPr>
        <w:t>with</w:t>
      </w:r>
      <w:r w:rsidRPr="006C62DB">
        <w:rPr>
          <w:spacing w:val="-3"/>
          <w:szCs w:val="24"/>
        </w:rPr>
        <w:t xml:space="preserve"> </w:t>
      </w:r>
      <w:r w:rsidRPr="006C62DB">
        <w:rPr>
          <w:szCs w:val="24"/>
        </w:rPr>
        <w:t>the</w:t>
      </w:r>
      <w:r w:rsidRPr="006C62DB">
        <w:rPr>
          <w:spacing w:val="-4"/>
          <w:szCs w:val="24"/>
        </w:rPr>
        <w:t xml:space="preserve"> </w:t>
      </w:r>
      <w:r w:rsidRPr="006C62DB">
        <w:rPr>
          <w:szCs w:val="24"/>
        </w:rPr>
        <w:t>performance criteria, required knowledge and skills range.</w:t>
      </w:r>
    </w:p>
    <w:p w:rsidR="007706D1" w:rsidRPr="006C62DB" w:rsidRDefault="007706D1" w:rsidP="007706D1">
      <w:pPr>
        <w:pStyle w:val="BodyText"/>
        <w:spacing w:before="10" w:line="360" w:lineRule="auto"/>
        <w:jc w:val="both"/>
        <w:rPr>
          <w:szCs w:val="24"/>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7706D1" w:rsidRPr="006C62DB" w:rsidTr="004A39A9">
        <w:trPr>
          <w:trHeight w:val="6132"/>
        </w:trPr>
        <w:tc>
          <w:tcPr>
            <w:tcW w:w="2653" w:type="dxa"/>
          </w:tcPr>
          <w:p w:rsidR="007706D1" w:rsidRPr="006C62DB" w:rsidRDefault="007706D1" w:rsidP="004A39A9">
            <w:pPr>
              <w:pStyle w:val="TableParagraph"/>
              <w:spacing w:before="13" w:line="360" w:lineRule="auto"/>
              <w:ind w:right="99"/>
              <w:jc w:val="both"/>
              <w:rPr>
                <w:rFonts w:ascii="Times New Roman" w:hAnsi="Times New Roman" w:cs="Times New Roman"/>
                <w:sz w:val="24"/>
                <w:szCs w:val="24"/>
              </w:rPr>
            </w:pPr>
            <w:r w:rsidRPr="006C62DB">
              <w:rPr>
                <w:rFonts w:ascii="Times New Roman" w:hAnsi="Times New Roman" w:cs="Times New Roman"/>
                <w:sz w:val="24"/>
                <w:szCs w:val="24"/>
              </w:rPr>
              <w:lastRenderedPageBreak/>
              <w:t>1.</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Critical</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aspects</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competency</w:t>
            </w:r>
          </w:p>
        </w:tc>
        <w:tc>
          <w:tcPr>
            <w:tcW w:w="6366"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Assessment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requires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evidence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that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the </w:t>
            </w:r>
            <w:r w:rsidRPr="006C62DB">
              <w:rPr>
                <w:rFonts w:ascii="Times New Roman" w:hAnsi="Times New Roman" w:cs="Times New Roman"/>
                <w:spacing w:val="-2"/>
                <w:sz w:val="24"/>
                <w:szCs w:val="24"/>
              </w:rPr>
              <w:t>candidate:</w:t>
            </w:r>
          </w:p>
          <w:p w:rsidR="007706D1" w:rsidRPr="006C62DB" w:rsidRDefault="007706D1" w:rsidP="004A39A9">
            <w:pPr>
              <w:pStyle w:val="TableParagraph"/>
              <w:numPr>
                <w:ilvl w:val="1"/>
                <w:numId w:val="64"/>
              </w:numPr>
              <w:tabs>
                <w:tab w:val="left" w:pos="827"/>
              </w:tabs>
              <w:spacing w:before="170" w:line="360" w:lineRule="auto"/>
              <w:ind w:right="221"/>
              <w:jc w:val="both"/>
              <w:rPr>
                <w:rFonts w:ascii="Times New Roman" w:hAnsi="Times New Roman" w:cs="Times New Roman"/>
                <w:sz w:val="24"/>
                <w:szCs w:val="24"/>
              </w:rPr>
            </w:pPr>
            <w:r w:rsidRPr="006C62DB">
              <w:rPr>
                <w:rFonts w:ascii="Times New Roman" w:hAnsi="Times New Roman" w:cs="Times New Roman"/>
                <w:sz w:val="24"/>
                <w:szCs w:val="24"/>
              </w:rPr>
              <w:t>Assembled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making</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based on work requirement.</w:t>
            </w:r>
          </w:p>
          <w:p w:rsidR="007706D1" w:rsidRPr="006C62DB" w:rsidRDefault="007706D1" w:rsidP="004A39A9">
            <w:pPr>
              <w:pStyle w:val="TableParagraph"/>
              <w:numPr>
                <w:ilvl w:val="1"/>
                <w:numId w:val="64"/>
              </w:numPr>
              <w:tabs>
                <w:tab w:val="left" w:pos="827"/>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Interpreted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skirt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64"/>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Selected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accessories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64"/>
              </w:numPr>
              <w:tabs>
                <w:tab w:val="left" w:pos="827"/>
              </w:tabs>
              <w:spacing w:before="0" w:line="360" w:lineRule="auto"/>
              <w:ind w:right="624"/>
              <w:jc w:val="both"/>
              <w:rPr>
                <w:rFonts w:ascii="Times New Roman" w:hAnsi="Times New Roman" w:cs="Times New Roman"/>
                <w:sz w:val="24"/>
                <w:szCs w:val="24"/>
              </w:rPr>
            </w:pPr>
            <w:r w:rsidRPr="006C62DB">
              <w:rPr>
                <w:rFonts w:ascii="Times New Roman" w:hAnsi="Times New Roman" w:cs="Times New Roman"/>
                <w:sz w:val="24"/>
                <w:szCs w:val="24"/>
              </w:rPr>
              <w:t>Laid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pattern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per pattern instructions.</w:t>
            </w:r>
          </w:p>
          <w:p w:rsidR="007706D1" w:rsidRPr="006C62DB" w:rsidRDefault="007706D1" w:rsidP="004A39A9">
            <w:pPr>
              <w:pStyle w:val="TableParagraph"/>
              <w:numPr>
                <w:ilvl w:val="1"/>
                <w:numId w:val="64"/>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Carried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pieces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cutting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64"/>
              </w:numPr>
              <w:tabs>
                <w:tab w:val="left" w:pos="82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Constructed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skirt</w:t>
            </w:r>
            <w:r w:rsidRPr="006C62DB">
              <w:rPr>
                <w:rFonts w:ascii="Times New Roman" w:hAnsi="Times New Roman" w:cs="Times New Roman"/>
                <w:spacing w:val="58"/>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on </w:t>
            </w:r>
            <w:r w:rsidRPr="006C62DB">
              <w:rPr>
                <w:rFonts w:ascii="Times New Roman" w:hAnsi="Times New Roman" w:cs="Times New Roman"/>
                <w:spacing w:val="-2"/>
                <w:sz w:val="24"/>
                <w:szCs w:val="24"/>
              </w:rPr>
              <w:t>design.</w:t>
            </w:r>
          </w:p>
          <w:p w:rsidR="007706D1" w:rsidRPr="006C62DB" w:rsidRDefault="007706D1" w:rsidP="004A39A9">
            <w:pPr>
              <w:pStyle w:val="TableParagraph"/>
              <w:numPr>
                <w:ilvl w:val="1"/>
                <w:numId w:val="64"/>
              </w:numPr>
              <w:tabs>
                <w:tab w:val="left" w:pos="827"/>
              </w:tabs>
              <w:spacing w:before="0" w:line="360" w:lineRule="auto"/>
              <w:ind w:right="240"/>
              <w:jc w:val="both"/>
              <w:rPr>
                <w:rFonts w:ascii="Times New Roman" w:hAnsi="Times New Roman" w:cs="Times New Roman"/>
                <w:sz w:val="24"/>
                <w:szCs w:val="24"/>
              </w:rPr>
            </w:pP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constructed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finishing</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4A39A9">
            <w:pPr>
              <w:pStyle w:val="TableParagraph"/>
              <w:numPr>
                <w:ilvl w:val="1"/>
                <w:numId w:val="64"/>
              </w:numPr>
              <w:tabs>
                <w:tab w:val="left" w:pos="827"/>
              </w:tabs>
              <w:spacing w:before="0" w:line="360" w:lineRule="auto"/>
              <w:ind w:right="240"/>
              <w:jc w:val="both"/>
              <w:rPr>
                <w:rFonts w:ascii="Times New Roman" w:hAnsi="Times New Roman" w:cs="Times New Roman"/>
                <w:sz w:val="24"/>
                <w:szCs w:val="24"/>
              </w:rPr>
            </w:pPr>
            <w:r w:rsidRPr="006C62DB">
              <w:rPr>
                <w:rFonts w:ascii="Times New Roman" w:hAnsi="Times New Roman" w:cs="Times New Roman"/>
                <w:sz w:val="24"/>
                <w:szCs w:val="24"/>
              </w:rPr>
              <w:t>Displayed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constructed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garment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place </w:t>
            </w:r>
            <w:r w:rsidRPr="006C62DB">
              <w:rPr>
                <w:rFonts w:ascii="Times New Roman" w:hAnsi="Times New Roman" w:cs="Times New Roman"/>
                <w:spacing w:val="-2"/>
                <w:sz w:val="24"/>
                <w:szCs w:val="24"/>
              </w:rPr>
              <w:t>procedure</w:t>
            </w:r>
          </w:p>
        </w:tc>
      </w:tr>
      <w:tr w:rsidR="007706D1" w:rsidRPr="006C62DB" w:rsidTr="004A39A9">
        <w:trPr>
          <w:trHeight w:val="1741"/>
        </w:trPr>
        <w:tc>
          <w:tcPr>
            <w:tcW w:w="2653" w:type="dxa"/>
          </w:tcPr>
          <w:p w:rsidR="007706D1" w:rsidRPr="006C62DB" w:rsidRDefault="007706D1" w:rsidP="004A39A9">
            <w:pPr>
              <w:pStyle w:val="TableParagraph"/>
              <w:spacing w:before="13" w:line="360" w:lineRule="auto"/>
              <w:ind w:right="986"/>
              <w:jc w:val="both"/>
              <w:rPr>
                <w:rFonts w:ascii="Times New Roman" w:hAnsi="Times New Roman" w:cs="Times New Roman"/>
                <w:sz w:val="24"/>
                <w:szCs w:val="24"/>
              </w:rPr>
            </w:pPr>
            <w:r w:rsidRPr="006C62DB">
              <w:rPr>
                <w:rFonts w:ascii="Times New Roman" w:hAnsi="Times New Roman" w:cs="Times New Roman"/>
                <w:sz w:val="24"/>
                <w:szCs w:val="24"/>
              </w:rPr>
              <w:t>2.</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 xml:space="preserve">Resource </w:t>
            </w:r>
            <w:r w:rsidRPr="006C62DB">
              <w:rPr>
                <w:rFonts w:ascii="Times New Roman" w:hAnsi="Times New Roman" w:cs="Times New Roman"/>
                <w:spacing w:val="-2"/>
                <w:sz w:val="24"/>
                <w:szCs w:val="24"/>
              </w:rPr>
              <w:t>implications</w:t>
            </w:r>
          </w:p>
        </w:tc>
        <w:tc>
          <w:tcPr>
            <w:tcW w:w="6366"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The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following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resources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should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provided:</w:t>
            </w:r>
          </w:p>
          <w:p w:rsidR="007706D1" w:rsidRPr="006C62DB" w:rsidRDefault="007706D1" w:rsidP="004A39A9">
            <w:pPr>
              <w:pStyle w:val="TableParagraph"/>
              <w:numPr>
                <w:ilvl w:val="1"/>
                <w:numId w:val="65"/>
              </w:numPr>
              <w:tabs>
                <w:tab w:val="left" w:pos="467"/>
              </w:tabs>
              <w:spacing w:before="173" w:line="360" w:lineRule="auto"/>
              <w:ind w:right="111"/>
              <w:jc w:val="both"/>
              <w:rPr>
                <w:rFonts w:ascii="Times New Roman" w:hAnsi="Times New Roman" w:cs="Times New Roman"/>
                <w:sz w:val="24"/>
                <w:szCs w:val="24"/>
              </w:rPr>
            </w:pPr>
            <w:r w:rsidRPr="006C62DB">
              <w:rPr>
                <w:rFonts w:ascii="Times New Roman" w:hAnsi="Times New Roman" w:cs="Times New Roman"/>
                <w:sz w:val="24"/>
                <w:szCs w:val="24"/>
              </w:rPr>
              <w:t>Appropriately</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simulated</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environment</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where</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assessment</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can take place</w:t>
            </w:r>
          </w:p>
          <w:p w:rsidR="007706D1" w:rsidRPr="006C62DB" w:rsidRDefault="007706D1" w:rsidP="004A39A9">
            <w:pPr>
              <w:pStyle w:val="TableParagraph"/>
              <w:numPr>
                <w:ilvl w:val="1"/>
                <w:numId w:val="6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Access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environment</w:t>
            </w:r>
          </w:p>
          <w:p w:rsidR="007706D1" w:rsidRPr="006C62DB" w:rsidRDefault="007706D1" w:rsidP="004A39A9">
            <w:pPr>
              <w:pStyle w:val="TableParagraph"/>
              <w:numPr>
                <w:ilvl w:val="1"/>
                <w:numId w:val="65"/>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Resources</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the proposed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or</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4"/>
                <w:sz w:val="24"/>
                <w:szCs w:val="24"/>
              </w:rPr>
              <w:t>tasks</w:t>
            </w:r>
          </w:p>
        </w:tc>
      </w:tr>
      <w:tr w:rsidR="007706D1" w:rsidRPr="006C62DB" w:rsidTr="004A39A9">
        <w:trPr>
          <w:trHeight w:val="2160"/>
        </w:trPr>
        <w:tc>
          <w:tcPr>
            <w:tcW w:w="2653" w:type="dxa"/>
          </w:tcPr>
          <w:p w:rsidR="007706D1" w:rsidRPr="006C62DB" w:rsidRDefault="007706D1" w:rsidP="004A39A9">
            <w:pPr>
              <w:pStyle w:val="TableParagraph"/>
              <w:spacing w:before="13" w:line="360" w:lineRule="auto"/>
              <w:ind w:right="99"/>
              <w:jc w:val="both"/>
              <w:rPr>
                <w:rFonts w:ascii="Times New Roman" w:hAnsi="Times New Roman" w:cs="Times New Roman"/>
                <w:sz w:val="24"/>
                <w:szCs w:val="24"/>
              </w:rPr>
            </w:pPr>
            <w:r w:rsidRPr="006C62DB">
              <w:rPr>
                <w:rFonts w:ascii="Times New Roman" w:hAnsi="Times New Roman" w:cs="Times New Roman"/>
                <w:sz w:val="24"/>
                <w:szCs w:val="24"/>
              </w:rPr>
              <w:t>3.</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Methods</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assessment</w:t>
            </w:r>
          </w:p>
        </w:tc>
        <w:tc>
          <w:tcPr>
            <w:tcW w:w="6366"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Competency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this unit</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may be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 xml:space="preserve">assessed </w:t>
            </w:r>
            <w:r w:rsidRPr="006C62DB">
              <w:rPr>
                <w:rFonts w:ascii="Times New Roman" w:hAnsi="Times New Roman" w:cs="Times New Roman"/>
                <w:spacing w:val="-2"/>
                <w:sz w:val="24"/>
                <w:szCs w:val="24"/>
              </w:rPr>
              <w:t>through:</w:t>
            </w:r>
          </w:p>
          <w:p w:rsidR="007706D1" w:rsidRPr="006C62DB" w:rsidRDefault="007706D1" w:rsidP="004A39A9">
            <w:pPr>
              <w:pStyle w:val="TableParagraph"/>
              <w:numPr>
                <w:ilvl w:val="1"/>
                <w:numId w:val="66"/>
              </w:numPr>
              <w:tabs>
                <w:tab w:val="left" w:pos="467"/>
              </w:tabs>
              <w:spacing w:before="173"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Practical</w:t>
            </w:r>
          </w:p>
          <w:p w:rsidR="007706D1" w:rsidRPr="006C62DB" w:rsidRDefault="007706D1" w:rsidP="004A39A9">
            <w:pPr>
              <w:pStyle w:val="TableParagraph"/>
              <w:numPr>
                <w:ilvl w:val="1"/>
                <w:numId w:val="66"/>
              </w:numPr>
              <w:tabs>
                <w:tab w:val="left" w:pos="467"/>
              </w:tabs>
              <w:spacing w:before="41"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Project</w:t>
            </w:r>
          </w:p>
          <w:p w:rsidR="007706D1" w:rsidRPr="006C62DB" w:rsidRDefault="007706D1" w:rsidP="004A39A9">
            <w:pPr>
              <w:pStyle w:val="TableParagraph"/>
              <w:numPr>
                <w:ilvl w:val="1"/>
                <w:numId w:val="66"/>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Portfolio</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evidence</w:t>
            </w:r>
          </w:p>
          <w:p w:rsidR="007706D1" w:rsidRPr="006C62DB" w:rsidRDefault="007706D1" w:rsidP="004A39A9">
            <w:pPr>
              <w:pStyle w:val="TableParagraph"/>
              <w:numPr>
                <w:ilvl w:val="1"/>
                <w:numId w:val="66"/>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Written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tests</w:t>
            </w:r>
          </w:p>
          <w:p w:rsidR="007706D1" w:rsidRPr="006C62DB" w:rsidRDefault="007706D1" w:rsidP="004A39A9">
            <w:pPr>
              <w:pStyle w:val="TableParagraph"/>
              <w:numPr>
                <w:ilvl w:val="1"/>
                <w:numId w:val="66"/>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Third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party</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report</w:t>
            </w:r>
          </w:p>
          <w:p w:rsidR="007706D1" w:rsidRPr="006C62DB" w:rsidRDefault="007706D1" w:rsidP="004A39A9">
            <w:pPr>
              <w:pStyle w:val="TableParagraph"/>
              <w:numPr>
                <w:ilvl w:val="1"/>
                <w:numId w:val="66"/>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Oral</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tests</w:t>
            </w:r>
          </w:p>
        </w:tc>
      </w:tr>
      <w:tr w:rsidR="007706D1" w:rsidRPr="006C62DB" w:rsidTr="004A39A9">
        <w:trPr>
          <w:trHeight w:val="1295"/>
        </w:trPr>
        <w:tc>
          <w:tcPr>
            <w:tcW w:w="2653" w:type="dxa"/>
          </w:tcPr>
          <w:p w:rsidR="007706D1" w:rsidRPr="006C62DB" w:rsidRDefault="007706D1" w:rsidP="004A39A9">
            <w:pPr>
              <w:pStyle w:val="TableParagraph"/>
              <w:spacing w:before="13" w:line="360" w:lineRule="auto"/>
              <w:ind w:right="1107"/>
              <w:jc w:val="both"/>
              <w:rPr>
                <w:rFonts w:ascii="Times New Roman" w:hAnsi="Times New Roman" w:cs="Times New Roman"/>
                <w:sz w:val="24"/>
                <w:szCs w:val="24"/>
              </w:rPr>
            </w:pPr>
            <w:r w:rsidRPr="006C62DB">
              <w:rPr>
                <w:rFonts w:ascii="Times New Roman" w:hAnsi="Times New Roman" w:cs="Times New Roman"/>
                <w:sz w:val="24"/>
                <w:szCs w:val="24"/>
              </w:rPr>
              <w:t>4.</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 xml:space="preserve">Context of </w:t>
            </w:r>
            <w:r w:rsidRPr="006C62DB">
              <w:rPr>
                <w:rFonts w:ascii="Times New Roman" w:hAnsi="Times New Roman" w:cs="Times New Roman"/>
                <w:spacing w:val="-2"/>
                <w:sz w:val="24"/>
                <w:szCs w:val="24"/>
              </w:rPr>
              <w:t>assessment</w:t>
            </w:r>
          </w:p>
        </w:tc>
        <w:tc>
          <w:tcPr>
            <w:tcW w:w="6366"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Competency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be</w:t>
            </w:r>
            <w:r w:rsidRPr="006C62DB">
              <w:rPr>
                <w:rFonts w:ascii="Times New Roman" w:hAnsi="Times New Roman" w:cs="Times New Roman"/>
                <w:spacing w:val="-2"/>
                <w:sz w:val="24"/>
                <w:szCs w:val="24"/>
              </w:rPr>
              <w:t xml:space="preserve"> assessed;</w:t>
            </w:r>
          </w:p>
          <w:p w:rsidR="007706D1" w:rsidRPr="006C62DB" w:rsidRDefault="007706D1" w:rsidP="004A39A9">
            <w:pPr>
              <w:pStyle w:val="TableParagraph"/>
              <w:numPr>
                <w:ilvl w:val="1"/>
                <w:numId w:val="67"/>
              </w:numPr>
              <w:tabs>
                <w:tab w:val="left" w:pos="467"/>
              </w:tabs>
              <w:spacing w:before="170" w:line="360" w:lineRule="auto"/>
              <w:jc w:val="both"/>
              <w:rPr>
                <w:rFonts w:ascii="Times New Roman" w:hAnsi="Times New Roman" w:cs="Times New Roman"/>
                <w:sz w:val="24"/>
                <w:szCs w:val="24"/>
              </w:rPr>
            </w:pP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place</w:t>
            </w:r>
          </w:p>
          <w:p w:rsidR="007706D1" w:rsidRPr="006C62DB" w:rsidRDefault="007706D1" w:rsidP="004A39A9">
            <w:pPr>
              <w:pStyle w:val="TableParagraph"/>
              <w:numPr>
                <w:ilvl w:val="1"/>
                <w:numId w:val="67"/>
              </w:numPr>
              <w:tabs>
                <w:tab w:val="left" w:pos="527"/>
              </w:tabs>
              <w:spacing w:before="44" w:line="360" w:lineRule="auto"/>
              <w:ind w:left="527" w:hanging="420"/>
              <w:jc w:val="both"/>
              <w:rPr>
                <w:rFonts w:ascii="Times New Roman" w:hAnsi="Times New Roman" w:cs="Times New Roman"/>
                <w:sz w:val="24"/>
                <w:szCs w:val="24"/>
              </w:rPr>
            </w:pPr>
            <w:r w:rsidRPr="006C62DB">
              <w:rPr>
                <w:rFonts w:ascii="Times New Roman" w:hAnsi="Times New Roman" w:cs="Times New Roman"/>
                <w:sz w:val="24"/>
                <w:szCs w:val="24"/>
              </w:rPr>
              <w:t>Simulated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environment</w:t>
            </w:r>
          </w:p>
        </w:tc>
      </w:tr>
      <w:tr w:rsidR="007706D1" w:rsidRPr="006C62DB" w:rsidTr="004A39A9">
        <w:trPr>
          <w:trHeight w:val="789"/>
        </w:trPr>
        <w:tc>
          <w:tcPr>
            <w:tcW w:w="2653"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5.</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Guidance</w:t>
            </w:r>
            <w:r w:rsidRPr="006C62DB">
              <w:rPr>
                <w:rFonts w:ascii="Times New Roman" w:hAnsi="Times New Roman" w:cs="Times New Roman"/>
                <w:spacing w:val="-11"/>
                <w:sz w:val="24"/>
                <w:szCs w:val="24"/>
              </w:rPr>
              <w:t xml:space="preserve"> </w:t>
            </w:r>
            <w:r w:rsidRPr="006C62DB">
              <w:rPr>
                <w:rFonts w:ascii="Times New Roman" w:hAnsi="Times New Roman" w:cs="Times New Roman"/>
                <w:sz w:val="24"/>
                <w:szCs w:val="24"/>
              </w:rPr>
              <w:t>information for assessment</w:t>
            </w:r>
          </w:p>
        </w:tc>
        <w:tc>
          <w:tcPr>
            <w:tcW w:w="6366" w:type="dxa"/>
          </w:tcPr>
          <w:p w:rsidR="007706D1" w:rsidRPr="006C62DB" w:rsidRDefault="007706D1" w:rsidP="004A39A9">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Holistic</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assessment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with</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other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units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the</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industry sector, workplace job role is recommended.</w:t>
            </w:r>
          </w:p>
        </w:tc>
      </w:tr>
    </w:tbl>
    <w:p w:rsidR="007706D1" w:rsidRPr="006C62DB" w:rsidRDefault="007706D1" w:rsidP="007706D1">
      <w:pPr>
        <w:pStyle w:val="Heading1"/>
        <w:ind w:left="360" w:firstLine="0"/>
        <w:rPr>
          <w:sz w:val="24"/>
          <w:szCs w:val="24"/>
        </w:rPr>
        <w:sectPr w:rsidR="007706D1" w:rsidRPr="006C62DB" w:rsidSect="002937F8">
          <w:pgSz w:w="11910" w:h="16840"/>
          <w:pgMar w:top="1180" w:right="850" w:bottom="280" w:left="992" w:header="720" w:footer="720" w:gutter="0"/>
          <w:pgNumType w:start="1"/>
          <w:cols w:space="720"/>
        </w:sectPr>
      </w:pPr>
      <w:bookmarkStart w:id="72" w:name="_bookmark16"/>
      <w:bookmarkEnd w:id="72"/>
    </w:p>
    <w:p w:rsidR="007706D1" w:rsidRPr="006C62DB" w:rsidRDefault="007706D1" w:rsidP="007706D1">
      <w:pPr>
        <w:pStyle w:val="Heading1"/>
        <w:ind w:left="360" w:firstLine="0"/>
        <w:rPr>
          <w:sz w:val="24"/>
          <w:szCs w:val="24"/>
        </w:rPr>
      </w:pPr>
      <w:bookmarkStart w:id="73" w:name="_Toc195717621"/>
      <w:bookmarkStart w:id="74" w:name="_Toc196799472"/>
      <w:r w:rsidRPr="006C62DB">
        <w:rPr>
          <w:sz w:val="24"/>
          <w:szCs w:val="24"/>
        </w:rPr>
        <w:lastRenderedPageBreak/>
        <w:t>PRODUCE</w:t>
      </w:r>
      <w:r w:rsidRPr="006C62DB">
        <w:rPr>
          <w:spacing w:val="-1"/>
          <w:sz w:val="24"/>
          <w:szCs w:val="24"/>
        </w:rPr>
        <w:t xml:space="preserve"> </w:t>
      </w:r>
      <w:r w:rsidRPr="006C62DB">
        <w:rPr>
          <w:sz w:val="24"/>
          <w:szCs w:val="24"/>
        </w:rPr>
        <w:t xml:space="preserve">DECORATED </w:t>
      </w:r>
      <w:proofErr w:type="gramStart"/>
      <w:r w:rsidRPr="006C62DB">
        <w:rPr>
          <w:spacing w:val="-2"/>
          <w:sz w:val="24"/>
          <w:szCs w:val="24"/>
        </w:rPr>
        <w:t>FABRICS</w:t>
      </w:r>
      <w:bookmarkEnd w:id="73"/>
      <w:bookmarkEnd w:id="74"/>
      <w:r>
        <w:rPr>
          <w:spacing w:val="-2"/>
          <w:sz w:val="24"/>
          <w:szCs w:val="24"/>
        </w:rPr>
        <w:t>(</w:t>
      </w:r>
      <w:proofErr w:type="gramEnd"/>
      <w:r>
        <w:rPr>
          <w:spacing w:val="-2"/>
          <w:sz w:val="24"/>
          <w:szCs w:val="24"/>
        </w:rPr>
        <w:t xml:space="preserve"> Tie &amp; Dye and Printing)</w:t>
      </w:r>
    </w:p>
    <w:p w:rsidR="007706D1" w:rsidRPr="006C62DB" w:rsidRDefault="007706D1" w:rsidP="007706D1">
      <w:pPr>
        <w:pStyle w:val="BodyText"/>
        <w:spacing w:before="173" w:line="360" w:lineRule="auto"/>
        <w:jc w:val="both"/>
        <w:rPr>
          <w:b/>
          <w:szCs w:val="24"/>
        </w:rPr>
      </w:pPr>
    </w:p>
    <w:p w:rsidR="007706D1" w:rsidRPr="006C62DB" w:rsidRDefault="007706D1" w:rsidP="007706D1">
      <w:pPr>
        <w:spacing w:before="1" w:line="360" w:lineRule="auto"/>
        <w:ind w:left="448"/>
        <w:jc w:val="both"/>
        <w:rPr>
          <w:szCs w:val="24"/>
        </w:rPr>
      </w:pPr>
      <w:r w:rsidRPr="006C62DB">
        <w:rPr>
          <w:b/>
          <w:szCs w:val="24"/>
        </w:rPr>
        <w:t>UNIT</w:t>
      </w:r>
      <w:r w:rsidRPr="006C62DB">
        <w:rPr>
          <w:b/>
          <w:spacing w:val="-1"/>
          <w:szCs w:val="24"/>
        </w:rPr>
        <w:t xml:space="preserve"> </w:t>
      </w:r>
      <w:r w:rsidRPr="006C62DB">
        <w:rPr>
          <w:b/>
          <w:szCs w:val="24"/>
        </w:rPr>
        <w:t>CODE:</w:t>
      </w:r>
      <w:r w:rsidRPr="006C62DB">
        <w:rPr>
          <w:b/>
          <w:spacing w:val="-1"/>
          <w:szCs w:val="24"/>
        </w:rPr>
        <w:t xml:space="preserve"> </w:t>
      </w:r>
      <w:r w:rsidRPr="006C62DB">
        <w:rPr>
          <w:szCs w:val="24"/>
        </w:rPr>
        <w:t xml:space="preserve">0212 351 </w:t>
      </w:r>
      <w:r w:rsidRPr="006C62DB">
        <w:rPr>
          <w:spacing w:val="-5"/>
          <w:szCs w:val="24"/>
        </w:rPr>
        <w:t>05A</w:t>
      </w:r>
    </w:p>
    <w:p w:rsidR="007706D1" w:rsidRPr="006C62DB" w:rsidRDefault="007706D1" w:rsidP="007706D1">
      <w:pPr>
        <w:rPr>
          <w:b/>
          <w:szCs w:val="24"/>
        </w:rPr>
      </w:pPr>
      <w:bookmarkStart w:id="75" w:name="_Toc195717622"/>
      <w:r w:rsidRPr="006C62DB">
        <w:rPr>
          <w:b/>
          <w:szCs w:val="24"/>
        </w:rPr>
        <w:t>UNIT</w:t>
      </w:r>
      <w:r w:rsidRPr="006C62DB">
        <w:rPr>
          <w:b/>
          <w:spacing w:val="-1"/>
          <w:szCs w:val="24"/>
        </w:rPr>
        <w:t xml:space="preserve"> </w:t>
      </w:r>
      <w:r w:rsidRPr="006C62DB">
        <w:rPr>
          <w:b/>
          <w:szCs w:val="24"/>
        </w:rPr>
        <w:t>DESCRIPTION</w:t>
      </w:r>
      <w:bookmarkEnd w:id="75"/>
    </w:p>
    <w:p w:rsidR="007706D1" w:rsidRPr="006C62DB" w:rsidRDefault="007706D1" w:rsidP="007706D1">
      <w:pPr>
        <w:pStyle w:val="BodyText"/>
        <w:spacing w:before="173" w:line="360" w:lineRule="auto"/>
        <w:ind w:left="448" w:right="442"/>
        <w:jc w:val="both"/>
        <w:rPr>
          <w:szCs w:val="24"/>
        </w:rPr>
      </w:pPr>
      <w:r w:rsidRPr="006C62DB">
        <w:rPr>
          <w:szCs w:val="24"/>
        </w:rPr>
        <w:t>This unit covers the</w:t>
      </w:r>
      <w:r w:rsidRPr="006C62DB">
        <w:rPr>
          <w:spacing w:val="-1"/>
          <w:szCs w:val="24"/>
        </w:rPr>
        <w:t xml:space="preserve"> </w:t>
      </w:r>
      <w:r w:rsidRPr="006C62DB">
        <w:rPr>
          <w:szCs w:val="24"/>
        </w:rPr>
        <w:t>competencies required to produce</w:t>
      </w:r>
      <w:r w:rsidRPr="006C62DB">
        <w:rPr>
          <w:spacing w:val="-1"/>
          <w:szCs w:val="24"/>
        </w:rPr>
        <w:t xml:space="preserve"> </w:t>
      </w:r>
      <w:r w:rsidRPr="006C62DB">
        <w:rPr>
          <w:szCs w:val="24"/>
        </w:rPr>
        <w:t>decorated fabrics. It involves</w:t>
      </w:r>
    </w:p>
    <w:p w:rsidR="007706D1" w:rsidRPr="006C62DB" w:rsidRDefault="007706D1" w:rsidP="007706D1">
      <w:pPr>
        <w:pStyle w:val="BodyText"/>
        <w:spacing w:before="173" w:line="360" w:lineRule="auto"/>
        <w:ind w:left="448" w:right="442"/>
        <w:jc w:val="both"/>
        <w:rPr>
          <w:szCs w:val="24"/>
        </w:rPr>
      </w:pPr>
      <w:r w:rsidRPr="006C62DB">
        <w:rPr>
          <w:szCs w:val="24"/>
        </w:rPr>
        <w:t>Carry</w:t>
      </w:r>
      <w:r w:rsidRPr="006C62DB">
        <w:rPr>
          <w:spacing w:val="-8"/>
          <w:szCs w:val="24"/>
        </w:rPr>
        <w:t xml:space="preserve"> </w:t>
      </w:r>
      <w:r w:rsidRPr="006C62DB">
        <w:rPr>
          <w:szCs w:val="24"/>
        </w:rPr>
        <w:t>out</w:t>
      </w:r>
      <w:r w:rsidRPr="006C62DB">
        <w:rPr>
          <w:spacing w:val="-8"/>
          <w:szCs w:val="24"/>
        </w:rPr>
        <w:t xml:space="preserve"> </w:t>
      </w:r>
      <w:r w:rsidRPr="006C62DB">
        <w:rPr>
          <w:szCs w:val="24"/>
        </w:rPr>
        <w:t xml:space="preserve">fabric </w:t>
      </w:r>
      <w:r w:rsidRPr="006C62DB">
        <w:rPr>
          <w:spacing w:val="-2"/>
          <w:szCs w:val="24"/>
        </w:rPr>
        <w:t xml:space="preserve">decoration planning, </w:t>
      </w:r>
      <w:r w:rsidRPr="006C62DB">
        <w:rPr>
          <w:szCs w:val="24"/>
        </w:rPr>
        <w:t>carry</w:t>
      </w:r>
      <w:r w:rsidRPr="006C62DB">
        <w:rPr>
          <w:spacing w:val="-8"/>
          <w:szCs w:val="24"/>
        </w:rPr>
        <w:t xml:space="preserve"> </w:t>
      </w:r>
      <w:r w:rsidRPr="006C62DB">
        <w:rPr>
          <w:szCs w:val="24"/>
        </w:rPr>
        <w:t>out</w:t>
      </w:r>
      <w:r w:rsidRPr="006C62DB">
        <w:rPr>
          <w:spacing w:val="-8"/>
          <w:szCs w:val="24"/>
        </w:rPr>
        <w:t xml:space="preserve"> </w:t>
      </w:r>
      <w:r w:rsidRPr="006C62DB">
        <w:rPr>
          <w:szCs w:val="24"/>
        </w:rPr>
        <w:t xml:space="preserve">fabric </w:t>
      </w:r>
      <w:r w:rsidRPr="006C62DB">
        <w:rPr>
          <w:spacing w:val="-2"/>
          <w:szCs w:val="24"/>
        </w:rPr>
        <w:t xml:space="preserve">decoration and </w:t>
      </w:r>
      <w:r w:rsidRPr="006C62DB">
        <w:rPr>
          <w:szCs w:val="24"/>
        </w:rPr>
        <w:t>finish</w:t>
      </w:r>
      <w:r w:rsidRPr="006C62DB">
        <w:rPr>
          <w:spacing w:val="-10"/>
          <w:szCs w:val="24"/>
        </w:rPr>
        <w:t xml:space="preserve"> </w:t>
      </w:r>
      <w:r w:rsidRPr="006C62DB">
        <w:rPr>
          <w:szCs w:val="24"/>
        </w:rPr>
        <w:t>decorated</w:t>
      </w:r>
    </w:p>
    <w:p w:rsidR="007706D1" w:rsidRPr="006C62DB" w:rsidRDefault="007706D1" w:rsidP="007706D1">
      <w:pPr>
        <w:pStyle w:val="BodyText"/>
        <w:spacing w:before="173" w:line="360" w:lineRule="auto"/>
        <w:ind w:left="448" w:right="442"/>
        <w:jc w:val="both"/>
        <w:rPr>
          <w:szCs w:val="24"/>
        </w:rPr>
      </w:pPr>
      <w:proofErr w:type="gramStart"/>
      <w:r w:rsidRPr="006C62DB">
        <w:rPr>
          <w:spacing w:val="-2"/>
          <w:szCs w:val="24"/>
        </w:rPr>
        <w:t>fabrics</w:t>
      </w:r>
      <w:proofErr w:type="gramEnd"/>
      <w:r w:rsidRPr="006C62DB">
        <w:rPr>
          <w:spacing w:val="-2"/>
          <w:szCs w:val="24"/>
        </w:rPr>
        <w:t xml:space="preserve">, </w:t>
      </w:r>
    </w:p>
    <w:p w:rsidR="007706D1" w:rsidRPr="006C62DB" w:rsidRDefault="007706D1" w:rsidP="007706D1">
      <w:pPr>
        <w:spacing w:line="360" w:lineRule="auto"/>
        <w:ind w:left="448"/>
        <w:jc w:val="both"/>
        <w:rPr>
          <w:b/>
          <w:szCs w:val="24"/>
        </w:rPr>
      </w:pPr>
      <w:r w:rsidRPr="006C62DB">
        <w:rPr>
          <w:b/>
          <w:szCs w:val="24"/>
        </w:rPr>
        <w:t>ELEMENTS</w:t>
      </w:r>
      <w:r w:rsidRPr="006C62DB">
        <w:rPr>
          <w:b/>
          <w:spacing w:val="-3"/>
          <w:szCs w:val="24"/>
        </w:rPr>
        <w:t xml:space="preserve"> </w:t>
      </w:r>
      <w:r w:rsidRPr="006C62DB">
        <w:rPr>
          <w:b/>
          <w:szCs w:val="24"/>
        </w:rPr>
        <w:t>AND</w:t>
      </w:r>
      <w:r w:rsidRPr="006C62DB">
        <w:rPr>
          <w:b/>
          <w:spacing w:val="-3"/>
          <w:szCs w:val="24"/>
        </w:rPr>
        <w:t xml:space="preserve"> </w:t>
      </w:r>
      <w:r w:rsidRPr="006C62DB">
        <w:rPr>
          <w:b/>
          <w:szCs w:val="24"/>
        </w:rPr>
        <w:t>PERFORMANCE</w:t>
      </w:r>
      <w:r w:rsidRPr="006C62DB">
        <w:rPr>
          <w:b/>
          <w:spacing w:val="-3"/>
          <w:szCs w:val="24"/>
        </w:rPr>
        <w:t xml:space="preserve"> </w:t>
      </w:r>
      <w:r w:rsidRPr="006C62DB">
        <w:rPr>
          <w:b/>
          <w:spacing w:val="-2"/>
          <w:szCs w:val="24"/>
        </w:rPr>
        <w:t>CRITERIA</w:t>
      </w:r>
    </w:p>
    <w:p w:rsidR="007706D1" w:rsidRPr="006C62DB" w:rsidRDefault="007706D1" w:rsidP="007706D1">
      <w:pPr>
        <w:pStyle w:val="BodyText"/>
        <w:spacing w:before="1" w:line="360" w:lineRule="auto"/>
        <w:jc w:val="both"/>
        <w:rPr>
          <w:b/>
          <w:szCs w:val="24"/>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7706D1" w:rsidRPr="006C62DB" w:rsidTr="00847F97">
        <w:trPr>
          <w:trHeight w:val="1550"/>
        </w:trPr>
        <w:tc>
          <w:tcPr>
            <w:tcW w:w="2547" w:type="dxa"/>
          </w:tcPr>
          <w:p w:rsidR="007706D1" w:rsidRPr="006C62DB" w:rsidRDefault="007706D1" w:rsidP="00847F97">
            <w:pPr>
              <w:pStyle w:val="TableParagraph"/>
              <w:spacing w:line="360" w:lineRule="auto"/>
              <w:jc w:val="both"/>
              <w:rPr>
                <w:rFonts w:ascii="Times New Roman" w:hAnsi="Times New Roman" w:cs="Times New Roman"/>
                <w:b/>
                <w:sz w:val="24"/>
                <w:szCs w:val="24"/>
              </w:rPr>
            </w:pPr>
            <w:r w:rsidRPr="006C62DB">
              <w:rPr>
                <w:rFonts w:ascii="Times New Roman" w:hAnsi="Times New Roman" w:cs="Times New Roman"/>
                <w:b/>
                <w:spacing w:val="-2"/>
                <w:sz w:val="24"/>
                <w:szCs w:val="24"/>
              </w:rPr>
              <w:t>ELEMENT</w:t>
            </w:r>
          </w:p>
          <w:p w:rsidR="007706D1" w:rsidRPr="006C62DB" w:rsidRDefault="007706D1" w:rsidP="00847F97">
            <w:pPr>
              <w:pStyle w:val="TableParagraph"/>
              <w:spacing w:before="173" w:line="360" w:lineRule="auto"/>
              <w:ind w:right="176"/>
              <w:jc w:val="both"/>
              <w:rPr>
                <w:rFonts w:ascii="Times New Roman" w:hAnsi="Times New Roman" w:cs="Times New Roman"/>
                <w:sz w:val="24"/>
                <w:szCs w:val="24"/>
              </w:rPr>
            </w:pPr>
            <w:r w:rsidRPr="006C62DB">
              <w:rPr>
                <w:rFonts w:ascii="Times New Roman" w:hAnsi="Times New Roman" w:cs="Times New Roman"/>
                <w:sz w:val="24"/>
                <w:szCs w:val="24"/>
              </w:rPr>
              <w:t>These describe the key outcomes which make up</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workplace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functions</w:t>
            </w:r>
          </w:p>
        </w:tc>
        <w:tc>
          <w:tcPr>
            <w:tcW w:w="6471" w:type="dxa"/>
          </w:tcPr>
          <w:p w:rsidR="007706D1" w:rsidRPr="006C62DB" w:rsidRDefault="007706D1" w:rsidP="00847F97">
            <w:pPr>
              <w:pStyle w:val="TableParagraph"/>
              <w:spacing w:line="360" w:lineRule="auto"/>
              <w:jc w:val="both"/>
              <w:rPr>
                <w:rFonts w:ascii="Times New Roman" w:hAnsi="Times New Roman" w:cs="Times New Roman"/>
                <w:b/>
                <w:sz w:val="24"/>
                <w:szCs w:val="24"/>
              </w:rPr>
            </w:pPr>
            <w:r w:rsidRPr="006C62DB">
              <w:rPr>
                <w:rFonts w:ascii="Times New Roman" w:hAnsi="Times New Roman" w:cs="Times New Roman"/>
                <w:b/>
                <w:sz w:val="24"/>
                <w:szCs w:val="24"/>
              </w:rPr>
              <w:t>PERFORMANCE</w:t>
            </w:r>
            <w:r w:rsidRPr="006C62DB">
              <w:rPr>
                <w:rFonts w:ascii="Times New Roman" w:hAnsi="Times New Roman" w:cs="Times New Roman"/>
                <w:b/>
                <w:spacing w:val="-3"/>
                <w:sz w:val="24"/>
                <w:szCs w:val="24"/>
              </w:rPr>
              <w:t xml:space="preserve"> </w:t>
            </w:r>
            <w:r w:rsidRPr="006C62DB">
              <w:rPr>
                <w:rFonts w:ascii="Times New Roman" w:hAnsi="Times New Roman" w:cs="Times New Roman"/>
                <w:b/>
                <w:spacing w:val="-2"/>
                <w:sz w:val="24"/>
                <w:szCs w:val="24"/>
              </w:rPr>
              <w:t>CRITERIA</w:t>
            </w:r>
          </w:p>
          <w:p w:rsidR="007706D1" w:rsidRPr="006C62DB" w:rsidRDefault="007706D1" w:rsidP="00847F97">
            <w:pPr>
              <w:pStyle w:val="TableParagraph"/>
              <w:spacing w:before="173" w:line="360" w:lineRule="auto"/>
              <w:ind w:right="50"/>
              <w:jc w:val="both"/>
              <w:rPr>
                <w:rFonts w:ascii="Times New Roman" w:hAnsi="Times New Roman" w:cs="Times New Roman"/>
                <w:sz w:val="24"/>
                <w:szCs w:val="24"/>
              </w:rPr>
            </w:pPr>
            <w:r w:rsidRPr="006C62DB">
              <w:rPr>
                <w:rFonts w:ascii="Times New Roman" w:hAnsi="Times New Roman" w:cs="Times New Roman"/>
                <w:sz w:val="24"/>
                <w:szCs w:val="24"/>
              </w:rPr>
              <w:t>These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assessable</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statements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which</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specify</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the</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required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level of performance for each of the elements (Bold and italicized terms are elaborated in the range)</w:t>
            </w:r>
          </w:p>
        </w:tc>
      </w:tr>
      <w:tr w:rsidR="007706D1" w:rsidRPr="006C62DB" w:rsidTr="00847F97">
        <w:trPr>
          <w:trHeight w:val="2545"/>
        </w:trPr>
        <w:tc>
          <w:tcPr>
            <w:tcW w:w="2547" w:type="dxa"/>
          </w:tcPr>
          <w:p w:rsidR="007706D1" w:rsidRPr="006C62DB" w:rsidRDefault="007706D1" w:rsidP="00847F97">
            <w:pPr>
              <w:pStyle w:val="TableParagraph"/>
              <w:spacing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1.</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Carry</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 xml:space="preserve">fabric </w:t>
            </w:r>
            <w:r w:rsidRPr="006C62DB">
              <w:rPr>
                <w:rFonts w:ascii="Times New Roman" w:hAnsi="Times New Roman" w:cs="Times New Roman"/>
                <w:spacing w:val="-2"/>
                <w:sz w:val="24"/>
                <w:szCs w:val="24"/>
              </w:rPr>
              <w:t>decoration planning</w:t>
            </w:r>
          </w:p>
        </w:tc>
        <w:tc>
          <w:tcPr>
            <w:tcW w:w="6471" w:type="dxa"/>
          </w:tcPr>
          <w:p w:rsidR="007706D1" w:rsidRPr="006C62DB" w:rsidRDefault="007706D1" w:rsidP="00847F97">
            <w:pPr>
              <w:pStyle w:val="TableParagraph"/>
              <w:numPr>
                <w:ilvl w:val="1"/>
                <w:numId w:val="68"/>
              </w:numPr>
              <w:tabs>
                <w:tab w:val="left" w:pos="467"/>
              </w:tabs>
              <w:spacing w:before="0" w:line="360" w:lineRule="auto"/>
              <w:ind w:right="236"/>
              <w:jc w:val="both"/>
              <w:rPr>
                <w:rFonts w:ascii="Times New Roman" w:hAnsi="Times New Roman" w:cs="Times New Roman"/>
                <w:sz w:val="24"/>
                <w:szCs w:val="24"/>
              </w:rPr>
            </w:pPr>
            <w:r w:rsidRPr="006C62DB">
              <w:rPr>
                <w:rFonts w:ascii="Times New Roman" w:hAnsi="Times New Roman" w:cs="Times New Roman"/>
                <w:b/>
                <w:i/>
                <w:sz w:val="24"/>
                <w:szCs w:val="24"/>
              </w:rPr>
              <w:t>PPEs</w:t>
            </w:r>
            <w:r w:rsidRPr="006C62DB">
              <w:rPr>
                <w:rFonts w:ascii="Times New Roman" w:hAnsi="Times New Roman" w:cs="Times New Roman"/>
                <w:b/>
                <w:i/>
                <w:spacing w:val="-5"/>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selected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Occupational</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Safety</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Health (OSH) requirement.</w:t>
            </w:r>
          </w:p>
          <w:p w:rsidR="007706D1" w:rsidRPr="006C62DB" w:rsidRDefault="007706D1" w:rsidP="00847F97">
            <w:pPr>
              <w:pStyle w:val="TableParagraph"/>
              <w:numPr>
                <w:ilvl w:val="1"/>
                <w:numId w:val="68"/>
              </w:numPr>
              <w:tabs>
                <w:tab w:val="left" w:pos="467"/>
              </w:tabs>
              <w:spacing w:before="0" w:line="360" w:lineRule="auto"/>
              <w:ind w:right="133"/>
              <w:jc w:val="both"/>
              <w:rPr>
                <w:rFonts w:ascii="Times New Roman" w:hAnsi="Times New Roman" w:cs="Times New Roman"/>
                <w:sz w:val="24"/>
                <w:szCs w:val="24"/>
              </w:rPr>
            </w:pPr>
            <w:r w:rsidRPr="006C62DB">
              <w:rPr>
                <w:rFonts w:ascii="Times New Roman" w:hAnsi="Times New Roman" w:cs="Times New Roman"/>
                <w:b/>
                <w:i/>
                <w:sz w:val="24"/>
                <w:szCs w:val="24"/>
              </w:rPr>
              <w:t>Fabric</w:t>
            </w:r>
            <w:r w:rsidRPr="006C62DB">
              <w:rPr>
                <w:rFonts w:ascii="Times New Roman" w:hAnsi="Times New Roman" w:cs="Times New Roman"/>
                <w:b/>
                <w:i/>
                <w:spacing w:val="-7"/>
                <w:sz w:val="24"/>
                <w:szCs w:val="24"/>
              </w:rPr>
              <w:t xml:space="preserve"> </w:t>
            </w:r>
            <w:r w:rsidRPr="006C62DB">
              <w:rPr>
                <w:rFonts w:ascii="Times New Roman" w:hAnsi="Times New Roman" w:cs="Times New Roman"/>
                <w:b/>
                <w:i/>
                <w:sz w:val="24"/>
                <w:szCs w:val="24"/>
              </w:rPr>
              <w:t>decoration</w:t>
            </w:r>
            <w:r w:rsidRPr="006C62DB">
              <w:rPr>
                <w:rFonts w:ascii="Times New Roman" w:hAnsi="Times New Roman" w:cs="Times New Roman"/>
                <w:b/>
                <w:i/>
                <w:spacing w:val="-5"/>
                <w:sz w:val="24"/>
                <w:szCs w:val="24"/>
              </w:rPr>
              <w:t xml:space="preserve"> </w:t>
            </w:r>
            <w:r w:rsidRPr="006C62DB">
              <w:rPr>
                <w:rFonts w:ascii="Times New Roman" w:hAnsi="Times New Roman" w:cs="Times New Roman"/>
                <w:b/>
                <w:i/>
                <w:sz w:val="24"/>
                <w:szCs w:val="24"/>
              </w:rPr>
              <w:t>tools</w:t>
            </w:r>
            <w:r w:rsidRPr="006C62DB">
              <w:rPr>
                <w:rFonts w:ascii="Times New Roman" w:hAnsi="Times New Roman" w:cs="Times New Roman"/>
                <w:b/>
                <w:i/>
                <w:spacing w:val="-8"/>
                <w:sz w:val="24"/>
                <w:szCs w:val="24"/>
              </w:rPr>
              <w:t xml:space="preserve"> </w:t>
            </w:r>
            <w:r w:rsidRPr="006C62DB">
              <w:rPr>
                <w:rFonts w:ascii="Times New Roman" w:hAnsi="Times New Roman" w:cs="Times New Roman"/>
                <w:b/>
                <w:i/>
                <w:sz w:val="24"/>
                <w:szCs w:val="24"/>
              </w:rPr>
              <w:t>and</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equipment</w:t>
            </w:r>
            <w:r w:rsidRPr="006C62DB">
              <w:rPr>
                <w:rFonts w:ascii="Times New Roman" w:hAnsi="Times New Roman" w:cs="Times New Roman"/>
                <w:b/>
                <w:i/>
                <w:spacing w:val="-3"/>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assembled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based on work requirement.</w:t>
            </w:r>
          </w:p>
          <w:p w:rsidR="007706D1" w:rsidRPr="006C62DB" w:rsidRDefault="007706D1" w:rsidP="00847F97">
            <w:pPr>
              <w:pStyle w:val="TableParagraph"/>
              <w:numPr>
                <w:ilvl w:val="1"/>
                <w:numId w:val="68"/>
              </w:numPr>
              <w:tabs>
                <w:tab w:val="left" w:pos="467"/>
              </w:tabs>
              <w:spacing w:before="0" w:line="360" w:lineRule="auto"/>
              <w:ind w:right="524"/>
              <w:jc w:val="both"/>
              <w:rPr>
                <w:rFonts w:ascii="Times New Roman" w:hAnsi="Times New Roman" w:cs="Times New Roman"/>
                <w:sz w:val="24"/>
                <w:szCs w:val="24"/>
              </w:rPr>
            </w:pPr>
            <w:r w:rsidRPr="006C62DB">
              <w:rPr>
                <w:rFonts w:ascii="Times New Roman" w:hAnsi="Times New Roman" w:cs="Times New Roman"/>
                <w:b/>
                <w:i/>
                <w:sz w:val="24"/>
                <w:szCs w:val="24"/>
              </w:rPr>
              <w:t>Fabric</w:t>
            </w:r>
            <w:r w:rsidRPr="006C62DB">
              <w:rPr>
                <w:rFonts w:ascii="Times New Roman" w:hAnsi="Times New Roman" w:cs="Times New Roman"/>
                <w:b/>
                <w:i/>
                <w:spacing w:val="-8"/>
                <w:sz w:val="24"/>
                <w:szCs w:val="24"/>
              </w:rPr>
              <w:t xml:space="preserve"> </w:t>
            </w:r>
            <w:r w:rsidRPr="006C62DB">
              <w:rPr>
                <w:rFonts w:ascii="Times New Roman" w:hAnsi="Times New Roman" w:cs="Times New Roman"/>
                <w:b/>
                <w:i/>
                <w:sz w:val="24"/>
                <w:szCs w:val="24"/>
              </w:rPr>
              <w:t>decoration</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materials</w:t>
            </w:r>
            <w:r w:rsidRPr="006C62DB">
              <w:rPr>
                <w:rFonts w:ascii="Times New Roman" w:hAnsi="Times New Roman" w:cs="Times New Roman"/>
                <w:b/>
                <w:i/>
                <w:spacing w:val="-7"/>
                <w:sz w:val="24"/>
                <w:szCs w:val="24"/>
              </w:rPr>
              <w:t xml:space="preserve"> </w:t>
            </w:r>
            <w:r w:rsidRPr="006C62DB">
              <w:rPr>
                <w:rFonts w:ascii="Times New Roman" w:hAnsi="Times New Roman" w:cs="Times New Roman"/>
                <w:b/>
                <w:i/>
                <w:sz w:val="24"/>
                <w:szCs w:val="24"/>
              </w:rPr>
              <w:t>and</w:t>
            </w:r>
            <w:r w:rsidRPr="006C62DB">
              <w:rPr>
                <w:rFonts w:ascii="Times New Roman" w:hAnsi="Times New Roman" w:cs="Times New Roman"/>
                <w:b/>
                <w:i/>
                <w:spacing w:val="-7"/>
                <w:sz w:val="24"/>
                <w:szCs w:val="24"/>
              </w:rPr>
              <w:t xml:space="preserve"> </w:t>
            </w:r>
            <w:r w:rsidRPr="006C62DB">
              <w:rPr>
                <w:rFonts w:ascii="Times New Roman" w:hAnsi="Times New Roman" w:cs="Times New Roman"/>
                <w:b/>
                <w:i/>
                <w:sz w:val="24"/>
                <w:szCs w:val="24"/>
              </w:rPr>
              <w:t>supplies</w:t>
            </w:r>
            <w:r w:rsidRPr="006C62DB">
              <w:rPr>
                <w:rFonts w:ascii="Times New Roman" w:hAnsi="Times New Roman" w:cs="Times New Roman"/>
                <w:b/>
                <w:i/>
                <w:spacing w:val="-4"/>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assembled based on job specification.</w:t>
            </w:r>
          </w:p>
          <w:p w:rsidR="007706D1" w:rsidRPr="006C62DB" w:rsidRDefault="007706D1" w:rsidP="00847F97">
            <w:pPr>
              <w:pStyle w:val="TableParagraph"/>
              <w:numPr>
                <w:ilvl w:val="1"/>
                <w:numId w:val="68"/>
              </w:numPr>
              <w:tabs>
                <w:tab w:val="left" w:pos="467"/>
              </w:tabs>
              <w:spacing w:before="0" w:line="360" w:lineRule="auto"/>
              <w:ind w:right="671"/>
              <w:jc w:val="both"/>
              <w:rPr>
                <w:rFonts w:ascii="Times New Roman" w:hAnsi="Times New Roman" w:cs="Times New Roman"/>
                <w:sz w:val="24"/>
                <w:szCs w:val="24"/>
              </w:rPr>
            </w:pPr>
            <w:r w:rsidRPr="006C62DB">
              <w:rPr>
                <w:rFonts w:ascii="Times New Roman" w:hAnsi="Times New Roman" w:cs="Times New Roman"/>
                <w:sz w:val="24"/>
                <w:szCs w:val="24"/>
              </w:rPr>
              <w:t>Decoration</w:t>
            </w:r>
            <w:r w:rsidRPr="006C62DB">
              <w:rPr>
                <w:rFonts w:ascii="Times New Roman" w:hAnsi="Times New Roman" w:cs="Times New Roman"/>
                <w:spacing w:val="-7"/>
                <w:sz w:val="24"/>
                <w:szCs w:val="24"/>
              </w:rPr>
              <w:t xml:space="preserve"> </w:t>
            </w:r>
            <w:r w:rsidRPr="006C62DB">
              <w:rPr>
                <w:rFonts w:ascii="Times New Roman" w:hAnsi="Times New Roman" w:cs="Times New Roman"/>
                <w:b/>
                <w:i/>
                <w:sz w:val="24"/>
                <w:szCs w:val="24"/>
              </w:rPr>
              <w:t>design</w:t>
            </w:r>
            <w:r w:rsidRPr="006C62DB">
              <w:rPr>
                <w:rFonts w:ascii="Times New Roman" w:hAnsi="Times New Roman" w:cs="Times New Roman"/>
                <w:b/>
                <w:i/>
                <w:spacing w:val="-6"/>
                <w:sz w:val="24"/>
                <w:szCs w:val="24"/>
              </w:rPr>
              <w:t xml:space="preserve"> </w:t>
            </w:r>
            <w:r w:rsidRPr="006C62DB">
              <w:rPr>
                <w:rFonts w:ascii="Times New Roman" w:hAnsi="Times New Roman" w:cs="Times New Roman"/>
                <w:b/>
                <w:i/>
                <w:sz w:val="24"/>
                <w:szCs w:val="24"/>
              </w:rPr>
              <w:t>specifications</w:t>
            </w:r>
            <w:r w:rsidRPr="006C62DB">
              <w:rPr>
                <w:rFonts w:ascii="Times New Roman" w:hAnsi="Times New Roman" w:cs="Times New Roman"/>
                <w:b/>
                <w:i/>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identified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procedure</w:t>
            </w:r>
          </w:p>
        </w:tc>
      </w:tr>
      <w:tr w:rsidR="007706D1" w:rsidRPr="006C62DB" w:rsidTr="00847F97">
        <w:trPr>
          <w:trHeight w:val="1821"/>
        </w:trPr>
        <w:tc>
          <w:tcPr>
            <w:tcW w:w="2547" w:type="dxa"/>
          </w:tcPr>
          <w:p w:rsidR="007706D1" w:rsidRPr="006C62DB" w:rsidRDefault="007706D1" w:rsidP="00847F97">
            <w:pPr>
              <w:pStyle w:val="TableParagraph"/>
              <w:spacing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2.</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Carry</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 xml:space="preserve">fabric </w:t>
            </w:r>
            <w:r w:rsidRPr="006C62DB">
              <w:rPr>
                <w:rFonts w:ascii="Times New Roman" w:hAnsi="Times New Roman" w:cs="Times New Roman"/>
                <w:spacing w:val="-2"/>
                <w:sz w:val="24"/>
                <w:szCs w:val="24"/>
              </w:rPr>
              <w:t>decoration</w:t>
            </w:r>
          </w:p>
        </w:tc>
        <w:tc>
          <w:tcPr>
            <w:tcW w:w="6471" w:type="dxa"/>
          </w:tcPr>
          <w:p w:rsidR="007706D1" w:rsidRPr="006C62DB" w:rsidRDefault="007706D1" w:rsidP="00847F97">
            <w:pPr>
              <w:pStyle w:val="TableParagraph"/>
              <w:numPr>
                <w:ilvl w:val="1"/>
                <w:numId w:val="69"/>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donned 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OSH </w:t>
            </w:r>
            <w:r w:rsidRPr="006C62DB">
              <w:rPr>
                <w:rFonts w:ascii="Times New Roman" w:hAnsi="Times New Roman" w:cs="Times New Roman"/>
                <w:spacing w:val="-2"/>
                <w:sz w:val="24"/>
                <w:szCs w:val="24"/>
              </w:rPr>
              <w:t>requirement.</w:t>
            </w:r>
          </w:p>
          <w:p w:rsidR="007706D1" w:rsidRPr="006C62DB" w:rsidRDefault="007706D1" w:rsidP="00847F97">
            <w:pPr>
              <w:pStyle w:val="TableParagraph"/>
              <w:numPr>
                <w:ilvl w:val="1"/>
                <w:numId w:val="69"/>
              </w:numPr>
              <w:tabs>
                <w:tab w:val="left" w:pos="467"/>
              </w:tabs>
              <w:spacing w:before="41" w:line="360" w:lineRule="auto"/>
              <w:ind w:right="492"/>
              <w:jc w:val="both"/>
              <w:rPr>
                <w:rFonts w:ascii="Times New Roman" w:hAnsi="Times New Roman" w:cs="Times New Roman"/>
                <w:sz w:val="24"/>
                <w:szCs w:val="24"/>
              </w:rPr>
            </w:pPr>
            <w:r w:rsidRPr="006C62DB">
              <w:rPr>
                <w:rFonts w:ascii="Times New Roman" w:hAnsi="Times New Roman" w:cs="Times New Roman"/>
                <w:sz w:val="24"/>
                <w:szCs w:val="24"/>
              </w:rPr>
              <w:t>Decoration</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ingredients</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prepared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 xml:space="preserve">manufacturers </w:t>
            </w:r>
            <w:r w:rsidRPr="006C62DB">
              <w:rPr>
                <w:rFonts w:ascii="Times New Roman" w:hAnsi="Times New Roman" w:cs="Times New Roman"/>
                <w:spacing w:val="-2"/>
                <w:sz w:val="24"/>
                <w:szCs w:val="24"/>
              </w:rPr>
              <w:t>manual</w:t>
            </w:r>
          </w:p>
          <w:p w:rsidR="007706D1" w:rsidRPr="006C62DB" w:rsidRDefault="007706D1" w:rsidP="00847F97">
            <w:pPr>
              <w:pStyle w:val="TableParagraph"/>
              <w:numPr>
                <w:ilvl w:val="1"/>
                <w:numId w:val="69"/>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b/>
                <w:i/>
                <w:sz w:val="24"/>
                <w:szCs w:val="24"/>
              </w:rPr>
              <w:t>Fabric</w:t>
            </w:r>
            <w:r w:rsidRPr="006C62DB">
              <w:rPr>
                <w:rFonts w:ascii="Times New Roman" w:hAnsi="Times New Roman" w:cs="Times New Roman"/>
                <w:b/>
                <w:i/>
                <w:spacing w:val="-2"/>
                <w:sz w:val="24"/>
                <w:szCs w:val="24"/>
              </w:rPr>
              <w:t xml:space="preserve"> </w:t>
            </w:r>
            <w:r w:rsidRPr="006C62DB">
              <w:rPr>
                <w:rFonts w:ascii="Times New Roman" w:hAnsi="Times New Roman" w:cs="Times New Roman"/>
                <w:b/>
                <w:i/>
                <w:sz w:val="24"/>
                <w:szCs w:val="24"/>
              </w:rPr>
              <w:t>preparation</w:t>
            </w:r>
            <w:r w:rsidRPr="006C62DB">
              <w:rPr>
                <w:rFonts w:ascii="Times New Roman" w:hAnsi="Times New Roman" w:cs="Times New Roman"/>
                <w:b/>
                <w:i/>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requirement</w:t>
            </w:r>
          </w:p>
          <w:p w:rsidR="007706D1" w:rsidRPr="006C62DB" w:rsidRDefault="007706D1" w:rsidP="00847F97">
            <w:pPr>
              <w:pStyle w:val="TableParagraph"/>
              <w:numPr>
                <w:ilvl w:val="1"/>
                <w:numId w:val="69"/>
              </w:numPr>
              <w:tabs>
                <w:tab w:val="left" w:pos="467"/>
              </w:tabs>
              <w:spacing w:before="24" w:line="360" w:lineRule="auto"/>
              <w:ind w:right="840"/>
              <w:jc w:val="both"/>
              <w:rPr>
                <w:rFonts w:ascii="Times New Roman" w:hAnsi="Times New Roman" w:cs="Times New Roman"/>
                <w:sz w:val="24"/>
                <w:szCs w:val="24"/>
              </w:rPr>
            </w:pPr>
            <w:r w:rsidRPr="006C62DB">
              <w:rPr>
                <w:rFonts w:ascii="Times New Roman" w:hAnsi="Times New Roman" w:cs="Times New Roman"/>
                <w:b/>
                <w:i/>
                <w:sz w:val="24"/>
                <w:szCs w:val="24"/>
              </w:rPr>
              <w:t>Fabric</w:t>
            </w:r>
            <w:r w:rsidRPr="006C62DB">
              <w:rPr>
                <w:rFonts w:ascii="Times New Roman" w:hAnsi="Times New Roman" w:cs="Times New Roman"/>
                <w:b/>
                <w:i/>
                <w:spacing w:val="-7"/>
                <w:sz w:val="24"/>
                <w:szCs w:val="24"/>
              </w:rPr>
              <w:t xml:space="preserve"> </w:t>
            </w:r>
            <w:r w:rsidRPr="006C62DB">
              <w:rPr>
                <w:rFonts w:ascii="Times New Roman" w:hAnsi="Times New Roman" w:cs="Times New Roman"/>
                <w:b/>
                <w:i/>
                <w:sz w:val="24"/>
                <w:szCs w:val="24"/>
              </w:rPr>
              <w:t>decoration</w:t>
            </w:r>
            <w:r w:rsidRPr="006C62DB">
              <w:rPr>
                <w:rFonts w:ascii="Times New Roman" w:hAnsi="Times New Roman" w:cs="Times New Roman"/>
                <w:b/>
                <w:i/>
                <w:spacing w:val="-4"/>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 xml:space="preserve">manufacturers </w:t>
            </w:r>
            <w:r w:rsidRPr="006C62DB">
              <w:rPr>
                <w:rFonts w:ascii="Times New Roman" w:hAnsi="Times New Roman" w:cs="Times New Roman"/>
                <w:spacing w:val="-2"/>
                <w:sz w:val="24"/>
                <w:szCs w:val="24"/>
              </w:rPr>
              <w:t>manual</w:t>
            </w:r>
          </w:p>
        </w:tc>
      </w:tr>
      <w:tr w:rsidR="007706D1" w:rsidRPr="006C62DB" w:rsidTr="00847F97">
        <w:trPr>
          <w:trHeight w:val="2482"/>
        </w:trPr>
        <w:tc>
          <w:tcPr>
            <w:tcW w:w="2547" w:type="dxa"/>
          </w:tcPr>
          <w:p w:rsidR="007706D1" w:rsidRPr="006C62DB" w:rsidRDefault="007706D1" w:rsidP="00847F97">
            <w:pPr>
              <w:pStyle w:val="TableParagraph"/>
              <w:spacing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lastRenderedPageBreak/>
              <w:t>3.</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Finish</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 xml:space="preserve">decorated </w:t>
            </w:r>
            <w:r w:rsidRPr="006C62DB">
              <w:rPr>
                <w:rFonts w:ascii="Times New Roman" w:hAnsi="Times New Roman" w:cs="Times New Roman"/>
                <w:spacing w:val="-2"/>
                <w:sz w:val="24"/>
                <w:szCs w:val="24"/>
              </w:rPr>
              <w:t>fabrics</w:t>
            </w:r>
          </w:p>
        </w:tc>
        <w:tc>
          <w:tcPr>
            <w:tcW w:w="6471" w:type="dxa"/>
          </w:tcPr>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oxidation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 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requirement</w:t>
            </w:r>
          </w:p>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rinsing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procedure</w:t>
            </w:r>
          </w:p>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drying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requirement</w:t>
            </w:r>
          </w:p>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pressing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carried 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procedure</w:t>
            </w:r>
          </w:p>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Decorated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labelled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 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procedure</w:t>
            </w:r>
          </w:p>
          <w:p w:rsidR="007706D1" w:rsidRPr="006C62DB" w:rsidRDefault="007706D1" w:rsidP="00847F97">
            <w:pPr>
              <w:pStyle w:val="TableParagraph"/>
              <w:numPr>
                <w:ilvl w:val="1"/>
                <w:numId w:val="70"/>
              </w:numPr>
              <w:tabs>
                <w:tab w:val="left" w:pos="618"/>
              </w:tabs>
              <w:spacing w:before="0" w:line="360" w:lineRule="auto"/>
              <w:ind w:left="618" w:hanging="420"/>
              <w:jc w:val="both"/>
              <w:rPr>
                <w:rFonts w:ascii="Times New Roman" w:hAnsi="Times New Roman" w:cs="Times New Roman"/>
                <w:sz w:val="24"/>
                <w:szCs w:val="24"/>
              </w:rPr>
            </w:pPr>
            <w:r w:rsidRPr="006C62DB">
              <w:rPr>
                <w:rFonts w:ascii="Times New Roman" w:hAnsi="Times New Roman" w:cs="Times New Roman"/>
                <w:sz w:val="24"/>
                <w:szCs w:val="24"/>
              </w:rPr>
              <w:t>Decorated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packaged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procedure</w:t>
            </w:r>
          </w:p>
          <w:p w:rsidR="007706D1" w:rsidRPr="006C62DB" w:rsidRDefault="007706D1" w:rsidP="00847F97">
            <w:pPr>
              <w:pStyle w:val="TableParagraph"/>
              <w:numPr>
                <w:ilvl w:val="1"/>
                <w:numId w:val="70"/>
              </w:numPr>
              <w:tabs>
                <w:tab w:val="left" w:pos="55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Decorated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is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stored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procedure</w:t>
            </w:r>
          </w:p>
          <w:p w:rsidR="007706D1" w:rsidRPr="006C62DB" w:rsidRDefault="007706D1" w:rsidP="00847F97">
            <w:pPr>
              <w:pStyle w:val="TableParagraph"/>
              <w:numPr>
                <w:ilvl w:val="1"/>
                <w:numId w:val="70"/>
              </w:numPr>
              <w:tabs>
                <w:tab w:val="left" w:pos="558"/>
              </w:tabs>
              <w:spacing w:before="0" w:line="360" w:lineRule="auto"/>
              <w:ind w:right="977"/>
              <w:jc w:val="both"/>
              <w:rPr>
                <w:rFonts w:ascii="Times New Roman" w:hAnsi="Times New Roman" w:cs="Times New Roman"/>
                <w:sz w:val="24"/>
                <w:szCs w:val="24"/>
              </w:rPr>
            </w:pPr>
            <w:r w:rsidRPr="006C62DB">
              <w:rPr>
                <w:rFonts w:ascii="Times New Roman" w:hAnsi="Times New Roman" w:cs="Times New Roman"/>
                <w:sz w:val="24"/>
                <w:szCs w:val="24"/>
              </w:rPr>
              <w:t>Housekeeping</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are</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carried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per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requirement.</w:t>
            </w:r>
          </w:p>
        </w:tc>
      </w:tr>
    </w:tbl>
    <w:p w:rsidR="007706D1" w:rsidRPr="006C62DB" w:rsidRDefault="007706D1" w:rsidP="007706D1">
      <w:pPr>
        <w:spacing w:before="70" w:line="360" w:lineRule="auto"/>
        <w:jc w:val="both"/>
        <w:rPr>
          <w:b/>
          <w:szCs w:val="24"/>
        </w:rPr>
      </w:pPr>
      <w:r w:rsidRPr="006C62DB">
        <w:rPr>
          <w:b/>
          <w:spacing w:val="-2"/>
          <w:szCs w:val="24"/>
        </w:rPr>
        <w:t>RANGE</w:t>
      </w:r>
    </w:p>
    <w:p w:rsidR="007706D1" w:rsidRPr="006C62DB" w:rsidRDefault="007706D1" w:rsidP="007706D1">
      <w:pPr>
        <w:pStyle w:val="BodyText"/>
        <w:spacing w:before="170" w:line="360" w:lineRule="auto"/>
        <w:ind w:left="448" w:right="442"/>
        <w:jc w:val="both"/>
        <w:rPr>
          <w:szCs w:val="24"/>
        </w:rPr>
      </w:pPr>
      <w:r w:rsidRPr="006C62DB">
        <w:rPr>
          <w:szCs w:val="24"/>
        </w:rPr>
        <w:t>This section provides work environment and conditions to which the performance criteria apply.</w:t>
      </w:r>
      <w:r w:rsidRPr="006C62DB">
        <w:rPr>
          <w:spacing w:val="-4"/>
          <w:szCs w:val="24"/>
        </w:rPr>
        <w:t xml:space="preserve"> </w:t>
      </w:r>
      <w:r w:rsidRPr="006C62DB">
        <w:rPr>
          <w:szCs w:val="24"/>
        </w:rPr>
        <w:t>It</w:t>
      </w:r>
      <w:r w:rsidRPr="006C62DB">
        <w:rPr>
          <w:spacing w:val="-2"/>
          <w:szCs w:val="24"/>
        </w:rPr>
        <w:t xml:space="preserve"> </w:t>
      </w:r>
      <w:r w:rsidRPr="006C62DB">
        <w:rPr>
          <w:szCs w:val="24"/>
        </w:rPr>
        <w:t>allows</w:t>
      </w:r>
      <w:r w:rsidRPr="006C62DB">
        <w:rPr>
          <w:spacing w:val="-4"/>
          <w:szCs w:val="24"/>
        </w:rPr>
        <w:t xml:space="preserve"> </w:t>
      </w:r>
      <w:r w:rsidRPr="006C62DB">
        <w:rPr>
          <w:szCs w:val="24"/>
        </w:rPr>
        <w:t>for</w:t>
      </w:r>
      <w:r w:rsidRPr="006C62DB">
        <w:rPr>
          <w:spacing w:val="-4"/>
          <w:szCs w:val="24"/>
        </w:rPr>
        <w:t xml:space="preserve"> </w:t>
      </w:r>
      <w:r w:rsidRPr="006C62DB">
        <w:rPr>
          <w:szCs w:val="24"/>
        </w:rPr>
        <w:t>different</w:t>
      </w:r>
      <w:r w:rsidRPr="006C62DB">
        <w:rPr>
          <w:spacing w:val="-4"/>
          <w:szCs w:val="24"/>
        </w:rPr>
        <w:t xml:space="preserve"> </w:t>
      </w:r>
      <w:r w:rsidRPr="006C62DB">
        <w:rPr>
          <w:szCs w:val="24"/>
        </w:rPr>
        <w:t>work</w:t>
      </w:r>
      <w:r w:rsidRPr="006C62DB">
        <w:rPr>
          <w:spacing w:val="-4"/>
          <w:szCs w:val="24"/>
        </w:rPr>
        <w:t xml:space="preserve"> </w:t>
      </w:r>
      <w:r w:rsidRPr="006C62DB">
        <w:rPr>
          <w:szCs w:val="24"/>
        </w:rPr>
        <w:t>environment</w:t>
      </w:r>
      <w:r w:rsidRPr="006C62DB">
        <w:rPr>
          <w:spacing w:val="-2"/>
          <w:szCs w:val="24"/>
        </w:rPr>
        <w:t xml:space="preserve"> </w:t>
      </w:r>
      <w:r w:rsidRPr="006C62DB">
        <w:rPr>
          <w:szCs w:val="24"/>
        </w:rPr>
        <w:t>and</w:t>
      </w:r>
      <w:r w:rsidRPr="006C62DB">
        <w:rPr>
          <w:spacing w:val="-4"/>
          <w:szCs w:val="24"/>
        </w:rPr>
        <w:t xml:space="preserve"> </w:t>
      </w:r>
      <w:r w:rsidRPr="006C62DB">
        <w:rPr>
          <w:szCs w:val="24"/>
        </w:rPr>
        <w:t>situations</w:t>
      </w:r>
      <w:r w:rsidRPr="006C62DB">
        <w:rPr>
          <w:spacing w:val="-4"/>
          <w:szCs w:val="24"/>
        </w:rPr>
        <w:t xml:space="preserve"> </w:t>
      </w:r>
      <w:r w:rsidRPr="006C62DB">
        <w:rPr>
          <w:szCs w:val="24"/>
        </w:rPr>
        <w:t>that</w:t>
      </w:r>
      <w:r w:rsidRPr="006C62DB">
        <w:rPr>
          <w:spacing w:val="-4"/>
          <w:szCs w:val="24"/>
        </w:rPr>
        <w:t xml:space="preserve"> </w:t>
      </w:r>
      <w:r w:rsidRPr="006C62DB">
        <w:rPr>
          <w:szCs w:val="24"/>
        </w:rPr>
        <w:t>will</w:t>
      </w:r>
      <w:r w:rsidRPr="006C62DB">
        <w:rPr>
          <w:spacing w:val="-4"/>
          <w:szCs w:val="24"/>
        </w:rPr>
        <w:t xml:space="preserve"> </w:t>
      </w:r>
      <w:r w:rsidRPr="006C62DB">
        <w:rPr>
          <w:szCs w:val="24"/>
        </w:rPr>
        <w:t>affect</w:t>
      </w:r>
      <w:r w:rsidRPr="006C62DB">
        <w:rPr>
          <w:spacing w:val="-4"/>
          <w:szCs w:val="24"/>
        </w:rPr>
        <w:t xml:space="preserve"> </w:t>
      </w:r>
      <w:r w:rsidRPr="006C62DB">
        <w:rPr>
          <w:szCs w:val="24"/>
        </w:rPr>
        <w:t>performance.</w:t>
      </w:r>
    </w:p>
    <w:p w:rsidR="007706D1" w:rsidRPr="006C62DB" w:rsidRDefault="007706D1" w:rsidP="007706D1">
      <w:pPr>
        <w:pStyle w:val="BodyText"/>
        <w:spacing w:before="4" w:line="360" w:lineRule="auto"/>
        <w:jc w:val="both"/>
        <w:rPr>
          <w:szCs w:val="24"/>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7706D1" w:rsidRPr="006C62DB" w:rsidTr="00847F97">
        <w:trPr>
          <w:trHeight w:val="323"/>
        </w:trPr>
        <w:tc>
          <w:tcPr>
            <w:tcW w:w="3965" w:type="dxa"/>
          </w:tcPr>
          <w:p w:rsidR="007706D1" w:rsidRPr="006C62DB" w:rsidRDefault="007706D1" w:rsidP="00847F97">
            <w:pPr>
              <w:pStyle w:val="TableParagraph"/>
              <w:spacing w:before="13" w:line="360" w:lineRule="auto"/>
              <w:jc w:val="both"/>
              <w:rPr>
                <w:rFonts w:ascii="Times New Roman" w:hAnsi="Times New Roman" w:cs="Times New Roman"/>
                <w:b/>
                <w:sz w:val="24"/>
                <w:szCs w:val="24"/>
              </w:rPr>
            </w:pPr>
            <w:r w:rsidRPr="006C62DB">
              <w:rPr>
                <w:rFonts w:ascii="Times New Roman" w:hAnsi="Times New Roman" w:cs="Times New Roman"/>
                <w:b/>
                <w:spacing w:val="-2"/>
                <w:sz w:val="24"/>
                <w:szCs w:val="24"/>
              </w:rPr>
              <w:t>Variable</w:t>
            </w:r>
          </w:p>
        </w:tc>
        <w:tc>
          <w:tcPr>
            <w:tcW w:w="5053" w:type="dxa"/>
          </w:tcPr>
          <w:p w:rsidR="007706D1" w:rsidRPr="006C62DB" w:rsidRDefault="007706D1" w:rsidP="00847F97">
            <w:pPr>
              <w:pStyle w:val="TableParagraph"/>
              <w:spacing w:before="13" w:line="360" w:lineRule="auto"/>
              <w:ind w:left="108"/>
              <w:jc w:val="both"/>
              <w:rPr>
                <w:rFonts w:ascii="Times New Roman" w:hAnsi="Times New Roman" w:cs="Times New Roman"/>
                <w:b/>
                <w:sz w:val="24"/>
                <w:szCs w:val="24"/>
              </w:rPr>
            </w:pPr>
            <w:r w:rsidRPr="006C62DB">
              <w:rPr>
                <w:rFonts w:ascii="Times New Roman" w:hAnsi="Times New Roman" w:cs="Times New Roman"/>
                <w:b/>
                <w:spacing w:val="-2"/>
                <w:sz w:val="24"/>
                <w:szCs w:val="24"/>
              </w:rPr>
              <w:t>Range</w:t>
            </w:r>
          </w:p>
        </w:tc>
      </w:tr>
      <w:tr w:rsidR="007706D1" w:rsidRPr="006C62DB" w:rsidTr="00847F97">
        <w:trPr>
          <w:trHeight w:val="1646"/>
        </w:trPr>
        <w:tc>
          <w:tcPr>
            <w:tcW w:w="3965" w:type="dxa"/>
          </w:tcPr>
          <w:p w:rsidR="007706D1" w:rsidRPr="006C62DB" w:rsidRDefault="007706D1" w:rsidP="00847F97">
            <w:pPr>
              <w:pStyle w:val="TableParagraph"/>
              <w:spacing w:before="13" w:line="360" w:lineRule="auto"/>
              <w:ind w:left="827" w:right="227"/>
              <w:jc w:val="both"/>
              <w:rPr>
                <w:rFonts w:ascii="Times New Roman" w:hAnsi="Times New Roman" w:cs="Times New Roman"/>
                <w:sz w:val="24"/>
                <w:szCs w:val="24"/>
              </w:rPr>
            </w:pPr>
            <w:r w:rsidRPr="006C62DB">
              <w:rPr>
                <w:rFonts w:ascii="Times New Roman" w:hAnsi="Times New Roman" w:cs="Times New Roman"/>
                <w:sz w:val="24"/>
                <w:szCs w:val="24"/>
              </w:rPr>
              <w:t>1.</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PPEs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not limited to:</w:t>
            </w:r>
          </w:p>
        </w:tc>
        <w:tc>
          <w:tcPr>
            <w:tcW w:w="5053" w:type="dxa"/>
          </w:tcPr>
          <w:p w:rsidR="007706D1" w:rsidRPr="006C62DB" w:rsidRDefault="007706D1" w:rsidP="00847F97">
            <w:pPr>
              <w:pStyle w:val="TableParagraph"/>
              <w:numPr>
                <w:ilvl w:val="0"/>
                <w:numId w:val="71"/>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Apron</w:t>
            </w:r>
          </w:p>
          <w:p w:rsidR="007706D1" w:rsidRPr="006C62DB" w:rsidRDefault="007706D1" w:rsidP="00847F97">
            <w:pPr>
              <w:pStyle w:val="TableParagraph"/>
              <w:numPr>
                <w:ilvl w:val="0"/>
                <w:numId w:val="71"/>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z w:val="24"/>
                <w:szCs w:val="24"/>
              </w:rPr>
              <w:t>Dust</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4"/>
                <w:sz w:val="24"/>
                <w:szCs w:val="24"/>
              </w:rPr>
              <w:t>coat</w:t>
            </w:r>
          </w:p>
          <w:p w:rsidR="007706D1" w:rsidRPr="006C62DB" w:rsidRDefault="007706D1" w:rsidP="00847F97">
            <w:pPr>
              <w:pStyle w:val="TableParagraph"/>
              <w:numPr>
                <w:ilvl w:val="0"/>
                <w:numId w:val="71"/>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z w:val="24"/>
                <w:szCs w:val="24"/>
              </w:rPr>
              <w:t>Face</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4"/>
                <w:sz w:val="24"/>
                <w:szCs w:val="24"/>
              </w:rPr>
              <w:t>mask</w:t>
            </w:r>
          </w:p>
          <w:p w:rsidR="007706D1" w:rsidRPr="006C62DB" w:rsidRDefault="007706D1" w:rsidP="00847F97">
            <w:pPr>
              <w:pStyle w:val="TableParagraph"/>
              <w:numPr>
                <w:ilvl w:val="0"/>
                <w:numId w:val="71"/>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Safety</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shoes</w:t>
            </w:r>
          </w:p>
          <w:p w:rsidR="007706D1" w:rsidRPr="006C62DB" w:rsidRDefault="007706D1" w:rsidP="00847F97">
            <w:pPr>
              <w:pStyle w:val="TableParagraph"/>
              <w:numPr>
                <w:ilvl w:val="0"/>
                <w:numId w:val="71"/>
              </w:numPr>
              <w:tabs>
                <w:tab w:val="left" w:pos="828"/>
              </w:tabs>
              <w:spacing w:before="37"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Gloves</w:t>
            </w:r>
          </w:p>
        </w:tc>
      </w:tr>
      <w:tr w:rsidR="007706D1" w:rsidRPr="006C62DB" w:rsidTr="00847F97">
        <w:trPr>
          <w:trHeight w:val="4184"/>
        </w:trPr>
        <w:tc>
          <w:tcPr>
            <w:tcW w:w="3965" w:type="dxa"/>
          </w:tcPr>
          <w:p w:rsidR="007706D1" w:rsidRPr="006C62DB" w:rsidRDefault="007706D1" w:rsidP="00847F97">
            <w:pPr>
              <w:pStyle w:val="TableParagraph"/>
              <w:spacing w:before="13"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2.</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Fabric decoration tools and equipment</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not limited to:</w:t>
            </w:r>
          </w:p>
        </w:tc>
        <w:tc>
          <w:tcPr>
            <w:tcW w:w="5053" w:type="dxa"/>
          </w:tcPr>
          <w:p w:rsidR="007706D1" w:rsidRPr="006C62DB" w:rsidRDefault="007706D1" w:rsidP="00847F97">
            <w:pPr>
              <w:pStyle w:val="TableParagraph"/>
              <w:spacing w:before="13" w:line="360" w:lineRule="auto"/>
              <w:ind w:left="828"/>
              <w:jc w:val="both"/>
              <w:rPr>
                <w:rFonts w:ascii="Times New Roman" w:hAnsi="Times New Roman" w:cs="Times New Roman"/>
                <w:b/>
                <w:sz w:val="24"/>
                <w:szCs w:val="24"/>
              </w:rPr>
            </w:pPr>
            <w:r w:rsidRPr="006C62DB">
              <w:rPr>
                <w:rFonts w:ascii="Times New Roman" w:hAnsi="Times New Roman" w:cs="Times New Roman"/>
                <w:b/>
                <w:spacing w:val="-2"/>
                <w:sz w:val="24"/>
                <w:szCs w:val="24"/>
              </w:rPr>
              <w:t>Tools</w:t>
            </w:r>
          </w:p>
          <w:p w:rsidR="007706D1" w:rsidRPr="006C62DB" w:rsidRDefault="007706D1" w:rsidP="00847F97">
            <w:pPr>
              <w:pStyle w:val="TableParagraph"/>
              <w:numPr>
                <w:ilvl w:val="0"/>
                <w:numId w:val="72"/>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Drawing</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tools</w:t>
            </w:r>
          </w:p>
          <w:p w:rsidR="007706D1" w:rsidRPr="006C62DB" w:rsidRDefault="007706D1" w:rsidP="00847F97">
            <w:pPr>
              <w:pStyle w:val="TableParagraph"/>
              <w:numPr>
                <w:ilvl w:val="0"/>
                <w:numId w:val="72"/>
              </w:numPr>
              <w:tabs>
                <w:tab w:val="left" w:pos="828"/>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Basic</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sewing</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tools</w:t>
            </w:r>
          </w:p>
          <w:p w:rsidR="007706D1" w:rsidRPr="006C62DB" w:rsidRDefault="007706D1" w:rsidP="00847F97">
            <w:pPr>
              <w:pStyle w:val="TableParagraph"/>
              <w:numPr>
                <w:ilvl w:val="0"/>
                <w:numId w:val="72"/>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Cutting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and laying </w:t>
            </w:r>
            <w:r w:rsidRPr="006C62DB">
              <w:rPr>
                <w:rFonts w:ascii="Times New Roman" w:hAnsi="Times New Roman" w:cs="Times New Roman"/>
                <w:spacing w:val="-2"/>
                <w:sz w:val="24"/>
                <w:szCs w:val="24"/>
              </w:rPr>
              <w:t>tools</w:t>
            </w:r>
          </w:p>
          <w:p w:rsidR="007706D1" w:rsidRPr="006C62DB" w:rsidRDefault="007706D1" w:rsidP="00847F97">
            <w:pPr>
              <w:pStyle w:val="TableParagraph"/>
              <w:numPr>
                <w:ilvl w:val="0"/>
                <w:numId w:val="72"/>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Measuring</w:t>
            </w:r>
            <w:r w:rsidRPr="006C62DB">
              <w:rPr>
                <w:rFonts w:ascii="Times New Roman" w:hAnsi="Times New Roman" w:cs="Times New Roman"/>
                <w:spacing w:val="-2"/>
                <w:sz w:val="24"/>
                <w:szCs w:val="24"/>
              </w:rPr>
              <w:t xml:space="preserve"> tools</w:t>
            </w:r>
          </w:p>
          <w:p w:rsidR="007706D1" w:rsidRPr="006C62DB" w:rsidRDefault="007706D1" w:rsidP="00847F97">
            <w:pPr>
              <w:pStyle w:val="TableParagraph"/>
              <w:numPr>
                <w:ilvl w:val="0"/>
                <w:numId w:val="72"/>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Finishing</w:t>
            </w:r>
            <w:r w:rsidRPr="006C62DB">
              <w:rPr>
                <w:rFonts w:ascii="Times New Roman" w:hAnsi="Times New Roman" w:cs="Times New Roman"/>
                <w:spacing w:val="-2"/>
                <w:sz w:val="24"/>
                <w:szCs w:val="24"/>
              </w:rPr>
              <w:t xml:space="preserve"> tools</w:t>
            </w:r>
          </w:p>
          <w:p w:rsidR="007706D1" w:rsidRPr="006C62DB" w:rsidRDefault="007706D1" w:rsidP="00847F97">
            <w:pPr>
              <w:pStyle w:val="TableParagraph"/>
              <w:numPr>
                <w:ilvl w:val="0"/>
                <w:numId w:val="72"/>
              </w:numPr>
              <w:tabs>
                <w:tab w:val="left" w:pos="828"/>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Displaying</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tools</w:t>
            </w:r>
          </w:p>
          <w:p w:rsidR="007706D1" w:rsidRPr="006C62DB" w:rsidRDefault="007706D1" w:rsidP="00847F97">
            <w:pPr>
              <w:pStyle w:val="TableParagraph"/>
              <w:spacing w:line="360" w:lineRule="auto"/>
              <w:ind w:left="828"/>
              <w:jc w:val="both"/>
              <w:rPr>
                <w:rFonts w:ascii="Times New Roman" w:hAnsi="Times New Roman" w:cs="Times New Roman"/>
                <w:b/>
                <w:sz w:val="24"/>
                <w:szCs w:val="24"/>
              </w:rPr>
            </w:pPr>
            <w:r w:rsidRPr="006C62DB">
              <w:rPr>
                <w:rFonts w:ascii="Times New Roman" w:hAnsi="Times New Roman" w:cs="Times New Roman"/>
                <w:b/>
                <w:spacing w:val="-2"/>
                <w:sz w:val="24"/>
                <w:szCs w:val="24"/>
              </w:rPr>
              <w:t>Equipment’s</w:t>
            </w:r>
          </w:p>
          <w:p w:rsidR="007706D1" w:rsidRPr="006C62DB" w:rsidRDefault="007706D1" w:rsidP="00847F97">
            <w:pPr>
              <w:pStyle w:val="TableParagraph"/>
              <w:numPr>
                <w:ilvl w:val="0"/>
                <w:numId w:val="72"/>
              </w:numPr>
              <w:tabs>
                <w:tab w:val="left" w:pos="828"/>
              </w:tabs>
              <w:spacing w:before="2" w:line="360" w:lineRule="auto"/>
              <w:jc w:val="both"/>
              <w:rPr>
                <w:rFonts w:ascii="Times New Roman" w:hAnsi="Times New Roman" w:cs="Times New Roman"/>
                <w:sz w:val="24"/>
                <w:szCs w:val="24"/>
              </w:rPr>
            </w:pPr>
            <w:r w:rsidRPr="006C62DB">
              <w:rPr>
                <w:rFonts w:ascii="Times New Roman" w:hAnsi="Times New Roman" w:cs="Times New Roman"/>
                <w:sz w:val="24"/>
                <w:szCs w:val="24"/>
              </w:rPr>
              <w:t>Computer</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accessories</w:t>
            </w:r>
          </w:p>
          <w:p w:rsidR="007706D1" w:rsidRPr="006C62DB" w:rsidRDefault="007706D1" w:rsidP="00847F97">
            <w:pPr>
              <w:pStyle w:val="TableParagraph"/>
              <w:numPr>
                <w:ilvl w:val="0"/>
                <w:numId w:val="72"/>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Stencils</w:t>
            </w:r>
          </w:p>
          <w:p w:rsidR="007706D1" w:rsidRPr="006C62DB" w:rsidRDefault="007706D1" w:rsidP="00847F97">
            <w:pPr>
              <w:pStyle w:val="TableParagraph"/>
              <w:numPr>
                <w:ilvl w:val="0"/>
                <w:numId w:val="72"/>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z w:val="24"/>
                <w:szCs w:val="24"/>
              </w:rPr>
              <w:t xml:space="preserve">Silk </w:t>
            </w:r>
            <w:r w:rsidRPr="006C62DB">
              <w:rPr>
                <w:rFonts w:ascii="Times New Roman" w:hAnsi="Times New Roman" w:cs="Times New Roman"/>
                <w:spacing w:val="-4"/>
                <w:sz w:val="24"/>
                <w:szCs w:val="24"/>
              </w:rPr>
              <w:t>mesh</w:t>
            </w:r>
          </w:p>
          <w:p w:rsidR="007706D1" w:rsidRPr="006C62DB" w:rsidRDefault="007706D1" w:rsidP="00847F97">
            <w:pPr>
              <w:pStyle w:val="TableParagraph"/>
              <w:numPr>
                <w:ilvl w:val="0"/>
                <w:numId w:val="72"/>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lastRenderedPageBreak/>
              <w:t>Squeegee</w:t>
            </w:r>
          </w:p>
          <w:p w:rsidR="007706D1" w:rsidRPr="006C62DB" w:rsidRDefault="007706D1" w:rsidP="00847F97">
            <w:pPr>
              <w:pStyle w:val="TableParagraph"/>
              <w:numPr>
                <w:ilvl w:val="0"/>
                <w:numId w:val="72"/>
              </w:numPr>
              <w:tabs>
                <w:tab w:val="left" w:pos="888"/>
              </w:tabs>
              <w:spacing w:before="0" w:line="360" w:lineRule="auto"/>
              <w:ind w:left="888" w:hanging="420"/>
              <w:jc w:val="both"/>
              <w:rPr>
                <w:rFonts w:ascii="Times New Roman" w:hAnsi="Times New Roman" w:cs="Times New Roman"/>
                <w:sz w:val="24"/>
                <w:szCs w:val="24"/>
              </w:rPr>
            </w:pPr>
            <w:r w:rsidRPr="006C62DB">
              <w:rPr>
                <w:rFonts w:ascii="Times New Roman" w:hAnsi="Times New Roman" w:cs="Times New Roman"/>
                <w:spacing w:val="-2"/>
                <w:sz w:val="24"/>
                <w:szCs w:val="24"/>
              </w:rPr>
              <w:t>Camera</w:t>
            </w:r>
          </w:p>
          <w:p w:rsidR="007706D1" w:rsidRPr="006C62DB" w:rsidRDefault="007706D1" w:rsidP="00847F97">
            <w:pPr>
              <w:pStyle w:val="TableParagraph"/>
              <w:numPr>
                <w:ilvl w:val="0"/>
                <w:numId w:val="72"/>
              </w:numPr>
              <w:tabs>
                <w:tab w:val="left" w:pos="828"/>
              </w:tabs>
              <w:spacing w:before="1" w:line="360" w:lineRule="auto"/>
              <w:jc w:val="both"/>
              <w:rPr>
                <w:rFonts w:ascii="Times New Roman" w:hAnsi="Times New Roman" w:cs="Times New Roman"/>
                <w:sz w:val="24"/>
                <w:szCs w:val="24"/>
              </w:rPr>
            </w:pPr>
            <w:r w:rsidRPr="006C62DB">
              <w:rPr>
                <w:rFonts w:ascii="Times New Roman" w:hAnsi="Times New Roman" w:cs="Times New Roman"/>
                <w:sz w:val="24"/>
                <w:szCs w:val="24"/>
              </w:rPr>
              <w:t>Sewing</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machine</w:t>
            </w:r>
          </w:p>
        </w:tc>
      </w:tr>
      <w:tr w:rsidR="007706D1" w:rsidRPr="006C62DB" w:rsidTr="00847F97">
        <w:trPr>
          <w:trHeight w:val="1331"/>
        </w:trPr>
        <w:tc>
          <w:tcPr>
            <w:tcW w:w="3965" w:type="dxa"/>
          </w:tcPr>
          <w:p w:rsidR="007706D1" w:rsidRPr="006C62DB" w:rsidRDefault="007706D1" w:rsidP="00847F97">
            <w:pPr>
              <w:pStyle w:val="TableParagraph"/>
              <w:spacing w:before="13" w:line="360" w:lineRule="auto"/>
              <w:ind w:left="827" w:right="149"/>
              <w:jc w:val="both"/>
              <w:rPr>
                <w:rFonts w:ascii="Times New Roman" w:hAnsi="Times New Roman" w:cs="Times New Roman"/>
                <w:sz w:val="24"/>
                <w:szCs w:val="24"/>
              </w:rPr>
            </w:pPr>
            <w:r w:rsidRPr="006C62DB">
              <w:rPr>
                <w:rFonts w:ascii="Times New Roman" w:hAnsi="Times New Roman" w:cs="Times New Roman"/>
                <w:sz w:val="24"/>
                <w:szCs w:val="24"/>
              </w:rPr>
              <w:lastRenderedPageBreak/>
              <w:t>3.</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Fabric decoration materials may</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include</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but</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not</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limited</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to:</w:t>
            </w:r>
          </w:p>
        </w:tc>
        <w:tc>
          <w:tcPr>
            <w:tcW w:w="5053" w:type="dxa"/>
          </w:tcPr>
          <w:p w:rsidR="007706D1" w:rsidRPr="006C62DB" w:rsidRDefault="007706D1" w:rsidP="00847F97">
            <w:pPr>
              <w:pStyle w:val="TableParagraph"/>
              <w:numPr>
                <w:ilvl w:val="0"/>
                <w:numId w:val="73"/>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pacing w:val="-4"/>
                <w:sz w:val="24"/>
                <w:szCs w:val="24"/>
              </w:rPr>
              <w:t>Dyes</w:t>
            </w:r>
          </w:p>
          <w:p w:rsidR="007706D1" w:rsidRPr="006C62DB" w:rsidRDefault="007706D1" w:rsidP="00847F97">
            <w:pPr>
              <w:pStyle w:val="TableParagraph"/>
              <w:numPr>
                <w:ilvl w:val="0"/>
                <w:numId w:val="73"/>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z w:val="24"/>
                <w:szCs w:val="24"/>
              </w:rPr>
              <w:t xml:space="preserve">Photo </w:t>
            </w:r>
            <w:r w:rsidRPr="006C62DB">
              <w:rPr>
                <w:rFonts w:ascii="Times New Roman" w:hAnsi="Times New Roman" w:cs="Times New Roman"/>
                <w:spacing w:val="-2"/>
                <w:sz w:val="24"/>
                <w:szCs w:val="24"/>
              </w:rPr>
              <w:t>emulsion</w:t>
            </w:r>
          </w:p>
          <w:p w:rsidR="007706D1" w:rsidRPr="006C62DB" w:rsidRDefault="007706D1" w:rsidP="00847F97">
            <w:pPr>
              <w:pStyle w:val="TableParagraph"/>
              <w:numPr>
                <w:ilvl w:val="0"/>
                <w:numId w:val="73"/>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Fabric</w:t>
            </w:r>
          </w:p>
          <w:p w:rsidR="007706D1" w:rsidRPr="006C62DB" w:rsidRDefault="007706D1" w:rsidP="00847F97">
            <w:pPr>
              <w:pStyle w:val="TableParagraph"/>
              <w:numPr>
                <w:ilvl w:val="0"/>
                <w:numId w:val="73"/>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Assorted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beads</w:t>
            </w:r>
          </w:p>
          <w:p w:rsidR="007706D1" w:rsidRPr="006C62DB" w:rsidRDefault="007706D1" w:rsidP="00847F97">
            <w:pPr>
              <w:pStyle w:val="TableParagraph"/>
              <w:numPr>
                <w:ilvl w:val="0"/>
                <w:numId w:val="73"/>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Bleach</w:t>
            </w:r>
          </w:p>
          <w:p w:rsidR="007706D1" w:rsidRPr="006C62DB" w:rsidRDefault="007706D1" w:rsidP="00847F97">
            <w:pPr>
              <w:pStyle w:val="TableParagraph"/>
              <w:numPr>
                <w:ilvl w:val="0"/>
                <w:numId w:val="73"/>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z w:val="24"/>
                <w:szCs w:val="24"/>
              </w:rPr>
              <w:t>Assorted</w:t>
            </w:r>
            <w:r w:rsidRPr="006C62DB">
              <w:rPr>
                <w:rFonts w:ascii="Times New Roman" w:hAnsi="Times New Roman" w:cs="Times New Roman"/>
                <w:spacing w:val="-2"/>
                <w:sz w:val="24"/>
                <w:szCs w:val="24"/>
              </w:rPr>
              <w:t xml:space="preserve"> threads</w:t>
            </w:r>
          </w:p>
          <w:p w:rsidR="007706D1" w:rsidRPr="006C62DB" w:rsidRDefault="007706D1" w:rsidP="00847F97">
            <w:pPr>
              <w:pStyle w:val="TableParagraph"/>
              <w:numPr>
                <w:ilvl w:val="0"/>
                <w:numId w:val="73"/>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Assorted</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needles</w:t>
            </w:r>
          </w:p>
          <w:p w:rsidR="007706D1" w:rsidRPr="006C62DB" w:rsidRDefault="007706D1" w:rsidP="00847F97">
            <w:pPr>
              <w:pStyle w:val="TableParagraph"/>
              <w:numPr>
                <w:ilvl w:val="0"/>
                <w:numId w:val="73"/>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5"/>
                <w:sz w:val="24"/>
                <w:szCs w:val="24"/>
              </w:rPr>
              <w:t>Wax</w:t>
            </w:r>
          </w:p>
        </w:tc>
      </w:tr>
      <w:tr w:rsidR="007706D1" w:rsidRPr="006C62DB" w:rsidTr="00847F97">
        <w:trPr>
          <w:trHeight w:val="1331"/>
        </w:trPr>
        <w:tc>
          <w:tcPr>
            <w:tcW w:w="3965" w:type="dxa"/>
          </w:tcPr>
          <w:p w:rsidR="007706D1" w:rsidRPr="006C62DB" w:rsidRDefault="007706D1" w:rsidP="00847F97">
            <w:pPr>
              <w:pStyle w:val="TableParagraph"/>
              <w:spacing w:before="13"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4.</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decoration</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design</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may include but not limited to:</w:t>
            </w:r>
          </w:p>
        </w:tc>
        <w:tc>
          <w:tcPr>
            <w:tcW w:w="5053" w:type="dxa"/>
          </w:tcPr>
          <w:p w:rsidR="007706D1" w:rsidRPr="006C62DB" w:rsidRDefault="007706D1" w:rsidP="00847F97">
            <w:pPr>
              <w:pStyle w:val="TableParagraph"/>
              <w:numPr>
                <w:ilvl w:val="0"/>
                <w:numId w:val="74"/>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z w:val="24"/>
                <w:szCs w:val="24"/>
              </w:rPr>
              <w:t>Realistic</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design</w:t>
            </w:r>
          </w:p>
          <w:p w:rsidR="007706D1" w:rsidRPr="006C62DB" w:rsidRDefault="007706D1" w:rsidP="00847F97">
            <w:pPr>
              <w:pStyle w:val="TableParagraph"/>
              <w:numPr>
                <w:ilvl w:val="0"/>
                <w:numId w:val="74"/>
              </w:numPr>
              <w:tabs>
                <w:tab w:val="left" w:pos="828"/>
              </w:tabs>
              <w:spacing w:before="43" w:line="360" w:lineRule="auto"/>
              <w:jc w:val="both"/>
              <w:rPr>
                <w:rFonts w:ascii="Times New Roman" w:hAnsi="Times New Roman" w:cs="Times New Roman"/>
                <w:sz w:val="24"/>
                <w:szCs w:val="24"/>
              </w:rPr>
            </w:pPr>
            <w:r w:rsidRPr="006C62DB">
              <w:rPr>
                <w:rFonts w:ascii="Times New Roman" w:hAnsi="Times New Roman" w:cs="Times New Roman"/>
                <w:sz w:val="24"/>
                <w:szCs w:val="24"/>
              </w:rPr>
              <w:t>Abstract</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design</w:t>
            </w:r>
          </w:p>
          <w:p w:rsidR="007706D1" w:rsidRPr="006C62DB" w:rsidRDefault="007706D1" w:rsidP="00847F97">
            <w:pPr>
              <w:pStyle w:val="TableParagraph"/>
              <w:numPr>
                <w:ilvl w:val="0"/>
                <w:numId w:val="74"/>
              </w:numPr>
              <w:tabs>
                <w:tab w:val="left" w:pos="828"/>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Stylized</w:t>
            </w:r>
            <w:r w:rsidRPr="006C62DB">
              <w:rPr>
                <w:rFonts w:ascii="Times New Roman" w:hAnsi="Times New Roman" w:cs="Times New Roman"/>
                <w:spacing w:val="-2"/>
                <w:sz w:val="24"/>
                <w:szCs w:val="24"/>
              </w:rPr>
              <w:t xml:space="preserve"> design</w:t>
            </w:r>
          </w:p>
          <w:p w:rsidR="007706D1" w:rsidRPr="006C62DB" w:rsidRDefault="007706D1" w:rsidP="00847F97">
            <w:pPr>
              <w:pStyle w:val="TableParagraph"/>
              <w:numPr>
                <w:ilvl w:val="0"/>
                <w:numId w:val="74"/>
              </w:numPr>
              <w:tabs>
                <w:tab w:val="left" w:pos="888"/>
              </w:tabs>
              <w:spacing w:before="42" w:line="360" w:lineRule="auto"/>
              <w:ind w:left="888" w:hanging="420"/>
              <w:jc w:val="both"/>
              <w:rPr>
                <w:rFonts w:ascii="Times New Roman" w:hAnsi="Times New Roman" w:cs="Times New Roman"/>
                <w:sz w:val="24"/>
                <w:szCs w:val="24"/>
              </w:rPr>
            </w:pPr>
            <w:r w:rsidRPr="006C62DB">
              <w:rPr>
                <w:rFonts w:ascii="Times New Roman" w:hAnsi="Times New Roman" w:cs="Times New Roman"/>
                <w:sz w:val="24"/>
                <w:szCs w:val="24"/>
              </w:rPr>
              <w:t>Geometric</w:t>
            </w:r>
            <w:r w:rsidRPr="006C62DB">
              <w:rPr>
                <w:rFonts w:ascii="Times New Roman" w:hAnsi="Times New Roman" w:cs="Times New Roman"/>
                <w:spacing w:val="-3"/>
                <w:sz w:val="24"/>
                <w:szCs w:val="24"/>
              </w:rPr>
              <w:t xml:space="preserve"> </w:t>
            </w:r>
            <w:r w:rsidRPr="006C62DB">
              <w:rPr>
                <w:rFonts w:ascii="Times New Roman" w:hAnsi="Times New Roman" w:cs="Times New Roman"/>
                <w:spacing w:val="-2"/>
                <w:sz w:val="24"/>
                <w:szCs w:val="24"/>
              </w:rPr>
              <w:t>design</w:t>
            </w:r>
          </w:p>
        </w:tc>
      </w:tr>
      <w:tr w:rsidR="007706D1" w:rsidRPr="006C62DB" w:rsidTr="00847F97">
        <w:trPr>
          <w:trHeight w:val="1331"/>
        </w:trPr>
        <w:tc>
          <w:tcPr>
            <w:tcW w:w="3965" w:type="dxa"/>
          </w:tcPr>
          <w:p w:rsidR="007706D1" w:rsidRPr="006C62DB" w:rsidRDefault="007706D1" w:rsidP="00847F97">
            <w:pPr>
              <w:pStyle w:val="TableParagraph"/>
              <w:spacing w:before="13"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5.</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preparation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include but not limited to:</w:t>
            </w:r>
          </w:p>
        </w:tc>
        <w:tc>
          <w:tcPr>
            <w:tcW w:w="5053" w:type="dxa"/>
          </w:tcPr>
          <w:p w:rsidR="007706D1" w:rsidRPr="006C62DB" w:rsidRDefault="007706D1" w:rsidP="00847F97">
            <w:pPr>
              <w:pStyle w:val="TableParagraph"/>
              <w:numPr>
                <w:ilvl w:val="0"/>
                <w:numId w:val="75"/>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z w:val="24"/>
                <w:szCs w:val="24"/>
              </w:rPr>
              <w:t xml:space="preserve">Stain </w:t>
            </w:r>
            <w:r w:rsidRPr="006C62DB">
              <w:rPr>
                <w:rFonts w:ascii="Times New Roman" w:hAnsi="Times New Roman" w:cs="Times New Roman"/>
                <w:spacing w:val="-2"/>
                <w:sz w:val="24"/>
                <w:szCs w:val="24"/>
              </w:rPr>
              <w:t>removal</w:t>
            </w:r>
          </w:p>
          <w:p w:rsidR="007706D1" w:rsidRPr="006C62DB" w:rsidRDefault="007706D1" w:rsidP="00847F97">
            <w:pPr>
              <w:pStyle w:val="TableParagraph"/>
              <w:numPr>
                <w:ilvl w:val="0"/>
                <w:numId w:val="75"/>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z w:val="24"/>
                <w:szCs w:val="24"/>
              </w:rPr>
              <w:t>Crease</w:t>
            </w:r>
            <w:r w:rsidRPr="006C62DB">
              <w:rPr>
                <w:rFonts w:ascii="Times New Roman" w:hAnsi="Times New Roman" w:cs="Times New Roman"/>
                <w:spacing w:val="-4"/>
                <w:sz w:val="24"/>
                <w:szCs w:val="24"/>
              </w:rPr>
              <w:t xml:space="preserve"> </w:t>
            </w:r>
            <w:r w:rsidRPr="006C62DB">
              <w:rPr>
                <w:rFonts w:ascii="Times New Roman" w:hAnsi="Times New Roman" w:cs="Times New Roman"/>
                <w:spacing w:val="-2"/>
                <w:sz w:val="24"/>
                <w:szCs w:val="24"/>
              </w:rPr>
              <w:t>removal</w:t>
            </w:r>
          </w:p>
          <w:p w:rsidR="007706D1" w:rsidRPr="006C62DB" w:rsidRDefault="007706D1" w:rsidP="00847F97">
            <w:pPr>
              <w:pStyle w:val="TableParagraph"/>
              <w:numPr>
                <w:ilvl w:val="0"/>
                <w:numId w:val="75"/>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wetting</w:t>
            </w:r>
          </w:p>
          <w:p w:rsidR="007706D1" w:rsidRPr="006C62DB" w:rsidRDefault="007706D1" w:rsidP="00847F97">
            <w:pPr>
              <w:pStyle w:val="TableParagraph"/>
              <w:numPr>
                <w:ilvl w:val="0"/>
                <w:numId w:val="75"/>
              </w:numPr>
              <w:tabs>
                <w:tab w:val="left" w:pos="828"/>
              </w:tabs>
              <w:spacing w:before="4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Bleaching</w:t>
            </w:r>
          </w:p>
          <w:p w:rsidR="007706D1" w:rsidRPr="006C62DB" w:rsidRDefault="007706D1" w:rsidP="00847F97">
            <w:pPr>
              <w:pStyle w:val="TableParagraph"/>
              <w:numPr>
                <w:ilvl w:val="0"/>
                <w:numId w:val="75"/>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Scouring</w:t>
            </w:r>
          </w:p>
        </w:tc>
      </w:tr>
      <w:tr w:rsidR="007706D1" w:rsidRPr="006C62DB" w:rsidTr="00847F97">
        <w:trPr>
          <w:trHeight w:val="1331"/>
        </w:trPr>
        <w:tc>
          <w:tcPr>
            <w:tcW w:w="3965" w:type="dxa"/>
          </w:tcPr>
          <w:p w:rsidR="007706D1" w:rsidRPr="006C62DB" w:rsidRDefault="007706D1" w:rsidP="00847F97">
            <w:pPr>
              <w:pStyle w:val="TableParagraph"/>
              <w:spacing w:before="13" w:line="360" w:lineRule="auto"/>
              <w:ind w:left="827"/>
              <w:jc w:val="both"/>
              <w:rPr>
                <w:rFonts w:ascii="Times New Roman" w:hAnsi="Times New Roman" w:cs="Times New Roman"/>
                <w:sz w:val="24"/>
                <w:szCs w:val="24"/>
              </w:rPr>
            </w:pPr>
            <w:r w:rsidRPr="006C62DB">
              <w:rPr>
                <w:rFonts w:ascii="Times New Roman" w:hAnsi="Times New Roman" w:cs="Times New Roman"/>
                <w:sz w:val="24"/>
                <w:szCs w:val="24"/>
              </w:rPr>
              <w:t>6.</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decoration</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include but not limited to:</w:t>
            </w:r>
          </w:p>
        </w:tc>
        <w:tc>
          <w:tcPr>
            <w:tcW w:w="5053" w:type="dxa"/>
          </w:tcPr>
          <w:p w:rsidR="007706D1" w:rsidRPr="006C62DB" w:rsidRDefault="007706D1" w:rsidP="00847F97">
            <w:pPr>
              <w:pStyle w:val="TableParagraph"/>
              <w:numPr>
                <w:ilvl w:val="0"/>
                <w:numId w:val="76"/>
              </w:numPr>
              <w:tabs>
                <w:tab w:val="left" w:pos="828"/>
              </w:tabs>
              <w:spacing w:before="15" w:line="360" w:lineRule="auto"/>
              <w:jc w:val="both"/>
              <w:rPr>
                <w:rFonts w:ascii="Times New Roman" w:hAnsi="Times New Roman" w:cs="Times New Roman"/>
                <w:sz w:val="24"/>
                <w:szCs w:val="24"/>
              </w:rPr>
            </w:pPr>
            <w:r w:rsidRPr="006C62DB">
              <w:rPr>
                <w:rFonts w:ascii="Times New Roman" w:hAnsi="Times New Roman" w:cs="Times New Roman"/>
                <w:sz w:val="24"/>
                <w:szCs w:val="24"/>
              </w:rPr>
              <w:t>Tie</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 xml:space="preserve">and </w:t>
            </w:r>
            <w:r w:rsidRPr="006C62DB">
              <w:rPr>
                <w:rFonts w:ascii="Times New Roman" w:hAnsi="Times New Roman" w:cs="Times New Roman"/>
                <w:spacing w:val="-5"/>
                <w:sz w:val="24"/>
                <w:szCs w:val="24"/>
              </w:rPr>
              <w:t>dye</w:t>
            </w:r>
          </w:p>
          <w:p w:rsidR="007706D1" w:rsidRPr="006C62DB" w:rsidRDefault="007706D1" w:rsidP="00847F97">
            <w:pPr>
              <w:pStyle w:val="TableParagraph"/>
              <w:numPr>
                <w:ilvl w:val="0"/>
                <w:numId w:val="76"/>
              </w:numPr>
              <w:tabs>
                <w:tab w:val="left" w:pos="828"/>
              </w:tabs>
              <w:spacing w:before="42"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Batik</w:t>
            </w:r>
          </w:p>
        </w:tc>
      </w:tr>
    </w:tbl>
    <w:p w:rsidR="007706D1" w:rsidRPr="006C62DB" w:rsidRDefault="007706D1" w:rsidP="007706D1">
      <w:pPr>
        <w:spacing w:line="360" w:lineRule="auto"/>
        <w:jc w:val="both"/>
        <w:rPr>
          <w:b/>
          <w:szCs w:val="24"/>
        </w:rPr>
      </w:pPr>
      <w:r w:rsidRPr="006C62DB">
        <w:rPr>
          <w:b/>
          <w:szCs w:val="24"/>
        </w:rPr>
        <w:t>REQUIRED</w:t>
      </w:r>
      <w:r w:rsidRPr="006C62DB">
        <w:rPr>
          <w:b/>
          <w:spacing w:val="-1"/>
          <w:szCs w:val="24"/>
        </w:rPr>
        <w:t xml:space="preserve"> </w:t>
      </w:r>
      <w:r w:rsidRPr="006C62DB">
        <w:rPr>
          <w:b/>
          <w:szCs w:val="24"/>
        </w:rPr>
        <w:t>KNOWLEDGE</w:t>
      </w:r>
      <w:r w:rsidRPr="006C62DB">
        <w:rPr>
          <w:b/>
          <w:spacing w:val="-1"/>
          <w:szCs w:val="24"/>
        </w:rPr>
        <w:t xml:space="preserve"> </w:t>
      </w:r>
      <w:r w:rsidRPr="006C62DB">
        <w:rPr>
          <w:b/>
          <w:szCs w:val="24"/>
        </w:rPr>
        <w:t xml:space="preserve">AND </w:t>
      </w:r>
      <w:r w:rsidRPr="006C62DB">
        <w:rPr>
          <w:b/>
          <w:spacing w:val="-2"/>
          <w:szCs w:val="24"/>
        </w:rPr>
        <w:t>SKILLS</w:t>
      </w:r>
    </w:p>
    <w:p w:rsidR="007706D1" w:rsidRPr="006C62DB" w:rsidRDefault="007706D1" w:rsidP="007706D1">
      <w:pPr>
        <w:pStyle w:val="BodyText"/>
        <w:spacing w:before="173" w:line="360" w:lineRule="auto"/>
        <w:ind w:left="448"/>
        <w:jc w:val="both"/>
        <w:rPr>
          <w:szCs w:val="24"/>
        </w:rPr>
      </w:pPr>
      <w:r w:rsidRPr="006C62DB">
        <w:rPr>
          <w:szCs w:val="24"/>
        </w:rPr>
        <w:lastRenderedPageBreak/>
        <w:t>This</w:t>
      </w:r>
      <w:r w:rsidRPr="006C62DB">
        <w:rPr>
          <w:spacing w:val="-3"/>
          <w:szCs w:val="24"/>
        </w:rPr>
        <w:t xml:space="preserve"> </w:t>
      </w:r>
      <w:r w:rsidRPr="006C62DB">
        <w:rPr>
          <w:szCs w:val="24"/>
        </w:rPr>
        <w:t>section</w:t>
      </w:r>
      <w:r w:rsidRPr="006C62DB">
        <w:rPr>
          <w:spacing w:val="-1"/>
          <w:szCs w:val="24"/>
        </w:rPr>
        <w:t xml:space="preserve"> </w:t>
      </w:r>
      <w:r w:rsidRPr="006C62DB">
        <w:rPr>
          <w:szCs w:val="24"/>
        </w:rPr>
        <w:t>describes</w:t>
      </w:r>
      <w:r w:rsidRPr="006C62DB">
        <w:rPr>
          <w:spacing w:val="-1"/>
          <w:szCs w:val="24"/>
        </w:rPr>
        <w:t xml:space="preserve"> </w:t>
      </w:r>
      <w:r w:rsidRPr="006C62DB">
        <w:rPr>
          <w:szCs w:val="24"/>
        </w:rPr>
        <w:t>the</w:t>
      </w:r>
      <w:r w:rsidRPr="006C62DB">
        <w:rPr>
          <w:spacing w:val="-2"/>
          <w:szCs w:val="24"/>
        </w:rPr>
        <w:t xml:space="preserve"> </w:t>
      </w:r>
      <w:r w:rsidRPr="006C62DB">
        <w:rPr>
          <w:szCs w:val="24"/>
        </w:rPr>
        <w:t>knowledge and</w:t>
      </w:r>
      <w:r w:rsidRPr="006C62DB">
        <w:rPr>
          <w:spacing w:val="-1"/>
          <w:szCs w:val="24"/>
        </w:rPr>
        <w:t xml:space="preserve"> </w:t>
      </w:r>
      <w:r w:rsidRPr="006C62DB">
        <w:rPr>
          <w:szCs w:val="24"/>
        </w:rPr>
        <w:t>skills required</w:t>
      </w:r>
      <w:r w:rsidRPr="006C62DB">
        <w:rPr>
          <w:spacing w:val="-1"/>
          <w:szCs w:val="24"/>
        </w:rPr>
        <w:t xml:space="preserve"> </w:t>
      </w:r>
      <w:r w:rsidRPr="006C62DB">
        <w:rPr>
          <w:szCs w:val="24"/>
        </w:rPr>
        <w:t>for</w:t>
      </w:r>
      <w:r w:rsidRPr="006C62DB">
        <w:rPr>
          <w:spacing w:val="-3"/>
          <w:szCs w:val="24"/>
        </w:rPr>
        <w:t xml:space="preserve"> </w:t>
      </w:r>
      <w:r w:rsidRPr="006C62DB">
        <w:rPr>
          <w:szCs w:val="24"/>
        </w:rPr>
        <w:t>this</w:t>
      </w:r>
      <w:r w:rsidRPr="006C62DB">
        <w:rPr>
          <w:spacing w:val="-1"/>
          <w:szCs w:val="24"/>
        </w:rPr>
        <w:t xml:space="preserve"> </w:t>
      </w:r>
      <w:r w:rsidRPr="006C62DB">
        <w:rPr>
          <w:szCs w:val="24"/>
        </w:rPr>
        <w:t>unit</w:t>
      </w:r>
      <w:r w:rsidRPr="006C62DB">
        <w:rPr>
          <w:spacing w:val="-1"/>
          <w:szCs w:val="24"/>
        </w:rPr>
        <w:t xml:space="preserve"> </w:t>
      </w:r>
      <w:r w:rsidRPr="006C62DB">
        <w:rPr>
          <w:szCs w:val="24"/>
        </w:rPr>
        <w:t xml:space="preserve">of </w:t>
      </w:r>
      <w:r w:rsidRPr="006C62DB">
        <w:rPr>
          <w:spacing w:val="-2"/>
          <w:szCs w:val="24"/>
        </w:rPr>
        <w:t>competency.</w:t>
      </w:r>
    </w:p>
    <w:p w:rsidR="007706D1" w:rsidRPr="006C62DB" w:rsidRDefault="007706D1" w:rsidP="007706D1">
      <w:pPr>
        <w:rPr>
          <w:szCs w:val="24"/>
        </w:rPr>
      </w:pPr>
      <w:bookmarkStart w:id="76" w:name="_Toc195717623"/>
      <w:r w:rsidRPr="006C62DB">
        <w:rPr>
          <w:szCs w:val="24"/>
        </w:rPr>
        <w:t>Required</w:t>
      </w:r>
      <w:r w:rsidRPr="006C62DB">
        <w:rPr>
          <w:spacing w:val="-4"/>
          <w:szCs w:val="24"/>
        </w:rPr>
        <w:t xml:space="preserve"> </w:t>
      </w:r>
      <w:r w:rsidRPr="006C62DB">
        <w:rPr>
          <w:szCs w:val="24"/>
        </w:rPr>
        <w:t>knowledge</w:t>
      </w:r>
      <w:bookmarkEnd w:id="76"/>
    </w:p>
    <w:p w:rsidR="007706D1" w:rsidRPr="006C62DB" w:rsidRDefault="007706D1" w:rsidP="007706D1">
      <w:pPr>
        <w:pStyle w:val="BodyText"/>
        <w:spacing w:before="173" w:line="360" w:lineRule="auto"/>
        <w:ind w:left="448"/>
        <w:jc w:val="both"/>
        <w:rPr>
          <w:szCs w:val="24"/>
        </w:rPr>
      </w:pPr>
      <w:r w:rsidRPr="006C62DB">
        <w:rPr>
          <w:szCs w:val="24"/>
        </w:rPr>
        <w:t>The</w:t>
      </w:r>
      <w:r w:rsidRPr="006C62DB">
        <w:rPr>
          <w:spacing w:val="-3"/>
          <w:szCs w:val="24"/>
        </w:rPr>
        <w:t xml:space="preserve"> </w:t>
      </w:r>
      <w:r w:rsidRPr="006C62DB">
        <w:rPr>
          <w:szCs w:val="24"/>
        </w:rPr>
        <w:t>individual needs</w:t>
      </w:r>
      <w:r w:rsidRPr="006C62DB">
        <w:rPr>
          <w:spacing w:val="-1"/>
          <w:szCs w:val="24"/>
        </w:rPr>
        <w:t xml:space="preserve"> </w:t>
      </w:r>
      <w:r w:rsidRPr="006C62DB">
        <w:rPr>
          <w:szCs w:val="24"/>
        </w:rPr>
        <w:t>to demonstrate</w:t>
      </w:r>
      <w:r w:rsidRPr="006C62DB">
        <w:rPr>
          <w:spacing w:val="-1"/>
          <w:szCs w:val="24"/>
        </w:rPr>
        <w:t xml:space="preserve"> </w:t>
      </w:r>
      <w:r w:rsidRPr="006C62DB">
        <w:rPr>
          <w:szCs w:val="24"/>
        </w:rPr>
        <w:t>knowledge</w:t>
      </w:r>
      <w:r w:rsidRPr="006C62DB">
        <w:rPr>
          <w:spacing w:val="-1"/>
          <w:szCs w:val="24"/>
        </w:rPr>
        <w:t xml:space="preserve"> </w:t>
      </w:r>
      <w:r w:rsidRPr="006C62DB">
        <w:rPr>
          <w:spacing w:val="-5"/>
          <w:szCs w:val="24"/>
        </w:rPr>
        <w:t>of:</w:t>
      </w:r>
    </w:p>
    <w:p w:rsidR="007706D1" w:rsidRPr="006C62DB" w:rsidRDefault="007706D1" w:rsidP="007706D1">
      <w:pPr>
        <w:pStyle w:val="ListParagraph"/>
        <w:widowControl w:val="0"/>
        <w:numPr>
          <w:ilvl w:val="0"/>
          <w:numId w:val="77"/>
        </w:numPr>
        <w:tabs>
          <w:tab w:val="left" w:pos="1168"/>
        </w:tabs>
        <w:autoSpaceDE w:val="0"/>
        <w:autoSpaceDN w:val="0"/>
        <w:spacing w:before="174" w:after="0" w:line="360" w:lineRule="auto"/>
        <w:contextualSpacing w:val="0"/>
        <w:jc w:val="both"/>
        <w:rPr>
          <w:szCs w:val="24"/>
        </w:rPr>
      </w:pPr>
      <w:r w:rsidRPr="006C62DB">
        <w:rPr>
          <w:szCs w:val="24"/>
        </w:rPr>
        <w:t>History</w:t>
      </w:r>
      <w:r w:rsidRPr="006C62DB">
        <w:rPr>
          <w:spacing w:val="-1"/>
          <w:szCs w:val="24"/>
        </w:rPr>
        <w:t xml:space="preserve"> </w:t>
      </w:r>
      <w:r w:rsidRPr="006C62DB">
        <w:rPr>
          <w:szCs w:val="24"/>
        </w:rPr>
        <w:t>of</w:t>
      </w:r>
      <w:r w:rsidRPr="006C62DB">
        <w:rPr>
          <w:spacing w:val="-2"/>
          <w:szCs w:val="24"/>
        </w:rPr>
        <w:t xml:space="preserve"> </w:t>
      </w:r>
      <w:r w:rsidRPr="006C62DB">
        <w:rPr>
          <w:szCs w:val="24"/>
        </w:rPr>
        <w:t>fabric</w:t>
      </w:r>
      <w:r w:rsidRPr="006C62DB">
        <w:rPr>
          <w:spacing w:val="-1"/>
          <w:szCs w:val="24"/>
        </w:rPr>
        <w:t xml:space="preserve"> </w:t>
      </w:r>
      <w:r w:rsidRPr="006C62DB">
        <w:rPr>
          <w:spacing w:val="-2"/>
          <w:szCs w:val="24"/>
        </w:rPr>
        <w:t>decoration</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zCs w:val="24"/>
        </w:rPr>
        <w:t>Fabrics</w:t>
      </w:r>
      <w:r w:rsidRPr="006C62DB">
        <w:rPr>
          <w:spacing w:val="-5"/>
          <w:szCs w:val="24"/>
        </w:rPr>
        <w:t xml:space="preserve"> </w:t>
      </w:r>
      <w:r w:rsidRPr="006C62DB">
        <w:rPr>
          <w:spacing w:val="-2"/>
          <w:szCs w:val="24"/>
        </w:rPr>
        <w:t>properties</w:t>
      </w:r>
    </w:p>
    <w:p w:rsidR="007706D1" w:rsidRPr="006C62DB" w:rsidRDefault="007706D1" w:rsidP="007706D1">
      <w:pPr>
        <w:pStyle w:val="ListParagraph"/>
        <w:widowControl w:val="0"/>
        <w:numPr>
          <w:ilvl w:val="0"/>
          <w:numId w:val="77"/>
        </w:numPr>
        <w:tabs>
          <w:tab w:val="left" w:pos="1168"/>
        </w:tabs>
        <w:autoSpaceDE w:val="0"/>
        <w:autoSpaceDN w:val="0"/>
        <w:spacing w:before="39" w:after="0" w:line="360" w:lineRule="auto"/>
        <w:contextualSpacing w:val="0"/>
        <w:jc w:val="both"/>
        <w:rPr>
          <w:szCs w:val="24"/>
        </w:rPr>
      </w:pPr>
      <w:r w:rsidRPr="006C62DB">
        <w:rPr>
          <w:szCs w:val="24"/>
        </w:rPr>
        <w:t>Principles</w:t>
      </w:r>
      <w:r w:rsidRPr="006C62DB">
        <w:rPr>
          <w:spacing w:val="-3"/>
          <w:szCs w:val="24"/>
        </w:rPr>
        <w:t xml:space="preserve"> </w:t>
      </w:r>
      <w:r w:rsidRPr="006C62DB">
        <w:rPr>
          <w:szCs w:val="24"/>
        </w:rPr>
        <w:t>of</w:t>
      </w:r>
      <w:r w:rsidRPr="006C62DB">
        <w:rPr>
          <w:spacing w:val="-2"/>
          <w:szCs w:val="24"/>
        </w:rPr>
        <w:t xml:space="preserve"> </w:t>
      </w:r>
      <w:r w:rsidRPr="006C62DB">
        <w:rPr>
          <w:szCs w:val="24"/>
        </w:rPr>
        <w:t>fabric</w:t>
      </w:r>
      <w:r w:rsidRPr="006C62DB">
        <w:rPr>
          <w:spacing w:val="-3"/>
          <w:szCs w:val="24"/>
        </w:rPr>
        <w:t xml:space="preserve"> </w:t>
      </w:r>
      <w:r w:rsidRPr="006C62DB">
        <w:rPr>
          <w:spacing w:val="-2"/>
          <w:szCs w:val="24"/>
        </w:rPr>
        <w:t>decoration</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zCs w:val="24"/>
        </w:rPr>
        <w:t>Methods</w:t>
      </w:r>
      <w:r w:rsidRPr="006C62DB">
        <w:rPr>
          <w:spacing w:val="-2"/>
          <w:szCs w:val="24"/>
        </w:rPr>
        <w:t xml:space="preserve"> </w:t>
      </w:r>
      <w:r w:rsidRPr="006C62DB">
        <w:rPr>
          <w:szCs w:val="24"/>
        </w:rPr>
        <w:t>in</w:t>
      </w:r>
      <w:r w:rsidRPr="006C62DB">
        <w:rPr>
          <w:spacing w:val="-1"/>
          <w:szCs w:val="24"/>
        </w:rPr>
        <w:t xml:space="preserve"> </w:t>
      </w:r>
      <w:r w:rsidRPr="006C62DB">
        <w:rPr>
          <w:szCs w:val="24"/>
        </w:rPr>
        <w:t>fabric</w:t>
      </w:r>
      <w:r w:rsidRPr="006C62DB">
        <w:rPr>
          <w:spacing w:val="-2"/>
          <w:szCs w:val="24"/>
        </w:rPr>
        <w:t xml:space="preserve"> decoration</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zCs w:val="24"/>
        </w:rPr>
        <w:t>Fabric</w:t>
      </w:r>
      <w:r w:rsidRPr="006C62DB">
        <w:rPr>
          <w:spacing w:val="-3"/>
          <w:szCs w:val="24"/>
        </w:rPr>
        <w:t xml:space="preserve"> </w:t>
      </w:r>
      <w:r w:rsidRPr="006C62DB">
        <w:rPr>
          <w:spacing w:val="-2"/>
          <w:szCs w:val="24"/>
        </w:rPr>
        <w:t>Finishing</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zCs w:val="24"/>
        </w:rPr>
        <w:t>Fabric</w:t>
      </w:r>
      <w:r w:rsidRPr="006C62DB">
        <w:rPr>
          <w:spacing w:val="-3"/>
          <w:szCs w:val="24"/>
        </w:rPr>
        <w:t xml:space="preserve"> </w:t>
      </w:r>
      <w:r w:rsidRPr="006C62DB">
        <w:rPr>
          <w:szCs w:val="24"/>
        </w:rPr>
        <w:t>decoration</w:t>
      </w:r>
      <w:r w:rsidRPr="006C62DB">
        <w:rPr>
          <w:spacing w:val="-1"/>
          <w:szCs w:val="24"/>
        </w:rPr>
        <w:t xml:space="preserve"> </w:t>
      </w:r>
      <w:r w:rsidRPr="006C62DB">
        <w:rPr>
          <w:szCs w:val="24"/>
        </w:rPr>
        <w:t>tools,</w:t>
      </w:r>
      <w:r w:rsidRPr="006C62DB">
        <w:rPr>
          <w:spacing w:val="-1"/>
          <w:szCs w:val="24"/>
        </w:rPr>
        <w:t xml:space="preserve"> </w:t>
      </w:r>
      <w:r w:rsidRPr="006C62DB">
        <w:rPr>
          <w:szCs w:val="24"/>
        </w:rPr>
        <w:t>equipment</w:t>
      </w:r>
      <w:r w:rsidRPr="006C62DB">
        <w:rPr>
          <w:spacing w:val="-1"/>
          <w:szCs w:val="24"/>
        </w:rPr>
        <w:t xml:space="preserve"> </w:t>
      </w:r>
      <w:r w:rsidRPr="006C62DB">
        <w:rPr>
          <w:szCs w:val="24"/>
        </w:rPr>
        <w:t>and</w:t>
      </w:r>
      <w:r w:rsidRPr="006C62DB">
        <w:rPr>
          <w:spacing w:val="-1"/>
          <w:szCs w:val="24"/>
        </w:rPr>
        <w:t xml:space="preserve"> </w:t>
      </w:r>
      <w:r w:rsidRPr="006C62DB">
        <w:rPr>
          <w:spacing w:val="-2"/>
          <w:szCs w:val="24"/>
        </w:rPr>
        <w:t>resources</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zCs w:val="24"/>
        </w:rPr>
        <w:t>Occupational</w:t>
      </w:r>
      <w:r w:rsidRPr="006C62DB">
        <w:rPr>
          <w:spacing w:val="-2"/>
          <w:szCs w:val="24"/>
        </w:rPr>
        <w:t xml:space="preserve"> </w:t>
      </w:r>
      <w:r w:rsidRPr="006C62DB">
        <w:rPr>
          <w:szCs w:val="24"/>
        </w:rPr>
        <w:t>safety</w:t>
      </w:r>
      <w:r w:rsidRPr="006C62DB">
        <w:rPr>
          <w:spacing w:val="-2"/>
          <w:szCs w:val="24"/>
        </w:rPr>
        <w:t xml:space="preserve"> </w:t>
      </w:r>
      <w:r w:rsidRPr="006C62DB">
        <w:rPr>
          <w:szCs w:val="24"/>
        </w:rPr>
        <w:t>and</w:t>
      </w:r>
      <w:r w:rsidRPr="006C62DB">
        <w:rPr>
          <w:spacing w:val="-1"/>
          <w:szCs w:val="24"/>
        </w:rPr>
        <w:t xml:space="preserve"> </w:t>
      </w:r>
      <w:r w:rsidRPr="006C62DB">
        <w:rPr>
          <w:spacing w:val="-2"/>
          <w:szCs w:val="24"/>
        </w:rPr>
        <w:t>health</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zCs w:val="24"/>
        </w:rPr>
        <w:t>Waste</w:t>
      </w:r>
      <w:r w:rsidRPr="006C62DB">
        <w:rPr>
          <w:spacing w:val="-2"/>
          <w:szCs w:val="24"/>
        </w:rPr>
        <w:t xml:space="preserve"> management</w:t>
      </w:r>
    </w:p>
    <w:p w:rsidR="007706D1" w:rsidRPr="006C62DB" w:rsidRDefault="007706D1" w:rsidP="007706D1">
      <w:pPr>
        <w:pStyle w:val="BodyText"/>
        <w:spacing w:before="208" w:line="360" w:lineRule="auto"/>
        <w:jc w:val="both"/>
        <w:rPr>
          <w:szCs w:val="24"/>
        </w:rPr>
      </w:pPr>
    </w:p>
    <w:p w:rsidR="007706D1" w:rsidRPr="006C62DB" w:rsidRDefault="007706D1" w:rsidP="007706D1">
      <w:pPr>
        <w:rPr>
          <w:szCs w:val="24"/>
        </w:rPr>
      </w:pPr>
      <w:bookmarkStart w:id="77" w:name="_Toc195717624"/>
      <w:r w:rsidRPr="006C62DB">
        <w:rPr>
          <w:szCs w:val="24"/>
        </w:rPr>
        <w:t>Required</w:t>
      </w:r>
      <w:r w:rsidRPr="006C62DB">
        <w:rPr>
          <w:spacing w:val="-4"/>
          <w:szCs w:val="24"/>
        </w:rPr>
        <w:t xml:space="preserve"> </w:t>
      </w:r>
      <w:r w:rsidRPr="006C62DB">
        <w:rPr>
          <w:spacing w:val="-2"/>
          <w:szCs w:val="24"/>
        </w:rPr>
        <w:t>skills</w:t>
      </w:r>
      <w:bookmarkEnd w:id="77"/>
    </w:p>
    <w:p w:rsidR="007706D1" w:rsidRPr="006C62DB" w:rsidRDefault="007706D1" w:rsidP="007706D1">
      <w:pPr>
        <w:pStyle w:val="BodyText"/>
        <w:spacing w:before="173" w:line="360" w:lineRule="auto"/>
        <w:ind w:left="448"/>
        <w:jc w:val="both"/>
        <w:rPr>
          <w:szCs w:val="24"/>
        </w:rPr>
      </w:pPr>
      <w:r w:rsidRPr="006C62DB">
        <w:rPr>
          <w:szCs w:val="24"/>
        </w:rPr>
        <w:t>The</w:t>
      </w:r>
      <w:r w:rsidRPr="006C62DB">
        <w:rPr>
          <w:spacing w:val="-3"/>
          <w:szCs w:val="24"/>
        </w:rPr>
        <w:t xml:space="preserve"> </w:t>
      </w:r>
      <w:r w:rsidRPr="006C62DB">
        <w:rPr>
          <w:szCs w:val="24"/>
        </w:rPr>
        <w:t>individual needs</w:t>
      </w:r>
      <w:r w:rsidRPr="006C62DB">
        <w:rPr>
          <w:spacing w:val="-1"/>
          <w:szCs w:val="24"/>
        </w:rPr>
        <w:t xml:space="preserve"> </w:t>
      </w:r>
      <w:r w:rsidRPr="006C62DB">
        <w:rPr>
          <w:szCs w:val="24"/>
        </w:rPr>
        <w:t>to demonstrate</w:t>
      </w:r>
      <w:r w:rsidRPr="006C62DB">
        <w:rPr>
          <w:spacing w:val="-1"/>
          <w:szCs w:val="24"/>
        </w:rPr>
        <w:t xml:space="preserve"> </w:t>
      </w:r>
      <w:r w:rsidRPr="006C62DB">
        <w:rPr>
          <w:szCs w:val="24"/>
        </w:rPr>
        <w:t>the</w:t>
      </w:r>
      <w:r w:rsidRPr="006C62DB">
        <w:rPr>
          <w:spacing w:val="-1"/>
          <w:szCs w:val="24"/>
        </w:rPr>
        <w:t xml:space="preserve"> </w:t>
      </w:r>
      <w:r w:rsidRPr="006C62DB">
        <w:rPr>
          <w:szCs w:val="24"/>
        </w:rPr>
        <w:t>following</w:t>
      </w:r>
      <w:r w:rsidRPr="006C62DB">
        <w:rPr>
          <w:spacing w:val="2"/>
          <w:szCs w:val="24"/>
        </w:rPr>
        <w:t xml:space="preserve"> </w:t>
      </w:r>
      <w:r w:rsidRPr="006C62DB">
        <w:rPr>
          <w:spacing w:val="-2"/>
          <w:szCs w:val="24"/>
        </w:rPr>
        <w:t>skills:</w:t>
      </w:r>
    </w:p>
    <w:p w:rsidR="007706D1" w:rsidRPr="006C62DB" w:rsidRDefault="007706D1" w:rsidP="007706D1">
      <w:pPr>
        <w:pStyle w:val="ListParagraph"/>
        <w:widowControl w:val="0"/>
        <w:numPr>
          <w:ilvl w:val="0"/>
          <w:numId w:val="77"/>
        </w:numPr>
        <w:tabs>
          <w:tab w:val="left" w:pos="1168"/>
        </w:tabs>
        <w:autoSpaceDE w:val="0"/>
        <w:autoSpaceDN w:val="0"/>
        <w:spacing w:before="175" w:after="0" w:line="360" w:lineRule="auto"/>
        <w:contextualSpacing w:val="0"/>
        <w:jc w:val="both"/>
        <w:rPr>
          <w:szCs w:val="24"/>
        </w:rPr>
      </w:pPr>
      <w:r w:rsidRPr="006C62DB">
        <w:rPr>
          <w:szCs w:val="24"/>
        </w:rPr>
        <w:t>Sketching</w:t>
      </w:r>
      <w:r w:rsidRPr="006C62DB">
        <w:rPr>
          <w:spacing w:val="-1"/>
          <w:szCs w:val="24"/>
        </w:rPr>
        <w:t xml:space="preserve"> </w:t>
      </w:r>
      <w:r w:rsidRPr="006C62DB">
        <w:rPr>
          <w:szCs w:val="24"/>
        </w:rPr>
        <w:t>and</w:t>
      </w:r>
      <w:r w:rsidRPr="006C62DB">
        <w:rPr>
          <w:spacing w:val="1"/>
          <w:szCs w:val="24"/>
        </w:rPr>
        <w:t xml:space="preserve"> </w:t>
      </w:r>
      <w:r w:rsidRPr="006C62DB">
        <w:rPr>
          <w:spacing w:val="-2"/>
          <w:szCs w:val="24"/>
        </w:rPr>
        <w:t>Illustrating</w:t>
      </w:r>
    </w:p>
    <w:p w:rsidR="007706D1" w:rsidRPr="006C62DB" w:rsidRDefault="007706D1" w:rsidP="007706D1">
      <w:pPr>
        <w:pStyle w:val="ListParagraph"/>
        <w:widowControl w:val="0"/>
        <w:numPr>
          <w:ilvl w:val="0"/>
          <w:numId w:val="77"/>
        </w:numPr>
        <w:tabs>
          <w:tab w:val="left" w:pos="1168"/>
        </w:tabs>
        <w:autoSpaceDE w:val="0"/>
        <w:autoSpaceDN w:val="0"/>
        <w:spacing w:before="39" w:after="0" w:line="360" w:lineRule="auto"/>
        <w:contextualSpacing w:val="0"/>
        <w:jc w:val="both"/>
        <w:rPr>
          <w:szCs w:val="24"/>
        </w:rPr>
      </w:pPr>
      <w:r w:rsidRPr="006C62DB">
        <w:rPr>
          <w:szCs w:val="24"/>
        </w:rPr>
        <w:t>Constructing</w:t>
      </w:r>
      <w:r w:rsidRPr="006C62DB">
        <w:rPr>
          <w:spacing w:val="-2"/>
          <w:szCs w:val="24"/>
        </w:rPr>
        <w:t xml:space="preserve"> </w:t>
      </w:r>
      <w:r w:rsidRPr="006C62DB">
        <w:rPr>
          <w:szCs w:val="24"/>
        </w:rPr>
        <w:t>and</w:t>
      </w:r>
      <w:r w:rsidRPr="006C62DB">
        <w:rPr>
          <w:spacing w:val="-1"/>
          <w:szCs w:val="24"/>
        </w:rPr>
        <w:t xml:space="preserve"> </w:t>
      </w:r>
      <w:r w:rsidRPr="006C62DB">
        <w:rPr>
          <w:spacing w:val="-2"/>
          <w:szCs w:val="24"/>
        </w:rPr>
        <w:t>Finishing</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pacing w:val="-2"/>
          <w:szCs w:val="24"/>
        </w:rPr>
        <w:t>Displaying</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zCs w:val="24"/>
        </w:rPr>
        <w:t>Problem</w:t>
      </w:r>
      <w:r w:rsidRPr="006C62DB">
        <w:rPr>
          <w:spacing w:val="-2"/>
          <w:szCs w:val="24"/>
        </w:rPr>
        <w:t xml:space="preserve"> solving</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pacing w:val="-2"/>
          <w:szCs w:val="24"/>
        </w:rPr>
        <w:t>Communication</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pacing w:val="-2"/>
          <w:szCs w:val="24"/>
        </w:rPr>
        <w:t>Listening</w:t>
      </w:r>
    </w:p>
    <w:p w:rsidR="007706D1" w:rsidRPr="006C62DB" w:rsidRDefault="007706D1" w:rsidP="007706D1">
      <w:pPr>
        <w:pStyle w:val="ListParagraph"/>
        <w:widowControl w:val="0"/>
        <w:numPr>
          <w:ilvl w:val="0"/>
          <w:numId w:val="77"/>
        </w:numPr>
        <w:tabs>
          <w:tab w:val="left" w:pos="1168"/>
        </w:tabs>
        <w:autoSpaceDE w:val="0"/>
        <w:autoSpaceDN w:val="0"/>
        <w:spacing w:before="39" w:after="0" w:line="360" w:lineRule="auto"/>
        <w:contextualSpacing w:val="0"/>
        <w:jc w:val="both"/>
        <w:rPr>
          <w:szCs w:val="24"/>
        </w:rPr>
      </w:pPr>
      <w:r w:rsidRPr="006C62DB">
        <w:rPr>
          <w:szCs w:val="24"/>
        </w:rPr>
        <w:t>Record</w:t>
      </w:r>
      <w:r w:rsidRPr="006C62DB">
        <w:rPr>
          <w:spacing w:val="-4"/>
          <w:szCs w:val="24"/>
        </w:rPr>
        <w:t xml:space="preserve"> </w:t>
      </w:r>
      <w:r w:rsidRPr="006C62DB">
        <w:rPr>
          <w:spacing w:val="-2"/>
          <w:szCs w:val="24"/>
        </w:rPr>
        <w:t>keeping</w:t>
      </w:r>
    </w:p>
    <w:p w:rsidR="007706D1" w:rsidRPr="006C62DB" w:rsidRDefault="007706D1" w:rsidP="007706D1">
      <w:pPr>
        <w:pStyle w:val="ListParagraph"/>
        <w:widowControl w:val="0"/>
        <w:numPr>
          <w:ilvl w:val="0"/>
          <w:numId w:val="77"/>
        </w:numPr>
        <w:tabs>
          <w:tab w:val="left" w:pos="1168"/>
        </w:tabs>
        <w:autoSpaceDE w:val="0"/>
        <w:autoSpaceDN w:val="0"/>
        <w:spacing w:before="40" w:after="0" w:line="360" w:lineRule="auto"/>
        <w:contextualSpacing w:val="0"/>
        <w:jc w:val="both"/>
        <w:rPr>
          <w:szCs w:val="24"/>
        </w:rPr>
      </w:pPr>
      <w:r w:rsidRPr="006C62DB">
        <w:rPr>
          <w:szCs w:val="24"/>
        </w:rPr>
        <w:t>Critical</w:t>
      </w:r>
      <w:r w:rsidRPr="006C62DB">
        <w:rPr>
          <w:spacing w:val="-2"/>
          <w:szCs w:val="24"/>
        </w:rPr>
        <w:t xml:space="preserve"> thinking</w:t>
      </w:r>
    </w:p>
    <w:p w:rsidR="007706D1" w:rsidRPr="006C62DB" w:rsidRDefault="007706D1" w:rsidP="007706D1">
      <w:pPr>
        <w:pStyle w:val="ListParagraph"/>
        <w:widowControl w:val="0"/>
        <w:numPr>
          <w:ilvl w:val="0"/>
          <w:numId w:val="77"/>
        </w:numPr>
        <w:tabs>
          <w:tab w:val="left" w:pos="1168"/>
        </w:tabs>
        <w:autoSpaceDE w:val="0"/>
        <w:autoSpaceDN w:val="0"/>
        <w:spacing w:before="42" w:after="0" w:line="360" w:lineRule="auto"/>
        <w:contextualSpacing w:val="0"/>
        <w:jc w:val="both"/>
        <w:rPr>
          <w:szCs w:val="24"/>
        </w:rPr>
      </w:pPr>
      <w:r w:rsidRPr="006C62DB">
        <w:rPr>
          <w:szCs w:val="24"/>
        </w:rPr>
        <w:t xml:space="preserve">Time </w:t>
      </w:r>
      <w:r w:rsidRPr="006C62DB">
        <w:rPr>
          <w:spacing w:val="-2"/>
          <w:szCs w:val="24"/>
        </w:rPr>
        <w:t>management</w:t>
      </w:r>
    </w:p>
    <w:p w:rsidR="007706D1" w:rsidRPr="006C62DB" w:rsidRDefault="007706D1" w:rsidP="007706D1">
      <w:pPr>
        <w:spacing w:before="60" w:line="360" w:lineRule="auto"/>
        <w:ind w:left="448"/>
        <w:jc w:val="both"/>
        <w:rPr>
          <w:b/>
          <w:szCs w:val="24"/>
        </w:rPr>
      </w:pPr>
      <w:r w:rsidRPr="006C62DB">
        <w:rPr>
          <w:b/>
          <w:szCs w:val="24"/>
        </w:rPr>
        <w:t>EVIDENCE</w:t>
      </w:r>
      <w:r w:rsidRPr="006C62DB">
        <w:rPr>
          <w:b/>
          <w:spacing w:val="-2"/>
          <w:szCs w:val="24"/>
        </w:rPr>
        <w:t xml:space="preserve"> GUIDE</w:t>
      </w:r>
    </w:p>
    <w:p w:rsidR="007706D1" w:rsidRPr="006C62DB" w:rsidRDefault="007706D1" w:rsidP="007706D1">
      <w:pPr>
        <w:pStyle w:val="BodyText"/>
        <w:spacing w:before="174" w:line="360" w:lineRule="auto"/>
        <w:ind w:left="448" w:right="442"/>
        <w:jc w:val="both"/>
        <w:rPr>
          <w:szCs w:val="24"/>
        </w:rPr>
      </w:pPr>
      <w:r w:rsidRPr="006C62DB">
        <w:rPr>
          <w:szCs w:val="24"/>
        </w:rPr>
        <w:t>This</w:t>
      </w:r>
      <w:r w:rsidRPr="006C62DB">
        <w:rPr>
          <w:spacing w:val="-3"/>
          <w:szCs w:val="24"/>
        </w:rPr>
        <w:t xml:space="preserve"> </w:t>
      </w:r>
      <w:r w:rsidRPr="006C62DB">
        <w:rPr>
          <w:szCs w:val="24"/>
        </w:rPr>
        <w:t>provides</w:t>
      </w:r>
      <w:r w:rsidRPr="006C62DB">
        <w:rPr>
          <w:spacing w:val="-3"/>
          <w:szCs w:val="24"/>
        </w:rPr>
        <w:t xml:space="preserve"> </w:t>
      </w:r>
      <w:r w:rsidRPr="006C62DB">
        <w:rPr>
          <w:szCs w:val="24"/>
        </w:rPr>
        <w:t>advice</w:t>
      </w:r>
      <w:r w:rsidRPr="006C62DB">
        <w:rPr>
          <w:spacing w:val="-5"/>
          <w:szCs w:val="24"/>
        </w:rPr>
        <w:t xml:space="preserve"> </w:t>
      </w:r>
      <w:r w:rsidRPr="006C62DB">
        <w:rPr>
          <w:szCs w:val="24"/>
        </w:rPr>
        <w:t>on</w:t>
      </w:r>
      <w:r w:rsidRPr="006C62DB">
        <w:rPr>
          <w:spacing w:val="-1"/>
          <w:szCs w:val="24"/>
        </w:rPr>
        <w:t xml:space="preserve"> </w:t>
      </w:r>
      <w:r w:rsidRPr="006C62DB">
        <w:rPr>
          <w:szCs w:val="24"/>
        </w:rPr>
        <w:t>assessment</w:t>
      </w:r>
      <w:r w:rsidRPr="006C62DB">
        <w:rPr>
          <w:spacing w:val="-3"/>
          <w:szCs w:val="24"/>
        </w:rPr>
        <w:t xml:space="preserve"> </w:t>
      </w:r>
      <w:r w:rsidRPr="006C62DB">
        <w:rPr>
          <w:szCs w:val="24"/>
        </w:rPr>
        <w:t>and</w:t>
      </w:r>
      <w:r w:rsidRPr="006C62DB">
        <w:rPr>
          <w:spacing w:val="-3"/>
          <w:szCs w:val="24"/>
        </w:rPr>
        <w:t xml:space="preserve"> </w:t>
      </w:r>
      <w:r w:rsidRPr="006C62DB">
        <w:rPr>
          <w:szCs w:val="24"/>
        </w:rPr>
        <w:t>must</w:t>
      </w:r>
      <w:r w:rsidRPr="006C62DB">
        <w:rPr>
          <w:spacing w:val="-3"/>
          <w:szCs w:val="24"/>
        </w:rPr>
        <w:t xml:space="preserve"> </w:t>
      </w:r>
      <w:r w:rsidRPr="006C62DB">
        <w:rPr>
          <w:szCs w:val="24"/>
        </w:rPr>
        <w:t>be</w:t>
      </w:r>
      <w:r w:rsidRPr="006C62DB">
        <w:rPr>
          <w:spacing w:val="-3"/>
          <w:szCs w:val="24"/>
        </w:rPr>
        <w:t xml:space="preserve"> </w:t>
      </w:r>
      <w:r w:rsidRPr="006C62DB">
        <w:rPr>
          <w:szCs w:val="24"/>
        </w:rPr>
        <w:t>read</w:t>
      </w:r>
      <w:r w:rsidRPr="006C62DB">
        <w:rPr>
          <w:spacing w:val="-3"/>
          <w:szCs w:val="24"/>
        </w:rPr>
        <w:t xml:space="preserve"> </w:t>
      </w:r>
      <w:r w:rsidRPr="006C62DB">
        <w:rPr>
          <w:szCs w:val="24"/>
        </w:rPr>
        <w:t>in</w:t>
      </w:r>
      <w:r w:rsidRPr="006C62DB">
        <w:rPr>
          <w:spacing w:val="-3"/>
          <w:szCs w:val="24"/>
        </w:rPr>
        <w:t xml:space="preserve"> </w:t>
      </w:r>
      <w:r w:rsidRPr="006C62DB">
        <w:rPr>
          <w:szCs w:val="24"/>
        </w:rPr>
        <w:t>conjunction</w:t>
      </w:r>
      <w:r w:rsidRPr="006C62DB">
        <w:rPr>
          <w:spacing w:val="-3"/>
          <w:szCs w:val="24"/>
        </w:rPr>
        <w:t xml:space="preserve"> </w:t>
      </w:r>
      <w:r w:rsidRPr="006C62DB">
        <w:rPr>
          <w:szCs w:val="24"/>
        </w:rPr>
        <w:t>with</w:t>
      </w:r>
      <w:r w:rsidRPr="006C62DB">
        <w:rPr>
          <w:spacing w:val="-3"/>
          <w:szCs w:val="24"/>
        </w:rPr>
        <w:t xml:space="preserve"> </w:t>
      </w:r>
      <w:r w:rsidRPr="006C62DB">
        <w:rPr>
          <w:szCs w:val="24"/>
        </w:rPr>
        <w:t>the</w:t>
      </w:r>
      <w:r w:rsidRPr="006C62DB">
        <w:rPr>
          <w:spacing w:val="-4"/>
          <w:szCs w:val="24"/>
        </w:rPr>
        <w:t xml:space="preserve"> </w:t>
      </w:r>
      <w:r w:rsidRPr="006C62DB">
        <w:rPr>
          <w:szCs w:val="24"/>
        </w:rPr>
        <w:t>performance criteria, required knowledge and skills range.</w:t>
      </w:r>
    </w:p>
    <w:p w:rsidR="007706D1" w:rsidRPr="006C62DB" w:rsidRDefault="007706D1" w:rsidP="007706D1">
      <w:pPr>
        <w:pStyle w:val="BodyText"/>
        <w:spacing w:before="9" w:line="360" w:lineRule="auto"/>
        <w:jc w:val="both"/>
        <w:rPr>
          <w:szCs w:val="24"/>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7706D1" w:rsidRPr="006C62DB" w:rsidTr="00847F97">
        <w:trPr>
          <w:trHeight w:val="2662"/>
        </w:trPr>
        <w:tc>
          <w:tcPr>
            <w:tcW w:w="2653" w:type="dxa"/>
          </w:tcPr>
          <w:p w:rsidR="007706D1" w:rsidRPr="006C62DB" w:rsidRDefault="007706D1" w:rsidP="00847F97">
            <w:pPr>
              <w:pStyle w:val="TableParagraph"/>
              <w:spacing w:before="13" w:line="360" w:lineRule="auto"/>
              <w:ind w:right="99"/>
              <w:jc w:val="both"/>
              <w:rPr>
                <w:rFonts w:ascii="Times New Roman" w:hAnsi="Times New Roman" w:cs="Times New Roman"/>
                <w:sz w:val="24"/>
                <w:szCs w:val="24"/>
              </w:rPr>
            </w:pPr>
            <w:r w:rsidRPr="006C62DB">
              <w:rPr>
                <w:rFonts w:ascii="Times New Roman" w:hAnsi="Times New Roman" w:cs="Times New Roman"/>
                <w:sz w:val="24"/>
                <w:szCs w:val="24"/>
              </w:rPr>
              <w:lastRenderedPageBreak/>
              <w:t>1.</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Critical</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aspects</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competency</w:t>
            </w:r>
          </w:p>
        </w:tc>
        <w:tc>
          <w:tcPr>
            <w:tcW w:w="6366" w:type="dxa"/>
          </w:tcPr>
          <w:p w:rsidR="007706D1" w:rsidRPr="006C62DB" w:rsidRDefault="007706D1" w:rsidP="00847F97">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Assessment</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requires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evidence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that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the </w:t>
            </w:r>
            <w:r w:rsidRPr="006C62DB">
              <w:rPr>
                <w:rFonts w:ascii="Times New Roman" w:hAnsi="Times New Roman" w:cs="Times New Roman"/>
                <w:spacing w:val="-2"/>
                <w:sz w:val="24"/>
                <w:szCs w:val="24"/>
              </w:rPr>
              <w:t>candidate:</w:t>
            </w:r>
          </w:p>
          <w:p w:rsidR="007706D1" w:rsidRPr="006C62DB" w:rsidRDefault="007706D1" w:rsidP="00847F97">
            <w:pPr>
              <w:pStyle w:val="TableParagraph"/>
              <w:numPr>
                <w:ilvl w:val="1"/>
                <w:numId w:val="78"/>
              </w:numPr>
              <w:tabs>
                <w:tab w:val="left" w:pos="467"/>
              </w:tabs>
              <w:spacing w:before="170" w:line="360" w:lineRule="auto"/>
              <w:jc w:val="both"/>
              <w:rPr>
                <w:rFonts w:ascii="Times New Roman" w:hAnsi="Times New Roman" w:cs="Times New Roman"/>
                <w:sz w:val="24"/>
                <w:szCs w:val="24"/>
              </w:rPr>
            </w:pPr>
            <w:r w:rsidRPr="006C62DB">
              <w:rPr>
                <w:rFonts w:ascii="Times New Roman" w:hAnsi="Times New Roman" w:cs="Times New Roman"/>
                <w:sz w:val="24"/>
                <w:szCs w:val="24"/>
              </w:rPr>
              <w:t>Donned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PPEs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as per</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OSH </w:t>
            </w:r>
            <w:r w:rsidRPr="006C62DB">
              <w:rPr>
                <w:rFonts w:ascii="Times New Roman" w:hAnsi="Times New Roman" w:cs="Times New Roman"/>
                <w:spacing w:val="-2"/>
                <w:sz w:val="24"/>
                <w:szCs w:val="24"/>
              </w:rPr>
              <w:t>requirement.</w:t>
            </w:r>
          </w:p>
          <w:p w:rsidR="007706D1" w:rsidRPr="006C62DB" w:rsidRDefault="007706D1" w:rsidP="00847F97">
            <w:pPr>
              <w:pStyle w:val="TableParagraph"/>
              <w:numPr>
                <w:ilvl w:val="1"/>
                <w:numId w:val="78"/>
              </w:numPr>
              <w:tabs>
                <w:tab w:val="left" w:pos="467"/>
              </w:tabs>
              <w:spacing w:before="41" w:line="360" w:lineRule="auto"/>
              <w:ind w:right="214"/>
              <w:jc w:val="both"/>
              <w:rPr>
                <w:rFonts w:ascii="Times New Roman" w:hAnsi="Times New Roman" w:cs="Times New Roman"/>
                <w:sz w:val="24"/>
                <w:szCs w:val="24"/>
              </w:rPr>
            </w:pPr>
            <w:r w:rsidRPr="006C62DB">
              <w:rPr>
                <w:rFonts w:ascii="Times New Roman" w:hAnsi="Times New Roman" w:cs="Times New Roman"/>
                <w:sz w:val="24"/>
                <w:szCs w:val="24"/>
              </w:rPr>
              <w:t>Assembled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decoration</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tools</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equipment</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on work requirement.</w:t>
            </w:r>
          </w:p>
          <w:p w:rsidR="007706D1" w:rsidRPr="006C62DB" w:rsidRDefault="007706D1" w:rsidP="00847F97">
            <w:pPr>
              <w:pStyle w:val="TableParagraph"/>
              <w:numPr>
                <w:ilvl w:val="1"/>
                <w:numId w:val="78"/>
              </w:numPr>
              <w:tabs>
                <w:tab w:val="left" w:pos="467"/>
              </w:tabs>
              <w:spacing w:before="0" w:line="360" w:lineRule="auto"/>
              <w:ind w:right="327"/>
              <w:jc w:val="both"/>
              <w:rPr>
                <w:rFonts w:ascii="Times New Roman" w:hAnsi="Times New Roman" w:cs="Times New Roman"/>
                <w:sz w:val="24"/>
                <w:szCs w:val="24"/>
              </w:rPr>
            </w:pPr>
            <w:r w:rsidRPr="006C62DB">
              <w:rPr>
                <w:rFonts w:ascii="Times New Roman" w:hAnsi="Times New Roman" w:cs="Times New Roman"/>
                <w:sz w:val="24"/>
                <w:szCs w:val="24"/>
              </w:rPr>
              <w:t>Assembled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decoration</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materials</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and</w:t>
            </w:r>
            <w:r w:rsidRPr="006C62DB">
              <w:rPr>
                <w:rFonts w:ascii="Times New Roman" w:hAnsi="Times New Roman" w:cs="Times New Roman"/>
                <w:spacing w:val="-7"/>
                <w:sz w:val="24"/>
                <w:szCs w:val="24"/>
              </w:rPr>
              <w:t xml:space="preserve"> </w:t>
            </w:r>
            <w:r w:rsidRPr="006C62DB">
              <w:rPr>
                <w:rFonts w:ascii="Times New Roman" w:hAnsi="Times New Roman" w:cs="Times New Roman"/>
                <w:sz w:val="24"/>
                <w:szCs w:val="24"/>
              </w:rPr>
              <w:t>supplies</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based on job specification.</w:t>
            </w:r>
          </w:p>
          <w:p w:rsidR="007706D1" w:rsidRPr="006C62DB" w:rsidRDefault="007706D1" w:rsidP="00847F97">
            <w:pPr>
              <w:pStyle w:val="TableParagraph"/>
              <w:numPr>
                <w:ilvl w:val="1"/>
                <w:numId w:val="78"/>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Carried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out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preparation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p w:rsidR="007706D1" w:rsidRPr="006C62DB" w:rsidRDefault="007706D1" w:rsidP="00847F97">
            <w:pPr>
              <w:pStyle w:val="TableParagraph"/>
              <w:numPr>
                <w:ilvl w:val="1"/>
                <w:numId w:val="78"/>
              </w:numPr>
              <w:tabs>
                <w:tab w:val="left" w:pos="467"/>
              </w:tabs>
              <w:spacing w:before="39" w:line="360" w:lineRule="auto"/>
              <w:jc w:val="both"/>
              <w:rPr>
                <w:rFonts w:ascii="Times New Roman" w:hAnsi="Times New Roman" w:cs="Times New Roman"/>
                <w:sz w:val="24"/>
                <w:szCs w:val="24"/>
              </w:rPr>
            </w:pPr>
            <w:r w:rsidRPr="006C62DB">
              <w:rPr>
                <w:rFonts w:ascii="Times New Roman" w:hAnsi="Times New Roman" w:cs="Times New Roman"/>
                <w:sz w:val="24"/>
                <w:szCs w:val="24"/>
              </w:rPr>
              <w:t>Performed</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fabric</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decoration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based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job </w:t>
            </w:r>
            <w:r w:rsidRPr="006C62DB">
              <w:rPr>
                <w:rFonts w:ascii="Times New Roman" w:hAnsi="Times New Roman" w:cs="Times New Roman"/>
                <w:spacing w:val="-2"/>
                <w:sz w:val="24"/>
                <w:szCs w:val="24"/>
              </w:rPr>
              <w:t>specification.</w:t>
            </w:r>
          </w:p>
        </w:tc>
      </w:tr>
      <w:tr w:rsidR="007706D1" w:rsidRPr="006C62DB" w:rsidTr="00847F97">
        <w:trPr>
          <w:trHeight w:val="1519"/>
        </w:trPr>
        <w:tc>
          <w:tcPr>
            <w:tcW w:w="2653" w:type="dxa"/>
          </w:tcPr>
          <w:p w:rsidR="007706D1" w:rsidRPr="006C62DB" w:rsidRDefault="007706D1" w:rsidP="00847F97">
            <w:pPr>
              <w:pStyle w:val="TableParagraph"/>
              <w:spacing w:before="14" w:line="360" w:lineRule="auto"/>
              <w:ind w:right="986"/>
              <w:jc w:val="both"/>
              <w:rPr>
                <w:rFonts w:ascii="Times New Roman" w:hAnsi="Times New Roman" w:cs="Times New Roman"/>
                <w:sz w:val="24"/>
                <w:szCs w:val="24"/>
              </w:rPr>
            </w:pPr>
            <w:r w:rsidRPr="006C62DB">
              <w:rPr>
                <w:rFonts w:ascii="Times New Roman" w:hAnsi="Times New Roman" w:cs="Times New Roman"/>
                <w:sz w:val="24"/>
                <w:szCs w:val="24"/>
              </w:rPr>
              <w:t>2.</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 xml:space="preserve">Resource </w:t>
            </w:r>
            <w:r w:rsidRPr="006C62DB">
              <w:rPr>
                <w:rFonts w:ascii="Times New Roman" w:hAnsi="Times New Roman" w:cs="Times New Roman"/>
                <w:spacing w:val="-2"/>
                <w:sz w:val="24"/>
                <w:szCs w:val="24"/>
              </w:rPr>
              <w:t>implications</w:t>
            </w:r>
          </w:p>
        </w:tc>
        <w:tc>
          <w:tcPr>
            <w:tcW w:w="6366" w:type="dxa"/>
          </w:tcPr>
          <w:p w:rsidR="007706D1" w:rsidRPr="006C62DB" w:rsidRDefault="007706D1" w:rsidP="00847F97">
            <w:pPr>
              <w:pStyle w:val="TableParagraph"/>
              <w:spacing w:before="14" w:line="360" w:lineRule="auto"/>
              <w:jc w:val="both"/>
              <w:rPr>
                <w:rFonts w:ascii="Times New Roman" w:hAnsi="Times New Roman" w:cs="Times New Roman"/>
                <w:sz w:val="24"/>
                <w:szCs w:val="24"/>
              </w:rPr>
            </w:pPr>
            <w:r w:rsidRPr="006C62DB">
              <w:rPr>
                <w:rFonts w:ascii="Times New Roman" w:hAnsi="Times New Roman" w:cs="Times New Roman"/>
                <w:sz w:val="24"/>
                <w:szCs w:val="24"/>
              </w:rPr>
              <w:t>The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following</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resources</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should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be</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provided:</w:t>
            </w:r>
          </w:p>
          <w:p w:rsidR="007706D1" w:rsidRPr="006C62DB" w:rsidRDefault="007706D1" w:rsidP="00847F97">
            <w:pPr>
              <w:pStyle w:val="TableParagraph"/>
              <w:numPr>
                <w:ilvl w:val="1"/>
                <w:numId w:val="79"/>
              </w:numPr>
              <w:tabs>
                <w:tab w:val="left" w:pos="467"/>
              </w:tabs>
              <w:spacing w:before="170" w:line="360" w:lineRule="auto"/>
              <w:ind w:right="111"/>
              <w:jc w:val="both"/>
              <w:rPr>
                <w:rFonts w:ascii="Times New Roman" w:hAnsi="Times New Roman" w:cs="Times New Roman"/>
                <w:sz w:val="24"/>
                <w:szCs w:val="24"/>
              </w:rPr>
            </w:pPr>
            <w:r w:rsidRPr="006C62DB">
              <w:rPr>
                <w:rFonts w:ascii="Times New Roman" w:hAnsi="Times New Roman" w:cs="Times New Roman"/>
                <w:sz w:val="24"/>
                <w:szCs w:val="24"/>
              </w:rPr>
              <w:t>Appropriately</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simulated</w:t>
            </w:r>
            <w:r w:rsidRPr="006C62DB">
              <w:rPr>
                <w:rFonts w:ascii="Times New Roman" w:hAnsi="Times New Roman" w:cs="Times New Roman"/>
                <w:spacing w:val="-8"/>
                <w:sz w:val="24"/>
                <w:szCs w:val="24"/>
              </w:rPr>
              <w:t xml:space="preserve"> </w:t>
            </w:r>
            <w:r w:rsidRPr="006C62DB">
              <w:rPr>
                <w:rFonts w:ascii="Times New Roman" w:hAnsi="Times New Roman" w:cs="Times New Roman"/>
                <w:sz w:val="24"/>
                <w:szCs w:val="24"/>
              </w:rPr>
              <w:t>environment</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where</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assessment</w:t>
            </w:r>
            <w:r w:rsidRPr="006C62DB">
              <w:rPr>
                <w:rFonts w:ascii="Times New Roman" w:hAnsi="Times New Roman" w:cs="Times New Roman"/>
                <w:spacing w:val="-9"/>
                <w:sz w:val="24"/>
                <w:szCs w:val="24"/>
              </w:rPr>
              <w:t xml:space="preserve"> </w:t>
            </w:r>
            <w:r w:rsidRPr="006C62DB">
              <w:rPr>
                <w:rFonts w:ascii="Times New Roman" w:hAnsi="Times New Roman" w:cs="Times New Roman"/>
                <w:sz w:val="24"/>
                <w:szCs w:val="24"/>
              </w:rPr>
              <w:t>can take place</w:t>
            </w:r>
          </w:p>
          <w:p w:rsidR="007706D1" w:rsidRPr="006C62DB" w:rsidRDefault="007706D1" w:rsidP="00847F97">
            <w:pPr>
              <w:pStyle w:val="TableParagraph"/>
              <w:numPr>
                <w:ilvl w:val="1"/>
                <w:numId w:val="79"/>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Access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work </w:t>
            </w:r>
            <w:r w:rsidRPr="006C62DB">
              <w:rPr>
                <w:rFonts w:ascii="Times New Roman" w:hAnsi="Times New Roman" w:cs="Times New Roman"/>
                <w:spacing w:val="-2"/>
                <w:sz w:val="24"/>
                <w:szCs w:val="24"/>
              </w:rPr>
              <w:t>environment</w:t>
            </w:r>
          </w:p>
          <w:p w:rsidR="007706D1" w:rsidRPr="006C62DB" w:rsidRDefault="007706D1" w:rsidP="00847F97">
            <w:pPr>
              <w:pStyle w:val="TableParagraph"/>
              <w:numPr>
                <w:ilvl w:val="1"/>
                <w:numId w:val="79"/>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Resources</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the proposed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activities</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or</w:t>
            </w:r>
            <w:r w:rsidRPr="006C62DB">
              <w:rPr>
                <w:rFonts w:ascii="Times New Roman" w:hAnsi="Times New Roman" w:cs="Times New Roman"/>
                <w:spacing w:val="-2"/>
                <w:sz w:val="24"/>
                <w:szCs w:val="24"/>
              </w:rPr>
              <w:t xml:space="preserve"> </w:t>
            </w:r>
            <w:r w:rsidRPr="006C62DB">
              <w:rPr>
                <w:rFonts w:ascii="Times New Roman" w:hAnsi="Times New Roman" w:cs="Times New Roman"/>
                <w:spacing w:val="-4"/>
                <w:sz w:val="24"/>
                <w:szCs w:val="24"/>
              </w:rPr>
              <w:t>tasks</w:t>
            </w:r>
          </w:p>
        </w:tc>
      </w:tr>
      <w:tr w:rsidR="007706D1" w:rsidRPr="006C62DB" w:rsidTr="00847F97">
        <w:trPr>
          <w:trHeight w:val="1883"/>
        </w:trPr>
        <w:tc>
          <w:tcPr>
            <w:tcW w:w="2653" w:type="dxa"/>
          </w:tcPr>
          <w:p w:rsidR="007706D1" w:rsidRPr="006C62DB" w:rsidRDefault="007706D1" w:rsidP="00847F97">
            <w:pPr>
              <w:pStyle w:val="TableParagraph"/>
              <w:spacing w:before="13" w:line="360" w:lineRule="auto"/>
              <w:ind w:right="99"/>
              <w:jc w:val="both"/>
              <w:rPr>
                <w:rFonts w:ascii="Times New Roman" w:hAnsi="Times New Roman" w:cs="Times New Roman"/>
                <w:sz w:val="24"/>
                <w:szCs w:val="24"/>
              </w:rPr>
            </w:pPr>
            <w:r w:rsidRPr="006C62DB">
              <w:rPr>
                <w:rFonts w:ascii="Times New Roman" w:hAnsi="Times New Roman" w:cs="Times New Roman"/>
                <w:sz w:val="24"/>
                <w:szCs w:val="24"/>
              </w:rPr>
              <w:t>3.</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Methods</w:t>
            </w:r>
            <w:r w:rsidRPr="006C62DB">
              <w:rPr>
                <w:rFonts w:ascii="Times New Roman" w:hAnsi="Times New Roman" w:cs="Times New Roman"/>
                <w:spacing w:val="-10"/>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assessment</w:t>
            </w:r>
          </w:p>
        </w:tc>
        <w:tc>
          <w:tcPr>
            <w:tcW w:w="6366" w:type="dxa"/>
          </w:tcPr>
          <w:p w:rsidR="007706D1" w:rsidRPr="006C62DB" w:rsidRDefault="007706D1" w:rsidP="00847F97">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Competency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in</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this unit</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may be</w:t>
            </w:r>
            <w:r w:rsidRPr="006C62DB">
              <w:rPr>
                <w:rFonts w:ascii="Times New Roman" w:hAnsi="Times New Roman" w:cs="Times New Roman"/>
                <w:spacing w:val="-3"/>
                <w:sz w:val="24"/>
                <w:szCs w:val="24"/>
              </w:rPr>
              <w:t xml:space="preserve"> </w:t>
            </w:r>
            <w:r w:rsidRPr="006C62DB">
              <w:rPr>
                <w:rFonts w:ascii="Times New Roman" w:hAnsi="Times New Roman" w:cs="Times New Roman"/>
                <w:sz w:val="24"/>
                <w:szCs w:val="24"/>
              </w:rPr>
              <w:t xml:space="preserve">assessed </w:t>
            </w:r>
            <w:r w:rsidRPr="006C62DB">
              <w:rPr>
                <w:rFonts w:ascii="Times New Roman" w:hAnsi="Times New Roman" w:cs="Times New Roman"/>
                <w:spacing w:val="-2"/>
                <w:sz w:val="24"/>
                <w:szCs w:val="24"/>
              </w:rPr>
              <w:t>through:</w:t>
            </w:r>
          </w:p>
          <w:p w:rsidR="007706D1" w:rsidRPr="006C62DB" w:rsidRDefault="007706D1" w:rsidP="00847F97">
            <w:pPr>
              <w:pStyle w:val="TableParagraph"/>
              <w:numPr>
                <w:ilvl w:val="1"/>
                <w:numId w:val="80"/>
              </w:numPr>
              <w:tabs>
                <w:tab w:val="left" w:pos="467"/>
              </w:tabs>
              <w:spacing w:before="170"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Practical</w:t>
            </w:r>
          </w:p>
          <w:p w:rsidR="007706D1" w:rsidRPr="006C62DB" w:rsidRDefault="007706D1" w:rsidP="00847F97">
            <w:pPr>
              <w:pStyle w:val="TableParagraph"/>
              <w:numPr>
                <w:ilvl w:val="1"/>
                <w:numId w:val="80"/>
              </w:numPr>
              <w:tabs>
                <w:tab w:val="left" w:pos="467"/>
              </w:tabs>
              <w:spacing w:before="44" w:line="360" w:lineRule="auto"/>
              <w:jc w:val="both"/>
              <w:rPr>
                <w:rFonts w:ascii="Times New Roman" w:hAnsi="Times New Roman" w:cs="Times New Roman"/>
                <w:sz w:val="24"/>
                <w:szCs w:val="24"/>
              </w:rPr>
            </w:pPr>
            <w:r w:rsidRPr="006C62DB">
              <w:rPr>
                <w:rFonts w:ascii="Times New Roman" w:hAnsi="Times New Roman" w:cs="Times New Roman"/>
                <w:spacing w:val="-2"/>
                <w:sz w:val="24"/>
                <w:szCs w:val="24"/>
              </w:rPr>
              <w:t>Project</w:t>
            </w:r>
          </w:p>
          <w:p w:rsidR="007706D1" w:rsidRPr="006C62DB" w:rsidRDefault="007706D1" w:rsidP="00847F97">
            <w:pPr>
              <w:pStyle w:val="TableParagraph"/>
              <w:numPr>
                <w:ilvl w:val="1"/>
                <w:numId w:val="80"/>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Portfolio</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 xml:space="preserve">of </w:t>
            </w:r>
            <w:r w:rsidRPr="006C62DB">
              <w:rPr>
                <w:rFonts w:ascii="Times New Roman" w:hAnsi="Times New Roman" w:cs="Times New Roman"/>
                <w:spacing w:val="-2"/>
                <w:sz w:val="24"/>
                <w:szCs w:val="24"/>
              </w:rPr>
              <w:t>evidence</w:t>
            </w:r>
          </w:p>
          <w:p w:rsidR="007706D1" w:rsidRPr="006C62DB" w:rsidRDefault="007706D1" w:rsidP="00847F97">
            <w:pPr>
              <w:pStyle w:val="TableParagraph"/>
              <w:numPr>
                <w:ilvl w:val="1"/>
                <w:numId w:val="80"/>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Written</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tests</w:t>
            </w:r>
          </w:p>
          <w:p w:rsidR="007706D1" w:rsidRPr="006C62DB" w:rsidRDefault="007706D1" w:rsidP="00847F97">
            <w:pPr>
              <w:pStyle w:val="TableParagraph"/>
              <w:numPr>
                <w:ilvl w:val="1"/>
                <w:numId w:val="80"/>
              </w:numPr>
              <w:tabs>
                <w:tab w:val="left" w:pos="467"/>
              </w:tabs>
              <w:spacing w:before="0" w:line="360" w:lineRule="auto"/>
              <w:jc w:val="both"/>
              <w:rPr>
                <w:rFonts w:ascii="Times New Roman" w:hAnsi="Times New Roman" w:cs="Times New Roman"/>
                <w:sz w:val="24"/>
                <w:szCs w:val="24"/>
              </w:rPr>
            </w:pPr>
            <w:r w:rsidRPr="006C62DB">
              <w:rPr>
                <w:rFonts w:ascii="Times New Roman" w:hAnsi="Times New Roman" w:cs="Times New Roman"/>
                <w:sz w:val="24"/>
                <w:szCs w:val="24"/>
              </w:rPr>
              <w:t>Third</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party</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report</w:t>
            </w:r>
          </w:p>
        </w:tc>
      </w:tr>
      <w:tr w:rsidR="007706D1" w:rsidRPr="006C62DB" w:rsidTr="00847F97">
        <w:trPr>
          <w:trHeight w:val="1024"/>
        </w:trPr>
        <w:tc>
          <w:tcPr>
            <w:tcW w:w="2653" w:type="dxa"/>
          </w:tcPr>
          <w:p w:rsidR="007706D1" w:rsidRPr="006C62DB" w:rsidRDefault="007706D1" w:rsidP="00847F97">
            <w:pPr>
              <w:pStyle w:val="TableParagraph"/>
              <w:spacing w:before="13" w:line="360" w:lineRule="auto"/>
              <w:ind w:right="1107"/>
              <w:jc w:val="both"/>
              <w:rPr>
                <w:rFonts w:ascii="Times New Roman" w:hAnsi="Times New Roman" w:cs="Times New Roman"/>
                <w:sz w:val="24"/>
                <w:szCs w:val="24"/>
              </w:rPr>
            </w:pPr>
            <w:r w:rsidRPr="006C62DB">
              <w:rPr>
                <w:rFonts w:ascii="Times New Roman" w:hAnsi="Times New Roman" w:cs="Times New Roman"/>
                <w:sz w:val="24"/>
                <w:szCs w:val="24"/>
              </w:rPr>
              <w:t>4.</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 xml:space="preserve">Context of </w:t>
            </w:r>
            <w:r w:rsidRPr="006C62DB">
              <w:rPr>
                <w:rFonts w:ascii="Times New Roman" w:hAnsi="Times New Roman" w:cs="Times New Roman"/>
                <w:spacing w:val="-2"/>
                <w:sz w:val="24"/>
                <w:szCs w:val="24"/>
              </w:rPr>
              <w:t>assessment</w:t>
            </w:r>
          </w:p>
        </w:tc>
        <w:tc>
          <w:tcPr>
            <w:tcW w:w="6366" w:type="dxa"/>
          </w:tcPr>
          <w:p w:rsidR="007706D1" w:rsidRPr="006C62DB" w:rsidRDefault="007706D1" w:rsidP="00847F97">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Competency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may</w:t>
            </w:r>
            <w:r w:rsidRPr="006C62DB">
              <w:rPr>
                <w:rFonts w:ascii="Times New Roman" w:hAnsi="Times New Roman" w:cs="Times New Roman"/>
                <w:spacing w:val="-1"/>
                <w:sz w:val="24"/>
                <w:szCs w:val="24"/>
              </w:rPr>
              <w:t xml:space="preserve"> </w:t>
            </w:r>
            <w:r w:rsidRPr="006C62DB">
              <w:rPr>
                <w:rFonts w:ascii="Times New Roman" w:hAnsi="Times New Roman" w:cs="Times New Roman"/>
                <w:sz w:val="24"/>
                <w:szCs w:val="24"/>
              </w:rPr>
              <w:t>be</w:t>
            </w:r>
            <w:r w:rsidRPr="006C62DB">
              <w:rPr>
                <w:rFonts w:ascii="Times New Roman" w:hAnsi="Times New Roman" w:cs="Times New Roman"/>
                <w:spacing w:val="-2"/>
                <w:sz w:val="24"/>
                <w:szCs w:val="24"/>
              </w:rPr>
              <w:t xml:space="preserve"> assessed;</w:t>
            </w:r>
          </w:p>
          <w:p w:rsidR="007706D1" w:rsidRPr="006C62DB" w:rsidRDefault="007706D1" w:rsidP="00847F97">
            <w:pPr>
              <w:pStyle w:val="TableParagraph"/>
              <w:numPr>
                <w:ilvl w:val="1"/>
                <w:numId w:val="81"/>
              </w:numPr>
              <w:tabs>
                <w:tab w:val="left" w:pos="467"/>
              </w:tabs>
              <w:spacing w:before="171" w:line="360" w:lineRule="auto"/>
              <w:jc w:val="both"/>
              <w:rPr>
                <w:rFonts w:ascii="Times New Roman" w:hAnsi="Times New Roman" w:cs="Times New Roman"/>
                <w:sz w:val="24"/>
                <w:szCs w:val="24"/>
              </w:rPr>
            </w:pP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place</w:t>
            </w:r>
          </w:p>
          <w:p w:rsidR="007706D1" w:rsidRPr="006C62DB" w:rsidRDefault="007706D1" w:rsidP="00847F97">
            <w:pPr>
              <w:pStyle w:val="TableParagraph"/>
              <w:numPr>
                <w:ilvl w:val="1"/>
                <w:numId w:val="81"/>
              </w:numPr>
              <w:tabs>
                <w:tab w:val="left" w:pos="587"/>
              </w:tabs>
              <w:spacing w:before="41" w:line="360" w:lineRule="auto"/>
              <w:ind w:left="587" w:hanging="480"/>
              <w:jc w:val="both"/>
              <w:rPr>
                <w:rFonts w:ascii="Times New Roman" w:hAnsi="Times New Roman" w:cs="Times New Roman"/>
                <w:sz w:val="24"/>
                <w:szCs w:val="24"/>
              </w:rPr>
            </w:pPr>
            <w:r w:rsidRPr="006C62DB">
              <w:rPr>
                <w:rFonts w:ascii="Times New Roman" w:hAnsi="Times New Roman" w:cs="Times New Roman"/>
                <w:sz w:val="24"/>
                <w:szCs w:val="24"/>
              </w:rPr>
              <w:t>simulated</w:t>
            </w:r>
            <w:r w:rsidRPr="006C62DB">
              <w:rPr>
                <w:rFonts w:ascii="Times New Roman" w:hAnsi="Times New Roman" w:cs="Times New Roman"/>
                <w:spacing w:val="-2"/>
                <w:sz w:val="24"/>
                <w:szCs w:val="24"/>
              </w:rPr>
              <w:t xml:space="preserve"> </w:t>
            </w:r>
            <w:r w:rsidRPr="006C62DB">
              <w:rPr>
                <w:rFonts w:ascii="Times New Roman" w:hAnsi="Times New Roman" w:cs="Times New Roman"/>
                <w:sz w:val="24"/>
                <w:szCs w:val="24"/>
              </w:rPr>
              <w:t>work</w:t>
            </w:r>
            <w:r w:rsidRPr="006C62DB">
              <w:rPr>
                <w:rFonts w:ascii="Times New Roman" w:hAnsi="Times New Roman" w:cs="Times New Roman"/>
                <w:spacing w:val="-1"/>
                <w:sz w:val="24"/>
                <w:szCs w:val="24"/>
              </w:rPr>
              <w:t xml:space="preserve"> </w:t>
            </w:r>
            <w:r w:rsidRPr="006C62DB">
              <w:rPr>
                <w:rFonts w:ascii="Times New Roman" w:hAnsi="Times New Roman" w:cs="Times New Roman"/>
                <w:spacing w:val="-2"/>
                <w:sz w:val="24"/>
                <w:szCs w:val="24"/>
              </w:rPr>
              <w:t>environment</w:t>
            </w:r>
          </w:p>
        </w:tc>
      </w:tr>
      <w:tr w:rsidR="007706D1" w:rsidRPr="006C62DB" w:rsidTr="00847F97">
        <w:trPr>
          <w:trHeight w:val="592"/>
        </w:trPr>
        <w:tc>
          <w:tcPr>
            <w:tcW w:w="2653" w:type="dxa"/>
          </w:tcPr>
          <w:p w:rsidR="007706D1" w:rsidRPr="006C62DB" w:rsidRDefault="007706D1" w:rsidP="00847F97">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5.</w:t>
            </w:r>
            <w:r w:rsidRPr="006C62DB">
              <w:rPr>
                <w:rFonts w:ascii="Times New Roman" w:hAnsi="Times New Roman" w:cs="Times New Roman"/>
                <w:spacing w:val="80"/>
                <w:sz w:val="24"/>
                <w:szCs w:val="24"/>
              </w:rPr>
              <w:t xml:space="preserve"> </w:t>
            </w:r>
            <w:r w:rsidRPr="006C62DB">
              <w:rPr>
                <w:rFonts w:ascii="Times New Roman" w:hAnsi="Times New Roman" w:cs="Times New Roman"/>
                <w:sz w:val="24"/>
                <w:szCs w:val="24"/>
              </w:rPr>
              <w:t>Guidance</w:t>
            </w:r>
            <w:r w:rsidRPr="006C62DB">
              <w:rPr>
                <w:rFonts w:ascii="Times New Roman" w:hAnsi="Times New Roman" w:cs="Times New Roman"/>
                <w:spacing w:val="-11"/>
                <w:sz w:val="24"/>
                <w:szCs w:val="24"/>
              </w:rPr>
              <w:t xml:space="preserve"> </w:t>
            </w:r>
            <w:r w:rsidRPr="006C62DB">
              <w:rPr>
                <w:rFonts w:ascii="Times New Roman" w:hAnsi="Times New Roman" w:cs="Times New Roman"/>
                <w:sz w:val="24"/>
                <w:szCs w:val="24"/>
              </w:rPr>
              <w:t>information for assessment</w:t>
            </w:r>
          </w:p>
        </w:tc>
        <w:tc>
          <w:tcPr>
            <w:tcW w:w="6366" w:type="dxa"/>
          </w:tcPr>
          <w:p w:rsidR="007706D1" w:rsidRPr="006C62DB" w:rsidRDefault="007706D1" w:rsidP="00847F97">
            <w:pPr>
              <w:pStyle w:val="TableParagraph"/>
              <w:spacing w:before="13" w:line="360" w:lineRule="auto"/>
              <w:jc w:val="both"/>
              <w:rPr>
                <w:rFonts w:ascii="Times New Roman" w:hAnsi="Times New Roman" w:cs="Times New Roman"/>
                <w:sz w:val="24"/>
                <w:szCs w:val="24"/>
              </w:rPr>
            </w:pPr>
            <w:r w:rsidRPr="006C62DB">
              <w:rPr>
                <w:rFonts w:ascii="Times New Roman" w:hAnsi="Times New Roman" w:cs="Times New Roman"/>
                <w:sz w:val="24"/>
                <w:szCs w:val="24"/>
              </w:rPr>
              <w:t>Holistic</w:t>
            </w:r>
            <w:r w:rsidRPr="006C62DB">
              <w:rPr>
                <w:rFonts w:ascii="Times New Roman" w:hAnsi="Times New Roman" w:cs="Times New Roman"/>
                <w:spacing w:val="-6"/>
                <w:sz w:val="24"/>
                <w:szCs w:val="24"/>
              </w:rPr>
              <w:t xml:space="preserve"> </w:t>
            </w:r>
            <w:r w:rsidRPr="006C62DB">
              <w:rPr>
                <w:rFonts w:ascii="Times New Roman" w:hAnsi="Times New Roman" w:cs="Times New Roman"/>
                <w:sz w:val="24"/>
                <w:szCs w:val="24"/>
              </w:rPr>
              <w:t>assessment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with</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other</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units</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relevant</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to</w:t>
            </w:r>
            <w:r w:rsidRPr="006C62DB">
              <w:rPr>
                <w:rFonts w:ascii="Times New Roman" w:hAnsi="Times New Roman" w:cs="Times New Roman"/>
                <w:spacing w:val="-5"/>
                <w:sz w:val="24"/>
                <w:szCs w:val="24"/>
              </w:rPr>
              <w:t xml:space="preserve"> </w:t>
            </w:r>
            <w:r w:rsidRPr="006C62DB">
              <w:rPr>
                <w:rFonts w:ascii="Times New Roman" w:hAnsi="Times New Roman" w:cs="Times New Roman"/>
                <w:sz w:val="24"/>
                <w:szCs w:val="24"/>
              </w:rPr>
              <w:t>the</w:t>
            </w:r>
            <w:r w:rsidRPr="006C62DB">
              <w:rPr>
                <w:rFonts w:ascii="Times New Roman" w:hAnsi="Times New Roman" w:cs="Times New Roman"/>
                <w:spacing w:val="-4"/>
                <w:sz w:val="24"/>
                <w:szCs w:val="24"/>
              </w:rPr>
              <w:t xml:space="preserve"> </w:t>
            </w:r>
            <w:r w:rsidRPr="006C62DB">
              <w:rPr>
                <w:rFonts w:ascii="Times New Roman" w:hAnsi="Times New Roman" w:cs="Times New Roman"/>
                <w:sz w:val="24"/>
                <w:szCs w:val="24"/>
              </w:rPr>
              <w:t>industry sector, workplace job role is recommended.</w:t>
            </w:r>
          </w:p>
        </w:tc>
      </w:tr>
    </w:tbl>
    <w:p w:rsidR="007706D1" w:rsidRPr="006C62DB" w:rsidRDefault="007706D1" w:rsidP="007706D1">
      <w:pPr>
        <w:spacing w:line="360" w:lineRule="auto"/>
        <w:jc w:val="both"/>
        <w:rPr>
          <w:szCs w:val="24"/>
        </w:rPr>
      </w:pPr>
    </w:p>
    <w:p w:rsidR="007706D1" w:rsidRPr="006C62DB" w:rsidRDefault="007706D1" w:rsidP="007706D1">
      <w:pPr>
        <w:tabs>
          <w:tab w:val="left" w:pos="1394"/>
        </w:tabs>
        <w:spacing w:line="360" w:lineRule="auto"/>
        <w:jc w:val="both"/>
        <w:rPr>
          <w:szCs w:val="24"/>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Pr="006C62DB" w:rsidRDefault="007706D1" w:rsidP="007706D1">
      <w:pPr>
        <w:rPr>
          <w:b/>
          <w:szCs w:val="24"/>
          <w:lang w:val="en-GB" w:eastAsia="en-GB"/>
        </w:rPr>
      </w:pPr>
    </w:p>
    <w:p w:rsidR="007706D1" w:rsidRPr="006C62DB" w:rsidRDefault="007706D1" w:rsidP="007706D1">
      <w:pPr>
        <w:rPr>
          <w:lang w:val="en-GB" w:eastAsia="en-GB"/>
        </w:rPr>
      </w:pPr>
    </w:p>
    <w:p w:rsidR="007706D1" w:rsidRDefault="007706D1" w:rsidP="007706D1">
      <w:pPr>
        <w:rPr>
          <w:b/>
        </w:rPr>
      </w:pPr>
      <w:bookmarkStart w:id="78" w:name="_Toc196880654"/>
    </w:p>
    <w:bookmarkEnd w:id="78"/>
    <w:p w:rsidR="007706D1" w:rsidRPr="006C62DB" w:rsidRDefault="007706D1" w:rsidP="007706D1">
      <w:pPr>
        <w:keepNext/>
        <w:keepLines/>
        <w:spacing w:after="0" w:line="240" w:lineRule="auto"/>
        <w:jc w:val="center"/>
        <w:outlineLvl w:val="1"/>
        <w:rPr>
          <w:b/>
          <w:bCs/>
          <w:iCs/>
          <w:color w:val="auto"/>
          <w:szCs w:val="24"/>
          <w:lang w:val="en-ZW" w:eastAsia="en-GB"/>
        </w:rPr>
      </w:pPr>
      <w:r w:rsidRPr="006C62DB">
        <w:rPr>
          <w:b/>
          <w:szCs w:val="24"/>
          <w:lang w:val="en-GB" w:eastAsia="en-GB"/>
        </w:rPr>
        <w:t xml:space="preserve">PRODUCE DECORATED FABRICS </w:t>
      </w:r>
      <w:r w:rsidRPr="006C62DB">
        <w:rPr>
          <w:b/>
          <w:bCs/>
          <w:iCs/>
          <w:color w:val="auto"/>
          <w:szCs w:val="24"/>
          <w:lang w:val="en-ZW" w:eastAsia="en-GB"/>
        </w:rPr>
        <w:t>(BATIK AND EMBROIDERY).</w:t>
      </w:r>
    </w:p>
    <w:p w:rsidR="007706D1" w:rsidRPr="006C62DB" w:rsidRDefault="007706D1" w:rsidP="007706D1">
      <w:pPr>
        <w:rPr>
          <w:szCs w:val="24"/>
          <w:lang w:val="en-ZW" w:eastAsia="en-GB"/>
        </w:rPr>
      </w:pPr>
    </w:p>
    <w:p w:rsidR="007706D1" w:rsidRPr="006C62DB" w:rsidRDefault="007706D1" w:rsidP="007706D1">
      <w:pPr>
        <w:rPr>
          <w:b/>
          <w:bCs/>
          <w:color w:val="000000" w:themeColor="text1"/>
          <w:szCs w:val="24"/>
        </w:rPr>
      </w:pPr>
      <w:r w:rsidRPr="006C62DB">
        <w:rPr>
          <w:b/>
          <w:bCs/>
          <w:color w:val="000000" w:themeColor="text1"/>
          <w:szCs w:val="24"/>
        </w:rPr>
        <w:t xml:space="preserve">UNIT CODE: </w:t>
      </w:r>
      <w:r w:rsidRPr="006C62DB">
        <w:rPr>
          <w:bCs/>
          <w:color w:val="000000" w:themeColor="text1"/>
          <w:szCs w:val="24"/>
        </w:rPr>
        <w:t>0723 451 10A</w:t>
      </w:r>
    </w:p>
    <w:p w:rsidR="007706D1" w:rsidRPr="006C62DB" w:rsidRDefault="007706D1" w:rsidP="007706D1">
      <w:pPr>
        <w:rPr>
          <w:b/>
          <w:bCs/>
          <w:color w:val="000000" w:themeColor="text1"/>
          <w:szCs w:val="24"/>
        </w:rPr>
      </w:pPr>
      <w:r w:rsidRPr="006C62DB">
        <w:rPr>
          <w:b/>
          <w:bCs/>
          <w:color w:val="000000" w:themeColor="text1"/>
          <w:szCs w:val="24"/>
        </w:rPr>
        <w:t xml:space="preserve">UNIT DESCRIPTION: </w:t>
      </w:r>
    </w:p>
    <w:p w:rsidR="007706D1" w:rsidRPr="006C62DB" w:rsidRDefault="007706D1" w:rsidP="007706D1">
      <w:pPr>
        <w:rPr>
          <w:color w:val="000000" w:themeColor="text1"/>
          <w:szCs w:val="24"/>
        </w:rPr>
      </w:pPr>
      <w:r w:rsidRPr="006C62DB">
        <w:rPr>
          <w:color w:val="000000" w:themeColor="text1"/>
          <w:szCs w:val="24"/>
        </w:rPr>
        <w:lastRenderedPageBreak/>
        <w:t>This unit covers the competencies required to produce decorated fabrics. It involves carrying out fabric decoration planning, carrying out fabric decoration and finishing decorated fabrics.</w:t>
      </w:r>
    </w:p>
    <w:p w:rsidR="007706D1" w:rsidRPr="006C62DB" w:rsidRDefault="007706D1" w:rsidP="007706D1">
      <w:pPr>
        <w:rPr>
          <w:b/>
          <w:bCs/>
          <w:color w:val="000000" w:themeColor="text1"/>
          <w:szCs w:val="24"/>
        </w:rPr>
      </w:pPr>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2674E0">
        <w:tc>
          <w:tcPr>
            <w:tcW w:w="1412" w:type="pct"/>
          </w:tcPr>
          <w:p w:rsidR="007706D1" w:rsidRPr="006C62DB" w:rsidRDefault="007706D1" w:rsidP="002674E0">
            <w:pPr>
              <w:spacing w:after="0" w:line="240" w:lineRule="auto"/>
              <w:rPr>
                <w:b/>
                <w:bCs/>
                <w:color w:val="000000" w:themeColor="text1"/>
                <w:szCs w:val="24"/>
              </w:rPr>
            </w:pPr>
            <w:r w:rsidRPr="006C62DB">
              <w:rPr>
                <w:b/>
                <w:bCs/>
                <w:color w:val="000000" w:themeColor="text1"/>
                <w:szCs w:val="24"/>
              </w:rPr>
              <w:t>ELEMENT</w:t>
            </w:r>
          </w:p>
          <w:p w:rsidR="007706D1" w:rsidRPr="006C62DB" w:rsidRDefault="007706D1" w:rsidP="002674E0">
            <w:pPr>
              <w:spacing w:after="0" w:line="24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7706D1" w:rsidRPr="006C62DB" w:rsidRDefault="007706D1" w:rsidP="002674E0">
            <w:pPr>
              <w:spacing w:after="0" w:line="240" w:lineRule="auto"/>
              <w:rPr>
                <w:b/>
                <w:bCs/>
                <w:color w:val="000000" w:themeColor="text1"/>
                <w:szCs w:val="24"/>
              </w:rPr>
            </w:pPr>
            <w:r w:rsidRPr="006C62DB">
              <w:rPr>
                <w:b/>
                <w:bCs/>
                <w:color w:val="000000" w:themeColor="text1"/>
                <w:szCs w:val="24"/>
              </w:rPr>
              <w:t>PERFORMANCE CRITERIA</w:t>
            </w:r>
          </w:p>
          <w:p w:rsidR="007706D1" w:rsidRPr="006C62DB" w:rsidRDefault="007706D1" w:rsidP="002674E0">
            <w:pPr>
              <w:spacing w:after="0" w:line="24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7706D1" w:rsidRPr="006C62DB" w:rsidTr="002674E0">
        <w:tc>
          <w:tcPr>
            <w:tcW w:w="1412" w:type="pct"/>
          </w:tcPr>
          <w:p w:rsidR="007706D1" w:rsidRPr="006C62DB" w:rsidRDefault="007706D1" w:rsidP="002674E0">
            <w:pPr>
              <w:numPr>
                <w:ilvl w:val="0"/>
                <w:numId w:val="175"/>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Carry out fabric decoration planning</w:t>
            </w:r>
          </w:p>
        </w:tc>
        <w:tc>
          <w:tcPr>
            <w:tcW w:w="3588" w:type="pct"/>
          </w:tcPr>
          <w:p w:rsidR="007706D1" w:rsidRPr="006C62DB" w:rsidRDefault="007706D1" w:rsidP="002674E0">
            <w:pPr>
              <w:numPr>
                <w:ilvl w:val="0"/>
                <w:numId w:val="176"/>
              </w:numPr>
              <w:spacing w:after="0" w:line="276" w:lineRule="auto"/>
              <w:contextualSpacing/>
              <w:rPr>
                <w:rFonts w:eastAsia="Calibri"/>
                <w:bCs/>
                <w:iCs/>
                <w:color w:val="000000" w:themeColor="text1"/>
                <w:kern w:val="0"/>
                <w:szCs w:val="24"/>
                <w:lang w:val="en-GB"/>
              </w:rPr>
            </w:pPr>
            <w:r w:rsidRPr="006C62DB">
              <w:rPr>
                <w:rFonts w:eastAsia="Calibri"/>
                <w:b/>
                <w:i/>
                <w:color w:val="000000" w:themeColor="text1"/>
                <w:kern w:val="0"/>
                <w:szCs w:val="24"/>
                <w:lang w:val="en-GB"/>
              </w:rPr>
              <w:t>PPEs</w:t>
            </w:r>
            <w:r w:rsidRPr="006C62DB">
              <w:rPr>
                <w:rFonts w:eastAsia="Calibri"/>
                <w:bCs/>
                <w:iCs/>
                <w:color w:val="000000" w:themeColor="text1"/>
                <w:kern w:val="0"/>
                <w:szCs w:val="24"/>
                <w:lang w:val="en-GB"/>
              </w:rPr>
              <w:t xml:space="preserve"> are selected based on Occupational Safety and </w:t>
            </w:r>
            <w:proofErr w:type="gramStart"/>
            <w:r w:rsidRPr="006C62DB">
              <w:rPr>
                <w:rFonts w:eastAsia="Calibri"/>
                <w:bCs/>
                <w:iCs/>
                <w:color w:val="000000" w:themeColor="text1"/>
                <w:kern w:val="0"/>
                <w:szCs w:val="24"/>
                <w:lang w:val="en-GB"/>
              </w:rPr>
              <w:t>Health(</w:t>
            </w:r>
            <w:proofErr w:type="gramEnd"/>
            <w:r w:rsidRPr="006C62DB">
              <w:rPr>
                <w:rFonts w:eastAsia="Calibri"/>
                <w:bCs/>
                <w:iCs/>
                <w:color w:val="000000" w:themeColor="text1"/>
                <w:kern w:val="0"/>
                <w:szCs w:val="24"/>
                <w:lang w:val="en-GB"/>
              </w:rPr>
              <w:t>OSH) requirement.</w:t>
            </w:r>
          </w:p>
          <w:p w:rsidR="007706D1" w:rsidRPr="006C62DB" w:rsidRDefault="007706D1" w:rsidP="002674E0">
            <w:pPr>
              <w:numPr>
                <w:ilvl w:val="0"/>
                <w:numId w:val="176"/>
              </w:numPr>
              <w:spacing w:after="0" w:line="276" w:lineRule="auto"/>
              <w:contextualSpacing/>
              <w:rPr>
                <w:rFonts w:eastAsia="Calibri"/>
                <w:bCs/>
                <w:iCs/>
                <w:color w:val="000000" w:themeColor="text1"/>
                <w:kern w:val="0"/>
                <w:szCs w:val="24"/>
                <w:lang w:val="en-GB"/>
              </w:rPr>
            </w:pPr>
            <w:r w:rsidRPr="006C62DB">
              <w:rPr>
                <w:rFonts w:eastAsia="Calibri"/>
                <w:b/>
                <w:i/>
                <w:color w:val="000000" w:themeColor="text1"/>
                <w:kern w:val="0"/>
                <w:szCs w:val="24"/>
                <w:lang w:val="en-GB"/>
              </w:rPr>
              <w:t>Fabric decoration tools and equipment</w:t>
            </w:r>
            <w:r w:rsidRPr="006C62DB">
              <w:rPr>
                <w:rFonts w:eastAsia="Calibri"/>
                <w:bCs/>
                <w:iCs/>
                <w:color w:val="000000" w:themeColor="text1"/>
                <w:kern w:val="0"/>
                <w:szCs w:val="24"/>
                <w:lang w:val="en-GB"/>
              </w:rPr>
              <w:t xml:space="preserve"> are assembled based on work requirement.</w:t>
            </w:r>
          </w:p>
          <w:p w:rsidR="007706D1" w:rsidRPr="006C62DB" w:rsidRDefault="007706D1" w:rsidP="002674E0">
            <w:pPr>
              <w:numPr>
                <w:ilvl w:val="0"/>
                <w:numId w:val="176"/>
              </w:numPr>
              <w:spacing w:after="0" w:line="276"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 xml:space="preserve">Fabric decoration materials and supplies </w:t>
            </w:r>
            <w:r w:rsidRPr="006C62DB">
              <w:rPr>
                <w:rFonts w:eastAsia="Calibri"/>
                <w:color w:val="000000" w:themeColor="text1"/>
                <w:kern w:val="0"/>
                <w:szCs w:val="24"/>
                <w:lang w:val="en-GB"/>
              </w:rPr>
              <w:t xml:space="preserve">are assembled </w:t>
            </w:r>
            <w:r w:rsidRPr="006C62DB">
              <w:rPr>
                <w:rFonts w:eastAsia="Calibri"/>
                <w:bCs/>
                <w:color w:val="000000" w:themeColor="text1"/>
                <w:kern w:val="0"/>
                <w:szCs w:val="24"/>
                <w:lang w:val="en-GB"/>
              </w:rPr>
              <w:t>based on job specification.</w:t>
            </w:r>
          </w:p>
          <w:p w:rsidR="007706D1" w:rsidRPr="006C62DB" w:rsidRDefault="007706D1" w:rsidP="002674E0">
            <w:pPr>
              <w:numPr>
                <w:ilvl w:val="0"/>
                <w:numId w:val="176"/>
              </w:numPr>
              <w:spacing w:after="0" w:line="276" w:lineRule="auto"/>
              <w:contextualSpacing/>
              <w:rPr>
                <w:rFonts w:eastAsia="Calibri"/>
                <w:bCs/>
                <w:iCs/>
                <w:color w:val="000000" w:themeColor="text1"/>
                <w:kern w:val="0"/>
                <w:szCs w:val="24"/>
                <w:lang w:val="en-GB"/>
              </w:rPr>
            </w:pPr>
            <w:r w:rsidRPr="006C62DB">
              <w:rPr>
                <w:rFonts w:eastAsia="Calibri"/>
                <w:b/>
                <w:bCs/>
                <w:i/>
                <w:iCs/>
                <w:color w:val="000000" w:themeColor="text1"/>
                <w:kern w:val="0"/>
                <w:szCs w:val="24"/>
                <w:lang w:val="en-GB"/>
              </w:rPr>
              <w:t xml:space="preserve">Fabric decoration design </w:t>
            </w:r>
            <w:r w:rsidRPr="006C62DB">
              <w:rPr>
                <w:rFonts w:eastAsia="Calibri"/>
                <w:color w:val="000000" w:themeColor="text1"/>
                <w:kern w:val="0"/>
                <w:szCs w:val="24"/>
                <w:lang w:val="en-GB"/>
              </w:rPr>
              <w:t xml:space="preserve">is analysed as per </w:t>
            </w:r>
            <w:r w:rsidRPr="006C62DB">
              <w:rPr>
                <w:rFonts w:eastAsia="Calibri"/>
                <w:bCs/>
                <w:color w:val="000000" w:themeColor="text1"/>
                <w:kern w:val="0"/>
                <w:szCs w:val="24"/>
                <w:lang w:val="en-GB"/>
              </w:rPr>
              <w:t>job specification.</w:t>
            </w:r>
          </w:p>
        </w:tc>
      </w:tr>
      <w:tr w:rsidR="007706D1" w:rsidRPr="006C62DB" w:rsidTr="002674E0">
        <w:tc>
          <w:tcPr>
            <w:tcW w:w="1412" w:type="pct"/>
          </w:tcPr>
          <w:p w:rsidR="007706D1" w:rsidRPr="006C62DB" w:rsidRDefault="007706D1" w:rsidP="002674E0">
            <w:pPr>
              <w:numPr>
                <w:ilvl w:val="0"/>
                <w:numId w:val="175"/>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Carry out fabric decoration</w:t>
            </w:r>
          </w:p>
        </w:tc>
        <w:tc>
          <w:tcPr>
            <w:tcW w:w="3588" w:type="pct"/>
          </w:tcPr>
          <w:p w:rsidR="007706D1" w:rsidRPr="006C62DB" w:rsidRDefault="007706D1" w:rsidP="002674E0">
            <w:pPr>
              <w:widowControl w:val="0"/>
              <w:numPr>
                <w:ilvl w:val="0"/>
                <w:numId w:val="177"/>
              </w:numPr>
              <w:adjustRightInd w:val="0"/>
              <w:spacing w:after="0" w:line="276" w:lineRule="auto"/>
              <w:contextualSpacing/>
              <w:textAlignment w:val="baseline"/>
              <w:rPr>
                <w:rFonts w:eastAsia="Calibri"/>
                <w:bCs/>
                <w:iCs/>
                <w:color w:val="000000" w:themeColor="text1"/>
                <w:kern w:val="0"/>
                <w:szCs w:val="24"/>
                <w:lang w:val="en-GB"/>
              </w:rPr>
            </w:pPr>
            <w:r w:rsidRPr="006C62DB">
              <w:rPr>
                <w:rFonts w:eastAsia="Calibri"/>
                <w:bCs/>
                <w:iCs/>
                <w:color w:val="000000" w:themeColor="text1"/>
                <w:kern w:val="0"/>
                <w:szCs w:val="24"/>
                <w:lang w:val="en-GB"/>
              </w:rPr>
              <w:t>PPEs are donned as per OSH requirement.</w:t>
            </w:r>
          </w:p>
          <w:p w:rsidR="007706D1" w:rsidRPr="006C62DB" w:rsidRDefault="007706D1" w:rsidP="002674E0">
            <w:pPr>
              <w:widowControl w:val="0"/>
              <w:numPr>
                <w:ilvl w:val="0"/>
                <w:numId w:val="177"/>
              </w:numPr>
              <w:adjustRightInd w:val="0"/>
              <w:spacing w:after="0" w:line="276" w:lineRule="auto"/>
              <w:contextualSpacing/>
              <w:textAlignment w:val="baseline"/>
              <w:rPr>
                <w:rFonts w:eastAsia="Calibri"/>
                <w:bCs/>
                <w:iCs/>
                <w:color w:val="000000" w:themeColor="text1"/>
                <w:kern w:val="0"/>
                <w:szCs w:val="24"/>
                <w:lang w:val="en-GB"/>
              </w:rPr>
            </w:pPr>
            <w:r w:rsidRPr="006C62DB">
              <w:rPr>
                <w:rFonts w:eastAsia="Calibri"/>
                <w:b/>
                <w:i/>
                <w:color w:val="000000" w:themeColor="text1"/>
                <w:kern w:val="0"/>
                <w:szCs w:val="24"/>
                <w:lang w:val="en-GB"/>
              </w:rPr>
              <w:t>Fabric</w:t>
            </w:r>
            <w:r w:rsidRPr="006C62DB">
              <w:rPr>
                <w:rFonts w:eastAsia="Calibri"/>
                <w:bCs/>
                <w:iCs/>
                <w:color w:val="000000" w:themeColor="text1"/>
                <w:kern w:val="0"/>
                <w:szCs w:val="24"/>
                <w:lang w:val="en-GB"/>
              </w:rPr>
              <w:t xml:space="preserve"> </w:t>
            </w:r>
            <w:r w:rsidRPr="006C62DB">
              <w:rPr>
                <w:rFonts w:eastAsia="Calibri"/>
                <w:b/>
                <w:bCs/>
                <w:i/>
                <w:iCs/>
                <w:color w:val="000000" w:themeColor="text1"/>
                <w:kern w:val="0"/>
                <w:szCs w:val="24"/>
                <w:lang w:val="en-GB"/>
              </w:rPr>
              <w:t xml:space="preserve">preparation </w:t>
            </w:r>
            <w:r w:rsidRPr="006C62DB">
              <w:rPr>
                <w:rFonts w:eastAsia="Calibri"/>
                <w:bCs/>
                <w:iCs/>
                <w:color w:val="000000" w:themeColor="text1"/>
                <w:kern w:val="0"/>
                <w:szCs w:val="24"/>
                <w:lang w:val="en-GB"/>
              </w:rPr>
              <w:t xml:space="preserve">is carried out based on </w:t>
            </w:r>
            <w:r w:rsidRPr="006C62DB">
              <w:rPr>
                <w:rFonts w:eastAsia="Calibri"/>
                <w:bCs/>
                <w:color w:val="000000" w:themeColor="text1"/>
                <w:kern w:val="0"/>
                <w:szCs w:val="24"/>
                <w:lang w:val="en-GB"/>
              </w:rPr>
              <w:t>job specification.</w:t>
            </w:r>
          </w:p>
          <w:p w:rsidR="007706D1" w:rsidRPr="006C62DB" w:rsidRDefault="007706D1" w:rsidP="002674E0">
            <w:pPr>
              <w:numPr>
                <w:ilvl w:val="0"/>
                <w:numId w:val="177"/>
              </w:numPr>
              <w:spacing w:after="0" w:line="240" w:lineRule="auto"/>
              <w:contextualSpacing/>
              <w:rPr>
                <w:rFonts w:eastAsia="Calibri"/>
                <w:bCs/>
                <w:iCs/>
                <w:color w:val="000000" w:themeColor="text1"/>
                <w:kern w:val="0"/>
                <w:szCs w:val="24"/>
                <w:lang w:val="en-GB"/>
              </w:rPr>
            </w:pPr>
            <w:r w:rsidRPr="006C62DB">
              <w:rPr>
                <w:rFonts w:eastAsia="Calibri"/>
                <w:b/>
                <w:bCs/>
                <w:i/>
                <w:iCs/>
                <w:color w:val="000000" w:themeColor="text1"/>
                <w:kern w:val="0"/>
                <w:szCs w:val="24"/>
                <w:lang w:val="en-GB"/>
              </w:rPr>
              <w:t>Fabric decoration</w:t>
            </w:r>
            <w:r w:rsidRPr="006C62DB">
              <w:rPr>
                <w:rFonts w:eastAsia="Calibri"/>
                <w:bCs/>
                <w:iCs/>
                <w:color w:val="000000" w:themeColor="text1"/>
                <w:kern w:val="0"/>
                <w:szCs w:val="24"/>
                <w:lang w:val="en-GB"/>
              </w:rPr>
              <w:t xml:space="preserve"> is performed based on </w:t>
            </w:r>
            <w:r w:rsidRPr="006C62DB">
              <w:rPr>
                <w:rFonts w:eastAsia="Calibri"/>
                <w:bCs/>
                <w:color w:val="000000" w:themeColor="text1"/>
                <w:kern w:val="0"/>
                <w:szCs w:val="24"/>
                <w:lang w:val="en-GB"/>
              </w:rPr>
              <w:t>job specification</w:t>
            </w:r>
            <w:r w:rsidRPr="006C62DB">
              <w:rPr>
                <w:rFonts w:eastAsia="Calibri"/>
                <w:bCs/>
                <w:iCs/>
                <w:color w:val="000000" w:themeColor="text1"/>
                <w:kern w:val="0"/>
                <w:szCs w:val="24"/>
                <w:lang w:val="en-GB"/>
              </w:rPr>
              <w:t>.</w:t>
            </w:r>
          </w:p>
        </w:tc>
      </w:tr>
      <w:tr w:rsidR="007706D1" w:rsidRPr="006C62DB" w:rsidTr="002674E0">
        <w:tc>
          <w:tcPr>
            <w:tcW w:w="1412" w:type="pct"/>
          </w:tcPr>
          <w:p w:rsidR="007706D1" w:rsidRPr="006C62DB" w:rsidRDefault="007706D1" w:rsidP="002674E0">
            <w:pPr>
              <w:numPr>
                <w:ilvl w:val="0"/>
                <w:numId w:val="175"/>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Finish decorated fabrics</w:t>
            </w:r>
          </w:p>
        </w:tc>
        <w:tc>
          <w:tcPr>
            <w:tcW w:w="3588" w:type="pct"/>
          </w:tcPr>
          <w:p w:rsidR="007706D1" w:rsidRPr="006C62DB" w:rsidRDefault="007706D1" w:rsidP="002674E0">
            <w:pPr>
              <w:numPr>
                <w:ilvl w:val="0"/>
                <w:numId w:val="178"/>
              </w:numPr>
              <w:spacing w:after="0" w:line="240" w:lineRule="auto"/>
              <w:contextualSpacing/>
              <w:rPr>
                <w:rFonts w:eastAsia="Calibri"/>
                <w:bCs/>
                <w:iCs/>
                <w:color w:val="000000" w:themeColor="text1"/>
                <w:kern w:val="0"/>
                <w:szCs w:val="24"/>
                <w:lang w:val="en-GB"/>
              </w:rPr>
            </w:pPr>
            <w:r w:rsidRPr="006C62DB">
              <w:rPr>
                <w:rFonts w:eastAsia="Calibri"/>
                <w:b/>
                <w:i/>
                <w:color w:val="000000" w:themeColor="text1"/>
                <w:kern w:val="0"/>
                <w:szCs w:val="24"/>
                <w:lang w:val="en-GB"/>
              </w:rPr>
              <w:t>Decorated fabric finishing</w:t>
            </w:r>
            <w:r w:rsidRPr="006C62DB">
              <w:rPr>
                <w:rFonts w:eastAsia="Calibri"/>
                <w:bCs/>
                <w:iCs/>
                <w:color w:val="000000" w:themeColor="text1"/>
                <w:kern w:val="0"/>
                <w:szCs w:val="24"/>
                <w:lang w:val="en-GB"/>
              </w:rPr>
              <w:t xml:space="preserve"> is carried out based on work requirement.</w:t>
            </w:r>
          </w:p>
          <w:p w:rsidR="007706D1" w:rsidRPr="006C62DB" w:rsidRDefault="007706D1" w:rsidP="002674E0">
            <w:pPr>
              <w:numPr>
                <w:ilvl w:val="0"/>
                <w:numId w:val="178"/>
              </w:numPr>
              <w:spacing w:after="0" w:line="276"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Decorated fabric is displayed as per work requirement.</w:t>
            </w:r>
          </w:p>
          <w:p w:rsidR="007706D1" w:rsidRPr="006C62DB" w:rsidRDefault="007706D1" w:rsidP="002674E0">
            <w:pPr>
              <w:numPr>
                <w:ilvl w:val="0"/>
                <w:numId w:val="178"/>
              </w:numPr>
              <w:spacing w:after="0" w:line="276"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Decorated fabric is packaged as per work requirement.</w:t>
            </w:r>
          </w:p>
          <w:p w:rsidR="007706D1" w:rsidRPr="006C62DB" w:rsidRDefault="007706D1" w:rsidP="002674E0">
            <w:pPr>
              <w:numPr>
                <w:ilvl w:val="0"/>
                <w:numId w:val="178"/>
              </w:numPr>
              <w:spacing w:after="0" w:line="276"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Housekeeping activities are carried out as per work requirement.</w:t>
            </w:r>
          </w:p>
        </w:tc>
      </w:tr>
    </w:tbl>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RANGE </w:t>
      </w:r>
    </w:p>
    <w:p w:rsidR="007706D1" w:rsidRPr="006C62DB" w:rsidRDefault="007706D1" w:rsidP="007706D1">
      <w:pPr>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2674E0">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b/>
                <w:bCs/>
                <w:color w:val="000000" w:themeColor="text1"/>
                <w:szCs w:val="24"/>
              </w:rPr>
            </w:pPr>
            <w:r w:rsidRPr="006C62DB">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b/>
                <w:bCs/>
                <w:color w:val="000000" w:themeColor="text1"/>
                <w:szCs w:val="24"/>
              </w:rPr>
            </w:pPr>
            <w:r w:rsidRPr="006C62DB">
              <w:rPr>
                <w:b/>
                <w:bCs/>
                <w:color w:val="000000" w:themeColor="text1"/>
                <w:szCs w:val="24"/>
              </w:rPr>
              <w:t xml:space="preserve">Range  </w:t>
            </w:r>
          </w:p>
        </w:tc>
      </w:tr>
      <w:tr w:rsidR="007706D1" w:rsidRPr="006C62DB" w:rsidTr="002674E0">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rFonts w:eastAsia="Calibri"/>
                <w:color w:val="000000" w:themeColor="text1"/>
                <w:szCs w:val="24"/>
              </w:rPr>
            </w:pPr>
            <w:r w:rsidRPr="006C62DB">
              <w:rPr>
                <w:color w:val="000000" w:themeColor="text1"/>
                <w:szCs w:val="24"/>
              </w:rPr>
              <w:lastRenderedPageBreak/>
              <w:t xml:space="preserve">PPEs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Apron</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Dust coat</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Face mask</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Safety shoes</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Gloves</w:t>
            </w:r>
          </w:p>
        </w:tc>
      </w:tr>
      <w:tr w:rsidR="007706D1" w:rsidRPr="006C62DB" w:rsidTr="002674E0">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rFonts w:eastAsia="Calibri"/>
                <w:color w:val="000000" w:themeColor="text1"/>
                <w:szCs w:val="24"/>
              </w:rPr>
            </w:pPr>
            <w:r w:rsidRPr="006C62DB">
              <w:rPr>
                <w:color w:val="000000" w:themeColor="text1"/>
                <w:szCs w:val="24"/>
              </w:rPr>
              <w:t xml:space="preserve">Fabric decoration tools and equipment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spacing w:after="0" w:line="240"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Drawing 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Basic sewing 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Cutting and laying 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Measuring 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Finishing tools</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Displaying tools</w:t>
            </w:r>
          </w:p>
          <w:p w:rsidR="007706D1" w:rsidRPr="006C62DB" w:rsidRDefault="007706D1" w:rsidP="002674E0">
            <w:pPr>
              <w:spacing w:after="0" w:line="240"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Equipment’s</w:t>
            </w:r>
          </w:p>
          <w:p w:rsidR="007706D1" w:rsidRPr="006C62DB" w:rsidRDefault="007706D1" w:rsidP="002674E0">
            <w:pPr>
              <w:numPr>
                <w:ilvl w:val="0"/>
                <w:numId w:val="18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Computer and accessories</w:t>
            </w:r>
          </w:p>
          <w:p w:rsidR="007706D1" w:rsidRPr="006C62DB" w:rsidRDefault="007706D1" w:rsidP="002674E0">
            <w:pPr>
              <w:numPr>
                <w:ilvl w:val="0"/>
                <w:numId w:val="18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Stencils </w:t>
            </w:r>
          </w:p>
          <w:p w:rsidR="007706D1" w:rsidRPr="006C62DB" w:rsidRDefault="007706D1" w:rsidP="002674E0">
            <w:pPr>
              <w:numPr>
                <w:ilvl w:val="0"/>
                <w:numId w:val="181"/>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Silk mesh</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Squeegee</w:t>
            </w:r>
          </w:p>
          <w:p w:rsidR="007706D1" w:rsidRPr="006C62DB" w:rsidRDefault="007706D1" w:rsidP="002674E0">
            <w:pPr>
              <w:numPr>
                <w:ilvl w:val="0"/>
                <w:numId w:val="181"/>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Camera</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Sewing machine</w:t>
            </w:r>
          </w:p>
        </w:tc>
      </w:tr>
      <w:tr w:rsidR="007706D1" w:rsidRPr="006C62DB" w:rsidTr="002674E0">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color w:val="000000" w:themeColor="text1"/>
                <w:szCs w:val="24"/>
              </w:rPr>
            </w:pPr>
            <w:r w:rsidRPr="006C62DB">
              <w:rPr>
                <w:color w:val="000000" w:themeColor="text1"/>
                <w:szCs w:val="24"/>
              </w:rPr>
              <w:t>Fabric decoration materials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Dyes </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Photo emulsion</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Beads</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Threads</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Needles</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Wax </w:t>
            </w:r>
          </w:p>
        </w:tc>
      </w:tr>
      <w:tr w:rsidR="007706D1" w:rsidRPr="006C62DB" w:rsidTr="002674E0">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rFonts w:eastAsia="Calibri"/>
                <w:color w:val="000000" w:themeColor="text1"/>
                <w:szCs w:val="24"/>
              </w:rPr>
            </w:pPr>
            <w:r w:rsidRPr="006C62DB">
              <w:rPr>
                <w:color w:val="000000" w:themeColor="text1"/>
                <w:szCs w:val="24"/>
              </w:rPr>
              <w:t xml:space="preserve">Fabric decoration design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Realistic design</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Abstract</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Stylized</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Geometric</w:t>
            </w:r>
          </w:p>
        </w:tc>
      </w:tr>
      <w:tr w:rsidR="007706D1" w:rsidRPr="006C62DB" w:rsidTr="002674E0">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color w:val="000000" w:themeColor="text1"/>
                <w:szCs w:val="24"/>
              </w:rPr>
            </w:pPr>
            <w:r w:rsidRPr="006C62DB">
              <w:rPr>
                <w:color w:val="000000" w:themeColor="text1"/>
                <w:szCs w:val="24"/>
              </w:rPr>
              <w:t>Fabric</w:t>
            </w:r>
            <w:r w:rsidRPr="006C62DB">
              <w:rPr>
                <w:bCs/>
                <w:iCs/>
                <w:color w:val="000000" w:themeColor="text1"/>
                <w:szCs w:val="24"/>
              </w:rPr>
              <w:t xml:space="preserve"> preparation</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Stain removal</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Crease removal</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 wetting</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Bleaching </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Scouring </w:t>
            </w:r>
          </w:p>
        </w:tc>
      </w:tr>
      <w:tr w:rsidR="007706D1" w:rsidRPr="006C62DB" w:rsidTr="002674E0">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rFonts w:eastAsia="Calibri"/>
                <w:color w:val="000000" w:themeColor="text1"/>
                <w:szCs w:val="24"/>
              </w:rPr>
            </w:pPr>
            <w:r w:rsidRPr="006C62DB">
              <w:rPr>
                <w:bCs/>
                <w:iCs/>
                <w:color w:val="000000" w:themeColor="text1"/>
                <w:szCs w:val="24"/>
              </w:rPr>
              <w:t xml:space="preserve">Fabric decoration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Tie and dye</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Printing</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Batik</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Embroidery</w:t>
            </w:r>
          </w:p>
        </w:tc>
      </w:tr>
      <w:tr w:rsidR="007706D1" w:rsidRPr="006C62DB" w:rsidTr="002674E0">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79"/>
              </w:numPr>
              <w:spacing w:after="200" w:line="276" w:lineRule="auto"/>
              <w:contextualSpacing/>
              <w:rPr>
                <w:color w:val="000000" w:themeColor="text1"/>
                <w:szCs w:val="24"/>
              </w:rPr>
            </w:pPr>
            <w:r w:rsidRPr="006C62DB">
              <w:rPr>
                <w:bCs/>
                <w:iCs/>
                <w:color w:val="000000" w:themeColor="text1"/>
                <w:szCs w:val="24"/>
              </w:rPr>
              <w:t xml:space="preserve">Decorated fabric finishing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Ironing</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 fasting</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Starching</w:t>
            </w:r>
          </w:p>
          <w:p w:rsidR="007706D1" w:rsidRPr="006C62DB" w:rsidRDefault="007706D1" w:rsidP="002674E0">
            <w:pPr>
              <w:numPr>
                <w:ilvl w:val="0"/>
                <w:numId w:val="18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Trimming</w:t>
            </w:r>
          </w:p>
        </w:tc>
      </w:tr>
    </w:tbl>
    <w:p w:rsidR="007706D1" w:rsidRPr="006C62DB" w:rsidRDefault="007706D1" w:rsidP="007706D1">
      <w:pPr>
        <w:rPr>
          <w:b/>
          <w:bCs/>
          <w:color w:val="000000" w:themeColor="text1"/>
          <w:szCs w:val="24"/>
        </w:rPr>
      </w:pPr>
      <w:r w:rsidRPr="006C62DB">
        <w:rPr>
          <w:b/>
          <w:bCs/>
          <w:color w:val="000000" w:themeColor="text1"/>
          <w:szCs w:val="24"/>
        </w:rPr>
        <w:t xml:space="preserve">REQUIRED KNOWLEDGE AND SKILLS </w:t>
      </w:r>
    </w:p>
    <w:p w:rsidR="007706D1" w:rsidRPr="006C62DB" w:rsidRDefault="007706D1" w:rsidP="007706D1">
      <w:pPr>
        <w:rPr>
          <w:color w:val="000000" w:themeColor="text1"/>
          <w:szCs w:val="24"/>
        </w:rPr>
      </w:pPr>
      <w:r w:rsidRPr="006C62DB">
        <w:rPr>
          <w:color w:val="000000" w:themeColor="text1"/>
          <w:szCs w:val="24"/>
        </w:rPr>
        <w:lastRenderedPageBreak/>
        <w:t xml:space="preserve">This section describes the knowledge and skills required for this unit of competency. </w:t>
      </w:r>
    </w:p>
    <w:p w:rsidR="007706D1" w:rsidRPr="006C62DB" w:rsidRDefault="007706D1" w:rsidP="007706D1">
      <w:pPr>
        <w:rPr>
          <w:b/>
          <w:bCs/>
          <w:color w:val="000000" w:themeColor="text1"/>
          <w:szCs w:val="24"/>
        </w:rPr>
      </w:pPr>
      <w:r w:rsidRPr="006C62DB">
        <w:rPr>
          <w:b/>
          <w:bCs/>
          <w:color w:val="000000" w:themeColor="text1"/>
          <w:szCs w:val="24"/>
        </w:rPr>
        <w:t xml:space="preserve">Required knowledge </w:t>
      </w:r>
    </w:p>
    <w:p w:rsidR="007706D1" w:rsidRPr="006C62DB" w:rsidRDefault="007706D1" w:rsidP="007706D1">
      <w:pPr>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History of fabric decoration</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Fabric properties </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Principles of fabric decoration</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Methods in fabric decoration</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Fabric Finishing</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Fabric decoration tools, equipment and resources </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Ethical issues in fabric decoration</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Occupational safety and health</w:t>
      </w:r>
    </w:p>
    <w:p w:rsidR="007706D1" w:rsidRPr="006C62DB" w:rsidRDefault="007706D1" w:rsidP="007706D1">
      <w:pPr>
        <w:numPr>
          <w:ilvl w:val="0"/>
          <w:numId w:val="26"/>
        </w:numPr>
        <w:spacing w:after="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Waste management</w:t>
      </w: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Required skills </w:t>
      </w:r>
    </w:p>
    <w:p w:rsidR="007706D1" w:rsidRPr="006C62DB" w:rsidRDefault="007706D1" w:rsidP="007706D1">
      <w:pPr>
        <w:rPr>
          <w:bCs/>
          <w:color w:val="000000" w:themeColor="text1"/>
          <w:szCs w:val="24"/>
        </w:rPr>
      </w:pPr>
      <w:r w:rsidRPr="006C62DB">
        <w:rPr>
          <w:bCs/>
          <w:color w:val="000000" w:themeColor="text1"/>
          <w:szCs w:val="24"/>
        </w:rPr>
        <w:t>The individual needs to demonstrate the following skills:</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Designing, Sketching and Illustrating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Laying and Cutting</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Constructing and Finishing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Displaying</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Photography</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Problem solving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ICT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Communication</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Listening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Record keeping </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Critical thinking</w:t>
      </w:r>
    </w:p>
    <w:p w:rsidR="007706D1" w:rsidRPr="006C62DB" w:rsidRDefault="007706D1" w:rsidP="007706D1">
      <w:pPr>
        <w:numPr>
          <w:ilvl w:val="0"/>
          <w:numId w:val="18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Time management</w:t>
      </w: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p>
    <w:p w:rsidR="007706D1" w:rsidRPr="006C62DB" w:rsidRDefault="007706D1" w:rsidP="007706D1">
      <w:pPr>
        <w:rPr>
          <w:b/>
          <w:bCs/>
          <w:color w:val="000000" w:themeColor="text1"/>
          <w:szCs w:val="24"/>
        </w:rPr>
      </w:pPr>
      <w:r w:rsidRPr="006C62DB">
        <w:rPr>
          <w:b/>
          <w:bCs/>
          <w:color w:val="000000" w:themeColor="text1"/>
          <w:szCs w:val="24"/>
        </w:rPr>
        <w:t xml:space="preserve">EVIDENCE GUIDE </w:t>
      </w:r>
    </w:p>
    <w:p w:rsidR="007706D1" w:rsidRPr="006C62DB" w:rsidRDefault="007706D1" w:rsidP="007706D1">
      <w:pPr>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2674E0">
        <w:trPr>
          <w:trHeight w:val="542"/>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3"/>
              </w:numPr>
              <w:spacing w:after="0" w:line="240"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color w:val="000000" w:themeColor="text1"/>
                <w:szCs w:val="24"/>
              </w:rPr>
            </w:pPr>
            <w:r w:rsidRPr="006C62DB">
              <w:rPr>
                <w:color w:val="000000" w:themeColor="text1"/>
                <w:szCs w:val="24"/>
              </w:rPr>
              <w:t xml:space="preserve">Assessment requires evidence that the candidate:  </w:t>
            </w:r>
          </w:p>
          <w:p w:rsidR="007706D1" w:rsidRPr="006C62DB" w:rsidRDefault="007706D1" w:rsidP="002674E0">
            <w:pPr>
              <w:numPr>
                <w:ilvl w:val="0"/>
                <w:numId w:val="184"/>
              </w:numPr>
              <w:spacing w:after="0" w:line="276" w:lineRule="auto"/>
              <w:contextualSpacing/>
              <w:rPr>
                <w:rFonts w:eastAsia="Calibri"/>
                <w:bCs/>
                <w:iCs/>
                <w:color w:val="000000" w:themeColor="text1"/>
                <w:kern w:val="0"/>
                <w:szCs w:val="24"/>
                <w:lang w:val="en-GB"/>
              </w:rPr>
            </w:pPr>
            <w:r w:rsidRPr="006C62DB">
              <w:rPr>
                <w:rFonts w:eastAsia="Calibri"/>
                <w:bCs/>
                <w:iCs/>
                <w:color w:val="000000" w:themeColor="text1"/>
                <w:kern w:val="0"/>
                <w:szCs w:val="24"/>
                <w:lang w:val="en-GB"/>
              </w:rPr>
              <w:t xml:space="preserve">Assembled </w:t>
            </w:r>
            <w:r w:rsidRPr="006C62DB">
              <w:rPr>
                <w:rFonts w:eastAsia="Calibri"/>
                <w:color w:val="000000" w:themeColor="text1"/>
                <w:kern w:val="0"/>
                <w:szCs w:val="24"/>
                <w:lang w:val="en-GB"/>
              </w:rPr>
              <w:t>fabric decoration tools and equipment</w:t>
            </w:r>
            <w:r w:rsidRPr="006C62DB">
              <w:rPr>
                <w:rFonts w:eastAsia="Calibri"/>
                <w:bCs/>
                <w:iCs/>
                <w:color w:val="000000" w:themeColor="text1"/>
                <w:kern w:val="0"/>
                <w:szCs w:val="24"/>
                <w:lang w:val="en-GB"/>
              </w:rPr>
              <w:t xml:space="preserve"> based on work requirement.</w:t>
            </w:r>
          </w:p>
          <w:p w:rsidR="007706D1" w:rsidRPr="006C62DB" w:rsidRDefault="007706D1" w:rsidP="002674E0">
            <w:pPr>
              <w:numPr>
                <w:ilvl w:val="0"/>
                <w:numId w:val="18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Assembled fabric decoration materials and supplies </w:t>
            </w:r>
            <w:r w:rsidRPr="006C62DB">
              <w:rPr>
                <w:rFonts w:eastAsia="Calibri"/>
                <w:bCs/>
                <w:color w:val="000000" w:themeColor="text1"/>
                <w:kern w:val="0"/>
                <w:szCs w:val="24"/>
                <w:lang w:val="en-GB"/>
              </w:rPr>
              <w:t xml:space="preserve">based on </w:t>
            </w:r>
            <w:r w:rsidRPr="006C62DB">
              <w:rPr>
                <w:rFonts w:eastAsia="Calibri"/>
                <w:bCs/>
                <w:color w:val="000000" w:themeColor="text1"/>
                <w:kern w:val="0"/>
                <w:szCs w:val="24"/>
                <w:lang w:val="en-GB"/>
              </w:rPr>
              <w:lastRenderedPageBreak/>
              <w:t>job specification.</w:t>
            </w:r>
          </w:p>
          <w:p w:rsidR="007706D1" w:rsidRPr="006C62DB" w:rsidRDefault="007706D1" w:rsidP="002674E0">
            <w:pPr>
              <w:widowControl w:val="0"/>
              <w:numPr>
                <w:ilvl w:val="0"/>
                <w:numId w:val="184"/>
              </w:numPr>
              <w:adjustRightInd w:val="0"/>
              <w:spacing w:after="0" w:line="276" w:lineRule="auto"/>
              <w:contextualSpacing/>
              <w:textAlignment w:val="baseline"/>
              <w:rPr>
                <w:rFonts w:eastAsia="Calibri"/>
                <w:bCs/>
                <w:iCs/>
                <w:color w:val="000000" w:themeColor="text1"/>
                <w:kern w:val="0"/>
                <w:szCs w:val="24"/>
                <w:lang w:val="en-GB"/>
              </w:rPr>
            </w:pPr>
            <w:r w:rsidRPr="006C62DB">
              <w:rPr>
                <w:rFonts w:eastAsia="Calibri"/>
                <w:color w:val="000000" w:themeColor="text1"/>
                <w:kern w:val="0"/>
                <w:szCs w:val="24"/>
                <w:lang w:val="en-GB"/>
              </w:rPr>
              <w:t>Analysed</w:t>
            </w:r>
            <w:r w:rsidRPr="006C62DB">
              <w:rPr>
                <w:rFonts w:eastAsia="Calibri"/>
                <w:bCs/>
                <w:iCs/>
                <w:color w:val="000000" w:themeColor="text1"/>
                <w:kern w:val="0"/>
                <w:szCs w:val="24"/>
                <w:lang w:val="en-GB"/>
              </w:rPr>
              <w:t xml:space="preserve"> Fabric decoration design</w:t>
            </w:r>
            <w:r w:rsidRPr="006C62DB">
              <w:rPr>
                <w:rFonts w:eastAsia="Calibri"/>
                <w:b/>
                <w:bCs/>
                <w:i/>
                <w:iCs/>
                <w:color w:val="000000" w:themeColor="text1"/>
                <w:kern w:val="0"/>
                <w:szCs w:val="24"/>
                <w:lang w:val="en-GB"/>
              </w:rPr>
              <w:t xml:space="preserve"> </w:t>
            </w:r>
            <w:r w:rsidRPr="006C62DB">
              <w:rPr>
                <w:rFonts w:eastAsia="Calibri"/>
                <w:color w:val="000000" w:themeColor="text1"/>
                <w:kern w:val="0"/>
                <w:szCs w:val="24"/>
                <w:lang w:val="en-GB"/>
              </w:rPr>
              <w:t xml:space="preserve">as per </w:t>
            </w:r>
            <w:r w:rsidRPr="006C62DB">
              <w:rPr>
                <w:rFonts w:eastAsia="Calibri"/>
                <w:bCs/>
                <w:color w:val="000000" w:themeColor="text1"/>
                <w:kern w:val="0"/>
                <w:szCs w:val="24"/>
                <w:lang w:val="en-GB"/>
              </w:rPr>
              <w:t>job specification.</w:t>
            </w:r>
          </w:p>
          <w:p w:rsidR="007706D1" w:rsidRPr="006C62DB" w:rsidRDefault="007706D1" w:rsidP="002674E0">
            <w:pPr>
              <w:widowControl w:val="0"/>
              <w:numPr>
                <w:ilvl w:val="0"/>
                <w:numId w:val="184"/>
              </w:numPr>
              <w:adjustRightInd w:val="0"/>
              <w:spacing w:after="0" w:line="276" w:lineRule="auto"/>
              <w:contextualSpacing/>
              <w:textAlignment w:val="baseline"/>
              <w:rPr>
                <w:rFonts w:eastAsia="Calibri"/>
                <w:bCs/>
                <w:iCs/>
                <w:color w:val="000000" w:themeColor="text1"/>
                <w:kern w:val="0"/>
                <w:szCs w:val="24"/>
                <w:lang w:val="en-GB"/>
              </w:rPr>
            </w:pPr>
            <w:r w:rsidRPr="006C62DB">
              <w:rPr>
                <w:rFonts w:eastAsia="Calibri"/>
                <w:bCs/>
                <w:iCs/>
                <w:color w:val="000000" w:themeColor="text1"/>
                <w:kern w:val="0"/>
                <w:szCs w:val="24"/>
                <w:lang w:val="en-GB"/>
              </w:rPr>
              <w:t xml:space="preserve">Carried out </w:t>
            </w:r>
            <w:r w:rsidRPr="006C62DB">
              <w:rPr>
                <w:rFonts w:eastAsia="Calibri"/>
                <w:color w:val="000000" w:themeColor="text1"/>
                <w:kern w:val="0"/>
                <w:szCs w:val="24"/>
                <w:lang w:val="en-GB"/>
              </w:rPr>
              <w:t>fabric</w:t>
            </w:r>
            <w:r w:rsidRPr="006C62DB">
              <w:rPr>
                <w:rFonts w:eastAsia="Calibri"/>
                <w:bCs/>
                <w:iCs/>
                <w:color w:val="000000" w:themeColor="text1"/>
                <w:kern w:val="0"/>
                <w:szCs w:val="24"/>
                <w:lang w:val="en-GB"/>
              </w:rPr>
              <w:t xml:space="preserve"> preparation based on </w:t>
            </w:r>
            <w:r w:rsidRPr="006C62DB">
              <w:rPr>
                <w:rFonts w:eastAsia="Calibri"/>
                <w:bCs/>
                <w:color w:val="000000" w:themeColor="text1"/>
                <w:kern w:val="0"/>
                <w:szCs w:val="24"/>
                <w:lang w:val="en-GB"/>
              </w:rPr>
              <w:t>job specification.</w:t>
            </w:r>
          </w:p>
          <w:p w:rsidR="007706D1" w:rsidRPr="006C62DB" w:rsidRDefault="007706D1" w:rsidP="002674E0">
            <w:pPr>
              <w:numPr>
                <w:ilvl w:val="0"/>
                <w:numId w:val="184"/>
              </w:numPr>
              <w:spacing w:after="0" w:line="276"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 xml:space="preserve">Performed fabric decoration based on </w:t>
            </w:r>
            <w:r w:rsidRPr="006C62DB">
              <w:rPr>
                <w:rFonts w:eastAsia="Calibri"/>
                <w:bCs/>
                <w:color w:val="000000" w:themeColor="text1"/>
                <w:kern w:val="0"/>
                <w:szCs w:val="24"/>
                <w:lang w:val="en-GB"/>
              </w:rPr>
              <w:t>job specification</w:t>
            </w:r>
            <w:r w:rsidRPr="006C62DB">
              <w:rPr>
                <w:rFonts w:eastAsia="Calibri"/>
                <w:bCs/>
                <w:iCs/>
                <w:color w:val="000000" w:themeColor="text1"/>
                <w:kern w:val="0"/>
                <w:szCs w:val="24"/>
                <w:lang w:val="en-GB"/>
              </w:rPr>
              <w:t>.</w:t>
            </w:r>
          </w:p>
          <w:p w:rsidR="007706D1" w:rsidRPr="006C62DB" w:rsidRDefault="007706D1" w:rsidP="002674E0">
            <w:pPr>
              <w:numPr>
                <w:ilvl w:val="0"/>
                <w:numId w:val="184"/>
              </w:numPr>
              <w:spacing w:after="0" w:line="276"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Carried out decorated fabric finishing based on work requirement.</w:t>
            </w:r>
          </w:p>
        </w:tc>
      </w:tr>
      <w:tr w:rsidR="007706D1" w:rsidRPr="006C62DB" w:rsidTr="002674E0">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3"/>
              </w:numPr>
              <w:spacing w:after="0" w:line="240" w:lineRule="auto"/>
              <w:contextualSpacing/>
              <w:rPr>
                <w:rFonts w:eastAsia="Calibri"/>
                <w:color w:val="000000" w:themeColor="text1"/>
                <w:szCs w:val="24"/>
              </w:rPr>
            </w:pPr>
            <w:r w:rsidRPr="006C62DB">
              <w:rPr>
                <w:rFonts w:eastAsia="Calibri"/>
                <w:color w:val="000000" w:themeColor="text1"/>
                <w:szCs w:val="24"/>
              </w:rPr>
              <w:lastRenderedPageBreak/>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color w:val="000000" w:themeColor="text1"/>
                <w:szCs w:val="24"/>
              </w:rPr>
            </w:pPr>
            <w:r w:rsidRPr="006C62DB">
              <w:rPr>
                <w:color w:val="000000" w:themeColor="text1"/>
                <w:szCs w:val="24"/>
              </w:rPr>
              <w:t xml:space="preserve">The following resources should be provided: </w:t>
            </w:r>
          </w:p>
          <w:p w:rsidR="007706D1" w:rsidRPr="006C62DB" w:rsidRDefault="007706D1" w:rsidP="002674E0">
            <w:pPr>
              <w:numPr>
                <w:ilvl w:val="0"/>
                <w:numId w:val="185"/>
              </w:numPr>
              <w:spacing w:after="0" w:line="24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7706D1" w:rsidRPr="006C62DB" w:rsidRDefault="007706D1" w:rsidP="002674E0">
            <w:pPr>
              <w:numPr>
                <w:ilvl w:val="0"/>
                <w:numId w:val="185"/>
              </w:numPr>
              <w:spacing w:after="0" w:line="240"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7706D1" w:rsidRPr="006C62DB" w:rsidRDefault="007706D1" w:rsidP="002674E0">
            <w:pPr>
              <w:numPr>
                <w:ilvl w:val="0"/>
                <w:numId w:val="185"/>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7706D1" w:rsidRPr="006C62DB" w:rsidTr="002674E0">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3"/>
              </w:numPr>
              <w:spacing w:after="0" w:line="240"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2674E0">
            <w:pPr>
              <w:numPr>
                <w:ilvl w:val="0"/>
                <w:numId w:val="186"/>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Practical </w:t>
            </w:r>
          </w:p>
          <w:p w:rsidR="007706D1" w:rsidRPr="006C62DB" w:rsidRDefault="007706D1" w:rsidP="002674E0">
            <w:pPr>
              <w:numPr>
                <w:ilvl w:val="0"/>
                <w:numId w:val="186"/>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Project </w:t>
            </w:r>
          </w:p>
          <w:p w:rsidR="007706D1" w:rsidRPr="006C62DB" w:rsidRDefault="007706D1" w:rsidP="002674E0">
            <w:pPr>
              <w:numPr>
                <w:ilvl w:val="0"/>
                <w:numId w:val="186"/>
              </w:numPr>
              <w:spacing w:after="200" w:line="276" w:lineRule="auto"/>
              <w:contextualSpacing/>
              <w:rPr>
                <w:rFonts w:eastAsia="Calibri"/>
                <w:color w:val="000000" w:themeColor="text1"/>
                <w:szCs w:val="24"/>
              </w:rPr>
            </w:pPr>
            <w:r w:rsidRPr="006C62DB">
              <w:rPr>
                <w:rFonts w:eastAsia="Calibri"/>
                <w:color w:val="000000" w:themeColor="text1"/>
                <w:szCs w:val="24"/>
              </w:rPr>
              <w:t>Third party evidence</w:t>
            </w:r>
          </w:p>
          <w:p w:rsidR="007706D1" w:rsidRPr="006C62DB" w:rsidRDefault="007706D1" w:rsidP="002674E0">
            <w:pPr>
              <w:numPr>
                <w:ilvl w:val="0"/>
                <w:numId w:val="186"/>
              </w:numPr>
              <w:spacing w:after="200" w:line="276" w:lineRule="auto"/>
              <w:contextualSpacing/>
              <w:rPr>
                <w:rFonts w:eastAsia="Calibri"/>
                <w:color w:val="000000" w:themeColor="text1"/>
                <w:szCs w:val="24"/>
              </w:rPr>
            </w:pPr>
            <w:r w:rsidRPr="006C62DB">
              <w:rPr>
                <w:rFonts w:eastAsia="Calibri"/>
                <w:color w:val="000000" w:themeColor="text1"/>
                <w:szCs w:val="24"/>
              </w:rPr>
              <w:t>Written assessment</w:t>
            </w:r>
          </w:p>
          <w:p w:rsidR="007706D1" w:rsidRPr="006C62DB" w:rsidRDefault="007706D1" w:rsidP="002674E0">
            <w:pPr>
              <w:numPr>
                <w:ilvl w:val="0"/>
                <w:numId w:val="186"/>
              </w:numPr>
              <w:spacing w:after="0" w:line="240" w:lineRule="auto"/>
              <w:contextualSpacing/>
              <w:rPr>
                <w:rFonts w:eastAsia="Calibri"/>
                <w:color w:val="000000" w:themeColor="text1"/>
                <w:szCs w:val="24"/>
              </w:rPr>
            </w:pPr>
            <w:r w:rsidRPr="006C62DB">
              <w:rPr>
                <w:rFonts w:eastAsia="Calibri"/>
                <w:color w:val="000000" w:themeColor="text1"/>
                <w:szCs w:val="24"/>
              </w:rPr>
              <w:t>Oral assessment</w:t>
            </w:r>
          </w:p>
        </w:tc>
      </w:tr>
      <w:tr w:rsidR="007706D1" w:rsidRPr="006C62DB" w:rsidTr="002674E0">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3"/>
              </w:numPr>
              <w:spacing w:after="0" w:line="24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color w:val="000000" w:themeColor="text1"/>
                <w:szCs w:val="24"/>
              </w:rPr>
            </w:pPr>
            <w:r w:rsidRPr="006C62DB">
              <w:rPr>
                <w:color w:val="000000" w:themeColor="text1"/>
                <w:szCs w:val="24"/>
              </w:rPr>
              <w:t>Competency may be assessed in a Workplace or simulated environment.</w:t>
            </w:r>
          </w:p>
        </w:tc>
      </w:tr>
      <w:tr w:rsidR="007706D1" w:rsidRPr="006C62DB" w:rsidTr="002674E0">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numPr>
                <w:ilvl w:val="0"/>
                <w:numId w:val="183"/>
              </w:numPr>
              <w:spacing w:after="0" w:line="24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2674E0">
            <w:pPr>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7706D1" w:rsidRPr="006C62DB" w:rsidRDefault="007706D1" w:rsidP="007706D1">
      <w:pPr>
        <w:rPr>
          <w:color w:val="000000" w:themeColor="text1"/>
          <w:szCs w:val="24"/>
        </w:rPr>
      </w:pPr>
    </w:p>
    <w:p w:rsidR="00D11FFA" w:rsidRPr="006C62DB" w:rsidRDefault="00D11FFA" w:rsidP="00D11FFA">
      <w:pPr>
        <w:keepNext/>
        <w:keepLines/>
        <w:spacing w:after="0" w:line="240" w:lineRule="auto"/>
        <w:jc w:val="center"/>
        <w:outlineLvl w:val="1"/>
        <w:rPr>
          <w:b/>
          <w:szCs w:val="24"/>
          <w:lang w:val="en-GB" w:eastAsia="en-GB"/>
        </w:rPr>
      </w:pPr>
      <w:bookmarkStart w:id="79" w:name="_Toc169787137"/>
      <w:bookmarkStart w:id="80" w:name="_Toc185150816"/>
      <w:bookmarkStart w:id="81" w:name="_Toc196880664"/>
      <w:r w:rsidRPr="006C62DB">
        <w:rPr>
          <w:b/>
          <w:szCs w:val="24"/>
          <w:lang w:val="en-GB" w:eastAsia="en-GB"/>
        </w:rPr>
        <w:t>PRODUCE GENTS WEAR</w:t>
      </w:r>
      <w:bookmarkEnd w:id="79"/>
      <w:bookmarkEnd w:id="80"/>
      <w:bookmarkEnd w:id="81"/>
    </w:p>
    <w:p w:rsidR="00D11FFA" w:rsidRPr="006C62DB" w:rsidRDefault="00D11FFA" w:rsidP="00D11FFA">
      <w:pPr>
        <w:rPr>
          <w:szCs w:val="24"/>
          <w:lang w:val="en-GB" w:eastAsia="en-GB"/>
        </w:rPr>
      </w:pPr>
    </w:p>
    <w:p w:rsidR="00D11FFA" w:rsidRPr="006C62DB" w:rsidRDefault="00D11FFA" w:rsidP="00D11FFA">
      <w:pPr>
        <w:rPr>
          <w:b/>
          <w:bCs/>
          <w:color w:val="000000" w:themeColor="text1"/>
          <w:szCs w:val="24"/>
        </w:rPr>
      </w:pPr>
      <w:r w:rsidRPr="006C62DB">
        <w:rPr>
          <w:b/>
          <w:bCs/>
          <w:color w:val="000000" w:themeColor="text1"/>
          <w:szCs w:val="24"/>
        </w:rPr>
        <w:lastRenderedPageBreak/>
        <w:t xml:space="preserve">UNIT CODE: </w:t>
      </w:r>
      <w:r w:rsidRPr="006C62DB">
        <w:rPr>
          <w:bCs/>
          <w:color w:val="000000" w:themeColor="text1"/>
          <w:szCs w:val="24"/>
        </w:rPr>
        <w:t>0723 451 12A</w:t>
      </w:r>
    </w:p>
    <w:p w:rsidR="00D11FFA" w:rsidRPr="006C62DB" w:rsidRDefault="00D11FFA" w:rsidP="00D11FFA">
      <w:pPr>
        <w:rPr>
          <w:b/>
          <w:bCs/>
          <w:color w:val="000000" w:themeColor="text1"/>
          <w:szCs w:val="24"/>
        </w:rPr>
      </w:pPr>
      <w:r w:rsidRPr="006C62DB">
        <w:rPr>
          <w:b/>
          <w:bCs/>
          <w:color w:val="000000" w:themeColor="text1"/>
          <w:szCs w:val="24"/>
        </w:rPr>
        <w:t xml:space="preserve">UNIT DESCRIPTION: </w:t>
      </w:r>
    </w:p>
    <w:p w:rsidR="00D11FFA" w:rsidRPr="006C62DB" w:rsidRDefault="00D11FFA" w:rsidP="00D11FFA">
      <w:pPr>
        <w:rPr>
          <w:b/>
          <w:bCs/>
          <w:color w:val="000000" w:themeColor="text1"/>
          <w:szCs w:val="24"/>
        </w:rPr>
      </w:pPr>
      <w:r w:rsidRPr="006C62DB">
        <w:rPr>
          <w:color w:val="000000" w:themeColor="text1"/>
          <w:szCs w:val="24"/>
        </w:rPr>
        <w:t>This unit covers competencies required to produce gent’s wear. It involves planning gent’s</w:t>
      </w:r>
      <w:r w:rsidRPr="006C62DB">
        <w:rPr>
          <w:bCs/>
          <w:color w:val="000000" w:themeColor="text1"/>
          <w:szCs w:val="24"/>
        </w:rPr>
        <w:t xml:space="preserve"> garments construction</w:t>
      </w:r>
      <w:r w:rsidRPr="006C62DB">
        <w:rPr>
          <w:color w:val="000000" w:themeColor="text1"/>
          <w:szCs w:val="24"/>
        </w:rPr>
        <w:t>, developing gent’s</w:t>
      </w:r>
      <w:r w:rsidRPr="006C62DB">
        <w:rPr>
          <w:bCs/>
          <w:color w:val="000000" w:themeColor="text1"/>
          <w:szCs w:val="24"/>
        </w:rPr>
        <w:t xml:space="preserve"> garment patterns</w:t>
      </w:r>
      <w:r w:rsidRPr="006C62DB">
        <w:rPr>
          <w:color w:val="000000" w:themeColor="text1"/>
          <w:szCs w:val="24"/>
        </w:rPr>
        <w:t>, cutting gent’s</w:t>
      </w:r>
      <w:r w:rsidRPr="006C62DB">
        <w:rPr>
          <w:bCs/>
          <w:color w:val="000000" w:themeColor="text1"/>
          <w:szCs w:val="24"/>
        </w:rPr>
        <w:t xml:space="preserve"> garment pieces</w:t>
      </w:r>
      <w:r w:rsidRPr="006C62DB">
        <w:rPr>
          <w:color w:val="000000" w:themeColor="text1"/>
          <w:szCs w:val="24"/>
        </w:rPr>
        <w:t>, assembling gent’s</w:t>
      </w:r>
      <w:r w:rsidRPr="006C62DB">
        <w:rPr>
          <w:bCs/>
          <w:color w:val="000000" w:themeColor="text1"/>
          <w:szCs w:val="24"/>
        </w:rPr>
        <w:t xml:space="preserve"> garments </w:t>
      </w:r>
      <w:r w:rsidRPr="006C62DB">
        <w:rPr>
          <w:color w:val="000000" w:themeColor="text1"/>
          <w:szCs w:val="24"/>
        </w:rPr>
        <w:t>and finishing constructed gent’s garments.</w:t>
      </w:r>
    </w:p>
    <w:p w:rsidR="00D11FFA" w:rsidRPr="006C62DB" w:rsidRDefault="00D11FFA" w:rsidP="00D11FFA">
      <w:pPr>
        <w:rPr>
          <w:b/>
          <w:bCs/>
          <w:color w:val="000000" w:themeColor="text1"/>
          <w:szCs w:val="24"/>
        </w:rPr>
      </w:pPr>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D11FFA" w:rsidRPr="006C62DB" w:rsidTr="00A26CF7">
        <w:tc>
          <w:tcPr>
            <w:tcW w:w="1412" w:type="pct"/>
          </w:tcPr>
          <w:p w:rsidR="00D11FFA" w:rsidRPr="006C62DB" w:rsidRDefault="00D11FFA" w:rsidP="00A26CF7">
            <w:pPr>
              <w:spacing w:after="0" w:line="240" w:lineRule="auto"/>
              <w:rPr>
                <w:b/>
                <w:bCs/>
                <w:color w:val="000000" w:themeColor="text1"/>
                <w:szCs w:val="24"/>
              </w:rPr>
            </w:pPr>
            <w:r w:rsidRPr="006C62DB">
              <w:rPr>
                <w:b/>
                <w:bCs/>
                <w:color w:val="000000" w:themeColor="text1"/>
                <w:szCs w:val="24"/>
              </w:rPr>
              <w:t>ELEMENT</w:t>
            </w:r>
          </w:p>
          <w:p w:rsidR="00D11FFA" w:rsidRPr="006C62DB" w:rsidRDefault="00D11FFA" w:rsidP="00A26CF7">
            <w:pPr>
              <w:spacing w:after="0" w:line="24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D11FFA" w:rsidRPr="006C62DB" w:rsidRDefault="00D11FFA" w:rsidP="00A26CF7">
            <w:pPr>
              <w:spacing w:after="0" w:line="240" w:lineRule="auto"/>
              <w:rPr>
                <w:b/>
                <w:bCs/>
                <w:color w:val="000000" w:themeColor="text1"/>
                <w:szCs w:val="24"/>
              </w:rPr>
            </w:pPr>
            <w:r w:rsidRPr="006C62DB">
              <w:rPr>
                <w:b/>
                <w:bCs/>
                <w:color w:val="000000" w:themeColor="text1"/>
                <w:szCs w:val="24"/>
              </w:rPr>
              <w:t>PERFORMANCE CRITERIA</w:t>
            </w:r>
          </w:p>
          <w:p w:rsidR="00D11FFA" w:rsidRPr="006C62DB" w:rsidRDefault="00D11FFA" w:rsidP="00A26CF7">
            <w:pPr>
              <w:spacing w:after="0" w:line="24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D11FFA" w:rsidRPr="006C62DB" w:rsidTr="00A26CF7">
        <w:tc>
          <w:tcPr>
            <w:tcW w:w="1412" w:type="pct"/>
          </w:tcPr>
          <w:p w:rsidR="00D11FFA" w:rsidRPr="006C62DB" w:rsidRDefault="00D11FFA" w:rsidP="00A26CF7">
            <w:pPr>
              <w:numPr>
                <w:ilvl w:val="2"/>
                <w:numId w:val="187"/>
              </w:numPr>
              <w:spacing w:after="0" w:line="240" w:lineRule="auto"/>
              <w:ind w:left="306"/>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Plan </w:t>
            </w:r>
            <w:r w:rsidRPr="006C62DB">
              <w:rPr>
                <w:rFonts w:eastAsia="Calibri"/>
                <w:color w:val="000000" w:themeColor="text1"/>
                <w:kern w:val="0"/>
                <w:szCs w:val="24"/>
                <w:lang w:val="en-GB"/>
              </w:rPr>
              <w:t>gent’s</w:t>
            </w:r>
            <w:r w:rsidRPr="006C62DB">
              <w:rPr>
                <w:rFonts w:eastAsia="Calibri"/>
                <w:bCs/>
                <w:color w:val="000000" w:themeColor="text1"/>
                <w:kern w:val="0"/>
                <w:szCs w:val="24"/>
                <w:lang w:val="en-GB"/>
              </w:rPr>
              <w:t xml:space="preserve"> garments construction</w:t>
            </w:r>
            <w:r w:rsidRPr="006C62DB">
              <w:rPr>
                <w:rFonts w:eastAsia="Calibri"/>
                <w:color w:val="000000" w:themeColor="text1"/>
                <w:kern w:val="0"/>
                <w:szCs w:val="24"/>
                <w:lang w:val="en-GB"/>
              </w:rPr>
              <w:t xml:space="preserve"> </w:t>
            </w:r>
          </w:p>
        </w:tc>
        <w:tc>
          <w:tcPr>
            <w:tcW w:w="3588" w:type="pct"/>
          </w:tcPr>
          <w:p w:rsidR="00D11FFA" w:rsidRPr="006C62DB" w:rsidRDefault="00D11FFA" w:rsidP="00A26CF7">
            <w:pPr>
              <w:numPr>
                <w:ilvl w:val="1"/>
                <w:numId w:val="188"/>
              </w:numPr>
              <w:spacing w:after="0" w:line="24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 </w:t>
            </w:r>
            <w:r w:rsidRPr="006C62DB">
              <w:rPr>
                <w:rFonts w:eastAsia="Calibri"/>
                <w:b/>
                <w:bCs/>
                <w:i/>
                <w:color w:val="000000" w:themeColor="text1"/>
                <w:kern w:val="0"/>
                <w:szCs w:val="24"/>
                <w:lang w:val="en-GB"/>
              </w:rPr>
              <w:t>PPEs</w:t>
            </w:r>
            <w:r w:rsidRPr="006C62DB">
              <w:rPr>
                <w:rFonts w:eastAsia="Calibri"/>
                <w:bCs/>
                <w:color w:val="000000" w:themeColor="text1"/>
                <w:kern w:val="0"/>
                <w:szCs w:val="24"/>
                <w:lang w:val="en-GB"/>
              </w:rPr>
              <w:t xml:space="preserve"> are selected as per OSH requirement.</w:t>
            </w:r>
          </w:p>
          <w:p w:rsidR="00D11FFA" w:rsidRPr="006C62DB" w:rsidRDefault="00D11FFA" w:rsidP="00A26CF7">
            <w:pPr>
              <w:numPr>
                <w:ilvl w:val="1"/>
                <w:numId w:val="188"/>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 xml:space="preserve"> Clothing construction tools and equipment</w:t>
            </w:r>
            <w:r w:rsidRPr="006C62DB">
              <w:rPr>
                <w:rFonts w:eastAsia="Calibri"/>
                <w:bCs/>
                <w:color w:val="000000" w:themeColor="text1"/>
                <w:kern w:val="0"/>
                <w:szCs w:val="24"/>
                <w:lang w:val="en-GB"/>
              </w:rPr>
              <w:t xml:space="preserve"> are assembled based on work requirement.</w:t>
            </w:r>
          </w:p>
          <w:p w:rsidR="00D11FFA" w:rsidRPr="006C62DB" w:rsidRDefault="00D11FFA" w:rsidP="00A26CF7">
            <w:pPr>
              <w:numPr>
                <w:ilvl w:val="1"/>
                <w:numId w:val="188"/>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 xml:space="preserve"> Clothing construction materials and supplies</w:t>
            </w:r>
            <w:r w:rsidRPr="006C62DB">
              <w:rPr>
                <w:rFonts w:eastAsia="Calibri"/>
                <w:bCs/>
                <w:color w:val="000000" w:themeColor="text1"/>
                <w:kern w:val="0"/>
                <w:szCs w:val="24"/>
                <w:lang w:val="en-GB"/>
              </w:rPr>
              <w:t xml:space="preserve"> are assembled based on job specification.</w:t>
            </w:r>
          </w:p>
          <w:p w:rsidR="00D11FFA" w:rsidRPr="006C62DB" w:rsidRDefault="00D11FFA" w:rsidP="00A26CF7">
            <w:pPr>
              <w:numPr>
                <w:ilvl w:val="1"/>
                <w:numId w:val="188"/>
              </w:numPr>
              <w:spacing w:after="0" w:line="240"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Gent’s garment designs are analysed as per </w:t>
            </w:r>
            <w:r w:rsidRPr="006C62DB">
              <w:rPr>
                <w:rFonts w:eastAsia="Calibri"/>
                <w:bCs/>
                <w:color w:val="000000" w:themeColor="text1"/>
                <w:kern w:val="0"/>
                <w:szCs w:val="24"/>
                <w:lang w:val="en-GB"/>
              </w:rPr>
              <w:t>job specification.</w:t>
            </w:r>
          </w:p>
        </w:tc>
      </w:tr>
      <w:tr w:rsidR="00D11FFA" w:rsidRPr="006C62DB" w:rsidTr="00A26CF7">
        <w:tc>
          <w:tcPr>
            <w:tcW w:w="1412" w:type="pct"/>
          </w:tcPr>
          <w:p w:rsidR="00D11FFA" w:rsidRPr="006C62DB" w:rsidRDefault="00D11FFA" w:rsidP="00A26CF7">
            <w:pPr>
              <w:numPr>
                <w:ilvl w:val="2"/>
                <w:numId w:val="187"/>
              </w:numPr>
              <w:spacing w:after="0" w:line="240" w:lineRule="auto"/>
              <w:ind w:left="306"/>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Develop </w:t>
            </w:r>
            <w:r w:rsidRPr="006C62DB">
              <w:rPr>
                <w:rFonts w:eastAsia="Calibri"/>
                <w:color w:val="000000" w:themeColor="text1"/>
                <w:kern w:val="0"/>
                <w:szCs w:val="24"/>
                <w:lang w:val="en-GB"/>
              </w:rPr>
              <w:t>gent’s</w:t>
            </w:r>
            <w:r w:rsidRPr="006C62DB">
              <w:rPr>
                <w:rFonts w:eastAsia="Calibri"/>
                <w:bCs/>
                <w:color w:val="000000" w:themeColor="text1"/>
                <w:kern w:val="0"/>
                <w:szCs w:val="24"/>
                <w:lang w:val="en-GB"/>
              </w:rPr>
              <w:t xml:space="preserve"> garment patterns</w:t>
            </w:r>
          </w:p>
        </w:tc>
        <w:tc>
          <w:tcPr>
            <w:tcW w:w="3588" w:type="pct"/>
          </w:tcPr>
          <w:p w:rsidR="00D11FFA" w:rsidRPr="006C62DB" w:rsidRDefault="00D11FFA" w:rsidP="00A26CF7">
            <w:pPr>
              <w:numPr>
                <w:ilvl w:val="1"/>
                <w:numId w:val="189"/>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PPEs are donned as per OSH requirement</w:t>
            </w:r>
          </w:p>
          <w:p w:rsidR="00D11FFA" w:rsidRPr="006C62DB" w:rsidRDefault="00D11FFA" w:rsidP="00A26CF7">
            <w:pPr>
              <w:numPr>
                <w:ilvl w:val="1"/>
                <w:numId w:val="189"/>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pattern pieces are developed based on </w:t>
            </w:r>
            <w:r w:rsidRPr="006C62DB">
              <w:rPr>
                <w:rFonts w:eastAsia="Calibri"/>
                <w:bCs/>
                <w:color w:val="000000" w:themeColor="text1"/>
                <w:kern w:val="0"/>
                <w:szCs w:val="24"/>
                <w:lang w:val="en-GB"/>
              </w:rPr>
              <w:t>job specification.</w:t>
            </w:r>
          </w:p>
          <w:p w:rsidR="00D11FFA" w:rsidRPr="006C62DB" w:rsidRDefault="00D11FFA" w:rsidP="00A26CF7">
            <w:pPr>
              <w:numPr>
                <w:ilvl w:val="1"/>
                <w:numId w:val="189"/>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Pattern instructions</w:t>
            </w:r>
            <w:r w:rsidRPr="006C62DB">
              <w:rPr>
                <w:rFonts w:eastAsia="Calibri"/>
                <w:color w:val="000000" w:themeColor="text1"/>
                <w:kern w:val="0"/>
                <w:szCs w:val="24"/>
                <w:lang w:val="en-GB"/>
              </w:rPr>
              <w:t xml:space="preserve"> are indicated as per </w:t>
            </w:r>
            <w:r w:rsidRPr="006C62DB">
              <w:rPr>
                <w:rFonts w:eastAsia="Calibri"/>
                <w:bCs/>
                <w:color w:val="000000" w:themeColor="text1"/>
                <w:kern w:val="0"/>
                <w:szCs w:val="24"/>
                <w:lang w:val="en-GB"/>
              </w:rPr>
              <w:t>job specification</w:t>
            </w:r>
            <w:r w:rsidRPr="006C62DB">
              <w:rPr>
                <w:rFonts w:eastAsia="Calibri"/>
                <w:color w:val="000000" w:themeColor="text1"/>
                <w:kern w:val="0"/>
                <w:szCs w:val="24"/>
                <w:lang w:val="en-GB"/>
              </w:rPr>
              <w:t>.</w:t>
            </w:r>
          </w:p>
          <w:p w:rsidR="00D11FFA" w:rsidRPr="006C62DB" w:rsidRDefault="00D11FFA" w:rsidP="00A26CF7">
            <w:pPr>
              <w:numPr>
                <w:ilvl w:val="1"/>
                <w:numId w:val="189"/>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pattern pieces are cut as per </w:t>
            </w:r>
            <w:r w:rsidRPr="006C62DB">
              <w:rPr>
                <w:rFonts w:eastAsia="Calibri"/>
                <w:bCs/>
                <w:color w:val="000000" w:themeColor="text1"/>
                <w:kern w:val="0"/>
                <w:szCs w:val="24"/>
                <w:lang w:val="en-GB"/>
              </w:rPr>
              <w:t>job specification.</w:t>
            </w:r>
          </w:p>
        </w:tc>
      </w:tr>
      <w:tr w:rsidR="00D11FFA" w:rsidRPr="006C62DB" w:rsidTr="00A26CF7">
        <w:tc>
          <w:tcPr>
            <w:tcW w:w="1412" w:type="pct"/>
          </w:tcPr>
          <w:p w:rsidR="00D11FFA" w:rsidRPr="006C62DB" w:rsidRDefault="00D11FFA" w:rsidP="00A26CF7">
            <w:pPr>
              <w:numPr>
                <w:ilvl w:val="2"/>
                <w:numId w:val="187"/>
              </w:numPr>
              <w:spacing w:after="0" w:line="240" w:lineRule="auto"/>
              <w:ind w:left="306"/>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Cut </w:t>
            </w:r>
            <w:r w:rsidRPr="006C62DB">
              <w:rPr>
                <w:rFonts w:eastAsia="Calibri"/>
                <w:color w:val="000000" w:themeColor="text1"/>
                <w:kern w:val="0"/>
                <w:szCs w:val="24"/>
                <w:lang w:val="en-GB"/>
              </w:rPr>
              <w:t>gent’s</w:t>
            </w:r>
            <w:r w:rsidRPr="006C62DB">
              <w:rPr>
                <w:rFonts w:eastAsia="Calibri"/>
                <w:bCs/>
                <w:color w:val="000000" w:themeColor="text1"/>
                <w:kern w:val="0"/>
                <w:szCs w:val="24"/>
                <w:lang w:val="en-GB"/>
              </w:rPr>
              <w:t xml:space="preserve"> garment pieces</w:t>
            </w:r>
          </w:p>
        </w:tc>
        <w:tc>
          <w:tcPr>
            <w:tcW w:w="3588" w:type="pct"/>
          </w:tcPr>
          <w:p w:rsidR="00D11FFA" w:rsidRPr="006C62DB" w:rsidRDefault="00D11FFA" w:rsidP="00A26CF7">
            <w:pPr>
              <w:numPr>
                <w:ilvl w:val="1"/>
                <w:numId w:val="175"/>
              </w:numPr>
              <w:spacing w:after="0" w:line="240" w:lineRule="auto"/>
              <w:ind w:left="323"/>
              <w:contextualSpacing/>
              <w:rPr>
                <w:rFonts w:eastAsia="Calibri"/>
                <w:color w:val="000000" w:themeColor="text1"/>
                <w:kern w:val="0"/>
                <w:szCs w:val="24"/>
                <w:lang w:val="en-GB"/>
              </w:rPr>
            </w:pPr>
            <w:r w:rsidRPr="006C62DB">
              <w:rPr>
                <w:rFonts w:eastAsia="Calibri"/>
                <w:b/>
                <w:i/>
                <w:color w:val="000000" w:themeColor="text1"/>
                <w:kern w:val="0"/>
                <w:szCs w:val="24"/>
                <w:lang w:val="en-GB"/>
              </w:rPr>
              <w:t>Gent’s garment pattern pieces</w:t>
            </w:r>
            <w:r w:rsidRPr="006C62DB">
              <w:rPr>
                <w:rFonts w:eastAsia="Calibri"/>
                <w:color w:val="000000" w:themeColor="text1"/>
                <w:kern w:val="0"/>
                <w:szCs w:val="24"/>
                <w:lang w:val="en-GB"/>
              </w:rPr>
              <w:t xml:space="preserve"> are laid on fabric as per work requirement.</w:t>
            </w:r>
          </w:p>
          <w:p w:rsidR="00D11FFA" w:rsidRPr="006C62DB" w:rsidRDefault="00D11FFA" w:rsidP="00A26CF7">
            <w:pPr>
              <w:numPr>
                <w:ilvl w:val="1"/>
                <w:numId w:val="175"/>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Pattern markings are transferred onto the gent’s garment pieces as per </w:t>
            </w:r>
            <w:r w:rsidRPr="006C62DB">
              <w:rPr>
                <w:rFonts w:eastAsia="Calibri"/>
                <w:bCs/>
                <w:color w:val="000000" w:themeColor="text1"/>
                <w:kern w:val="0"/>
                <w:szCs w:val="24"/>
                <w:lang w:val="en-GB"/>
              </w:rPr>
              <w:t>job specification.</w:t>
            </w:r>
          </w:p>
          <w:p w:rsidR="00D11FFA" w:rsidRPr="006C62DB" w:rsidRDefault="00D11FFA" w:rsidP="00A26CF7">
            <w:pPr>
              <w:numPr>
                <w:ilvl w:val="1"/>
                <w:numId w:val="175"/>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pieces are cut as per </w:t>
            </w:r>
            <w:r w:rsidRPr="006C62DB">
              <w:rPr>
                <w:rFonts w:eastAsia="Calibri"/>
                <w:bCs/>
                <w:color w:val="000000" w:themeColor="text1"/>
                <w:kern w:val="0"/>
                <w:szCs w:val="24"/>
                <w:lang w:val="en-GB"/>
              </w:rPr>
              <w:t>job specification.</w:t>
            </w:r>
          </w:p>
          <w:p w:rsidR="00D11FFA" w:rsidRPr="006C62DB" w:rsidRDefault="00D11FFA" w:rsidP="00A26CF7">
            <w:pPr>
              <w:numPr>
                <w:ilvl w:val="1"/>
                <w:numId w:val="175"/>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pieces are bundled as per </w:t>
            </w:r>
            <w:r w:rsidRPr="006C62DB">
              <w:rPr>
                <w:rFonts w:eastAsia="Calibri"/>
                <w:b/>
                <w:bCs/>
                <w:i/>
                <w:iCs/>
                <w:color w:val="000000" w:themeColor="text1"/>
                <w:kern w:val="0"/>
                <w:szCs w:val="24"/>
                <w:lang w:val="en-GB"/>
              </w:rPr>
              <w:t>production system.</w:t>
            </w:r>
          </w:p>
        </w:tc>
      </w:tr>
      <w:tr w:rsidR="00D11FFA" w:rsidRPr="006C62DB" w:rsidTr="00A26CF7">
        <w:tc>
          <w:tcPr>
            <w:tcW w:w="1412" w:type="pct"/>
          </w:tcPr>
          <w:p w:rsidR="00D11FFA" w:rsidRPr="006C62DB" w:rsidRDefault="00D11FFA" w:rsidP="00A26CF7">
            <w:pPr>
              <w:numPr>
                <w:ilvl w:val="2"/>
                <w:numId w:val="187"/>
              </w:numPr>
              <w:spacing w:after="0" w:line="240" w:lineRule="auto"/>
              <w:ind w:left="306"/>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Assemble </w:t>
            </w:r>
            <w:r w:rsidRPr="006C62DB">
              <w:rPr>
                <w:rFonts w:eastAsia="Calibri"/>
                <w:color w:val="000000" w:themeColor="text1"/>
                <w:kern w:val="0"/>
                <w:szCs w:val="24"/>
                <w:lang w:val="en-GB"/>
              </w:rPr>
              <w:t>gent’s</w:t>
            </w:r>
            <w:r w:rsidRPr="006C62DB">
              <w:rPr>
                <w:rFonts w:eastAsia="Calibri"/>
                <w:bCs/>
                <w:color w:val="000000" w:themeColor="text1"/>
                <w:kern w:val="0"/>
                <w:szCs w:val="24"/>
                <w:lang w:val="en-GB"/>
              </w:rPr>
              <w:t xml:space="preserve"> garments</w:t>
            </w:r>
          </w:p>
        </w:tc>
        <w:tc>
          <w:tcPr>
            <w:tcW w:w="3588" w:type="pct"/>
          </w:tcPr>
          <w:p w:rsidR="00D11FFA" w:rsidRPr="006C62DB" w:rsidRDefault="00D11FFA" w:rsidP="00A26CF7">
            <w:pPr>
              <w:numPr>
                <w:ilvl w:val="1"/>
                <w:numId w:val="19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pieces are constructed as per </w:t>
            </w:r>
            <w:r w:rsidRPr="006C62DB">
              <w:rPr>
                <w:rFonts w:eastAsia="Calibri"/>
                <w:bCs/>
                <w:color w:val="000000" w:themeColor="text1"/>
                <w:kern w:val="0"/>
                <w:szCs w:val="24"/>
                <w:lang w:val="en-GB"/>
              </w:rPr>
              <w:t>job specification.</w:t>
            </w:r>
          </w:p>
          <w:p w:rsidR="00D11FFA" w:rsidRPr="006C62DB" w:rsidRDefault="00D11FFA" w:rsidP="00A26CF7">
            <w:pPr>
              <w:numPr>
                <w:ilvl w:val="1"/>
                <w:numId w:val="190"/>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Gent’s garment parts are assembled as per </w:t>
            </w:r>
            <w:r w:rsidRPr="006C62DB">
              <w:rPr>
                <w:rFonts w:eastAsia="Calibri"/>
                <w:bCs/>
                <w:color w:val="000000" w:themeColor="text1"/>
                <w:kern w:val="0"/>
                <w:szCs w:val="24"/>
                <w:lang w:val="en-GB"/>
              </w:rPr>
              <w:t>job specification</w:t>
            </w:r>
            <w:r w:rsidRPr="006C62DB">
              <w:rPr>
                <w:rFonts w:eastAsia="Calibri"/>
                <w:b/>
                <w:bCs/>
                <w:i/>
                <w:iCs/>
                <w:color w:val="000000" w:themeColor="text1"/>
                <w:kern w:val="0"/>
                <w:szCs w:val="24"/>
                <w:lang w:val="en-GB"/>
              </w:rPr>
              <w:t>.</w:t>
            </w:r>
          </w:p>
          <w:p w:rsidR="00D11FFA" w:rsidRPr="006C62DB" w:rsidRDefault="00D11FFA" w:rsidP="00A26CF7">
            <w:pPr>
              <w:numPr>
                <w:ilvl w:val="1"/>
                <w:numId w:val="190"/>
              </w:numPr>
              <w:spacing w:after="0" w:line="240"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Gent’s</w:t>
            </w:r>
            <w:r w:rsidRPr="006C62DB">
              <w:rPr>
                <w:rFonts w:eastAsia="Calibri"/>
                <w:b/>
                <w:bCs/>
                <w:i/>
                <w:iCs/>
                <w:color w:val="000000" w:themeColor="text1"/>
                <w:kern w:val="0"/>
                <w:szCs w:val="24"/>
                <w:lang w:val="en-GB"/>
              </w:rPr>
              <w:t xml:space="preserve"> garments</w:t>
            </w:r>
            <w:r w:rsidRPr="006C62DB">
              <w:rPr>
                <w:rFonts w:eastAsia="Calibri"/>
                <w:color w:val="000000" w:themeColor="text1"/>
                <w:kern w:val="0"/>
                <w:szCs w:val="24"/>
                <w:lang w:val="en-GB"/>
              </w:rPr>
              <w:t xml:space="preserve"> are neatened based on work requirement.</w:t>
            </w:r>
          </w:p>
        </w:tc>
      </w:tr>
      <w:tr w:rsidR="00D11FFA" w:rsidRPr="006C62DB" w:rsidTr="00A26CF7">
        <w:tc>
          <w:tcPr>
            <w:tcW w:w="1412" w:type="pct"/>
          </w:tcPr>
          <w:p w:rsidR="00D11FFA" w:rsidRPr="006C62DB" w:rsidRDefault="00D11FFA" w:rsidP="00A26CF7">
            <w:pPr>
              <w:numPr>
                <w:ilvl w:val="2"/>
                <w:numId w:val="187"/>
              </w:numPr>
              <w:spacing w:after="0" w:line="240" w:lineRule="auto"/>
              <w:ind w:left="306"/>
              <w:contextualSpacing/>
              <w:rPr>
                <w:rFonts w:eastAsia="Calibri"/>
                <w:bCs/>
                <w:color w:val="000000" w:themeColor="text1"/>
                <w:kern w:val="0"/>
                <w:szCs w:val="24"/>
                <w:lang w:val="en-GB"/>
              </w:rPr>
            </w:pPr>
            <w:r w:rsidRPr="006C62DB">
              <w:rPr>
                <w:rFonts w:eastAsia="Calibri"/>
                <w:color w:val="000000" w:themeColor="text1"/>
                <w:kern w:val="0"/>
                <w:szCs w:val="24"/>
                <w:lang w:val="en-GB"/>
              </w:rPr>
              <w:t>Finish constructed gent’s garments</w:t>
            </w:r>
          </w:p>
        </w:tc>
        <w:tc>
          <w:tcPr>
            <w:tcW w:w="3588" w:type="pct"/>
          </w:tcPr>
          <w:p w:rsidR="00D11FFA" w:rsidRPr="006C62DB" w:rsidRDefault="00D11FFA" w:rsidP="00A26CF7">
            <w:pPr>
              <w:numPr>
                <w:ilvl w:val="1"/>
                <w:numId w:val="191"/>
              </w:numPr>
              <w:spacing w:after="0" w:line="240" w:lineRule="auto"/>
              <w:ind w:left="323"/>
              <w:contextualSpacing/>
              <w:rPr>
                <w:rFonts w:eastAsia="Calibri"/>
                <w:color w:val="000000" w:themeColor="text1"/>
                <w:kern w:val="0"/>
                <w:szCs w:val="24"/>
                <w:lang w:val="en-GB"/>
              </w:rPr>
            </w:pPr>
            <w:r w:rsidRPr="006C62DB">
              <w:rPr>
                <w:rFonts w:eastAsia="Calibri"/>
                <w:bCs/>
                <w:iCs/>
                <w:color w:val="000000" w:themeColor="text1"/>
                <w:kern w:val="0"/>
                <w:szCs w:val="24"/>
                <w:lang w:val="en-GB"/>
              </w:rPr>
              <w:t xml:space="preserve">Constructed </w:t>
            </w:r>
            <w:r w:rsidRPr="006C62DB">
              <w:rPr>
                <w:rFonts w:eastAsia="Calibri"/>
                <w:color w:val="000000" w:themeColor="text1"/>
                <w:kern w:val="0"/>
                <w:szCs w:val="24"/>
                <w:lang w:val="en-GB"/>
              </w:rPr>
              <w:t>gent’s</w:t>
            </w:r>
            <w:r w:rsidRPr="006C62DB">
              <w:rPr>
                <w:rFonts w:eastAsia="Calibri"/>
                <w:b/>
                <w:i/>
                <w:color w:val="000000" w:themeColor="text1"/>
                <w:kern w:val="0"/>
                <w:szCs w:val="24"/>
                <w:lang w:val="en-GB"/>
              </w:rPr>
              <w:t xml:space="preserve"> garments</w:t>
            </w:r>
            <w:r w:rsidRPr="006C62DB">
              <w:rPr>
                <w:rFonts w:eastAsia="Calibri"/>
                <w:b/>
                <w:bCs/>
                <w:i/>
                <w:color w:val="000000" w:themeColor="text1"/>
                <w:kern w:val="0"/>
                <w:szCs w:val="24"/>
                <w:lang w:val="en-GB"/>
              </w:rPr>
              <w:t xml:space="preserve"> </w:t>
            </w:r>
            <w:r w:rsidRPr="006C62DB">
              <w:rPr>
                <w:rFonts w:eastAsia="Calibri"/>
                <w:b/>
                <w:bCs/>
                <w:i/>
                <w:iCs/>
                <w:color w:val="000000" w:themeColor="text1"/>
                <w:kern w:val="0"/>
                <w:szCs w:val="24"/>
                <w:lang w:val="en-GB"/>
              </w:rPr>
              <w:t>finishing</w:t>
            </w:r>
            <w:r w:rsidRPr="006C62DB">
              <w:rPr>
                <w:rFonts w:eastAsia="Calibri"/>
                <w:bCs/>
                <w:iCs/>
                <w:color w:val="000000" w:themeColor="text1"/>
                <w:kern w:val="0"/>
                <w:szCs w:val="24"/>
                <w:lang w:val="en-GB"/>
              </w:rPr>
              <w:t xml:space="preserve"> is carried out based on </w:t>
            </w:r>
            <w:r w:rsidRPr="006C62DB">
              <w:rPr>
                <w:rFonts w:eastAsia="Calibri"/>
                <w:bCs/>
                <w:color w:val="000000" w:themeColor="text1"/>
                <w:kern w:val="0"/>
                <w:szCs w:val="24"/>
                <w:lang w:val="en-GB"/>
              </w:rPr>
              <w:t>job specification.</w:t>
            </w:r>
          </w:p>
          <w:p w:rsidR="00D11FFA" w:rsidRPr="006C62DB" w:rsidRDefault="00D11FFA" w:rsidP="00A26CF7">
            <w:pPr>
              <w:numPr>
                <w:ilvl w:val="1"/>
                <w:numId w:val="191"/>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Constructed gent’s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are displayed as per work requirement.</w:t>
            </w:r>
          </w:p>
          <w:p w:rsidR="00D11FFA" w:rsidRPr="006C62DB" w:rsidRDefault="00D11FFA" w:rsidP="00A26CF7">
            <w:pPr>
              <w:numPr>
                <w:ilvl w:val="1"/>
                <w:numId w:val="191"/>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Constructed gent’s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 xml:space="preserve">are packaged as per </w:t>
            </w:r>
            <w:r w:rsidRPr="006C62DB">
              <w:rPr>
                <w:rFonts w:eastAsia="Calibri"/>
                <w:color w:val="000000" w:themeColor="text1"/>
                <w:kern w:val="0"/>
                <w:szCs w:val="24"/>
                <w:lang w:val="en-GB"/>
              </w:rPr>
              <w:t>work requirement.</w:t>
            </w:r>
          </w:p>
          <w:p w:rsidR="00D11FFA" w:rsidRPr="006C62DB" w:rsidRDefault="00D11FFA" w:rsidP="00A26CF7">
            <w:pPr>
              <w:numPr>
                <w:ilvl w:val="1"/>
                <w:numId w:val="191"/>
              </w:numPr>
              <w:spacing w:after="0" w:line="240" w:lineRule="auto"/>
              <w:ind w:left="323"/>
              <w:contextualSpacing/>
              <w:rPr>
                <w:rFonts w:eastAsia="Calibri"/>
                <w:color w:val="000000" w:themeColor="text1"/>
                <w:kern w:val="0"/>
                <w:szCs w:val="24"/>
                <w:lang w:val="en-GB"/>
              </w:rPr>
            </w:pPr>
            <w:r w:rsidRPr="006C62DB">
              <w:rPr>
                <w:rFonts w:eastAsia="Calibri"/>
                <w:bCs/>
                <w:iCs/>
                <w:color w:val="000000" w:themeColor="text1"/>
                <w:kern w:val="0"/>
                <w:szCs w:val="24"/>
                <w:lang w:val="en-GB"/>
              </w:rPr>
              <w:t>Housekeeping activities are carried out as per work requirement.</w:t>
            </w:r>
          </w:p>
        </w:tc>
      </w:tr>
    </w:tbl>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r w:rsidRPr="006C62DB">
        <w:rPr>
          <w:b/>
          <w:bCs/>
          <w:color w:val="000000" w:themeColor="text1"/>
          <w:szCs w:val="24"/>
        </w:rPr>
        <w:t xml:space="preserve">RANGE </w:t>
      </w:r>
    </w:p>
    <w:p w:rsidR="00D11FFA" w:rsidRPr="006C62DB" w:rsidRDefault="00D11FFA" w:rsidP="00D11FFA">
      <w:pPr>
        <w:rPr>
          <w:color w:val="000000" w:themeColor="text1"/>
          <w:szCs w:val="24"/>
        </w:rPr>
      </w:pPr>
      <w:r w:rsidRPr="006C62DB">
        <w:rPr>
          <w:color w:val="000000" w:themeColor="text1"/>
          <w:szCs w:val="24"/>
        </w:rPr>
        <w:lastRenderedPageBreak/>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D11FFA" w:rsidRPr="006C62DB" w:rsidTr="00A26CF7">
        <w:trPr>
          <w:trHeight w:val="310"/>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b/>
                <w:bCs/>
                <w:color w:val="000000" w:themeColor="text1"/>
                <w:szCs w:val="24"/>
              </w:rPr>
            </w:pPr>
            <w:r w:rsidRPr="006C62DB">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b/>
                <w:bCs/>
                <w:color w:val="000000" w:themeColor="text1"/>
                <w:szCs w:val="24"/>
              </w:rPr>
            </w:pPr>
            <w:r w:rsidRPr="006C62DB">
              <w:rPr>
                <w:b/>
                <w:bCs/>
                <w:color w:val="000000" w:themeColor="text1"/>
                <w:szCs w:val="24"/>
              </w:rPr>
              <w:t xml:space="preserve">Range  </w:t>
            </w:r>
          </w:p>
        </w:tc>
      </w:tr>
      <w:tr w:rsidR="00D11FFA" w:rsidRPr="006C62DB" w:rsidTr="00A26CF7">
        <w:trPr>
          <w:trHeight w:val="1215"/>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color w:val="000000" w:themeColor="text1"/>
                <w:szCs w:val="24"/>
              </w:rPr>
            </w:pPr>
            <w:r w:rsidRPr="006C62DB">
              <w:rPr>
                <w:color w:val="000000" w:themeColor="text1"/>
                <w:szCs w:val="24"/>
              </w:rPr>
              <w:t xml:space="preserve">PPEs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Dust coat</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Safety shoes</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Face mask</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Thimble </w:t>
            </w:r>
          </w:p>
        </w:tc>
      </w:tr>
      <w:tr w:rsidR="00D11FFA" w:rsidRPr="006C62DB" w:rsidTr="00A26CF7">
        <w:trPr>
          <w:trHeight w:val="2193"/>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szCs w:val="24"/>
              </w:rPr>
            </w:pPr>
            <w:r w:rsidRPr="006C62DB">
              <w:rPr>
                <w:color w:val="000000" w:themeColor="text1"/>
                <w:szCs w:val="24"/>
              </w:rPr>
              <w:t xml:space="preserve">Clothing construction tools and equipment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spacing w:after="0" w:line="276"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 xml:space="preserve">Tools </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Measuring tools.</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Finishing tools</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Basic sewing tools</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Cutting tools and equipment</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 xml:space="preserve">Marking tools </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Drawing tools</w:t>
            </w:r>
          </w:p>
          <w:p w:rsidR="00D11FFA" w:rsidRPr="006C62DB" w:rsidRDefault="00D11FFA" w:rsidP="00A26CF7">
            <w:pPr>
              <w:spacing w:after="0" w:line="276"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Equipment</w:t>
            </w:r>
          </w:p>
          <w:p w:rsidR="00D11FFA" w:rsidRPr="006C62DB" w:rsidRDefault="00D11FFA" w:rsidP="00A26CF7">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Display equipment</w:t>
            </w:r>
          </w:p>
          <w:p w:rsidR="00D11FFA" w:rsidRPr="006C62DB" w:rsidRDefault="00D11FFA" w:rsidP="00A26CF7">
            <w:pPr>
              <w:numPr>
                <w:ilvl w:val="0"/>
                <w:numId w:val="19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Camera</w:t>
            </w:r>
          </w:p>
          <w:p w:rsidR="00D11FFA" w:rsidRPr="006C62DB" w:rsidRDefault="00D11FFA" w:rsidP="00A26CF7">
            <w:pPr>
              <w:numPr>
                <w:ilvl w:val="0"/>
                <w:numId w:val="19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Sewing machine</w:t>
            </w:r>
          </w:p>
        </w:tc>
      </w:tr>
      <w:tr w:rsidR="00D11FFA" w:rsidRPr="006C62DB" w:rsidTr="00A26CF7">
        <w:trPr>
          <w:trHeight w:val="221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szCs w:val="24"/>
              </w:rPr>
            </w:pPr>
            <w:r w:rsidRPr="006C62DB">
              <w:rPr>
                <w:color w:val="000000" w:themeColor="text1"/>
                <w:szCs w:val="24"/>
              </w:rPr>
              <w:t xml:space="preserve">Clothing construction materials and supplies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Materials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Belts, bows and shoes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Buttons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Embroidery threads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Beads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Brown papers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Charcoal</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Crayons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 makers pins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Dressmakers tracing paper</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Elastic</w:t>
            </w:r>
          </w:p>
          <w:p w:rsidR="00D11FFA" w:rsidRPr="006C62DB" w:rsidRDefault="00D11FFA" w:rsidP="00A26CF7">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Supplies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 lining</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Interfacing</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Lace</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Lining</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Ribbons</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Sewing threads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Stiffeners </w:t>
            </w:r>
          </w:p>
          <w:p w:rsidR="00D11FFA" w:rsidRPr="006C62DB" w:rsidRDefault="00D11FFA" w:rsidP="00A26CF7">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Underlining</w:t>
            </w:r>
          </w:p>
        </w:tc>
      </w:tr>
      <w:tr w:rsidR="00D11FFA" w:rsidRPr="006C62DB" w:rsidTr="00A26CF7">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szCs w:val="24"/>
              </w:rPr>
            </w:pPr>
            <w:r w:rsidRPr="006C62DB">
              <w:rPr>
                <w:color w:val="000000" w:themeColor="text1"/>
                <w:szCs w:val="24"/>
              </w:rPr>
              <w:lastRenderedPageBreak/>
              <w:t xml:space="preserve">Pattern instructions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Folds </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Notches/balance marks</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Straight grains</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Pattern size</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Style number </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Number of pieces to be cut</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Center back and center front</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Name of pattern</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Seam allowances</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Construction lines</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lang w:val="en-GB"/>
              </w:rPr>
              <w:t xml:space="preserve">Scale </w:t>
            </w:r>
          </w:p>
        </w:tc>
      </w:tr>
      <w:tr w:rsidR="00D11FFA" w:rsidRPr="006C62DB" w:rsidTr="00A26CF7">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color w:val="000000" w:themeColor="text1"/>
                <w:szCs w:val="24"/>
              </w:rPr>
            </w:pPr>
            <w:r w:rsidRPr="006C62DB">
              <w:rPr>
                <w:color w:val="000000" w:themeColor="text1"/>
                <w:szCs w:val="24"/>
              </w:rPr>
              <w:t xml:space="preserve">Gents’ garment pattern pieces </w:t>
            </w:r>
            <w:r w:rsidRPr="006C62DB">
              <w:rPr>
                <w:rFonts w:eastAsia="Calibri"/>
                <w:color w:val="000000" w:themeColor="text1"/>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Tailored shirt </w:t>
            </w:r>
          </w:p>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Classic shirt </w:t>
            </w:r>
          </w:p>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Tailored jacket</w:t>
            </w:r>
          </w:p>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One-piece sleeve</w:t>
            </w:r>
          </w:p>
          <w:p w:rsidR="00D11FFA" w:rsidRPr="006C62DB" w:rsidRDefault="00D11FFA" w:rsidP="00A26CF7">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lang w:val="en-GB"/>
              </w:rPr>
              <w:t xml:space="preserve">Two-piece sleeve </w:t>
            </w:r>
          </w:p>
        </w:tc>
      </w:tr>
      <w:tr w:rsidR="00D11FFA" w:rsidRPr="006C62DB" w:rsidTr="00A26CF7">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Production systems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Make through/whole garment</w:t>
            </w:r>
          </w:p>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Line</w:t>
            </w:r>
          </w:p>
          <w:p w:rsidR="00D11FFA" w:rsidRPr="006C62DB" w:rsidRDefault="00D11FFA" w:rsidP="00A26CF7">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Group/batch</w:t>
            </w:r>
          </w:p>
        </w:tc>
      </w:tr>
      <w:tr w:rsidR="00D11FFA" w:rsidRPr="006C62DB" w:rsidTr="00A26CF7">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szCs w:val="24"/>
              </w:rPr>
            </w:pPr>
            <w:r w:rsidRPr="006C62DB">
              <w:rPr>
                <w:color w:val="000000" w:themeColor="text1"/>
                <w:szCs w:val="24"/>
              </w:rPr>
              <w:t xml:space="preserve">Gents’ garments </w:t>
            </w:r>
            <w:r w:rsidRPr="006C62DB">
              <w:rPr>
                <w:rFonts w:eastAsia="Calibri"/>
                <w:color w:val="000000" w:themeColor="text1"/>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Shirt </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Blazer </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Coat </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Trouser </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Jacket</w:t>
            </w:r>
          </w:p>
          <w:p w:rsidR="00D11FFA" w:rsidRPr="006C62DB" w:rsidRDefault="00D11FFA" w:rsidP="00A26CF7">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Suit </w:t>
            </w:r>
          </w:p>
        </w:tc>
      </w:tr>
      <w:tr w:rsidR="00D11FFA" w:rsidRPr="006C62DB" w:rsidTr="00A26CF7">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2"/>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Garments finishing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Hemming</w:t>
            </w:r>
          </w:p>
          <w:p w:rsidR="00D11FFA" w:rsidRPr="006C62DB" w:rsidRDefault="00D11FFA" w:rsidP="00A26CF7">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Attaching fasteners </w:t>
            </w:r>
          </w:p>
          <w:p w:rsidR="00D11FFA" w:rsidRPr="006C62DB" w:rsidRDefault="00D11FFA" w:rsidP="00A26CF7">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Pressing/Ironing</w:t>
            </w:r>
          </w:p>
          <w:p w:rsidR="00D11FFA" w:rsidRPr="006C62DB" w:rsidRDefault="00D11FFA" w:rsidP="00A26CF7">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Trimming hanging threads</w:t>
            </w:r>
          </w:p>
        </w:tc>
      </w:tr>
    </w:tbl>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r w:rsidRPr="006C62DB">
        <w:rPr>
          <w:b/>
          <w:bCs/>
          <w:color w:val="000000" w:themeColor="text1"/>
          <w:szCs w:val="24"/>
        </w:rPr>
        <w:t xml:space="preserve">REQUIRED KNOWLEDGE AND SKILLS </w:t>
      </w:r>
    </w:p>
    <w:p w:rsidR="00D11FFA" w:rsidRPr="006C62DB" w:rsidRDefault="00D11FFA" w:rsidP="00D11FFA">
      <w:pPr>
        <w:rPr>
          <w:color w:val="000000" w:themeColor="text1"/>
          <w:szCs w:val="24"/>
        </w:rPr>
      </w:pPr>
      <w:r w:rsidRPr="006C62DB">
        <w:rPr>
          <w:color w:val="000000" w:themeColor="text1"/>
          <w:szCs w:val="24"/>
        </w:rPr>
        <w:t xml:space="preserve">This section describes the knowledge and skills required for this unit of competency. </w:t>
      </w:r>
    </w:p>
    <w:p w:rsidR="00D11FFA" w:rsidRPr="006C62DB" w:rsidRDefault="00D11FFA" w:rsidP="00D11FFA">
      <w:pPr>
        <w:rPr>
          <w:b/>
          <w:bCs/>
          <w:color w:val="000000" w:themeColor="text1"/>
          <w:szCs w:val="24"/>
        </w:rPr>
      </w:pPr>
      <w:r w:rsidRPr="006C62DB">
        <w:rPr>
          <w:b/>
          <w:bCs/>
          <w:color w:val="000000" w:themeColor="text1"/>
          <w:szCs w:val="24"/>
        </w:rPr>
        <w:t xml:space="preserve">Required knowledge </w:t>
      </w:r>
    </w:p>
    <w:p w:rsidR="00D11FFA" w:rsidRPr="006C62DB" w:rsidRDefault="00D11FFA" w:rsidP="00D11FFA">
      <w:pPr>
        <w:rPr>
          <w:color w:val="000000" w:themeColor="text1"/>
          <w:szCs w:val="24"/>
        </w:rPr>
      </w:pPr>
      <w:r w:rsidRPr="006C62DB">
        <w:rPr>
          <w:color w:val="000000" w:themeColor="text1"/>
          <w:szCs w:val="24"/>
        </w:rPr>
        <w:t xml:space="preserve">The individual needs to demonstrate knowledge of: </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History of fashion design</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Fibres and fabrics</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clothing design and construction</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pattern construction</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Finishing and accessorizing garments</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marketing</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in fashion design </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lastRenderedPageBreak/>
        <w:t xml:space="preserve">Sewing machine operation </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tools and equipment</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products and supplies</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Ethical issues in fashion design</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Occupational safety and health</w:t>
      </w:r>
    </w:p>
    <w:p w:rsidR="00D11FFA" w:rsidRPr="006C62DB" w:rsidRDefault="00D11FFA" w:rsidP="00D11FFA">
      <w:pPr>
        <w:numPr>
          <w:ilvl w:val="0"/>
          <w:numId w:val="196"/>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Waste management</w:t>
      </w:r>
    </w:p>
    <w:p w:rsidR="00D11FFA" w:rsidRPr="006C62DB" w:rsidRDefault="00D11FFA" w:rsidP="00D11FFA">
      <w:pPr>
        <w:rPr>
          <w:b/>
          <w:bCs/>
          <w:color w:val="000000" w:themeColor="text1"/>
          <w:szCs w:val="24"/>
        </w:rPr>
      </w:pPr>
      <w:r w:rsidRPr="006C62DB">
        <w:rPr>
          <w:b/>
          <w:bCs/>
          <w:color w:val="000000" w:themeColor="text1"/>
          <w:szCs w:val="24"/>
        </w:rPr>
        <w:t>Required skills</w:t>
      </w:r>
    </w:p>
    <w:p w:rsidR="00D11FFA" w:rsidRPr="006C62DB" w:rsidRDefault="00D11FFA" w:rsidP="00D11FFA">
      <w:pPr>
        <w:rPr>
          <w:bCs/>
          <w:color w:val="000000" w:themeColor="text1"/>
          <w:szCs w:val="24"/>
        </w:rPr>
      </w:pPr>
      <w:r w:rsidRPr="006C62DB">
        <w:rPr>
          <w:bCs/>
          <w:color w:val="000000" w:themeColor="text1"/>
          <w:szCs w:val="24"/>
        </w:rPr>
        <w:t xml:space="preserve"> The individual needs to demonstrate the following skills:</w:t>
      </w:r>
    </w:p>
    <w:p w:rsidR="00D11FFA" w:rsidRPr="006C62DB" w:rsidRDefault="00D11FFA" w:rsidP="00D11FFA">
      <w:pPr>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ICT </w:t>
      </w:r>
    </w:p>
    <w:p w:rsidR="00D11FFA" w:rsidRPr="006C62DB" w:rsidRDefault="00D11FFA" w:rsidP="00D11FFA">
      <w:pPr>
        <w:widowControl w:val="0"/>
        <w:numPr>
          <w:ilvl w:val="0"/>
          <w:numId w:val="142"/>
        </w:numPr>
        <w:spacing w:after="160" w:line="259"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Problem solving </w:t>
      </w:r>
    </w:p>
    <w:p w:rsidR="00D11FFA" w:rsidRPr="006C62DB" w:rsidRDefault="00D11FFA" w:rsidP="00D11FFA">
      <w:pPr>
        <w:numPr>
          <w:ilvl w:val="0"/>
          <w:numId w:val="142"/>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Critical thinking </w:t>
      </w:r>
    </w:p>
    <w:p w:rsidR="00D11FFA" w:rsidRPr="006C62DB" w:rsidRDefault="00D11FFA" w:rsidP="00D11FFA">
      <w:pPr>
        <w:numPr>
          <w:ilvl w:val="0"/>
          <w:numId w:val="142"/>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Listening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Observation</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Organizing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Pattern drafting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Laying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 xml:space="preserve">Cutting </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 xml:space="preserve">Creativity and design </w:t>
      </w:r>
    </w:p>
    <w:p w:rsidR="00D11FFA" w:rsidRPr="006C62DB" w:rsidRDefault="00D11FFA" w:rsidP="00D11FFA">
      <w:pPr>
        <w:numPr>
          <w:ilvl w:val="0"/>
          <w:numId w:val="142"/>
        </w:numPr>
        <w:spacing w:after="0" w:line="24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Clothing construction </w:t>
      </w:r>
    </w:p>
    <w:p w:rsidR="00D11FFA" w:rsidRPr="006C62DB" w:rsidRDefault="00D11FFA" w:rsidP="00D11FFA">
      <w:pPr>
        <w:spacing w:after="0" w:line="240" w:lineRule="auto"/>
        <w:ind w:left="720"/>
        <w:contextualSpacing/>
        <w:rPr>
          <w:rFonts w:eastAsia="Calibri"/>
          <w:b/>
          <w:bCs/>
          <w:color w:val="000000" w:themeColor="text1"/>
          <w:kern w:val="0"/>
          <w:szCs w:val="24"/>
          <w:lang w:val="en-GB"/>
        </w:rPr>
      </w:pPr>
    </w:p>
    <w:p w:rsidR="00D11FFA" w:rsidRPr="006C62DB" w:rsidRDefault="00D11FFA" w:rsidP="00D11FFA">
      <w:pPr>
        <w:spacing w:after="0" w:line="240" w:lineRule="auto"/>
        <w:ind w:left="720"/>
        <w:contextualSpacing/>
        <w:rPr>
          <w:rFonts w:eastAsia="Calibri"/>
          <w:b/>
          <w:bCs/>
          <w:color w:val="000000" w:themeColor="text1"/>
          <w:kern w:val="0"/>
          <w:szCs w:val="24"/>
          <w:lang w:val="en-GB"/>
        </w:rPr>
      </w:pPr>
    </w:p>
    <w:p w:rsidR="00D11FFA" w:rsidRPr="006C62DB" w:rsidRDefault="00D11FFA" w:rsidP="00D11FFA">
      <w:pPr>
        <w:rPr>
          <w:b/>
          <w:bCs/>
          <w:color w:val="000000" w:themeColor="text1"/>
          <w:szCs w:val="24"/>
        </w:rPr>
      </w:pPr>
      <w:r w:rsidRPr="006C62DB">
        <w:rPr>
          <w:b/>
          <w:bCs/>
          <w:color w:val="000000" w:themeColor="text1"/>
          <w:szCs w:val="24"/>
        </w:rPr>
        <w:t xml:space="preserve">EVIDENCE GUIDE </w:t>
      </w:r>
    </w:p>
    <w:p w:rsidR="00D11FFA" w:rsidRPr="006C62DB" w:rsidRDefault="00D11FFA" w:rsidP="00D11FFA">
      <w:pPr>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D11FFA" w:rsidRPr="006C62DB" w:rsidTr="00A26CF7">
        <w:trPr>
          <w:trHeight w:val="3144"/>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7"/>
              </w:numPr>
              <w:spacing w:after="0" w:line="240"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color w:val="000000" w:themeColor="text1"/>
                <w:szCs w:val="24"/>
              </w:rPr>
            </w:pPr>
            <w:r w:rsidRPr="006C62DB">
              <w:rPr>
                <w:color w:val="000000" w:themeColor="text1"/>
                <w:szCs w:val="24"/>
              </w:rPr>
              <w:t xml:space="preserve">Assessment requires evidence that the candidate: </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b/>
                <w:i/>
                <w:iCs/>
                <w:color w:val="000000" w:themeColor="text1"/>
                <w:szCs w:val="24"/>
              </w:rPr>
              <w:t xml:space="preserve"> </w:t>
            </w:r>
            <w:r w:rsidRPr="006C62DB">
              <w:rPr>
                <w:rFonts w:eastAsia="Calibri"/>
                <w:bCs/>
                <w:color w:val="000000" w:themeColor="text1"/>
                <w:kern w:val="0"/>
                <w:szCs w:val="24"/>
              </w:rPr>
              <w:t xml:space="preserve">Assembled </w:t>
            </w:r>
            <w:r w:rsidRPr="006C62DB">
              <w:rPr>
                <w:rFonts w:eastAsia="Calibri"/>
                <w:iCs/>
                <w:color w:val="000000" w:themeColor="text1"/>
                <w:kern w:val="0"/>
                <w:szCs w:val="24"/>
              </w:rPr>
              <w:t>Clothing construction tools and equipment</w:t>
            </w:r>
            <w:r w:rsidRPr="006C62DB">
              <w:rPr>
                <w:rFonts w:eastAsia="Calibri"/>
                <w:bCs/>
                <w:color w:val="000000" w:themeColor="text1"/>
                <w:kern w:val="0"/>
                <w:szCs w:val="24"/>
              </w:rPr>
              <w:t xml:space="preserve"> based on work requirement.</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Analysed gent’s garment designs as per </w:t>
            </w:r>
            <w:r w:rsidRPr="006C62DB">
              <w:rPr>
                <w:rFonts w:eastAsia="Calibri"/>
                <w:bCs/>
                <w:color w:val="000000" w:themeColor="text1"/>
                <w:kern w:val="0"/>
                <w:szCs w:val="24"/>
                <w:lang w:val="en-GB"/>
              </w:rPr>
              <w:t>job specification</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 </w:t>
            </w:r>
            <w:r w:rsidRPr="006C62DB">
              <w:rPr>
                <w:rFonts w:eastAsia="Calibri"/>
                <w:color w:val="000000" w:themeColor="text1"/>
                <w:kern w:val="0"/>
                <w:szCs w:val="24"/>
                <w:lang w:val="en-GB"/>
              </w:rPr>
              <w:t xml:space="preserve">Developed gent’s garment pattern pieces based on </w:t>
            </w:r>
            <w:r w:rsidRPr="006C62DB">
              <w:rPr>
                <w:rFonts w:eastAsia="Calibri"/>
                <w:bCs/>
                <w:color w:val="000000" w:themeColor="text1"/>
                <w:kern w:val="0"/>
                <w:szCs w:val="24"/>
                <w:lang w:val="en-GB"/>
              </w:rPr>
              <w:t>job specification.</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Cut gent’s garment pattern pieces as per </w:t>
            </w:r>
            <w:r w:rsidRPr="006C62DB">
              <w:rPr>
                <w:rFonts w:eastAsia="Calibri"/>
                <w:bCs/>
                <w:color w:val="000000" w:themeColor="text1"/>
                <w:kern w:val="0"/>
                <w:szCs w:val="24"/>
                <w:lang w:val="en-GB"/>
              </w:rPr>
              <w:t>job specification.</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Constructed gent’s garment parts as per job specification</w:t>
            </w:r>
            <w:r w:rsidRPr="006C62DB">
              <w:rPr>
                <w:rFonts w:eastAsia="Calibri"/>
                <w:b/>
                <w:bCs/>
                <w:i/>
                <w:iCs/>
                <w:color w:val="000000" w:themeColor="text1"/>
                <w:kern w:val="0"/>
                <w:szCs w:val="24"/>
                <w:lang w:val="en-GB"/>
              </w:rPr>
              <w:t>.</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Carried out gent’s garments finishing based </w:t>
            </w:r>
            <w:r w:rsidRPr="006C62DB">
              <w:rPr>
                <w:rFonts w:eastAsia="Calibri"/>
                <w:bCs/>
                <w:iCs/>
                <w:color w:val="000000" w:themeColor="text1"/>
                <w:kern w:val="0"/>
                <w:szCs w:val="24"/>
                <w:lang w:val="en-GB"/>
              </w:rPr>
              <w:t>on design specification.</w:t>
            </w:r>
          </w:p>
          <w:p w:rsidR="00D11FFA" w:rsidRPr="006C62DB" w:rsidRDefault="00D11FFA" w:rsidP="00A26CF7">
            <w:pPr>
              <w:numPr>
                <w:ilvl w:val="0"/>
                <w:numId w:val="19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P</w:t>
            </w:r>
            <w:r w:rsidRPr="006C62DB">
              <w:rPr>
                <w:rFonts w:eastAsia="Calibri"/>
                <w:bCs/>
                <w:iCs/>
                <w:color w:val="000000" w:themeColor="text1"/>
                <w:kern w:val="0"/>
                <w:szCs w:val="24"/>
                <w:lang w:val="en-GB"/>
              </w:rPr>
              <w:t>ackaged c</w:t>
            </w:r>
            <w:r w:rsidRPr="006C62DB">
              <w:rPr>
                <w:rFonts w:eastAsia="Calibri"/>
                <w:color w:val="000000" w:themeColor="text1"/>
                <w:kern w:val="0"/>
                <w:szCs w:val="24"/>
                <w:lang w:val="en-GB"/>
              </w:rPr>
              <w:t>onstructed gent’s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 xml:space="preserve">as per </w:t>
            </w:r>
            <w:r w:rsidRPr="006C62DB">
              <w:rPr>
                <w:rFonts w:eastAsia="Calibri"/>
                <w:color w:val="000000" w:themeColor="text1"/>
                <w:kern w:val="0"/>
                <w:szCs w:val="24"/>
                <w:lang w:val="en-GB"/>
              </w:rPr>
              <w:t>work requirement.</w:t>
            </w:r>
          </w:p>
        </w:tc>
      </w:tr>
      <w:tr w:rsidR="00D11FFA" w:rsidRPr="006C62DB" w:rsidTr="00A26CF7">
        <w:trPr>
          <w:trHeight w:val="1728"/>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7"/>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color w:val="000000" w:themeColor="text1"/>
                <w:szCs w:val="24"/>
              </w:rPr>
            </w:pPr>
            <w:r w:rsidRPr="006C62DB">
              <w:rPr>
                <w:color w:val="000000" w:themeColor="text1"/>
                <w:szCs w:val="24"/>
              </w:rPr>
              <w:t xml:space="preserve">The following resources should be provided: </w:t>
            </w:r>
          </w:p>
          <w:p w:rsidR="00D11FFA" w:rsidRPr="006C62DB" w:rsidRDefault="00D11FFA" w:rsidP="00A26CF7">
            <w:pPr>
              <w:numPr>
                <w:ilvl w:val="0"/>
                <w:numId w:val="199"/>
              </w:numPr>
              <w:spacing w:after="0" w:line="24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D11FFA" w:rsidRPr="006C62DB" w:rsidRDefault="00D11FFA" w:rsidP="00A26CF7">
            <w:pPr>
              <w:numPr>
                <w:ilvl w:val="0"/>
                <w:numId w:val="199"/>
              </w:numPr>
              <w:spacing w:after="0" w:line="240" w:lineRule="auto"/>
              <w:contextualSpacing/>
              <w:rPr>
                <w:rFonts w:eastAsia="Calibri"/>
                <w:color w:val="000000" w:themeColor="text1"/>
                <w:szCs w:val="24"/>
              </w:rPr>
            </w:pPr>
            <w:r w:rsidRPr="006C62DB">
              <w:rPr>
                <w:rFonts w:eastAsia="Calibri"/>
                <w:color w:val="000000" w:themeColor="text1"/>
                <w:szCs w:val="24"/>
              </w:rPr>
              <w:t>Access to relevant work environment.</w:t>
            </w:r>
          </w:p>
        </w:tc>
      </w:tr>
      <w:tr w:rsidR="00D11FFA" w:rsidRPr="006C62DB" w:rsidTr="00A26CF7">
        <w:trPr>
          <w:trHeight w:val="400"/>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7"/>
              </w:numPr>
              <w:spacing w:after="0" w:line="240" w:lineRule="auto"/>
              <w:contextualSpacing/>
              <w:rPr>
                <w:rFonts w:eastAsia="Calibri"/>
                <w:color w:val="000000" w:themeColor="text1"/>
                <w:szCs w:val="24"/>
              </w:rPr>
            </w:pPr>
            <w:r w:rsidRPr="006C62DB">
              <w:rPr>
                <w:rFonts w:eastAsia="Calibri"/>
                <w:color w:val="000000" w:themeColor="text1"/>
                <w:szCs w:val="24"/>
              </w:rPr>
              <w:lastRenderedPageBreak/>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color w:val="000000" w:themeColor="text1"/>
                <w:szCs w:val="24"/>
              </w:rPr>
            </w:pPr>
            <w:r w:rsidRPr="006C62DB">
              <w:rPr>
                <w:color w:val="000000" w:themeColor="text1"/>
                <w:szCs w:val="24"/>
              </w:rPr>
              <w:t xml:space="preserve">Competency in this unit may be assessed through:  </w:t>
            </w:r>
          </w:p>
          <w:p w:rsidR="00D11FFA" w:rsidRPr="006C62DB" w:rsidRDefault="00D11FFA" w:rsidP="00A26CF7">
            <w:pPr>
              <w:numPr>
                <w:ilvl w:val="0"/>
                <w:numId w:val="200"/>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Practical </w:t>
            </w:r>
          </w:p>
          <w:p w:rsidR="00D11FFA" w:rsidRPr="006C62DB" w:rsidRDefault="00D11FFA" w:rsidP="00A26CF7">
            <w:pPr>
              <w:numPr>
                <w:ilvl w:val="0"/>
                <w:numId w:val="200"/>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Project </w:t>
            </w:r>
          </w:p>
          <w:p w:rsidR="00D11FFA" w:rsidRPr="006C62DB" w:rsidRDefault="00D11FFA" w:rsidP="00A26CF7">
            <w:pPr>
              <w:numPr>
                <w:ilvl w:val="0"/>
                <w:numId w:val="200"/>
              </w:numPr>
              <w:spacing w:after="200" w:line="276" w:lineRule="auto"/>
              <w:contextualSpacing/>
              <w:rPr>
                <w:rFonts w:eastAsia="Calibri"/>
                <w:color w:val="000000" w:themeColor="text1"/>
                <w:szCs w:val="24"/>
              </w:rPr>
            </w:pPr>
            <w:r w:rsidRPr="006C62DB">
              <w:rPr>
                <w:rFonts w:eastAsia="Calibri"/>
                <w:color w:val="000000" w:themeColor="text1"/>
                <w:szCs w:val="24"/>
              </w:rPr>
              <w:t>Third party evidence</w:t>
            </w:r>
          </w:p>
          <w:p w:rsidR="00D11FFA" w:rsidRPr="006C62DB" w:rsidRDefault="00D11FFA" w:rsidP="00A26CF7">
            <w:pPr>
              <w:numPr>
                <w:ilvl w:val="0"/>
                <w:numId w:val="200"/>
              </w:numPr>
              <w:spacing w:after="200" w:line="276" w:lineRule="auto"/>
              <w:contextualSpacing/>
              <w:rPr>
                <w:rFonts w:eastAsia="Calibri"/>
                <w:color w:val="000000" w:themeColor="text1"/>
                <w:szCs w:val="24"/>
              </w:rPr>
            </w:pPr>
            <w:r w:rsidRPr="006C62DB">
              <w:rPr>
                <w:rFonts w:eastAsia="Calibri"/>
                <w:color w:val="000000" w:themeColor="text1"/>
                <w:szCs w:val="24"/>
              </w:rPr>
              <w:t>Written assessment</w:t>
            </w:r>
          </w:p>
          <w:p w:rsidR="00D11FFA" w:rsidRPr="006C62DB" w:rsidRDefault="00D11FFA" w:rsidP="00A26CF7">
            <w:pPr>
              <w:numPr>
                <w:ilvl w:val="0"/>
                <w:numId w:val="200"/>
              </w:numPr>
              <w:spacing w:after="0" w:line="240" w:lineRule="auto"/>
              <w:contextualSpacing/>
              <w:rPr>
                <w:rFonts w:eastAsia="Calibri"/>
                <w:color w:val="000000" w:themeColor="text1"/>
                <w:szCs w:val="24"/>
              </w:rPr>
            </w:pPr>
            <w:r w:rsidRPr="006C62DB">
              <w:rPr>
                <w:rFonts w:eastAsia="Calibri"/>
                <w:color w:val="000000" w:themeColor="text1"/>
                <w:szCs w:val="24"/>
              </w:rPr>
              <w:t>Oral assessment</w:t>
            </w:r>
          </w:p>
        </w:tc>
      </w:tr>
      <w:tr w:rsidR="00D11FFA" w:rsidRPr="006C62DB" w:rsidTr="00A26CF7">
        <w:trPr>
          <w:trHeight w:val="373"/>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7"/>
              </w:numPr>
              <w:spacing w:after="0" w:line="24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color w:val="000000" w:themeColor="text1"/>
                <w:szCs w:val="24"/>
              </w:rPr>
            </w:pPr>
            <w:r w:rsidRPr="006C62DB">
              <w:rPr>
                <w:color w:val="000000" w:themeColor="text1"/>
                <w:szCs w:val="24"/>
              </w:rPr>
              <w:t>Competency may be assessed in a Workplace or simulated workplace.</w:t>
            </w:r>
          </w:p>
        </w:tc>
      </w:tr>
      <w:tr w:rsidR="00D11FFA" w:rsidRPr="006C62DB" w:rsidTr="00A26CF7">
        <w:trPr>
          <w:trHeight w:val="607"/>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numPr>
                <w:ilvl w:val="0"/>
                <w:numId w:val="197"/>
              </w:numPr>
              <w:spacing w:after="0" w:line="24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A26CF7">
            <w:pPr>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D11FFA" w:rsidRPr="006C62DB" w:rsidRDefault="00D11FFA" w:rsidP="00D11FFA">
      <w:pPr>
        <w:rPr>
          <w:color w:val="000000" w:themeColor="text1"/>
          <w:szCs w:val="24"/>
        </w:rPr>
      </w:pPr>
    </w:p>
    <w:p w:rsidR="00D11FFA" w:rsidRPr="006C62DB" w:rsidRDefault="00D11FFA" w:rsidP="00D11FFA">
      <w:pPr>
        <w:rPr>
          <w:color w:val="000000" w:themeColor="text1"/>
          <w:szCs w:val="24"/>
        </w:rPr>
      </w:pPr>
    </w:p>
    <w:p w:rsidR="00D11FFA" w:rsidRPr="006C62DB" w:rsidRDefault="00D11FFA" w:rsidP="00D11FFA">
      <w:pPr>
        <w:rPr>
          <w:b/>
          <w:color w:val="000000" w:themeColor="text1"/>
          <w:szCs w:val="24"/>
        </w:rPr>
      </w:pPr>
      <w:r w:rsidRPr="006C62DB">
        <w:rPr>
          <w:b/>
          <w:color w:val="000000" w:themeColor="text1"/>
          <w:szCs w:val="24"/>
        </w:rPr>
        <w:br w:type="page"/>
      </w:r>
    </w:p>
    <w:p w:rsidR="00D11FFA" w:rsidRPr="006C62DB" w:rsidRDefault="00D11FFA" w:rsidP="00D11FFA">
      <w:pPr>
        <w:keepNext/>
        <w:keepLines/>
        <w:spacing w:after="0" w:line="240" w:lineRule="auto"/>
        <w:jc w:val="center"/>
        <w:outlineLvl w:val="1"/>
        <w:rPr>
          <w:b/>
          <w:szCs w:val="24"/>
          <w:lang w:val="en-GB" w:eastAsia="en-GB"/>
        </w:rPr>
      </w:pPr>
      <w:bookmarkStart w:id="82" w:name="_Toc169787136"/>
      <w:bookmarkStart w:id="83" w:name="_Toc185150817"/>
      <w:bookmarkStart w:id="84" w:name="_Toc196880665"/>
      <w:r w:rsidRPr="006C62DB">
        <w:rPr>
          <w:b/>
          <w:szCs w:val="24"/>
          <w:lang w:val="en-GB" w:eastAsia="en-GB"/>
        </w:rPr>
        <w:lastRenderedPageBreak/>
        <w:t>PRODUCE LADIES WEAR</w:t>
      </w:r>
      <w:bookmarkEnd w:id="82"/>
      <w:bookmarkEnd w:id="83"/>
      <w:bookmarkEnd w:id="84"/>
    </w:p>
    <w:p w:rsidR="00D11FFA" w:rsidRPr="006C62DB" w:rsidRDefault="00D11FFA" w:rsidP="00D11FFA">
      <w:pPr>
        <w:rPr>
          <w:szCs w:val="24"/>
          <w:lang w:val="en-GB" w:eastAsia="en-GB"/>
        </w:rPr>
      </w:pPr>
    </w:p>
    <w:p w:rsidR="00D11FFA" w:rsidRPr="006C62DB" w:rsidRDefault="00D11FFA" w:rsidP="00D11FFA">
      <w:pPr>
        <w:rPr>
          <w:b/>
          <w:bCs/>
          <w:color w:val="000000" w:themeColor="text1"/>
          <w:szCs w:val="24"/>
        </w:rPr>
      </w:pPr>
      <w:r w:rsidRPr="006C62DB">
        <w:rPr>
          <w:b/>
          <w:bCs/>
          <w:color w:val="000000" w:themeColor="text1"/>
          <w:szCs w:val="24"/>
        </w:rPr>
        <w:t xml:space="preserve">UNIT CODE: </w:t>
      </w:r>
      <w:r w:rsidRPr="006C62DB">
        <w:rPr>
          <w:bCs/>
          <w:color w:val="000000" w:themeColor="text1"/>
          <w:szCs w:val="24"/>
        </w:rPr>
        <w:t>0723 451 13A</w:t>
      </w:r>
    </w:p>
    <w:p w:rsidR="00D11FFA" w:rsidRPr="006C62DB" w:rsidRDefault="00D11FFA" w:rsidP="00D11FFA">
      <w:pPr>
        <w:rPr>
          <w:b/>
          <w:bCs/>
          <w:color w:val="000000" w:themeColor="text1"/>
          <w:szCs w:val="24"/>
        </w:rPr>
      </w:pPr>
      <w:r w:rsidRPr="006C62DB">
        <w:rPr>
          <w:b/>
          <w:bCs/>
          <w:color w:val="000000" w:themeColor="text1"/>
          <w:szCs w:val="24"/>
        </w:rPr>
        <w:t xml:space="preserve">UNIT DESCRIPTION: </w:t>
      </w:r>
    </w:p>
    <w:p w:rsidR="00D11FFA" w:rsidRPr="006C62DB" w:rsidRDefault="00D11FFA" w:rsidP="00D11FFA">
      <w:pPr>
        <w:rPr>
          <w:b/>
          <w:bCs/>
          <w:color w:val="000000" w:themeColor="text1"/>
          <w:szCs w:val="24"/>
        </w:rPr>
      </w:pPr>
      <w:r w:rsidRPr="006C62DB">
        <w:rPr>
          <w:color w:val="000000" w:themeColor="text1"/>
          <w:szCs w:val="24"/>
        </w:rPr>
        <w:t xml:space="preserve">This unit covers competencies required to produce ladies’ wear. It involves planning for </w:t>
      </w:r>
      <w:r w:rsidRPr="006C62DB">
        <w:rPr>
          <w:bCs/>
          <w:color w:val="000000" w:themeColor="text1"/>
          <w:szCs w:val="24"/>
        </w:rPr>
        <w:t>ladies’ garments construction</w:t>
      </w:r>
      <w:r w:rsidRPr="006C62DB">
        <w:rPr>
          <w:color w:val="000000" w:themeColor="text1"/>
          <w:szCs w:val="24"/>
        </w:rPr>
        <w:t xml:space="preserve">, developing </w:t>
      </w:r>
      <w:r w:rsidRPr="006C62DB">
        <w:rPr>
          <w:bCs/>
          <w:color w:val="000000" w:themeColor="text1"/>
          <w:szCs w:val="24"/>
        </w:rPr>
        <w:t>ladies’ garment patterns</w:t>
      </w:r>
      <w:r w:rsidRPr="006C62DB">
        <w:rPr>
          <w:color w:val="000000" w:themeColor="text1"/>
          <w:szCs w:val="24"/>
        </w:rPr>
        <w:t xml:space="preserve">, cutting </w:t>
      </w:r>
      <w:r w:rsidRPr="006C62DB">
        <w:rPr>
          <w:bCs/>
          <w:color w:val="000000" w:themeColor="text1"/>
          <w:szCs w:val="24"/>
        </w:rPr>
        <w:t>ladies garment pieces</w:t>
      </w:r>
      <w:r w:rsidRPr="006C62DB">
        <w:rPr>
          <w:color w:val="000000" w:themeColor="text1"/>
          <w:szCs w:val="24"/>
        </w:rPr>
        <w:t xml:space="preserve">, assembling </w:t>
      </w:r>
      <w:r w:rsidRPr="006C62DB">
        <w:rPr>
          <w:bCs/>
          <w:color w:val="000000" w:themeColor="text1"/>
          <w:szCs w:val="24"/>
        </w:rPr>
        <w:t>ladies’ garments</w:t>
      </w:r>
      <w:r w:rsidRPr="006C62DB">
        <w:rPr>
          <w:color w:val="000000" w:themeColor="text1"/>
          <w:szCs w:val="24"/>
        </w:rPr>
        <w:t xml:space="preserve"> and finishing constructed ladies’ garments.</w:t>
      </w:r>
    </w:p>
    <w:p w:rsidR="00D11FFA" w:rsidRPr="006C62DB" w:rsidRDefault="00D11FFA" w:rsidP="00D11FFA">
      <w:pPr>
        <w:rPr>
          <w:b/>
          <w:bCs/>
          <w:color w:val="000000" w:themeColor="text1"/>
          <w:szCs w:val="24"/>
        </w:rPr>
      </w:pPr>
      <w:bookmarkStart w:id="85" w:name="_Hlk166065617"/>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D11FFA" w:rsidRPr="006C62DB" w:rsidTr="006C5258">
        <w:tc>
          <w:tcPr>
            <w:tcW w:w="1412" w:type="pct"/>
          </w:tcPr>
          <w:p w:rsidR="00D11FFA" w:rsidRPr="006C62DB" w:rsidRDefault="00D11FFA" w:rsidP="006C5258">
            <w:pPr>
              <w:spacing w:after="0" w:line="240" w:lineRule="auto"/>
              <w:rPr>
                <w:b/>
                <w:bCs/>
                <w:color w:val="000000" w:themeColor="text1"/>
                <w:szCs w:val="24"/>
              </w:rPr>
            </w:pPr>
            <w:r w:rsidRPr="006C62DB">
              <w:rPr>
                <w:b/>
                <w:bCs/>
                <w:color w:val="000000" w:themeColor="text1"/>
                <w:szCs w:val="24"/>
              </w:rPr>
              <w:t>ELEMENT</w:t>
            </w:r>
          </w:p>
          <w:p w:rsidR="00D11FFA" w:rsidRPr="006C62DB" w:rsidRDefault="00D11FFA" w:rsidP="006C5258">
            <w:pPr>
              <w:spacing w:after="0" w:line="24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D11FFA" w:rsidRPr="006C62DB" w:rsidRDefault="00D11FFA" w:rsidP="006C5258">
            <w:pPr>
              <w:spacing w:after="0" w:line="240" w:lineRule="auto"/>
              <w:rPr>
                <w:b/>
                <w:bCs/>
                <w:color w:val="000000" w:themeColor="text1"/>
                <w:szCs w:val="24"/>
              </w:rPr>
            </w:pPr>
            <w:r w:rsidRPr="006C62DB">
              <w:rPr>
                <w:b/>
                <w:bCs/>
                <w:color w:val="000000" w:themeColor="text1"/>
                <w:szCs w:val="24"/>
              </w:rPr>
              <w:t>PERFORMANCE CRITERIA</w:t>
            </w:r>
          </w:p>
          <w:p w:rsidR="00D11FFA" w:rsidRPr="006C62DB" w:rsidRDefault="00D11FFA" w:rsidP="006C5258">
            <w:pPr>
              <w:spacing w:after="0" w:line="24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D11FFA" w:rsidRPr="006C62DB" w:rsidTr="006C5258">
        <w:tc>
          <w:tcPr>
            <w:tcW w:w="1412" w:type="pct"/>
          </w:tcPr>
          <w:p w:rsidR="00D11FFA" w:rsidRPr="006C62DB" w:rsidRDefault="00D11FFA" w:rsidP="006C5258">
            <w:pPr>
              <w:numPr>
                <w:ilvl w:val="0"/>
                <w:numId w:val="201"/>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Plan ladies’ garments construction</w:t>
            </w:r>
            <w:r w:rsidRPr="006C62DB">
              <w:rPr>
                <w:rFonts w:eastAsia="Calibri"/>
                <w:color w:val="000000" w:themeColor="text1"/>
                <w:kern w:val="0"/>
                <w:szCs w:val="24"/>
                <w:lang w:val="en-GB"/>
              </w:rPr>
              <w:t xml:space="preserve"> </w:t>
            </w:r>
          </w:p>
        </w:tc>
        <w:tc>
          <w:tcPr>
            <w:tcW w:w="3588" w:type="pct"/>
          </w:tcPr>
          <w:p w:rsidR="00D11FFA" w:rsidRPr="006C62DB" w:rsidRDefault="00D11FFA" w:rsidP="006C5258">
            <w:pPr>
              <w:numPr>
                <w:ilvl w:val="0"/>
                <w:numId w:val="202"/>
              </w:numPr>
              <w:spacing w:after="0" w:line="24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 </w:t>
            </w:r>
            <w:r w:rsidRPr="006C62DB">
              <w:rPr>
                <w:rFonts w:eastAsia="Calibri"/>
                <w:b/>
                <w:bCs/>
                <w:i/>
                <w:color w:val="000000" w:themeColor="text1"/>
                <w:kern w:val="0"/>
                <w:szCs w:val="24"/>
                <w:lang w:val="en-GB"/>
              </w:rPr>
              <w:t>PPEs</w:t>
            </w:r>
            <w:r w:rsidRPr="006C62DB">
              <w:rPr>
                <w:rFonts w:eastAsia="Calibri"/>
                <w:bCs/>
                <w:color w:val="000000" w:themeColor="text1"/>
                <w:kern w:val="0"/>
                <w:szCs w:val="24"/>
                <w:lang w:val="en-GB"/>
              </w:rPr>
              <w:t xml:space="preserve"> are selected as per OSH requirement.</w:t>
            </w:r>
          </w:p>
          <w:p w:rsidR="00D11FFA" w:rsidRPr="006C62DB" w:rsidRDefault="00D11FFA" w:rsidP="006C5258">
            <w:pPr>
              <w:numPr>
                <w:ilvl w:val="0"/>
                <w:numId w:val="202"/>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 xml:space="preserve"> Clothing construction tools and equipment</w:t>
            </w:r>
            <w:r w:rsidRPr="006C62DB">
              <w:rPr>
                <w:rFonts w:eastAsia="Calibri"/>
                <w:bCs/>
                <w:color w:val="000000" w:themeColor="text1"/>
                <w:kern w:val="0"/>
                <w:szCs w:val="24"/>
                <w:lang w:val="en-GB"/>
              </w:rPr>
              <w:t xml:space="preserve"> are assembled based on work requirement.</w:t>
            </w:r>
          </w:p>
          <w:p w:rsidR="00D11FFA" w:rsidRPr="006C62DB" w:rsidRDefault="00D11FFA" w:rsidP="006C5258">
            <w:pPr>
              <w:numPr>
                <w:ilvl w:val="0"/>
                <w:numId w:val="202"/>
              </w:numPr>
              <w:spacing w:after="0" w:line="24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 xml:space="preserve"> Clothing construction materials and supplies</w:t>
            </w:r>
            <w:r w:rsidRPr="006C62DB">
              <w:rPr>
                <w:rFonts w:eastAsia="Calibri"/>
                <w:bCs/>
                <w:color w:val="000000" w:themeColor="text1"/>
                <w:kern w:val="0"/>
                <w:szCs w:val="24"/>
                <w:lang w:val="en-GB"/>
              </w:rPr>
              <w:t xml:space="preserve"> are assembled based on job specification.</w:t>
            </w:r>
          </w:p>
          <w:p w:rsidR="00D11FFA" w:rsidRPr="006C62DB" w:rsidRDefault="00D11FFA" w:rsidP="006C5258">
            <w:pPr>
              <w:numPr>
                <w:ilvl w:val="0"/>
                <w:numId w:val="202"/>
              </w:numPr>
              <w:spacing w:after="0" w:line="240"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 xml:space="preserve"> Ladies’ garment designs are analysed as per </w:t>
            </w:r>
            <w:r w:rsidRPr="006C62DB">
              <w:rPr>
                <w:rFonts w:eastAsia="Calibri"/>
                <w:bCs/>
                <w:color w:val="000000" w:themeColor="text1"/>
                <w:kern w:val="0"/>
                <w:szCs w:val="24"/>
                <w:lang w:val="en-GB"/>
              </w:rPr>
              <w:t>job specification.</w:t>
            </w:r>
          </w:p>
        </w:tc>
      </w:tr>
      <w:tr w:rsidR="00D11FFA" w:rsidRPr="006C62DB" w:rsidTr="006C5258">
        <w:tc>
          <w:tcPr>
            <w:tcW w:w="1412" w:type="pct"/>
          </w:tcPr>
          <w:p w:rsidR="00D11FFA" w:rsidRPr="006C62DB" w:rsidRDefault="00D11FFA" w:rsidP="006C5258">
            <w:pPr>
              <w:numPr>
                <w:ilvl w:val="0"/>
                <w:numId w:val="201"/>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Develop ladies’ garment patterns</w:t>
            </w:r>
          </w:p>
        </w:tc>
        <w:tc>
          <w:tcPr>
            <w:tcW w:w="3588" w:type="pct"/>
          </w:tcPr>
          <w:p w:rsidR="00D11FFA" w:rsidRPr="006C62DB" w:rsidRDefault="00D11FFA" w:rsidP="006C5258">
            <w:pPr>
              <w:numPr>
                <w:ilvl w:val="0"/>
                <w:numId w:val="20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PPEs are donned as per OSH requirement.</w:t>
            </w:r>
          </w:p>
          <w:p w:rsidR="00D11FFA" w:rsidRPr="006C62DB" w:rsidRDefault="00D11FFA" w:rsidP="006C5258">
            <w:pPr>
              <w:numPr>
                <w:ilvl w:val="0"/>
                <w:numId w:val="20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pattern pieces are developed based on </w:t>
            </w:r>
            <w:r w:rsidRPr="006C62DB">
              <w:rPr>
                <w:rFonts w:eastAsia="Calibri"/>
                <w:bCs/>
                <w:color w:val="000000" w:themeColor="text1"/>
                <w:kern w:val="0"/>
                <w:szCs w:val="24"/>
                <w:lang w:val="en-GB"/>
              </w:rPr>
              <w:t>job specification.</w:t>
            </w:r>
            <w:r w:rsidRPr="006C62DB">
              <w:rPr>
                <w:rFonts w:eastAsia="Calibri"/>
                <w:b/>
                <w:bCs/>
                <w:i/>
                <w:iCs/>
                <w:color w:val="000000" w:themeColor="text1"/>
                <w:kern w:val="0"/>
                <w:szCs w:val="24"/>
                <w:lang w:val="en-GB"/>
              </w:rPr>
              <w:t xml:space="preserve"> </w:t>
            </w:r>
          </w:p>
          <w:p w:rsidR="00D11FFA" w:rsidRPr="006C62DB" w:rsidRDefault="00D11FFA" w:rsidP="006C5258">
            <w:pPr>
              <w:numPr>
                <w:ilvl w:val="0"/>
                <w:numId w:val="203"/>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Pattern instructions</w:t>
            </w:r>
            <w:r w:rsidRPr="006C62DB">
              <w:rPr>
                <w:rFonts w:eastAsia="Calibri"/>
                <w:color w:val="000000" w:themeColor="text1"/>
                <w:kern w:val="0"/>
                <w:szCs w:val="24"/>
                <w:lang w:val="en-GB"/>
              </w:rPr>
              <w:t xml:space="preserve"> are indicated as per </w:t>
            </w:r>
            <w:r w:rsidRPr="006C62DB">
              <w:rPr>
                <w:rFonts w:eastAsia="Calibri"/>
                <w:bCs/>
                <w:color w:val="000000" w:themeColor="text1"/>
                <w:kern w:val="0"/>
                <w:szCs w:val="24"/>
                <w:lang w:val="en-GB"/>
              </w:rPr>
              <w:t>job specification</w:t>
            </w:r>
            <w:r w:rsidRPr="006C62DB">
              <w:rPr>
                <w:rFonts w:eastAsia="Calibri"/>
                <w:color w:val="000000" w:themeColor="text1"/>
                <w:kern w:val="0"/>
                <w:szCs w:val="24"/>
                <w:lang w:val="en-GB"/>
              </w:rPr>
              <w:t>.</w:t>
            </w:r>
          </w:p>
          <w:p w:rsidR="00D11FFA" w:rsidRPr="006C62DB" w:rsidRDefault="00D11FFA" w:rsidP="006C5258">
            <w:pPr>
              <w:numPr>
                <w:ilvl w:val="0"/>
                <w:numId w:val="20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pattern pieces are cut as per </w:t>
            </w:r>
            <w:r w:rsidRPr="006C62DB">
              <w:rPr>
                <w:rFonts w:eastAsia="Calibri"/>
                <w:bCs/>
                <w:color w:val="000000" w:themeColor="text1"/>
                <w:kern w:val="0"/>
                <w:szCs w:val="24"/>
                <w:lang w:val="en-GB"/>
              </w:rPr>
              <w:t>job specification.</w:t>
            </w:r>
          </w:p>
        </w:tc>
      </w:tr>
      <w:tr w:rsidR="00D11FFA" w:rsidRPr="006C62DB" w:rsidTr="006C5258">
        <w:tc>
          <w:tcPr>
            <w:tcW w:w="1412" w:type="pct"/>
          </w:tcPr>
          <w:p w:rsidR="00D11FFA" w:rsidRPr="006C62DB" w:rsidRDefault="00D11FFA" w:rsidP="006C5258">
            <w:pPr>
              <w:numPr>
                <w:ilvl w:val="0"/>
                <w:numId w:val="201"/>
              </w:numPr>
              <w:spacing w:after="0" w:line="24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Cut ladies garment pieces</w:t>
            </w:r>
          </w:p>
        </w:tc>
        <w:tc>
          <w:tcPr>
            <w:tcW w:w="3588" w:type="pct"/>
          </w:tcPr>
          <w:p w:rsidR="00D11FFA" w:rsidRPr="006C62DB" w:rsidRDefault="00D11FFA" w:rsidP="006C5258">
            <w:pPr>
              <w:numPr>
                <w:ilvl w:val="0"/>
                <w:numId w:val="204"/>
              </w:numPr>
              <w:spacing w:after="0" w:line="240" w:lineRule="auto"/>
              <w:contextualSpacing/>
              <w:rPr>
                <w:rFonts w:eastAsia="Calibri"/>
                <w:color w:val="000000" w:themeColor="text1"/>
                <w:kern w:val="0"/>
                <w:szCs w:val="24"/>
                <w:lang w:val="en-GB"/>
              </w:rPr>
            </w:pPr>
            <w:r w:rsidRPr="006C62DB">
              <w:rPr>
                <w:rFonts w:eastAsia="Calibri"/>
                <w:b/>
                <w:i/>
                <w:color w:val="000000" w:themeColor="text1"/>
                <w:kern w:val="0"/>
                <w:szCs w:val="24"/>
                <w:lang w:val="en-GB"/>
              </w:rPr>
              <w:t>Ladies’ garment pattern pieces</w:t>
            </w:r>
            <w:r w:rsidRPr="006C62DB">
              <w:rPr>
                <w:rFonts w:eastAsia="Calibri"/>
                <w:color w:val="000000" w:themeColor="text1"/>
                <w:kern w:val="0"/>
                <w:szCs w:val="24"/>
                <w:lang w:val="en-GB"/>
              </w:rPr>
              <w:t xml:space="preserve"> are laid on fabric as per work requirement.</w:t>
            </w:r>
          </w:p>
          <w:p w:rsidR="00D11FFA" w:rsidRPr="006C62DB" w:rsidRDefault="00D11FFA" w:rsidP="006C5258">
            <w:pPr>
              <w:numPr>
                <w:ilvl w:val="0"/>
                <w:numId w:val="20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Pattern markings are transferred onto the ladies’ garment pieces as per </w:t>
            </w:r>
            <w:r w:rsidRPr="006C62DB">
              <w:rPr>
                <w:rFonts w:eastAsia="Calibri"/>
                <w:bCs/>
                <w:color w:val="000000" w:themeColor="text1"/>
                <w:kern w:val="0"/>
                <w:szCs w:val="24"/>
                <w:lang w:val="en-GB"/>
              </w:rPr>
              <w:t>job specification.</w:t>
            </w:r>
          </w:p>
          <w:p w:rsidR="00D11FFA" w:rsidRPr="006C62DB" w:rsidRDefault="00D11FFA" w:rsidP="006C5258">
            <w:pPr>
              <w:numPr>
                <w:ilvl w:val="0"/>
                <w:numId w:val="20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pieces are cut as per </w:t>
            </w:r>
            <w:r w:rsidRPr="006C62DB">
              <w:rPr>
                <w:rFonts w:eastAsia="Calibri"/>
                <w:bCs/>
                <w:color w:val="000000" w:themeColor="text1"/>
                <w:kern w:val="0"/>
                <w:szCs w:val="24"/>
                <w:lang w:val="en-GB"/>
              </w:rPr>
              <w:t>job specification.</w:t>
            </w:r>
          </w:p>
          <w:p w:rsidR="00D11FFA" w:rsidRPr="006C62DB" w:rsidRDefault="00D11FFA" w:rsidP="006C5258">
            <w:pPr>
              <w:numPr>
                <w:ilvl w:val="0"/>
                <w:numId w:val="204"/>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pieces are bundled as per </w:t>
            </w:r>
            <w:r w:rsidRPr="006C62DB">
              <w:rPr>
                <w:rFonts w:eastAsia="Calibri"/>
                <w:b/>
                <w:bCs/>
                <w:i/>
                <w:iCs/>
                <w:color w:val="000000" w:themeColor="text1"/>
                <w:kern w:val="0"/>
                <w:szCs w:val="24"/>
                <w:lang w:val="en-GB"/>
              </w:rPr>
              <w:t>production system.</w:t>
            </w:r>
          </w:p>
        </w:tc>
      </w:tr>
      <w:tr w:rsidR="00D11FFA" w:rsidRPr="006C62DB" w:rsidTr="006C5258">
        <w:tc>
          <w:tcPr>
            <w:tcW w:w="1412" w:type="pct"/>
          </w:tcPr>
          <w:p w:rsidR="00D11FFA" w:rsidRPr="006C62DB" w:rsidRDefault="00D11FFA" w:rsidP="006C5258">
            <w:pPr>
              <w:numPr>
                <w:ilvl w:val="0"/>
                <w:numId w:val="201"/>
              </w:numPr>
              <w:spacing w:after="0" w:line="24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Assemble ladies’ garments</w:t>
            </w:r>
          </w:p>
        </w:tc>
        <w:tc>
          <w:tcPr>
            <w:tcW w:w="3588" w:type="pct"/>
          </w:tcPr>
          <w:p w:rsidR="00D11FFA" w:rsidRPr="006C62DB" w:rsidRDefault="00D11FFA" w:rsidP="006C5258">
            <w:pPr>
              <w:numPr>
                <w:ilvl w:val="0"/>
                <w:numId w:val="205"/>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pieces are constructed as per </w:t>
            </w:r>
            <w:r w:rsidRPr="006C62DB">
              <w:rPr>
                <w:rFonts w:eastAsia="Calibri"/>
                <w:bCs/>
                <w:color w:val="000000" w:themeColor="text1"/>
                <w:kern w:val="0"/>
                <w:szCs w:val="24"/>
                <w:lang w:val="en-GB"/>
              </w:rPr>
              <w:t>job specification.</w:t>
            </w:r>
          </w:p>
          <w:p w:rsidR="00D11FFA" w:rsidRPr="006C62DB" w:rsidRDefault="00D11FFA" w:rsidP="006C5258">
            <w:pPr>
              <w:numPr>
                <w:ilvl w:val="0"/>
                <w:numId w:val="205"/>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Ladies’ garment parts are assembled as per </w:t>
            </w:r>
            <w:r w:rsidRPr="006C62DB">
              <w:rPr>
                <w:rFonts w:eastAsia="Calibri"/>
                <w:bCs/>
                <w:color w:val="000000" w:themeColor="text1"/>
                <w:kern w:val="0"/>
                <w:szCs w:val="24"/>
                <w:lang w:val="en-GB"/>
              </w:rPr>
              <w:t>job specification</w:t>
            </w:r>
            <w:r w:rsidRPr="006C62DB">
              <w:rPr>
                <w:rFonts w:eastAsia="Calibri"/>
                <w:b/>
                <w:bCs/>
                <w:i/>
                <w:iCs/>
                <w:color w:val="000000" w:themeColor="text1"/>
                <w:kern w:val="0"/>
                <w:szCs w:val="24"/>
                <w:lang w:val="en-GB"/>
              </w:rPr>
              <w:t>.</w:t>
            </w:r>
          </w:p>
          <w:p w:rsidR="00D11FFA" w:rsidRPr="006C62DB" w:rsidRDefault="00D11FFA" w:rsidP="006C5258">
            <w:pPr>
              <w:numPr>
                <w:ilvl w:val="0"/>
                <w:numId w:val="205"/>
              </w:numPr>
              <w:spacing w:after="0" w:line="24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Ladies’ garments</w:t>
            </w:r>
            <w:r w:rsidRPr="006C62DB">
              <w:rPr>
                <w:rFonts w:eastAsia="Calibri"/>
                <w:color w:val="000000" w:themeColor="text1"/>
                <w:kern w:val="0"/>
                <w:szCs w:val="24"/>
                <w:lang w:val="en-GB"/>
              </w:rPr>
              <w:t xml:space="preserve"> are neatened based on work requirement.</w:t>
            </w:r>
          </w:p>
        </w:tc>
      </w:tr>
      <w:tr w:rsidR="00D11FFA" w:rsidRPr="006C62DB" w:rsidTr="006C5258">
        <w:tc>
          <w:tcPr>
            <w:tcW w:w="1412" w:type="pct"/>
          </w:tcPr>
          <w:p w:rsidR="00D11FFA" w:rsidRPr="006C62DB" w:rsidRDefault="00D11FFA" w:rsidP="006C5258">
            <w:pPr>
              <w:numPr>
                <w:ilvl w:val="0"/>
                <w:numId w:val="201"/>
              </w:numPr>
              <w:spacing w:after="0" w:line="240"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t>Finish constructed ladies’ garments</w:t>
            </w:r>
          </w:p>
        </w:tc>
        <w:tc>
          <w:tcPr>
            <w:tcW w:w="3588" w:type="pct"/>
          </w:tcPr>
          <w:p w:rsidR="00D11FFA" w:rsidRPr="006C62DB" w:rsidRDefault="00D11FFA" w:rsidP="006C5258">
            <w:pPr>
              <w:numPr>
                <w:ilvl w:val="1"/>
                <w:numId w:val="201"/>
              </w:numPr>
              <w:spacing w:after="0" w:line="240" w:lineRule="auto"/>
              <w:ind w:left="323"/>
              <w:contextualSpacing/>
              <w:rPr>
                <w:rFonts w:eastAsia="Calibri"/>
                <w:color w:val="000000" w:themeColor="text1"/>
                <w:kern w:val="0"/>
                <w:szCs w:val="24"/>
                <w:lang w:val="en-GB"/>
              </w:rPr>
            </w:pPr>
            <w:r w:rsidRPr="006C62DB">
              <w:rPr>
                <w:rFonts w:eastAsia="Calibri"/>
                <w:bCs/>
                <w:iCs/>
                <w:color w:val="000000" w:themeColor="text1"/>
                <w:kern w:val="0"/>
                <w:szCs w:val="24"/>
                <w:lang w:val="en-GB"/>
              </w:rPr>
              <w:t>Constructed ladies’</w:t>
            </w:r>
            <w:r w:rsidRPr="006C62DB">
              <w:rPr>
                <w:rFonts w:eastAsia="Calibri"/>
                <w:b/>
                <w:i/>
                <w:color w:val="000000" w:themeColor="text1"/>
                <w:kern w:val="0"/>
                <w:szCs w:val="24"/>
                <w:lang w:val="en-GB"/>
              </w:rPr>
              <w:t xml:space="preserve"> garments</w:t>
            </w:r>
            <w:r w:rsidRPr="006C62DB">
              <w:rPr>
                <w:rFonts w:eastAsia="Calibri"/>
                <w:b/>
                <w:bCs/>
                <w:i/>
                <w:color w:val="000000" w:themeColor="text1"/>
                <w:kern w:val="0"/>
                <w:szCs w:val="24"/>
                <w:lang w:val="en-GB"/>
              </w:rPr>
              <w:t xml:space="preserve"> </w:t>
            </w:r>
            <w:r w:rsidRPr="006C62DB">
              <w:rPr>
                <w:rFonts w:eastAsia="Calibri"/>
                <w:b/>
                <w:bCs/>
                <w:i/>
                <w:iCs/>
                <w:color w:val="000000" w:themeColor="text1"/>
                <w:kern w:val="0"/>
                <w:szCs w:val="24"/>
                <w:lang w:val="en-GB"/>
              </w:rPr>
              <w:t>finishing</w:t>
            </w:r>
            <w:r w:rsidRPr="006C62DB">
              <w:rPr>
                <w:rFonts w:eastAsia="Calibri"/>
                <w:bCs/>
                <w:iCs/>
                <w:color w:val="000000" w:themeColor="text1"/>
                <w:kern w:val="0"/>
                <w:szCs w:val="24"/>
                <w:lang w:val="en-GB"/>
              </w:rPr>
              <w:t xml:space="preserve"> is carried out based on </w:t>
            </w:r>
            <w:r w:rsidRPr="006C62DB">
              <w:rPr>
                <w:rFonts w:eastAsia="Calibri"/>
                <w:bCs/>
                <w:color w:val="000000" w:themeColor="text1"/>
                <w:kern w:val="0"/>
                <w:szCs w:val="24"/>
                <w:lang w:val="en-GB"/>
              </w:rPr>
              <w:t>job specification.</w:t>
            </w:r>
          </w:p>
          <w:p w:rsidR="00D11FFA" w:rsidRPr="006C62DB" w:rsidRDefault="00D11FFA" w:rsidP="006C5258">
            <w:pPr>
              <w:numPr>
                <w:ilvl w:val="1"/>
                <w:numId w:val="201"/>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Constructed ladies’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are displayed as per work requirement.</w:t>
            </w:r>
          </w:p>
          <w:p w:rsidR="00D11FFA" w:rsidRPr="006C62DB" w:rsidRDefault="00D11FFA" w:rsidP="006C5258">
            <w:pPr>
              <w:numPr>
                <w:ilvl w:val="1"/>
                <w:numId w:val="201"/>
              </w:numPr>
              <w:spacing w:after="0" w:line="240" w:lineRule="auto"/>
              <w:ind w:left="323"/>
              <w:contextualSpacing/>
              <w:rPr>
                <w:rFonts w:eastAsia="Calibri"/>
                <w:color w:val="000000" w:themeColor="text1"/>
                <w:kern w:val="0"/>
                <w:szCs w:val="24"/>
                <w:lang w:val="en-GB"/>
              </w:rPr>
            </w:pPr>
            <w:r w:rsidRPr="006C62DB">
              <w:rPr>
                <w:rFonts w:eastAsia="Calibri"/>
                <w:color w:val="000000" w:themeColor="text1"/>
                <w:kern w:val="0"/>
                <w:szCs w:val="24"/>
                <w:lang w:val="en-GB"/>
              </w:rPr>
              <w:t>Constructed ladies’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 xml:space="preserve">are packaged as per </w:t>
            </w:r>
            <w:r w:rsidRPr="006C62DB">
              <w:rPr>
                <w:rFonts w:eastAsia="Calibri"/>
                <w:color w:val="000000" w:themeColor="text1"/>
                <w:kern w:val="0"/>
                <w:szCs w:val="24"/>
                <w:lang w:val="en-GB"/>
              </w:rPr>
              <w:t>work requirement.</w:t>
            </w:r>
          </w:p>
          <w:p w:rsidR="00D11FFA" w:rsidRPr="006C62DB" w:rsidRDefault="00D11FFA" w:rsidP="006C5258">
            <w:pPr>
              <w:numPr>
                <w:ilvl w:val="1"/>
                <w:numId w:val="201"/>
              </w:numPr>
              <w:spacing w:after="0" w:line="240" w:lineRule="auto"/>
              <w:ind w:left="323"/>
              <w:contextualSpacing/>
              <w:rPr>
                <w:rFonts w:eastAsia="Calibri"/>
                <w:color w:val="000000" w:themeColor="text1"/>
                <w:kern w:val="0"/>
                <w:szCs w:val="24"/>
                <w:lang w:val="en-GB"/>
              </w:rPr>
            </w:pPr>
            <w:r w:rsidRPr="006C62DB">
              <w:rPr>
                <w:rFonts w:eastAsia="Calibri"/>
                <w:bCs/>
                <w:iCs/>
                <w:color w:val="000000" w:themeColor="text1"/>
                <w:kern w:val="0"/>
                <w:szCs w:val="24"/>
                <w:lang w:val="en-GB"/>
              </w:rPr>
              <w:t>Housekeeping activities are carried out as per work requirement.</w:t>
            </w:r>
          </w:p>
        </w:tc>
      </w:tr>
      <w:bookmarkEnd w:id="85"/>
    </w:tbl>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r w:rsidRPr="006C62DB">
        <w:rPr>
          <w:b/>
          <w:bCs/>
          <w:color w:val="000000" w:themeColor="text1"/>
          <w:szCs w:val="24"/>
        </w:rPr>
        <w:lastRenderedPageBreak/>
        <w:t xml:space="preserve">RANGE </w:t>
      </w:r>
    </w:p>
    <w:p w:rsidR="00D11FFA" w:rsidRPr="006C62DB" w:rsidRDefault="00D11FFA" w:rsidP="00D11FFA">
      <w:pPr>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D11FFA" w:rsidRPr="006C62DB" w:rsidTr="006C5258">
        <w:trPr>
          <w:trHeight w:val="310"/>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b/>
                <w:bCs/>
                <w:color w:val="000000" w:themeColor="text1"/>
                <w:szCs w:val="24"/>
              </w:rPr>
            </w:pPr>
            <w:r w:rsidRPr="006C62DB">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b/>
                <w:bCs/>
                <w:color w:val="000000" w:themeColor="text1"/>
                <w:szCs w:val="24"/>
              </w:rPr>
            </w:pPr>
            <w:r w:rsidRPr="006C62DB">
              <w:rPr>
                <w:b/>
                <w:bCs/>
                <w:color w:val="000000" w:themeColor="text1"/>
                <w:szCs w:val="24"/>
              </w:rPr>
              <w:t xml:space="preserve">Range  </w:t>
            </w:r>
          </w:p>
        </w:tc>
      </w:tr>
      <w:tr w:rsidR="00D11FFA" w:rsidRPr="006C62DB" w:rsidTr="006C5258">
        <w:trPr>
          <w:trHeight w:val="986"/>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color w:val="000000" w:themeColor="text1"/>
                <w:szCs w:val="24"/>
              </w:rPr>
            </w:pPr>
            <w:r w:rsidRPr="006C62DB">
              <w:rPr>
                <w:color w:val="000000" w:themeColor="text1"/>
                <w:szCs w:val="24"/>
              </w:rPr>
              <w:t xml:space="preserve">PPEs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Dust coat</w:t>
            </w:r>
          </w:p>
          <w:p w:rsidR="00D11FFA" w:rsidRPr="006C62DB" w:rsidRDefault="00D11FFA" w:rsidP="006C5258">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Safety shoes</w:t>
            </w:r>
          </w:p>
          <w:p w:rsidR="00D11FFA" w:rsidRPr="006C62DB" w:rsidRDefault="00D11FFA" w:rsidP="006C5258">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Face mask</w:t>
            </w:r>
          </w:p>
          <w:p w:rsidR="00D11FFA" w:rsidRPr="006C62DB" w:rsidRDefault="00D11FFA" w:rsidP="006C5258">
            <w:pPr>
              <w:numPr>
                <w:ilvl w:val="0"/>
                <w:numId w:val="193"/>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Thimble </w:t>
            </w:r>
          </w:p>
        </w:tc>
      </w:tr>
      <w:tr w:rsidR="00D11FFA" w:rsidRPr="006C62DB" w:rsidTr="006C5258">
        <w:trPr>
          <w:trHeight w:val="2193"/>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rFonts w:eastAsia="Calibri"/>
                <w:color w:val="000000" w:themeColor="text1"/>
                <w:szCs w:val="24"/>
              </w:rPr>
            </w:pPr>
            <w:r w:rsidRPr="006C62DB">
              <w:rPr>
                <w:color w:val="000000" w:themeColor="text1"/>
                <w:szCs w:val="24"/>
              </w:rPr>
              <w:t xml:space="preserve">Clothing construction tools and equipment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spacing w:after="0" w:line="276"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 xml:space="preserve">Tools </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Measuring tools.</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Finishing tools</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Basic sewing tools</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Cutting tools</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 xml:space="preserve">Marking tools </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Drawing tools</w:t>
            </w:r>
          </w:p>
          <w:p w:rsidR="00D11FFA" w:rsidRPr="006C62DB" w:rsidRDefault="00D11FFA" w:rsidP="006C5258">
            <w:pPr>
              <w:spacing w:after="0" w:line="276"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Equipment</w:t>
            </w:r>
          </w:p>
          <w:p w:rsidR="00D11FFA" w:rsidRPr="006C62DB" w:rsidRDefault="00D11FFA" w:rsidP="006C5258">
            <w:pPr>
              <w:numPr>
                <w:ilvl w:val="0"/>
                <w:numId w:val="207"/>
              </w:numPr>
              <w:spacing w:after="0" w:line="276" w:lineRule="auto"/>
              <w:ind w:left="741"/>
              <w:contextualSpacing/>
              <w:rPr>
                <w:rFonts w:eastAsia="Calibri"/>
                <w:b/>
                <w:color w:val="000000" w:themeColor="text1"/>
                <w:kern w:val="0"/>
                <w:szCs w:val="24"/>
                <w:u w:color="000000"/>
                <w:lang w:val="en-GB"/>
              </w:rPr>
            </w:pPr>
            <w:r w:rsidRPr="006C62DB">
              <w:rPr>
                <w:rFonts w:eastAsia="Calibri"/>
                <w:color w:val="000000" w:themeColor="text1"/>
                <w:kern w:val="0"/>
                <w:szCs w:val="24"/>
                <w:u w:color="000000"/>
                <w:lang w:val="en-GB"/>
              </w:rPr>
              <w:t>Cutting equipment</w:t>
            </w:r>
          </w:p>
          <w:p w:rsidR="00D11FFA" w:rsidRPr="006C62DB" w:rsidRDefault="00D11FFA" w:rsidP="006C5258">
            <w:pPr>
              <w:numPr>
                <w:ilvl w:val="0"/>
                <w:numId w:val="194"/>
              </w:numPr>
              <w:spacing w:after="0" w:line="276"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Display equipment</w:t>
            </w:r>
          </w:p>
          <w:p w:rsidR="00D11FFA" w:rsidRPr="006C62DB" w:rsidRDefault="00D11FFA" w:rsidP="006C5258">
            <w:pPr>
              <w:numPr>
                <w:ilvl w:val="0"/>
                <w:numId w:val="19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Camera</w:t>
            </w:r>
          </w:p>
          <w:p w:rsidR="00D11FFA" w:rsidRPr="006C62DB" w:rsidRDefault="00D11FFA" w:rsidP="006C5258">
            <w:pPr>
              <w:numPr>
                <w:ilvl w:val="0"/>
                <w:numId w:val="194"/>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Sewing machines</w:t>
            </w:r>
          </w:p>
        </w:tc>
      </w:tr>
      <w:tr w:rsidR="00D11FFA" w:rsidRPr="006C62DB" w:rsidTr="006C5258">
        <w:trPr>
          <w:trHeight w:val="402"/>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0" w:line="276" w:lineRule="auto"/>
              <w:contextualSpacing/>
              <w:rPr>
                <w:rFonts w:eastAsia="Calibri"/>
                <w:color w:val="000000" w:themeColor="text1"/>
                <w:szCs w:val="24"/>
              </w:rPr>
            </w:pPr>
            <w:r w:rsidRPr="006C62DB">
              <w:rPr>
                <w:color w:val="000000" w:themeColor="text1"/>
                <w:szCs w:val="24"/>
              </w:rPr>
              <w:t xml:space="preserve">Clothing construction materials and supplies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Materials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Belts, bows and shoes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Buttons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Embroidery threads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Beads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Brown papers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Charcoal</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Crayons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 makers pins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Dressmaker’s tracing paper</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Elastic</w:t>
            </w:r>
          </w:p>
          <w:p w:rsidR="00D11FFA" w:rsidRPr="006C62DB" w:rsidRDefault="00D11FFA" w:rsidP="006C5258">
            <w:pPr>
              <w:spacing w:after="0" w:line="276"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Supplies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 lining</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Interfacing</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Lace</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Lining</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Ribbons</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Sewing threads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Stiffeners </w:t>
            </w:r>
          </w:p>
          <w:p w:rsidR="00D11FFA" w:rsidRPr="006C62DB" w:rsidRDefault="00D11FFA" w:rsidP="006C5258">
            <w:pPr>
              <w:numPr>
                <w:ilvl w:val="0"/>
                <w:numId w:val="169"/>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lastRenderedPageBreak/>
              <w:t>Underlining</w:t>
            </w:r>
          </w:p>
        </w:tc>
      </w:tr>
      <w:tr w:rsidR="00D11FFA" w:rsidRPr="006C62DB" w:rsidTr="006C5258">
        <w:trPr>
          <w:trHeight w:val="966"/>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color w:val="000000" w:themeColor="text1"/>
                <w:szCs w:val="24"/>
              </w:rPr>
            </w:pPr>
            <w:r w:rsidRPr="006C62DB">
              <w:rPr>
                <w:color w:val="000000" w:themeColor="text1"/>
                <w:szCs w:val="24"/>
              </w:rPr>
              <w:lastRenderedPageBreak/>
              <w:t xml:space="preserve">Pattern instructions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Folds </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Notches/balance marks</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Straight grains</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Pattern size</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 xml:space="preserve">Style number </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Number of pieces to be cut</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Center back and center front</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Name of pattern</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Seam allowances</w:t>
            </w:r>
          </w:p>
          <w:p w:rsidR="00D11FFA" w:rsidRPr="006C62DB" w:rsidRDefault="00D11FFA" w:rsidP="006C5258">
            <w:pPr>
              <w:numPr>
                <w:ilvl w:val="0"/>
                <w:numId w:val="170"/>
              </w:numPr>
              <w:spacing w:after="0" w:line="276" w:lineRule="auto"/>
              <w:contextualSpacing/>
              <w:rPr>
                <w:rFonts w:eastAsia="Calibri"/>
                <w:color w:val="000000" w:themeColor="text1"/>
                <w:kern w:val="0"/>
                <w:szCs w:val="24"/>
              </w:rPr>
            </w:pPr>
            <w:r w:rsidRPr="006C62DB">
              <w:rPr>
                <w:rFonts w:eastAsia="Calibri"/>
                <w:color w:val="000000" w:themeColor="text1"/>
                <w:kern w:val="0"/>
                <w:szCs w:val="24"/>
              </w:rPr>
              <w:t>Construction lines</w:t>
            </w:r>
          </w:p>
          <w:p w:rsidR="00D11FFA" w:rsidRPr="006C62DB" w:rsidRDefault="00D11FFA" w:rsidP="006C5258">
            <w:pPr>
              <w:numPr>
                <w:ilvl w:val="0"/>
                <w:numId w:val="208"/>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Scale </w:t>
            </w:r>
          </w:p>
        </w:tc>
      </w:tr>
      <w:tr w:rsidR="00D11FFA" w:rsidRPr="006C62DB" w:rsidTr="006C5258">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rFonts w:eastAsia="Calibri"/>
                <w:color w:val="000000" w:themeColor="text1"/>
                <w:szCs w:val="24"/>
              </w:rPr>
            </w:pPr>
            <w:r w:rsidRPr="006C62DB">
              <w:rPr>
                <w:color w:val="000000" w:themeColor="text1"/>
                <w:szCs w:val="24"/>
              </w:rPr>
              <w:t xml:space="preserve">Ladies’ garment pattern pieces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Tailored skirt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Easy fitting bodice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Close fitting bodice</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One-piece sleeve</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Two-piece sleeve</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One-piece dress</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Two-piece dress </w:t>
            </w:r>
          </w:p>
        </w:tc>
      </w:tr>
      <w:tr w:rsidR="00D11FFA" w:rsidRPr="006C62DB" w:rsidTr="006C5258">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color w:val="000000" w:themeColor="text1"/>
                <w:szCs w:val="24"/>
              </w:rPr>
            </w:pPr>
            <w:r w:rsidRPr="006C62DB">
              <w:rPr>
                <w:color w:val="000000" w:themeColor="text1"/>
                <w:szCs w:val="24"/>
              </w:rPr>
              <w:t xml:space="preserve">Production systems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rPr>
              <w:t>Make through/whole garment</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Line</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Group/batch</w:t>
            </w:r>
          </w:p>
        </w:tc>
      </w:tr>
      <w:tr w:rsidR="00D11FFA" w:rsidRPr="006C62DB" w:rsidTr="006C5258">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rFonts w:eastAsia="Calibri"/>
                <w:color w:val="000000" w:themeColor="text1"/>
                <w:szCs w:val="24"/>
              </w:rPr>
            </w:pPr>
            <w:r w:rsidRPr="006C62DB">
              <w:rPr>
                <w:color w:val="000000" w:themeColor="text1"/>
                <w:szCs w:val="24"/>
              </w:rPr>
              <w:t xml:space="preserve">Ladies’ garments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Skirt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Blouse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Dress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Blazer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Coat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Trouser </w:t>
            </w:r>
          </w:p>
          <w:p w:rsidR="00D11FFA" w:rsidRPr="006C62DB" w:rsidRDefault="00D11FFA" w:rsidP="006C5258">
            <w:pPr>
              <w:numPr>
                <w:ilvl w:val="0"/>
                <w:numId w:val="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Jumpsuit </w:t>
            </w:r>
          </w:p>
        </w:tc>
      </w:tr>
      <w:tr w:rsidR="00D11FFA" w:rsidRPr="006C62DB" w:rsidTr="006C5258">
        <w:trPr>
          <w:trHeight w:val="838"/>
        </w:trPr>
        <w:tc>
          <w:tcPr>
            <w:tcW w:w="2199"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06"/>
              </w:numPr>
              <w:spacing w:after="200" w:line="276" w:lineRule="auto"/>
              <w:contextualSpacing/>
              <w:rPr>
                <w:rFonts w:eastAsia="Calibri"/>
                <w:color w:val="000000" w:themeColor="text1"/>
                <w:szCs w:val="24"/>
              </w:rPr>
            </w:pPr>
            <w:r w:rsidRPr="006C62DB">
              <w:rPr>
                <w:color w:val="000000" w:themeColor="text1"/>
                <w:szCs w:val="24"/>
              </w:rPr>
              <w:t xml:space="preserve">Garments finishing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Hemming</w:t>
            </w:r>
          </w:p>
          <w:p w:rsidR="00D11FFA" w:rsidRPr="006C62DB" w:rsidRDefault="00D11FFA" w:rsidP="006C5258">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Attaching fasteners </w:t>
            </w:r>
          </w:p>
          <w:p w:rsidR="00D11FFA" w:rsidRPr="006C62DB" w:rsidRDefault="00D11FFA" w:rsidP="006C5258">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Pressing/Ironing</w:t>
            </w:r>
          </w:p>
          <w:p w:rsidR="00D11FFA" w:rsidRPr="006C62DB" w:rsidRDefault="00D11FFA" w:rsidP="006C5258">
            <w:pPr>
              <w:numPr>
                <w:ilvl w:val="0"/>
                <w:numId w:val="195"/>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Trimming hanging threads</w:t>
            </w:r>
          </w:p>
        </w:tc>
      </w:tr>
    </w:tbl>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r w:rsidRPr="006C62DB">
        <w:rPr>
          <w:b/>
          <w:bCs/>
          <w:color w:val="000000" w:themeColor="text1"/>
          <w:szCs w:val="24"/>
        </w:rPr>
        <w:t xml:space="preserve">REQUIRED KNOWLEDGE AND SKILLS </w:t>
      </w:r>
    </w:p>
    <w:p w:rsidR="00D11FFA" w:rsidRPr="006C62DB" w:rsidRDefault="00D11FFA" w:rsidP="00D11FFA">
      <w:pPr>
        <w:rPr>
          <w:color w:val="000000" w:themeColor="text1"/>
          <w:szCs w:val="24"/>
        </w:rPr>
      </w:pPr>
      <w:r w:rsidRPr="006C62DB">
        <w:rPr>
          <w:color w:val="000000" w:themeColor="text1"/>
          <w:szCs w:val="24"/>
        </w:rPr>
        <w:t xml:space="preserve">This section describes the knowledge and skills required for this unit of competency. </w:t>
      </w:r>
    </w:p>
    <w:p w:rsidR="00D11FFA" w:rsidRPr="006C62DB" w:rsidRDefault="00D11FFA" w:rsidP="00D11FFA">
      <w:pPr>
        <w:rPr>
          <w:b/>
          <w:bCs/>
          <w:color w:val="000000" w:themeColor="text1"/>
          <w:szCs w:val="24"/>
        </w:rPr>
      </w:pPr>
      <w:r w:rsidRPr="006C62DB">
        <w:rPr>
          <w:b/>
          <w:bCs/>
          <w:color w:val="000000" w:themeColor="text1"/>
          <w:szCs w:val="24"/>
        </w:rPr>
        <w:lastRenderedPageBreak/>
        <w:t xml:space="preserve">Required knowledge </w:t>
      </w:r>
    </w:p>
    <w:p w:rsidR="00D11FFA" w:rsidRPr="006C62DB" w:rsidRDefault="00D11FFA" w:rsidP="00D11FFA">
      <w:pPr>
        <w:rPr>
          <w:color w:val="000000" w:themeColor="text1"/>
          <w:szCs w:val="24"/>
        </w:rPr>
      </w:pPr>
      <w:r w:rsidRPr="006C62DB">
        <w:rPr>
          <w:color w:val="000000" w:themeColor="text1"/>
          <w:szCs w:val="24"/>
        </w:rPr>
        <w:t xml:space="preserve">The individual needs to demonstrate knowledge of: </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History of fashion design</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Fibres and fabrics</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clothing design and construction</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Principles of pattern construction</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Finishing and accessorizing garments</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marketing</w:t>
      </w:r>
    </w:p>
    <w:p w:rsidR="00D11FFA" w:rsidRPr="006C62DB" w:rsidRDefault="00D11FFA" w:rsidP="00D11FFA">
      <w:pPr>
        <w:numPr>
          <w:ilvl w:val="0"/>
          <w:numId w:val="209"/>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Creativity and innovation in fashion design </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Sewing machine operation </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tools and equipment</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Fashion design products and supplies</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Ethical issues in fashion design</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Occupational safety and health</w:t>
      </w:r>
    </w:p>
    <w:p w:rsidR="00D11FFA" w:rsidRPr="006C62DB" w:rsidRDefault="00D11FFA" w:rsidP="00D11FFA">
      <w:pPr>
        <w:numPr>
          <w:ilvl w:val="0"/>
          <w:numId w:val="210"/>
        </w:numPr>
        <w:spacing w:after="20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Waste management</w:t>
      </w:r>
    </w:p>
    <w:p w:rsidR="00D11FFA" w:rsidRPr="006C62DB" w:rsidRDefault="00D11FFA" w:rsidP="00D11FFA">
      <w:pPr>
        <w:rPr>
          <w:b/>
          <w:bCs/>
          <w:color w:val="000000" w:themeColor="text1"/>
          <w:szCs w:val="24"/>
        </w:rPr>
      </w:pPr>
      <w:r w:rsidRPr="006C62DB">
        <w:rPr>
          <w:b/>
          <w:bCs/>
          <w:color w:val="000000" w:themeColor="text1"/>
          <w:szCs w:val="24"/>
        </w:rPr>
        <w:t>Required skills</w:t>
      </w:r>
    </w:p>
    <w:p w:rsidR="00D11FFA" w:rsidRPr="006C62DB" w:rsidRDefault="00D11FFA" w:rsidP="00D11FFA">
      <w:pPr>
        <w:rPr>
          <w:bCs/>
          <w:color w:val="000000" w:themeColor="text1"/>
          <w:szCs w:val="24"/>
        </w:rPr>
      </w:pPr>
      <w:r w:rsidRPr="006C62DB">
        <w:rPr>
          <w:bCs/>
          <w:color w:val="000000" w:themeColor="text1"/>
          <w:szCs w:val="24"/>
        </w:rPr>
        <w:t>The individual needs to demonstrate the following skills:</w:t>
      </w:r>
    </w:p>
    <w:p w:rsidR="00D11FFA" w:rsidRPr="006C62DB" w:rsidRDefault="00D11FFA" w:rsidP="00D11FFA">
      <w:pPr>
        <w:numPr>
          <w:ilvl w:val="0"/>
          <w:numId w:val="142"/>
        </w:numPr>
        <w:spacing w:after="200" w:line="276"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ICT </w:t>
      </w:r>
    </w:p>
    <w:p w:rsidR="00D11FFA" w:rsidRPr="006C62DB" w:rsidRDefault="00D11FFA" w:rsidP="00D11FFA">
      <w:pPr>
        <w:widowControl w:val="0"/>
        <w:numPr>
          <w:ilvl w:val="0"/>
          <w:numId w:val="142"/>
        </w:numPr>
        <w:spacing w:after="160" w:line="259"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Problem solving </w:t>
      </w:r>
    </w:p>
    <w:p w:rsidR="00D11FFA" w:rsidRPr="006C62DB" w:rsidRDefault="00D11FFA" w:rsidP="00D11FFA">
      <w:pPr>
        <w:numPr>
          <w:ilvl w:val="0"/>
          <w:numId w:val="142"/>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Critical thinking </w:t>
      </w:r>
    </w:p>
    <w:p w:rsidR="00D11FFA" w:rsidRPr="006C62DB" w:rsidRDefault="00D11FFA" w:rsidP="00D11FFA">
      <w:pPr>
        <w:numPr>
          <w:ilvl w:val="0"/>
          <w:numId w:val="142"/>
        </w:numPr>
        <w:spacing w:after="0" w:line="24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Listening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Observation</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Organizing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Pattern drafting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Laying</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 xml:space="preserve">Cutting </w:t>
      </w:r>
    </w:p>
    <w:p w:rsidR="00D11FFA" w:rsidRPr="006C62DB" w:rsidRDefault="00D11FFA" w:rsidP="00D11FFA">
      <w:pPr>
        <w:numPr>
          <w:ilvl w:val="0"/>
          <w:numId w:val="142"/>
        </w:numPr>
        <w:spacing w:after="0" w:line="240" w:lineRule="auto"/>
        <w:contextualSpacing/>
        <w:rPr>
          <w:rFonts w:eastAsia="Calibri"/>
          <w:b/>
          <w:bCs/>
          <w:color w:val="000000" w:themeColor="text1"/>
          <w:kern w:val="0"/>
          <w:szCs w:val="24"/>
          <w:lang w:val="en-GB"/>
        </w:rPr>
      </w:pPr>
      <w:r w:rsidRPr="006C62DB">
        <w:rPr>
          <w:rFonts w:eastAsia="Calibri"/>
          <w:color w:val="000000" w:themeColor="text1"/>
          <w:kern w:val="0"/>
          <w:szCs w:val="24"/>
          <w:lang w:val="en-GB"/>
        </w:rPr>
        <w:t xml:space="preserve">Creativity and design </w:t>
      </w:r>
    </w:p>
    <w:p w:rsidR="00D11FFA" w:rsidRPr="006C62DB" w:rsidRDefault="00D11FFA" w:rsidP="00D11FFA">
      <w:pPr>
        <w:numPr>
          <w:ilvl w:val="0"/>
          <w:numId w:val="142"/>
        </w:numPr>
        <w:spacing w:after="0" w:line="24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Clothing construction </w:t>
      </w: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p>
    <w:p w:rsidR="00D11FFA" w:rsidRPr="006C62DB" w:rsidRDefault="00D11FFA" w:rsidP="00D11FFA">
      <w:pPr>
        <w:rPr>
          <w:b/>
          <w:bCs/>
          <w:color w:val="000000" w:themeColor="text1"/>
          <w:szCs w:val="24"/>
        </w:rPr>
      </w:pPr>
      <w:r w:rsidRPr="006C62DB">
        <w:rPr>
          <w:b/>
          <w:bCs/>
          <w:color w:val="000000" w:themeColor="text1"/>
          <w:szCs w:val="24"/>
        </w:rPr>
        <w:t xml:space="preserve">EVIDENCE GUIDE </w:t>
      </w:r>
    </w:p>
    <w:p w:rsidR="00D11FFA" w:rsidRPr="006C62DB" w:rsidRDefault="00D11FFA" w:rsidP="00D11FFA">
      <w:pPr>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Ind w:w="-743" w:type="dxa"/>
        <w:tblCellMar>
          <w:top w:w="14" w:type="dxa"/>
          <w:right w:w="56" w:type="dxa"/>
        </w:tblCellMar>
        <w:tblLook w:val="04A0" w:firstRow="1" w:lastRow="0" w:firstColumn="1" w:lastColumn="0" w:noHBand="0" w:noVBand="1"/>
      </w:tblPr>
      <w:tblGrid>
        <w:gridCol w:w="2702"/>
        <w:gridCol w:w="6488"/>
      </w:tblGrid>
      <w:tr w:rsidR="00D11FFA" w:rsidRPr="006C62DB" w:rsidTr="006C5258">
        <w:trPr>
          <w:trHeight w:val="400"/>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11"/>
              </w:numPr>
              <w:spacing w:after="0" w:line="240" w:lineRule="auto"/>
              <w:contextualSpacing/>
              <w:rPr>
                <w:rFonts w:eastAsia="Calibri"/>
                <w:color w:val="000000" w:themeColor="text1"/>
                <w:szCs w:val="24"/>
              </w:rPr>
            </w:pPr>
            <w:r w:rsidRPr="006C62DB">
              <w:rPr>
                <w:rFonts w:eastAsia="Calibri"/>
                <w:color w:val="000000" w:themeColor="text1"/>
                <w:szCs w:val="24"/>
              </w:rPr>
              <w:lastRenderedPageBreak/>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color w:val="000000" w:themeColor="text1"/>
                <w:szCs w:val="24"/>
              </w:rPr>
            </w:pPr>
            <w:r w:rsidRPr="006C62DB">
              <w:rPr>
                <w:color w:val="000000" w:themeColor="text1"/>
                <w:szCs w:val="24"/>
              </w:rPr>
              <w:t xml:space="preserve">Assessment requires evidence that the candidate: </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bCs/>
                <w:color w:val="000000" w:themeColor="text1"/>
                <w:kern w:val="0"/>
                <w:szCs w:val="24"/>
              </w:rPr>
              <w:t xml:space="preserve">Assembled </w:t>
            </w:r>
            <w:r w:rsidRPr="006C62DB">
              <w:rPr>
                <w:rFonts w:eastAsia="Calibri"/>
                <w:iCs/>
                <w:color w:val="000000" w:themeColor="text1"/>
                <w:kern w:val="0"/>
                <w:szCs w:val="24"/>
              </w:rPr>
              <w:t>Clothing construction tools and equipment</w:t>
            </w:r>
            <w:r w:rsidRPr="006C62DB">
              <w:rPr>
                <w:rFonts w:eastAsia="Calibri"/>
                <w:bCs/>
                <w:color w:val="000000" w:themeColor="text1"/>
                <w:kern w:val="0"/>
                <w:szCs w:val="24"/>
              </w:rPr>
              <w:t xml:space="preserve"> based on work requirement.</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Analysed ladies’ garment designs as per </w:t>
            </w:r>
            <w:r w:rsidRPr="006C62DB">
              <w:rPr>
                <w:rFonts w:eastAsia="Calibri"/>
                <w:bCs/>
                <w:color w:val="000000" w:themeColor="text1"/>
                <w:kern w:val="0"/>
                <w:szCs w:val="24"/>
                <w:lang w:val="en-GB"/>
              </w:rPr>
              <w:t>job specification</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 xml:space="preserve"> </w:t>
            </w:r>
            <w:r w:rsidRPr="006C62DB">
              <w:rPr>
                <w:rFonts w:eastAsia="Calibri"/>
                <w:color w:val="000000" w:themeColor="text1"/>
                <w:kern w:val="0"/>
                <w:szCs w:val="24"/>
                <w:lang w:val="en-GB"/>
              </w:rPr>
              <w:t xml:space="preserve">Developed ladies’ garment pattern pieces based on </w:t>
            </w:r>
            <w:r w:rsidRPr="006C62DB">
              <w:rPr>
                <w:rFonts w:eastAsia="Calibri"/>
                <w:bCs/>
                <w:color w:val="000000" w:themeColor="text1"/>
                <w:kern w:val="0"/>
                <w:szCs w:val="24"/>
                <w:lang w:val="en-GB"/>
              </w:rPr>
              <w:t>job specification.</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Cut ladies’ garment pattern pieces as per </w:t>
            </w:r>
            <w:r w:rsidRPr="006C62DB">
              <w:rPr>
                <w:rFonts w:eastAsia="Calibri"/>
                <w:bCs/>
                <w:color w:val="000000" w:themeColor="text1"/>
                <w:kern w:val="0"/>
                <w:szCs w:val="24"/>
                <w:lang w:val="en-GB"/>
              </w:rPr>
              <w:t>job specification.</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Constructed ladies’ garment parts as per job specification</w:t>
            </w:r>
            <w:r w:rsidRPr="006C62DB">
              <w:rPr>
                <w:rFonts w:eastAsia="Calibri"/>
                <w:b/>
                <w:bCs/>
                <w:i/>
                <w:iCs/>
                <w:color w:val="000000" w:themeColor="text1"/>
                <w:kern w:val="0"/>
                <w:szCs w:val="24"/>
                <w:lang w:val="en-GB"/>
              </w:rPr>
              <w:t>.</w:t>
            </w:r>
          </w:p>
          <w:p w:rsidR="00D11FFA" w:rsidRPr="006C62DB" w:rsidRDefault="00D11FFA" w:rsidP="006C5258">
            <w:pPr>
              <w:numPr>
                <w:ilvl w:val="0"/>
                <w:numId w:val="212"/>
              </w:numPr>
              <w:spacing w:after="0" w:line="276"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Carried out ladies’ garments finishing based </w:t>
            </w:r>
            <w:r w:rsidRPr="006C62DB">
              <w:rPr>
                <w:rFonts w:eastAsia="Calibri"/>
                <w:bCs/>
                <w:iCs/>
                <w:color w:val="000000" w:themeColor="text1"/>
                <w:kern w:val="0"/>
                <w:szCs w:val="24"/>
                <w:lang w:val="en-GB"/>
              </w:rPr>
              <w:t>on design specification.</w:t>
            </w:r>
          </w:p>
          <w:p w:rsidR="00D11FFA" w:rsidRPr="006C62DB" w:rsidRDefault="00D11FFA" w:rsidP="006C5258">
            <w:pPr>
              <w:widowControl w:val="0"/>
              <w:numPr>
                <w:ilvl w:val="0"/>
                <w:numId w:val="212"/>
              </w:numPr>
              <w:adjustRightInd w:val="0"/>
              <w:spacing w:after="0" w:line="276" w:lineRule="auto"/>
              <w:contextualSpacing/>
              <w:textAlignment w:val="baseline"/>
              <w:rPr>
                <w:rFonts w:eastAsia="Calibri"/>
                <w:color w:val="000000" w:themeColor="text1"/>
                <w:kern w:val="0"/>
                <w:szCs w:val="24"/>
                <w:lang w:val="en-GB"/>
              </w:rPr>
            </w:pPr>
            <w:r w:rsidRPr="006C62DB">
              <w:rPr>
                <w:rFonts w:eastAsia="Calibri"/>
                <w:color w:val="000000" w:themeColor="text1"/>
                <w:kern w:val="0"/>
                <w:szCs w:val="24"/>
                <w:lang w:val="en-GB"/>
              </w:rPr>
              <w:t xml:space="preserve"> P</w:t>
            </w:r>
            <w:r w:rsidRPr="006C62DB">
              <w:rPr>
                <w:rFonts w:eastAsia="Calibri"/>
                <w:bCs/>
                <w:iCs/>
                <w:color w:val="000000" w:themeColor="text1"/>
                <w:kern w:val="0"/>
                <w:szCs w:val="24"/>
                <w:lang w:val="en-GB"/>
              </w:rPr>
              <w:t>ackaged c</w:t>
            </w:r>
            <w:r w:rsidRPr="006C62DB">
              <w:rPr>
                <w:rFonts w:eastAsia="Calibri"/>
                <w:color w:val="000000" w:themeColor="text1"/>
                <w:kern w:val="0"/>
                <w:szCs w:val="24"/>
                <w:lang w:val="en-GB"/>
              </w:rPr>
              <w:t>onstructed ladies’ garments</w:t>
            </w:r>
            <w:r w:rsidRPr="006C62DB">
              <w:rPr>
                <w:rFonts w:eastAsia="Calibri"/>
                <w:bCs/>
                <w:i/>
                <w:color w:val="000000" w:themeColor="text1"/>
                <w:kern w:val="0"/>
                <w:szCs w:val="24"/>
                <w:lang w:val="en-GB"/>
              </w:rPr>
              <w:t xml:space="preserve"> </w:t>
            </w:r>
            <w:r w:rsidRPr="006C62DB">
              <w:rPr>
                <w:rFonts w:eastAsia="Calibri"/>
                <w:bCs/>
                <w:iCs/>
                <w:color w:val="000000" w:themeColor="text1"/>
                <w:kern w:val="0"/>
                <w:szCs w:val="24"/>
                <w:lang w:val="en-GB"/>
              </w:rPr>
              <w:t xml:space="preserve">as per </w:t>
            </w:r>
            <w:r w:rsidRPr="006C62DB">
              <w:rPr>
                <w:rFonts w:eastAsia="Calibri"/>
                <w:color w:val="000000" w:themeColor="text1"/>
                <w:kern w:val="0"/>
                <w:szCs w:val="24"/>
                <w:lang w:val="en-GB"/>
              </w:rPr>
              <w:t>work requirement.</w:t>
            </w:r>
          </w:p>
        </w:tc>
      </w:tr>
      <w:tr w:rsidR="00D11FFA" w:rsidRPr="006C62DB" w:rsidTr="006C5258">
        <w:trPr>
          <w:trHeight w:val="1728"/>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11"/>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color w:val="000000" w:themeColor="text1"/>
                <w:szCs w:val="24"/>
              </w:rPr>
            </w:pPr>
            <w:r w:rsidRPr="006C62DB">
              <w:rPr>
                <w:color w:val="000000" w:themeColor="text1"/>
                <w:szCs w:val="24"/>
              </w:rPr>
              <w:t xml:space="preserve">The following resources should be provided: </w:t>
            </w:r>
          </w:p>
          <w:p w:rsidR="00D11FFA" w:rsidRPr="006C62DB" w:rsidRDefault="00D11FFA" w:rsidP="006C5258">
            <w:pPr>
              <w:numPr>
                <w:ilvl w:val="0"/>
                <w:numId w:val="213"/>
              </w:numPr>
              <w:spacing w:after="0" w:line="24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D11FFA" w:rsidRPr="006C62DB" w:rsidRDefault="00D11FFA" w:rsidP="006C5258">
            <w:pPr>
              <w:numPr>
                <w:ilvl w:val="0"/>
                <w:numId w:val="213"/>
              </w:numPr>
              <w:spacing w:after="0" w:line="240"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D11FFA" w:rsidRPr="006C62DB" w:rsidRDefault="00D11FFA" w:rsidP="006C5258">
            <w:pPr>
              <w:numPr>
                <w:ilvl w:val="0"/>
                <w:numId w:val="213"/>
              </w:numPr>
              <w:spacing w:after="0" w:line="240"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D11FFA" w:rsidRPr="006C62DB" w:rsidTr="006C5258">
        <w:trPr>
          <w:trHeight w:val="1628"/>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11"/>
              </w:numPr>
              <w:spacing w:after="0" w:line="240"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color w:val="000000" w:themeColor="text1"/>
                <w:szCs w:val="24"/>
              </w:rPr>
            </w:pPr>
            <w:r w:rsidRPr="006C62DB">
              <w:rPr>
                <w:color w:val="000000" w:themeColor="text1"/>
                <w:szCs w:val="24"/>
              </w:rPr>
              <w:t xml:space="preserve">Competency in this unit may be assessed through:  </w:t>
            </w:r>
          </w:p>
          <w:p w:rsidR="00D11FFA" w:rsidRPr="006C62DB" w:rsidRDefault="00D11FFA" w:rsidP="006C5258">
            <w:pPr>
              <w:numPr>
                <w:ilvl w:val="0"/>
                <w:numId w:val="214"/>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Practical </w:t>
            </w:r>
          </w:p>
          <w:p w:rsidR="00D11FFA" w:rsidRPr="006C62DB" w:rsidRDefault="00D11FFA" w:rsidP="006C5258">
            <w:pPr>
              <w:numPr>
                <w:ilvl w:val="0"/>
                <w:numId w:val="214"/>
              </w:numPr>
              <w:spacing w:after="200" w:line="276" w:lineRule="auto"/>
              <w:contextualSpacing/>
              <w:rPr>
                <w:rFonts w:eastAsia="Calibri"/>
                <w:color w:val="000000" w:themeColor="text1"/>
                <w:szCs w:val="24"/>
              </w:rPr>
            </w:pPr>
            <w:r w:rsidRPr="006C62DB">
              <w:rPr>
                <w:rFonts w:eastAsia="Calibri"/>
                <w:color w:val="000000" w:themeColor="text1"/>
                <w:szCs w:val="24"/>
              </w:rPr>
              <w:t xml:space="preserve">Project </w:t>
            </w:r>
          </w:p>
          <w:p w:rsidR="00D11FFA" w:rsidRPr="006C62DB" w:rsidRDefault="00D11FFA" w:rsidP="006C5258">
            <w:pPr>
              <w:numPr>
                <w:ilvl w:val="0"/>
                <w:numId w:val="214"/>
              </w:numPr>
              <w:spacing w:after="200" w:line="276" w:lineRule="auto"/>
              <w:contextualSpacing/>
              <w:rPr>
                <w:rFonts w:eastAsia="Calibri"/>
                <w:color w:val="000000" w:themeColor="text1"/>
                <w:szCs w:val="24"/>
              </w:rPr>
            </w:pPr>
            <w:r w:rsidRPr="006C62DB">
              <w:rPr>
                <w:rFonts w:eastAsia="Calibri"/>
                <w:color w:val="000000" w:themeColor="text1"/>
                <w:szCs w:val="24"/>
              </w:rPr>
              <w:t>Third party evidence</w:t>
            </w:r>
          </w:p>
          <w:p w:rsidR="00D11FFA" w:rsidRPr="006C62DB" w:rsidRDefault="00D11FFA" w:rsidP="006C5258">
            <w:pPr>
              <w:numPr>
                <w:ilvl w:val="0"/>
                <w:numId w:val="214"/>
              </w:numPr>
              <w:spacing w:after="200" w:line="276" w:lineRule="auto"/>
              <w:contextualSpacing/>
              <w:rPr>
                <w:rFonts w:eastAsia="Calibri"/>
                <w:color w:val="000000" w:themeColor="text1"/>
                <w:szCs w:val="24"/>
              </w:rPr>
            </w:pPr>
            <w:r w:rsidRPr="006C62DB">
              <w:rPr>
                <w:rFonts w:eastAsia="Calibri"/>
                <w:color w:val="000000" w:themeColor="text1"/>
                <w:szCs w:val="24"/>
              </w:rPr>
              <w:t>Written assessment</w:t>
            </w:r>
          </w:p>
          <w:p w:rsidR="00D11FFA" w:rsidRPr="006C62DB" w:rsidRDefault="00D11FFA" w:rsidP="006C5258">
            <w:pPr>
              <w:numPr>
                <w:ilvl w:val="0"/>
                <w:numId w:val="214"/>
              </w:numPr>
              <w:spacing w:after="0" w:line="240" w:lineRule="auto"/>
              <w:contextualSpacing/>
              <w:rPr>
                <w:rFonts w:eastAsia="Calibri"/>
                <w:color w:val="000000" w:themeColor="text1"/>
                <w:szCs w:val="24"/>
              </w:rPr>
            </w:pPr>
            <w:r w:rsidRPr="006C62DB">
              <w:rPr>
                <w:rFonts w:eastAsia="Calibri"/>
                <w:color w:val="000000" w:themeColor="text1"/>
                <w:szCs w:val="24"/>
              </w:rPr>
              <w:t>Oral assessment</w:t>
            </w:r>
          </w:p>
        </w:tc>
      </w:tr>
      <w:tr w:rsidR="00D11FFA" w:rsidRPr="006C62DB" w:rsidTr="006C5258">
        <w:trPr>
          <w:trHeight w:val="373"/>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11"/>
              </w:numPr>
              <w:spacing w:after="0" w:line="24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color w:val="000000" w:themeColor="text1"/>
                <w:szCs w:val="24"/>
              </w:rPr>
            </w:pPr>
            <w:r w:rsidRPr="006C62DB">
              <w:rPr>
                <w:color w:val="000000" w:themeColor="text1"/>
                <w:szCs w:val="24"/>
              </w:rPr>
              <w:t>Competency may be assessed in a Workplace or simulated environment.</w:t>
            </w:r>
          </w:p>
        </w:tc>
      </w:tr>
      <w:tr w:rsidR="00D11FFA" w:rsidRPr="006C62DB" w:rsidTr="006C5258">
        <w:trPr>
          <w:trHeight w:val="607"/>
        </w:trPr>
        <w:tc>
          <w:tcPr>
            <w:tcW w:w="147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numPr>
                <w:ilvl w:val="0"/>
                <w:numId w:val="211"/>
              </w:numPr>
              <w:spacing w:after="0" w:line="24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D11FFA" w:rsidRPr="006C62DB" w:rsidRDefault="00D11FFA" w:rsidP="006C5258">
            <w:pPr>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D11FFA" w:rsidRPr="006C62DB" w:rsidRDefault="00D11FFA" w:rsidP="00D11FFA">
      <w:pPr>
        <w:rPr>
          <w:color w:val="000000" w:themeColor="text1"/>
          <w:szCs w:val="24"/>
        </w:rPr>
      </w:pPr>
    </w:p>
    <w:p w:rsidR="00D11FFA" w:rsidRPr="006C62DB" w:rsidRDefault="00D11FFA" w:rsidP="00D11FFA">
      <w:pPr>
        <w:rPr>
          <w:lang w:val="en-GB" w:eastAsia="fr-FR"/>
        </w:rPr>
      </w:pPr>
    </w:p>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 w:rsidR="00D11FFA" w:rsidRPr="006C62DB" w:rsidRDefault="00D11FFA" w:rsidP="00D11FFA">
      <w:pPr>
        <w:rPr>
          <w:szCs w:val="24"/>
        </w:rPr>
      </w:pPr>
    </w:p>
    <w:p w:rsidR="00D11FFA" w:rsidRPr="006C62DB" w:rsidRDefault="00D11FFA" w:rsidP="00D11FFA">
      <w:pPr>
        <w:rPr>
          <w:szCs w:val="24"/>
        </w:rPr>
      </w:pPr>
    </w:p>
    <w:p w:rsidR="00D11FFA" w:rsidRPr="006C62DB" w:rsidRDefault="00D11FFA" w:rsidP="00D11FFA"/>
    <w:p w:rsidR="007706D1" w:rsidRPr="006C62DB" w:rsidRDefault="007706D1" w:rsidP="007706D1">
      <w:pPr>
        <w:pStyle w:val="Heading2"/>
      </w:pPr>
      <w:r w:rsidRPr="006C62DB">
        <w:t>PRODUCE CHILDREN’S WEAR.</w:t>
      </w:r>
      <w:bookmarkEnd w:id="67"/>
    </w:p>
    <w:p w:rsidR="007706D1" w:rsidRPr="006C62DB" w:rsidRDefault="007706D1" w:rsidP="007706D1">
      <w:pPr>
        <w:spacing w:line="360" w:lineRule="auto"/>
        <w:rPr>
          <w:szCs w:val="24"/>
          <w:lang w:val="en-GB" w:eastAsia="en-GB"/>
        </w:rPr>
      </w:pPr>
    </w:p>
    <w:p w:rsidR="007706D1" w:rsidRPr="006C62DB" w:rsidRDefault="00D35E4A" w:rsidP="007706D1">
      <w:pPr>
        <w:spacing w:line="360" w:lineRule="auto"/>
        <w:rPr>
          <w:b/>
          <w:bCs/>
          <w:color w:val="auto"/>
          <w:szCs w:val="24"/>
        </w:rPr>
      </w:pPr>
      <w:r>
        <w:rPr>
          <w:b/>
          <w:bCs/>
          <w:color w:val="auto"/>
          <w:szCs w:val="24"/>
        </w:rPr>
        <w:t xml:space="preserve">UNIT CODE: 0723 551 </w:t>
      </w:r>
      <w:r w:rsidR="007706D1" w:rsidRPr="006C62DB">
        <w:rPr>
          <w:b/>
          <w:bCs/>
          <w:color w:val="auto"/>
          <w:szCs w:val="24"/>
        </w:rPr>
        <w:t>A</w:t>
      </w:r>
    </w:p>
    <w:p w:rsidR="007706D1" w:rsidRPr="006C62DB" w:rsidRDefault="007706D1" w:rsidP="007706D1">
      <w:pPr>
        <w:spacing w:line="360" w:lineRule="auto"/>
        <w:rPr>
          <w:b/>
          <w:bCs/>
          <w:color w:val="auto"/>
          <w:szCs w:val="24"/>
        </w:rPr>
      </w:pPr>
      <w:r w:rsidRPr="006C62DB">
        <w:rPr>
          <w:b/>
          <w:bCs/>
          <w:color w:val="auto"/>
          <w:szCs w:val="24"/>
        </w:rPr>
        <w:t xml:space="preserve">UNIT DESCRIPTION: </w:t>
      </w:r>
    </w:p>
    <w:p w:rsidR="007706D1" w:rsidRPr="006C62DB" w:rsidRDefault="007706D1" w:rsidP="007706D1">
      <w:pPr>
        <w:spacing w:line="360" w:lineRule="auto"/>
        <w:rPr>
          <w:b/>
          <w:bCs/>
          <w:color w:val="auto"/>
          <w:szCs w:val="24"/>
        </w:rPr>
      </w:pPr>
      <w:r w:rsidRPr="006C62DB">
        <w:rPr>
          <w:color w:val="auto"/>
          <w:szCs w:val="24"/>
        </w:rPr>
        <w:t xml:space="preserve">This unit covers competencies required to produce children’s wear. It involves planning children’s </w:t>
      </w:r>
      <w:r w:rsidRPr="006C62DB">
        <w:rPr>
          <w:bCs/>
          <w:color w:val="auto"/>
          <w:szCs w:val="24"/>
        </w:rPr>
        <w:t>garments construction</w:t>
      </w:r>
      <w:r w:rsidRPr="006C62DB">
        <w:rPr>
          <w:color w:val="auto"/>
          <w:szCs w:val="24"/>
        </w:rPr>
        <w:t xml:space="preserve">, </w:t>
      </w:r>
      <w:r w:rsidRPr="006C62DB">
        <w:rPr>
          <w:bCs/>
          <w:color w:val="auto"/>
          <w:szCs w:val="24"/>
        </w:rPr>
        <w:t xml:space="preserve">developing </w:t>
      </w:r>
      <w:r w:rsidRPr="006C62DB">
        <w:rPr>
          <w:color w:val="auto"/>
          <w:szCs w:val="24"/>
        </w:rPr>
        <w:t xml:space="preserve">children’s </w:t>
      </w:r>
      <w:r w:rsidRPr="006C62DB">
        <w:rPr>
          <w:bCs/>
          <w:color w:val="auto"/>
          <w:szCs w:val="24"/>
        </w:rPr>
        <w:t>garment patterns</w:t>
      </w:r>
      <w:r w:rsidRPr="006C62DB">
        <w:rPr>
          <w:color w:val="auto"/>
          <w:szCs w:val="24"/>
        </w:rPr>
        <w:t xml:space="preserve">, </w:t>
      </w:r>
      <w:r w:rsidRPr="006C62DB">
        <w:rPr>
          <w:bCs/>
          <w:color w:val="auto"/>
          <w:szCs w:val="24"/>
        </w:rPr>
        <w:t xml:space="preserve">cutting </w:t>
      </w:r>
      <w:r w:rsidRPr="006C62DB">
        <w:rPr>
          <w:color w:val="auto"/>
          <w:szCs w:val="24"/>
        </w:rPr>
        <w:t xml:space="preserve">children’s </w:t>
      </w:r>
      <w:r w:rsidRPr="006C62DB">
        <w:rPr>
          <w:bCs/>
          <w:color w:val="auto"/>
          <w:szCs w:val="24"/>
        </w:rPr>
        <w:t>garment pieces</w:t>
      </w:r>
      <w:r w:rsidRPr="006C62DB">
        <w:rPr>
          <w:color w:val="auto"/>
          <w:szCs w:val="24"/>
        </w:rPr>
        <w:t>,</w:t>
      </w:r>
      <w:r w:rsidRPr="006C62DB">
        <w:rPr>
          <w:bCs/>
          <w:color w:val="auto"/>
          <w:szCs w:val="24"/>
        </w:rPr>
        <w:t xml:space="preserve"> assembling </w:t>
      </w:r>
      <w:r w:rsidRPr="006C62DB">
        <w:rPr>
          <w:color w:val="auto"/>
          <w:szCs w:val="24"/>
        </w:rPr>
        <w:t xml:space="preserve">children’s </w:t>
      </w:r>
      <w:r w:rsidRPr="006C62DB">
        <w:rPr>
          <w:bCs/>
          <w:color w:val="auto"/>
          <w:szCs w:val="24"/>
        </w:rPr>
        <w:t>garments</w:t>
      </w:r>
      <w:r w:rsidRPr="006C62DB">
        <w:rPr>
          <w:color w:val="auto"/>
          <w:szCs w:val="24"/>
        </w:rPr>
        <w:t xml:space="preserve"> and finishing constructed children’s garments.</w:t>
      </w:r>
    </w:p>
    <w:p w:rsidR="007706D1" w:rsidRPr="006C62DB" w:rsidRDefault="007706D1" w:rsidP="007706D1">
      <w:pPr>
        <w:spacing w:line="360" w:lineRule="auto"/>
        <w:rPr>
          <w:b/>
          <w:bCs/>
          <w:color w:val="auto"/>
          <w:szCs w:val="24"/>
        </w:rPr>
      </w:pPr>
      <w:r w:rsidRPr="006C62DB">
        <w:rPr>
          <w:b/>
          <w:bCs/>
          <w:color w:val="auto"/>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33354B">
        <w:tc>
          <w:tcPr>
            <w:tcW w:w="1412" w:type="pct"/>
          </w:tcPr>
          <w:p w:rsidR="007706D1" w:rsidRPr="006C62DB" w:rsidRDefault="007706D1" w:rsidP="0033354B">
            <w:pPr>
              <w:spacing w:after="0" w:line="360" w:lineRule="auto"/>
              <w:rPr>
                <w:b/>
                <w:bCs/>
                <w:color w:val="auto"/>
                <w:szCs w:val="24"/>
              </w:rPr>
            </w:pPr>
            <w:r w:rsidRPr="006C62DB">
              <w:rPr>
                <w:b/>
                <w:bCs/>
                <w:color w:val="auto"/>
                <w:szCs w:val="24"/>
              </w:rPr>
              <w:t>ELEMENT</w:t>
            </w:r>
          </w:p>
          <w:p w:rsidR="007706D1" w:rsidRPr="006C62DB" w:rsidRDefault="007706D1" w:rsidP="0033354B">
            <w:pPr>
              <w:spacing w:after="0" w:line="360" w:lineRule="auto"/>
              <w:rPr>
                <w:color w:val="auto"/>
                <w:szCs w:val="24"/>
              </w:rPr>
            </w:pPr>
            <w:r w:rsidRPr="006C62DB">
              <w:rPr>
                <w:color w:val="auto"/>
                <w:szCs w:val="24"/>
              </w:rPr>
              <w:t>These describe the key outcomes which make up workplace functions</w:t>
            </w:r>
          </w:p>
        </w:tc>
        <w:tc>
          <w:tcPr>
            <w:tcW w:w="3588" w:type="pct"/>
          </w:tcPr>
          <w:p w:rsidR="007706D1" w:rsidRPr="006C62DB" w:rsidRDefault="007706D1" w:rsidP="0033354B">
            <w:pPr>
              <w:spacing w:after="0" w:line="360" w:lineRule="auto"/>
              <w:rPr>
                <w:b/>
                <w:bCs/>
                <w:color w:val="auto"/>
                <w:szCs w:val="24"/>
              </w:rPr>
            </w:pPr>
            <w:r w:rsidRPr="006C62DB">
              <w:rPr>
                <w:b/>
                <w:bCs/>
                <w:color w:val="auto"/>
                <w:szCs w:val="24"/>
              </w:rPr>
              <w:t>PERFORMANCE CRITERIA</w:t>
            </w:r>
          </w:p>
          <w:p w:rsidR="007706D1" w:rsidRPr="006C62DB" w:rsidRDefault="007706D1" w:rsidP="0033354B">
            <w:pPr>
              <w:spacing w:after="0"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7706D1" w:rsidRPr="006C62DB" w:rsidTr="0033354B">
        <w:tc>
          <w:tcPr>
            <w:tcW w:w="1412" w:type="pct"/>
          </w:tcPr>
          <w:p w:rsidR="007706D1" w:rsidRPr="006C62DB" w:rsidRDefault="007706D1" w:rsidP="0033354B">
            <w:pPr>
              <w:pStyle w:val="ListParagraph"/>
              <w:numPr>
                <w:ilvl w:val="3"/>
                <w:numId w:val="272"/>
              </w:numPr>
              <w:spacing w:after="0" w:line="360" w:lineRule="auto"/>
              <w:ind w:left="306"/>
              <w:rPr>
                <w:szCs w:val="24"/>
              </w:rPr>
            </w:pPr>
            <w:r w:rsidRPr="006C62DB">
              <w:rPr>
                <w:bCs/>
                <w:szCs w:val="24"/>
              </w:rPr>
              <w:t xml:space="preserve">Plan </w:t>
            </w:r>
            <w:r w:rsidRPr="006C62DB">
              <w:rPr>
                <w:szCs w:val="24"/>
              </w:rPr>
              <w:t xml:space="preserve">children’s </w:t>
            </w:r>
            <w:r w:rsidRPr="006C62DB">
              <w:rPr>
                <w:bCs/>
                <w:szCs w:val="24"/>
              </w:rPr>
              <w:t>garments construction</w:t>
            </w:r>
            <w:r w:rsidRPr="006C62DB">
              <w:rPr>
                <w:szCs w:val="24"/>
              </w:rPr>
              <w:t xml:space="preserve"> </w:t>
            </w:r>
          </w:p>
        </w:tc>
        <w:tc>
          <w:tcPr>
            <w:tcW w:w="3588" w:type="pct"/>
          </w:tcPr>
          <w:p w:rsidR="007706D1" w:rsidRPr="006C62DB" w:rsidRDefault="007706D1" w:rsidP="0033354B">
            <w:pPr>
              <w:pStyle w:val="ListParagraph"/>
              <w:numPr>
                <w:ilvl w:val="1"/>
                <w:numId w:val="296"/>
              </w:numPr>
              <w:spacing w:after="0" w:line="360" w:lineRule="auto"/>
              <w:rPr>
                <w:bCs/>
                <w:szCs w:val="24"/>
              </w:rPr>
            </w:pPr>
            <w:r w:rsidRPr="006C62DB">
              <w:rPr>
                <w:b/>
                <w:bCs/>
                <w:i/>
                <w:szCs w:val="24"/>
              </w:rPr>
              <w:t>PPEs</w:t>
            </w:r>
            <w:r w:rsidRPr="006C62DB">
              <w:rPr>
                <w:bCs/>
                <w:szCs w:val="24"/>
              </w:rPr>
              <w:t xml:space="preserve"> are identified and used as per the work requirement.</w:t>
            </w:r>
          </w:p>
          <w:p w:rsidR="007706D1" w:rsidRPr="006C62DB" w:rsidRDefault="007706D1" w:rsidP="0033354B">
            <w:pPr>
              <w:pStyle w:val="ListParagraph"/>
              <w:numPr>
                <w:ilvl w:val="1"/>
                <w:numId w:val="296"/>
              </w:numPr>
              <w:spacing w:after="0" w:line="360" w:lineRule="auto"/>
              <w:rPr>
                <w:bCs/>
                <w:szCs w:val="24"/>
              </w:rPr>
            </w:pPr>
            <w:r w:rsidRPr="006C62DB">
              <w:rPr>
                <w:b/>
                <w:i/>
                <w:iCs/>
                <w:szCs w:val="24"/>
              </w:rPr>
              <w:t xml:space="preserve"> Clothing construction tools and equipment</w:t>
            </w:r>
            <w:r w:rsidRPr="006C62DB">
              <w:rPr>
                <w:bCs/>
                <w:szCs w:val="24"/>
              </w:rPr>
              <w:t xml:space="preserve"> are assembled based on work requirement.</w:t>
            </w:r>
          </w:p>
          <w:p w:rsidR="007706D1" w:rsidRPr="006C62DB" w:rsidRDefault="007706D1" w:rsidP="0033354B">
            <w:pPr>
              <w:pStyle w:val="ListParagraph"/>
              <w:numPr>
                <w:ilvl w:val="1"/>
                <w:numId w:val="296"/>
              </w:numPr>
              <w:spacing w:after="0" w:line="360" w:lineRule="auto"/>
              <w:rPr>
                <w:bCs/>
                <w:szCs w:val="24"/>
              </w:rPr>
            </w:pPr>
            <w:r w:rsidRPr="006C62DB">
              <w:rPr>
                <w:b/>
                <w:i/>
                <w:iCs/>
                <w:szCs w:val="24"/>
              </w:rPr>
              <w:t>Clothing construction materials and supplies</w:t>
            </w:r>
            <w:r w:rsidRPr="006C62DB">
              <w:rPr>
                <w:bCs/>
                <w:szCs w:val="24"/>
              </w:rPr>
              <w:t xml:space="preserve"> are assembled based on job specification.</w:t>
            </w:r>
          </w:p>
          <w:p w:rsidR="007706D1" w:rsidRPr="006C62DB" w:rsidRDefault="007706D1" w:rsidP="0033354B">
            <w:pPr>
              <w:pStyle w:val="ListParagraph"/>
              <w:numPr>
                <w:ilvl w:val="1"/>
                <w:numId w:val="296"/>
              </w:numPr>
              <w:spacing w:after="0" w:line="360" w:lineRule="auto"/>
              <w:rPr>
                <w:bCs/>
                <w:szCs w:val="24"/>
              </w:rPr>
            </w:pPr>
            <w:r w:rsidRPr="006C62DB">
              <w:rPr>
                <w:b/>
                <w:i/>
                <w:szCs w:val="24"/>
              </w:rPr>
              <w:t>Children’s garment</w:t>
            </w:r>
            <w:r w:rsidRPr="006C62DB">
              <w:rPr>
                <w:szCs w:val="24"/>
              </w:rPr>
              <w:t xml:space="preserve"> designs are analysed as per job specification.</w:t>
            </w:r>
          </w:p>
        </w:tc>
      </w:tr>
      <w:tr w:rsidR="007706D1" w:rsidRPr="006C62DB" w:rsidTr="0033354B">
        <w:tc>
          <w:tcPr>
            <w:tcW w:w="1412" w:type="pct"/>
          </w:tcPr>
          <w:p w:rsidR="007706D1" w:rsidRPr="006C62DB" w:rsidRDefault="007706D1" w:rsidP="0033354B">
            <w:pPr>
              <w:pStyle w:val="ListParagraph"/>
              <w:numPr>
                <w:ilvl w:val="3"/>
                <w:numId w:val="272"/>
              </w:numPr>
              <w:spacing w:after="0" w:line="360" w:lineRule="auto"/>
              <w:ind w:left="306"/>
              <w:rPr>
                <w:szCs w:val="24"/>
              </w:rPr>
            </w:pPr>
            <w:r w:rsidRPr="006C62DB">
              <w:rPr>
                <w:bCs/>
                <w:szCs w:val="24"/>
              </w:rPr>
              <w:t xml:space="preserve">Develop </w:t>
            </w:r>
            <w:r w:rsidRPr="006C62DB">
              <w:rPr>
                <w:szCs w:val="24"/>
              </w:rPr>
              <w:t xml:space="preserve">children’s </w:t>
            </w:r>
            <w:r w:rsidRPr="006C62DB">
              <w:rPr>
                <w:bCs/>
                <w:szCs w:val="24"/>
              </w:rPr>
              <w:t>garment patterns</w:t>
            </w:r>
          </w:p>
        </w:tc>
        <w:tc>
          <w:tcPr>
            <w:tcW w:w="3588" w:type="pct"/>
          </w:tcPr>
          <w:p w:rsidR="007706D1" w:rsidRPr="006C62DB" w:rsidRDefault="007706D1" w:rsidP="0033354B">
            <w:pPr>
              <w:pStyle w:val="ListParagraph"/>
              <w:numPr>
                <w:ilvl w:val="1"/>
                <w:numId w:val="297"/>
              </w:numPr>
              <w:spacing w:after="0" w:line="360" w:lineRule="auto"/>
              <w:rPr>
                <w:szCs w:val="24"/>
              </w:rPr>
            </w:pPr>
            <w:r w:rsidRPr="006C62DB">
              <w:rPr>
                <w:szCs w:val="24"/>
              </w:rPr>
              <w:t xml:space="preserve">Children’s garment pattern pieces are developed based on </w:t>
            </w:r>
            <w:r w:rsidRPr="006C62DB">
              <w:rPr>
                <w:bCs/>
                <w:szCs w:val="24"/>
              </w:rPr>
              <w:t>job specification.</w:t>
            </w:r>
          </w:p>
          <w:p w:rsidR="007706D1" w:rsidRPr="006C62DB" w:rsidRDefault="007706D1" w:rsidP="0033354B">
            <w:pPr>
              <w:pStyle w:val="ListParagraph"/>
              <w:numPr>
                <w:ilvl w:val="1"/>
                <w:numId w:val="297"/>
              </w:numPr>
              <w:spacing w:after="0" w:line="360" w:lineRule="auto"/>
              <w:rPr>
                <w:szCs w:val="24"/>
              </w:rPr>
            </w:pPr>
            <w:r w:rsidRPr="006C62DB">
              <w:rPr>
                <w:b/>
                <w:bCs/>
                <w:i/>
                <w:iCs/>
                <w:szCs w:val="24"/>
              </w:rPr>
              <w:t>Pattern instructions</w:t>
            </w:r>
            <w:r w:rsidRPr="006C62DB">
              <w:rPr>
                <w:szCs w:val="24"/>
              </w:rPr>
              <w:t xml:space="preserve"> are indicated as per </w:t>
            </w:r>
            <w:r w:rsidRPr="006C62DB">
              <w:rPr>
                <w:bCs/>
                <w:szCs w:val="24"/>
              </w:rPr>
              <w:t>job specification</w:t>
            </w:r>
            <w:r w:rsidRPr="006C62DB">
              <w:rPr>
                <w:szCs w:val="24"/>
              </w:rPr>
              <w:t>.</w:t>
            </w:r>
          </w:p>
          <w:p w:rsidR="007706D1" w:rsidRPr="006C62DB" w:rsidRDefault="007706D1" w:rsidP="0033354B">
            <w:pPr>
              <w:pStyle w:val="ListParagraph"/>
              <w:numPr>
                <w:ilvl w:val="1"/>
                <w:numId w:val="297"/>
              </w:numPr>
              <w:spacing w:after="0" w:line="360" w:lineRule="auto"/>
              <w:rPr>
                <w:szCs w:val="24"/>
              </w:rPr>
            </w:pPr>
            <w:r w:rsidRPr="006C62DB">
              <w:rPr>
                <w:szCs w:val="24"/>
              </w:rPr>
              <w:t xml:space="preserve">Children’s garment pattern pieces are cut as per </w:t>
            </w:r>
            <w:r w:rsidRPr="006C62DB">
              <w:rPr>
                <w:bCs/>
                <w:szCs w:val="24"/>
              </w:rPr>
              <w:t>job specification.</w:t>
            </w:r>
          </w:p>
        </w:tc>
      </w:tr>
      <w:tr w:rsidR="007706D1" w:rsidRPr="006C62DB" w:rsidTr="0033354B">
        <w:tc>
          <w:tcPr>
            <w:tcW w:w="1412" w:type="pct"/>
          </w:tcPr>
          <w:p w:rsidR="007706D1" w:rsidRPr="006C62DB" w:rsidRDefault="007706D1" w:rsidP="0033354B">
            <w:pPr>
              <w:pStyle w:val="ListParagraph"/>
              <w:numPr>
                <w:ilvl w:val="3"/>
                <w:numId w:val="272"/>
              </w:numPr>
              <w:spacing w:after="0" w:line="360" w:lineRule="auto"/>
              <w:ind w:left="306"/>
              <w:rPr>
                <w:szCs w:val="24"/>
              </w:rPr>
            </w:pPr>
            <w:r w:rsidRPr="006C62DB">
              <w:rPr>
                <w:bCs/>
                <w:szCs w:val="24"/>
              </w:rPr>
              <w:t xml:space="preserve">Cut </w:t>
            </w:r>
            <w:r w:rsidRPr="006C62DB">
              <w:rPr>
                <w:szCs w:val="24"/>
              </w:rPr>
              <w:t xml:space="preserve">children’s </w:t>
            </w:r>
            <w:r w:rsidRPr="006C62DB">
              <w:rPr>
                <w:bCs/>
                <w:szCs w:val="24"/>
              </w:rPr>
              <w:lastRenderedPageBreak/>
              <w:t>garment pieces</w:t>
            </w:r>
          </w:p>
        </w:tc>
        <w:tc>
          <w:tcPr>
            <w:tcW w:w="3588" w:type="pct"/>
          </w:tcPr>
          <w:p w:rsidR="007706D1" w:rsidRPr="006C62DB" w:rsidRDefault="007706D1" w:rsidP="0033354B">
            <w:pPr>
              <w:pStyle w:val="ListParagraph"/>
              <w:numPr>
                <w:ilvl w:val="1"/>
                <w:numId w:val="298"/>
              </w:numPr>
              <w:spacing w:after="0" w:line="360" w:lineRule="auto"/>
              <w:rPr>
                <w:szCs w:val="24"/>
              </w:rPr>
            </w:pPr>
            <w:r w:rsidRPr="006C62DB">
              <w:rPr>
                <w:b/>
                <w:i/>
                <w:szCs w:val="24"/>
              </w:rPr>
              <w:lastRenderedPageBreak/>
              <w:t>Children’s garment pattern pieces</w:t>
            </w:r>
            <w:r w:rsidRPr="006C62DB">
              <w:rPr>
                <w:szCs w:val="24"/>
              </w:rPr>
              <w:t xml:space="preserve"> are laid on fabric as per </w:t>
            </w:r>
            <w:r w:rsidRPr="006C62DB">
              <w:rPr>
                <w:szCs w:val="24"/>
              </w:rPr>
              <w:lastRenderedPageBreak/>
              <w:t>work requirement.</w:t>
            </w:r>
          </w:p>
          <w:p w:rsidR="007706D1" w:rsidRPr="006C62DB" w:rsidRDefault="007706D1" w:rsidP="0033354B">
            <w:pPr>
              <w:pStyle w:val="ListParagraph"/>
              <w:numPr>
                <w:ilvl w:val="1"/>
                <w:numId w:val="298"/>
              </w:numPr>
              <w:spacing w:after="0" w:line="360" w:lineRule="auto"/>
              <w:rPr>
                <w:szCs w:val="24"/>
              </w:rPr>
            </w:pPr>
            <w:r w:rsidRPr="006C62DB">
              <w:rPr>
                <w:szCs w:val="24"/>
              </w:rPr>
              <w:t xml:space="preserve">Pattern markings are transferred onto the children’s garment pieces as per </w:t>
            </w:r>
            <w:r w:rsidRPr="006C62DB">
              <w:rPr>
                <w:bCs/>
                <w:szCs w:val="24"/>
              </w:rPr>
              <w:t>job specification.</w:t>
            </w:r>
          </w:p>
          <w:p w:rsidR="007706D1" w:rsidRPr="006C62DB" w:rsidRDefault="007706D1" w:rsidP="0033354B">
            <w:pPr>
              <w:pStyle w:val="ListParagraph"/>
              <w:numPr>
                <w:ilvl w:val="1"/>
                <w:numId w:val="298"/>
              </w:numPr>
              <w:spacing w:after="0" w:line="360" w:lineRule="auto"/>
              <w:rPr>
                <w:szCs w:val="24"/>
              </w:rPr>
            </w:pPr>
            <w:r w:rsidRPr="006C62DB">
              <w:rPr>
                <w:szCs w:val="24"/>
              </w:rPr>
              <w:t xml:space="preserve">Children’s garment pieces are cut as per </w:t>
            </w:r>
            <w:r w:rsidRPr="006C62DB">
              <w:rPr>
                <w:bCs/>
                <w:szCs w:val="24"/>
              </w:rPr>
              <w:t>job specification.</w:t>
            </w:r>
          </w:p>
          <w:p w:rsidR="007706D1" w:rsidRPr="006C62DB" w:rsidRDefault="007706D1" w:rsidP="0033354B">
            <w:pPr>
              <w:pStyle w:val="ListParagraph"/>
              <w:numPr>
                <w:ilvl w:val="1"/>
                <w:numId w:val="298"/>
              </w:numPr>
              <w:spacing w:after="0" w:line="360" w:lineRule="auto"/>
              <w:rPr>
                <w:szCs w:val="24"/>
              </w:rPr>
            </w:pPr>
            <w:r w:rsidRPr="006C62DB">
              <w:rPr>
                <w:szCs w:val="24"/>
              </w:rPr>
              <w:t xml:space="preserve">Children’s garment pieces are bundled as per </w:t>
            </w:r>
            <w:r w:rsidRPr="006C62DB">
              <w:rPr>
                <w:b/>
                <w:bCs/>
                <w:i/>
                <w:iCs/>
                <w:szCs w:val="24"/>
              </w:rPr>
              <w:t>production system.</w:t>
            </w:r>
          </w:p>
        </w:tc>
      </w:tr>
      <w:tr w:rsidR="007706D1" w:rsidRPr="006C62DB" w:rsidTr="0033354B">
        <w:tc>
          <w:tcPr>
            <w:tcW w:w="1412" w:type="pct"/>
          </w:tcPr>
          <w:p w:rsidR="007706D1" w:rsidRPr="006C62DB" w:rsidRDefault="007706D1" w:rsidP="0033354B">
            <w:pPr>
              <w:pStyle w:val="ListParagraph"/>
              <w:numPr>
                <w:ilvl w:val="3"/>
                <w:numId w:val="272"/>
              </w:numPr>
              <w:spacing w:after="0" w:line="360" w:lineRule="auto"/>
              <w:ind w:left="306"/>
              <w:rPr>
                <w:bCs/>
                <w:szCs w:val="24"/>
              </w:rPr>
            </w:pPr>
            <w:r w:rsidRPr="006C62DB">
              <w:rPr>
                <w:bCs/>
                <w:szCs w:val="24"/>
              </w:rPr>
              <w:lastRenderedPageBreak/>
              <w:t xml:space="preserve">Assemble </w:t>
            </w:r>
            <w:r w:rsidRPr="006C62DB">
              <w:rPr>
                <w:szCs w:val="24"/>
              </w:rPr>
              <w:t xml:space="preserve">children’s </w:t>
            </w:r>
            <w:r w:rsidRPr="006C62DB">
              <w:rPr>
                <w:bCs/>
                <w:szCs w:val="24"/>
              </w:rPr>
              <w:t>garments</w:t>
            </w:r>
          </w:p>
        </w:tc>
        <w:tc>
          <w:tcPr>
            <w:tcW w:w="3588" w:type="pct"/>
          </w:tcPr>
          <w:p w:rsidR="007706D1" w:rsidRPr="006C62DB" w:rsidRDefault="007706D1" w:rsidP="0033354B">
            <w:pPr>
              <w:pStyle w:val="ListParagraph"/>
              <w:numPr>
                <w:ilvl w:val="1"/>
                <w:numId w:val="299"/>
              </w:numPr>
              <w:spacing w:after="0" w:line="360" w:lineRule="auto"/>
              <w:rPr>
                <w:szCs w:val="24"/>
              </w:rPr>
            </w:pPr>
            <w:r w:rsidRPr="006C62DB">
              <w:rPr>
                <w:szCs w:val="24"/>
              </w:rPr>
              <w:t xml:space="preserve">Children’s garment pieces are constructed as per </w:t>
            </w:r>
            <w:r w:rsidRPr="006C62DB">
              <w:rPr>
                <w:bCs/>
                <w:szCs w:val="24"/>
              </w:rPr>
              <w:t>job specification.</w:t>
            </w:r>
          </w:p>
          <w:p w:rsidR="007706D1" w:rsidRPr="006C62DB" w:rsidRDefault="007706D1" w:rsidP="0033354B">
            <w:pPr>
              <w:pStyle w:val="ListParagraph"/>
              <w:numPr>
                <w:ilvl w:val="1"/>
                <w:numId w:val="299"/>
              </w:numPr>
              <w:spacing w:after="0" w:line="360" w:lineRule="auto"/>
              <w:rPr>
                <w:szCs w:val="24"/>
              </w:rPr>
            </w:pPr>
            <w:r w:rsidRPr="006C62DB">
              <w:rPr>
                <w:szCs w:val="24"/>
              </w:rPr>
              <w:t xml:space="preserve">Children’s garment parts are assembled as per </w:t>
            </w:r>
            <w:r w:rsidRPr="006C62DB">
              <w:rPr>
                <w:bCs/>
                <w:szCs w:val="24"/>
              </w:rPr>
              <w:t>job specification</w:t>
            </w:r>
            <w:r w:rsidRPr="006C62DB">
              <w:rPr>
                <w:b/>
                <w:bCs/>
                <w:i/>
                <w:iCs/>
                <w:szCs w:val="24"/>
              </w:rPr>
              <w:t>.</w:t>
            </w:r>
          </w:p>
          <w:p w:rsidR="007706D1" w:rsidRPr="006C62DB" w:rsidRDefault="007706D1" w:rsidP="0033354B">
            <w:pPr>
              <w:pStyle w:val="ListParagraph"/>
              <w:numPr>
                <w:ilvl w:val="1"/>
                <w:numId w:val="299"/>
              </w:numPr>
              <w:spacing w:after="0" w:line="360" w:lineRule="auto"/>
              <w:rPr>
                <w:szCs w:val="24"/>
              </w:rPr>
            </w:pPr>
            <w:r w:rsidRPr="006C62DB">
              <w:rPr>
                <w:szCs w:val="24"/>
              </w:rPr>
              <w:t xml:space="preserve">Children’s </w:t>
            </w:r>
            <w:r w:rsidRPr="006C62DB">
              <w:rPr>
                <w:bCs/>
                <w:iCs/>
                <w:szCs w:val="24"/>
              </w:rPr>
              <w:t>garments</w:t>
            </w:r>
            <w:r w:rsidRPr="006C62DB">
              <w:rPr>
                <w:szCs w:val="24"/>
              </w:rPr>
              <w:t xml:space="preserve"> are neatened based on work requirement.</w:t>
            </w:r>
          </w:p>
        </w:tc>
      </w:tr>
      <w:tr w:rsidR="007706D1" w:rsidRPr="006C62DB" w:rsidTr="0033354B">
        <w:tc>
          <w:tcPr>
            <w:tcW w:w="1412" w:type="pct"/>
          </w:tcPr>
          <w:p w:rsidR="007706D1" w:rsidRPr="006C62DB" w:rsidRDefault="007706D1" w:rsidP="0033354B">
            <w:pPr>
              <w:pStyle w:val="ListParagraph"/>
              <w:numPr>
                <w:ilvl w:val="3"/>
                <w:numId w:val="272"/>
              </w:numPr>
              <w:spacing w:after="0" w:line="360" w:lineRule="auto"/>
              <w:ind w:left="306"/>
              <w:rPr>
                <w:bCs/>
                <w:szCs w:val="24"/>
              </w:rPr>
            </w:pPr>
            <w:r w:rsidRPr="006C62DB">
              <w:rPr>
                <w:szCs w:val="24"/>
              </w:rPr>
              <w:t>Finish constructed children’s garments</w:t>
            </w:r>
          </w:p>
        </w:tc>
        <w:tc>
          <w:tcPr>
            <w:tcW w:w="3588" w:type="pct"/>
          </w:tcPr>
          <w:p w:rsidR="007706D1" w:rsidRPr="006C62DB" w:rsidRDefault="007706D1" w:rsidP="0033354B">
            <w:pPr>
              <w:pStyle w:val="ListParagraph"/>
              <w:numPr>
                <w:ilvl w:val="1"/>
                <w:numId w:val="286"/>
              </w:numPr>
              <w:spacing w:after="0" w:line="360" w:lineRule="auto"/>
              <w:rPr>
                <w:szCs w:val="24"/>
              </w:rPr>
            </w:pPr>
            <w:r w:rsidRPr="006C62DB">
              <w:rPr>
                <w:bCs/>
                <w:iCs/>
                <w:szCs w:val="24"/>
              </w:rPr>
              <w:t xml:space="preserve">Constructed </w:t>
            </w:r>
            <w:r w:rsidRPr="006C62DB">
              <w:rPr>
                <w:szCs w:val="24"/>
              </w:rPr>
              <w:t xml:space="preserve">children’s </w:t>
            </w:r>
            <w:r w:rsidRPr="006C62DB">
              <w:rPr>
                <w:b/>
                <w:i/>
                <w:szCs w:val="24"/>
              </w:rPr>
              <w:t>garments</w:t>
            </w:r>
            <w:r w:rsidRPr="006C62DB">
              <w:rPr>
                <w:b/>
                <w:bCs/>
                <w:i/>
                <w:szCs w:val="24"/>
              </w:rPr>
              <w:t xml:space="preserve"> </w:t>
            </w:r>
            <w:r w:rsidRPr="006C62DB">
              <w:rPr>
                <w:b/>
                <w:bCs/>
                <w:i/>
                <w:iCs/>
                <w:szCs w:val="24"/>
              </w:rPr>
              <w:t>finishing</w:t>
            </w:r>
            <w:r w:rsidRPr="006C62DB">
              <w:rPr>
                <w:bCs/>
                <w:iCs/>
                <w:szCs w:val="24"/>
              </w:rPr>
              <w:t xml:space="preserve"> is carried out based on </w:t>
            </w:r>
            <w:r w:rsidRPr="006C62DB">
              <w:rPr>
                <w:bCs/>
                <w:szCs w:val="24"/>
              </w:rPr>
              <w:t>job specification.</w:t>
            </w:r>
          </w:p>
          <w:p w:rsidR="007706D1" w:rsidRPr="006C62DB" w:rsidRDefault="007706D1" w:rsidP="0033354B">
            <w:pPr>
              <w:pStyle w:val="ListParagraph"/>
              <w:numPr>
                <w:ilvl w:val="1"/>
                <w:numId w:val="286"/>
              </w:numPr>
              <w:spacing w:after="0" w:line="360" w:lineRule="auto"/>
              <w:rPr>
                <w:szCs w:val="24"/>
              </w:rPr>
            </w:pPr>
            <w:r w:rsidRPr="006C62DB">
              <w:rPr>
                <w:szCs w:val="24"/>
              </w:rPr>
              <w:t>Constructed children’s garments</w:t>
            </w:r>
            <w:r w:rsidRPr="006C62DB">
              <w:rPr>
                <w:bCs/>
                <w:i/>
                <w:szCs w:val="24"/>
              </w:rPr>
              <w:t xml:space="preserve"> </w:t>
            </w:r>
            <w:r w:rsidRPr="006C62DB">
              <w:rPr>
                <w:bCs/>
                <w:iCs/>
                <w:szCs w:val="24"/>
              </w:rPr>
              <w:t>are displayed as per work requirements.</w:t>
            </w:r>
          </w:p>
          <w:p w:rsidR="007706D1" w:rsidRPr="006C62DB" w:rsidRDefault="007706D1" w:rsidP="0033354B">
            <w:pPr>
              <w:pStyle w:val="ListParagraph"/>
              <w:numPr>
                <w:ilvl w:val="1"/>
                <w:numId w:val="286"/>
              </w:numPr>
              <w:spacing w:after="0" w:line="360" w:lineRule="auto"/>
              <w:rPr>
                <w:szCs w:val="24"/>
              </w:rPr>
            </w:pPr>
            <w:r w:rsidRPr="006C62DB">
              <w:rPr>
                <w:szCs w:val="24"/>
              </w:rPr>
              <w:t>Constructed children’s garments</w:t>
            </w:r>
            <w:r w:rsidRPr="006C62DB">
              <w:rPr>
                <w:bCs/>
                <w:i/>
                <w:szCs w:val="24"/>
              </w:rPr>
              <w:t xml:space="preserve"> </w:t>
            </w:r>
            <w:r w:rsidRPr="006C62DB">
              <w:rPr>
                <w:bCs/>
                <w:iCs/>
                <w:szCs w:val="24"/>
              </w:rPr>
              <w:t xml:space="preserve">are packaged as per </w:t>
            </w:r>
            <w:r w:rsidRPr="006C62DB">
              <w:rPr>
                <w:szCs w:val="24"/>
              </w:rPr>
              <w:t>work requirement.</w:t>
            </w:r>
          </w:p>
          <w:p w:rsidR="007706D1" w:rsidRPr="006C62DB" w:rsidRDefault="007706D1" w:rsidP="0033354B">
            <w:pPr>
              <w:pStyle w:val="ListParagraph"/>
              <w:numPr>
                <w:ilvl w:val="1"/>
                <w:numId w:val="286"/>
              </w:numPr>
              <w:spacing w:after="0" w:line="360" w:lineRule="auto"/>
              <w:rPr>
                <w:szCs w:val="24"/>
              </w:rPr>
            </w:pPr>
            <w:r w:rsidRPr="006C62DB">
              <w:rPr>
                <w:bCs/>
                <w:iCs/>
                <w:szCs w:val="24"/>
              </w:rPr>
              <w:t>Housekeeping activities are carried out as per work requirement.</w:t>
            </w:r>
          </w:p>
        </w:tc>
      </w:tr>
    </w:tbl>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RANGE </w:t>
      </w:r>
    </w:p>
    <w:p w:rsidR="007706D1" w:rsidRPr="006C62DB" w:rsidRDefault="007706D1" w:rsidP="007706D1">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33354B">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b/>
                <w:bCs/>
                <w:color w:val="auto"/>
                <w:szCs w:val="24"/>
              </w:rPr>
            </w:pPr>
            <w:r w:rsidRPr="006C62DB">
              <w:rPr>
                <w:b/>
                <w:bCs/>
                <w:color w:val="auto"/>
                <w:szCs w:val="24"/>
              </w:rPr>
              <w:t xml:space="preserve">Range  </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rFonts w:eastAsia="Calibri"/>
                <w:color w:val="auto"/>
                <w:szCs w:val="24"/>
              </w:rPr>
            </w:pPr>
            <w:r w:rsidRPr="006C62DB">
              <w:rPr>
                <w:color w:val="auto"/>
                <w:szCs w:val="24"/>
              </w:rPr>
              <w:t xml:space="preserve">PPEs </w:t>
            </w:r>
            <w:r w:rsidRPr="006C62DB">
              <w:rPr>
                <w:rFonts w:eastAsia="Calibri"/>
                <w:color w:val="auto"/>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93"/>
              </w:numPr>
              <w:spacing w:after="0" w:line="360" w:lineRule="auto"/>
              <w:rPr>
                <w:szCs w:val="24"/>
              </w:rPr>
            </w:pPr>
            <w:r w:rsidRPr="006C62DB">
              <w:rPr>
                <w:szCs w:val="24"/>
              </w:rPr>
              <w:t>Dust coat</w:t>
            </w:r>
          </w:p>
          <w:p w:rsidR="007706D1" w:rsidRPr="006C62DB" w:rsidRDefault="007706D1" w:rsidP="0033354B">
            <w:pPr>
              <w:pStyle w:val="ListParagraph"/>
              <w:numPr>
                <w:ilvl w:val="0"/>
                <w:numId w:val="193"/>
              </w:numPr>
              <w:spacing w:after="0" w:line="360" w:lineRule="auto"/>
              <w:rPr>
                <w:szCs w:val="24"/>
              </w:rPr>
            </w:pPr>
            <w:r w:rsidRPr="006C62DB">
              <w:rPr>
                <w:szCs w:val="24"/>
              </w:rPr>
              <w:t>Safety shoes</w:t>
            </w:r>
          </w:p>
          <w:p w:rsidR="007706D1" w:rsidRPr="006C62DB" w:rsidRDefault="007706D1" w:rsidP="0033354B">
            <w:pPr>
              <w:pStyle w:val="ListParagraph"/>
              <w:numPr>
                <w:ilvl w:val="0"/>
                <w:numId w:val="193"/>
              </w:numPr>
              <w:spacing w:after="0" w:line="360" w:lineRule="auto"/>
              <w:rPr>
                <w:szCs w:val="24"/>
              </w:rPr>
            </w:pPr>
            <w:r w:rsidRPr="006C62DB">
              <w:rPr>
                <w:szCs w:val="24"/>
              </w:rPr>
              <w:t>Gloves</w:t>
            </w:r>
          </w:p>
          <w:p w:rsidR="007706D1" w:rsidRPr="006C62DB" w:rsidRDefault="007706D1" w:rsidP="0033354B">
            <w:pPr>
              <w:pStyle w:val="ListParagraph"/>
              <w:numPr>
                <w:ilvl w:val="0"/>
                <w:numId w:val="193"/>
              </w:numPr>
              <w:spacing w:after="0" w:line="360" w:lineRule="auto"/>
              <w:rPr>
                <w:szCs w:val="24"/>
              </w:rPr>
            </w:pPr>
            <w:r w:rsidRPr="006C62DB">
              <w:rPr>
                <w:szCs w:val="24"/>
              </w:rPr>
              <w:t>Face mask</w:t>
            </w:r>
          </w:p>
          <w:p w:rsidR="007706D1" w:rsidRPr="006C62DB" w:rsidRDefault="007706D1" w:rsidP="0033354B">
            <w:pPr>
              <w:pStyle w:val="ListParagraph"/>
              <w:numPr>
                <w:ilvl w:val="0"/>
                <w:numId w:val="193"/>
              </w:numPr>
              <w:spacing w:after="0" w:line="360" w:lineRule="auto"/>
              <w:rPr>
                <w:szCs w:val="24"/>
              </w:rPr>
            </w:pPr>
            <w:r w:rsidRPr="006C62DB">
              <w:rPr>
                <w:szCs w:val="24"/>
              </w:rPr>
              <w:t>Safety glasses</w:t>
            </w:r>
          </w:p>
        </w:tc>
      </w:tr>
      <w:tr w:rsidR="007706D1" w:rsidRPr="006C62DB" w:rsidTr="0033354B">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rFonts w:eastAsia="Calibri"/>
                <w:color w:val="auto"/>
                <w:szCs w:val="24"/>
              </w:rPr>
            </w:pPr>
            <w:r w:rsidRPr="006C62DB">
              <w:rPr>
                <w:color w:val="auto"/>
                <w:szCs w:val="24"/>
              </w:rPr>
              <w:lastRenderedPageBreak/>
              <w:t xml:space="preserve">Clothing construction tools and equipment </w:t>
            </w:r>
            <w:r w:rsidRPr="006C62DB">
              <w:rPr>
                <w:rFonts w:eastAsia="Calibri"/>
                <w:color w:val="auto"/>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spacing w:after="0" w:line="360" w:lineRule="auto"/>
              <w:ind w:firstLine="0"/>
              <w:rPr>
                <w:b/>
                <w:szCs w:val="24"/>
                <w:u w:color="000000"/>
              </w:rPr>
            </w:pPr>
            <w:r w:rsidRPr="006C62DB">
              <w:rPr>
                <w:b/>
                <w:szCs w:val="24"/>
                <w:u w:color="000000"/>
              </w:rPr>
              <w:t xml:space="preserve">Tools </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Measuring tools.</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Finishing tools</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Basic sewing tools</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Cutting tools and equipment</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 xml:space="preserve">Marking tools </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Drawing tools</w:t>
            </w:r>
          </w:p>
          <w:p w:rsidR="007706D1" w:rsidRPr="006C62DB" w:rsidRDefault="007706D1" w:rsidP="0033354B">
            <w:pPr>
              <w:pStyle w:val="ListParagraph"/>
              <w:spacing w:after="0" w:line="360" w:lineRule="auto"/>
              <w:ind w:firstLine="0"/>
              <w:rPr>
                <w:b/>
                <w:szCs w:val="24"/>
                <w:u w:color="000000"/>
              </w:rPr>
            </w:pPr>
            <w:r w:rsidRPr="006C62DB">
              <w:rPr>
                <w:b/>
                <w:szCs w:val="24"/>
                <w:u w:color="000000"/>
              </w:rPr>
              <w:t>Equipment</w:t>
            </w:r>
          </w:p>
          <w:p w:rsidR="007706D1" w:rsidRPr="006C62DB" w:rsidRDefault="007706D1" w:rsidP="0033354B">
            <w:pPr>
              <w:pStyle w:val="ListParagraph"/>
              <w:numPr>
                <w:ilvl w:val="0"/>
                <w:numId w:val="194"/>
              </w:numPr>
              <w:spacing w:after="0" w:line="360" w:lineRule="auto"/>
              <w:rPr>
                <w:szCs w:val="24"/>
                <w:u w:color="000000"/>
              </w:rPr>
            </w:pPr>
            <w:r w:rsidRPr="006C62DB">
              <w:rPr>
                <w:szCs w:val="24"/>
                <w:u w:color="000000"/>
              </w:rPr>
              <w:t>Display equipment</w:t>
            </w:r>
          </w:p>
          <w:p w:rsidR="007706D1" w:rsidRPr="006C62DB" w:rsidRDefault="007706D1" w:rsidP="0033354B">
            <w:pPr>
              <w:pStyle w:val="ListParagraph"/>
              <w:numPr>
                <w:ilvl w:val="0"/>
                <w:numId w:val="194"/>
              </w:numPr>
              <w:spacing w:after="0" w:line="360" w:lineRule="auto"/>
              <w:rPr>
                <w:szCs w:val="24"/>
              </w:rPr>
            </w:pPr>
            <w:r w:rsidRPr="006C62DB">
              <w:rPr>
                <w:szCs w:val="24"/>
                <w:u w:color="000000"/>
              </w:rPr>
              <w:t>Camera</w:t>
            </w:r>
          </w:p>
          <w:p w:rsidR="007706D1" w:rsidRPr="006C62DB" w:rsidRDefault="007706D1" w:rsidP="0033354B">
            <w:pPr>
              <w:pStyle w:val="ListParagraph"/>
              <w:numPr>
                <w:ilvl w:val="0"/>
                <w:numId w:val="194"/>
              </w:numPr>
              <w:spacing w:after="0" w:line="360" w:lineRule="auto"/>
              <w:rPr>
                <w:szCs w:val="24"/>
              </w:rPr>
            </w:pPr>
            <w:r w:rsidRPr="006C62DB">
              <w:rPr>
                <w:szCs w:val="24"/>
                <w:u w:color="000000"/>
              </w:rPr>
              <w:t>Sewing machine</w:t>
            </w:r>
          </w:p>
        </w:tc>
      </w:tr>
      <w:tr w:rsidR="007706D1" w:rsidRPr="006C62DB" w:rsidTr="0033354B">
        <w:trPr>
          <w:trHeight w:val="426"/>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rFonts w:eastAsia="Calibri"/>
                <w:color w:val="auto"/>
                <w:szCs w:val="24"/>
              </w:rPr>
            </w:pPr>
            <w:r w:rsidRPr="006C62DB">
              <w:rPr>
                <w:color w:val="auto"/>
                <w:szCs w:val="24"/>
              </w:rPr>
              <w:t xml:space="preserve">Clothing construction materials and supplies </w:t>
            </w:r>
            <w:r w:rsidRPr="006C62DB">
              <w:rPr>
                <w:rFonts w:eastAsia="Calibri"/>
                <w:color w:val="auto"/>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spacing w:after="0" w:line="360" w:lineRule="auto"/>
              <w:ind w:firstLine="0"/>
              <w:rPr>
                <w:b/>
                <w:szCs w:val="24"/>
              </w:rPr>
            </w:pPr>
            <w:r w:rsidRPr="006C62DB">
              <w:rPr>
                <w:b/>
                <w:szCs w:val="24"/>
              </w:rPr>
              <w:t>Materials</w:t>
            </w:r>
          </w:p>
          <w:p w:rsidR="007706D1" w:rsidRPr="006C62DB" w:rsidRDefault="007706D1" w:rsidP="0033354B">
            <w:pPr>
              <w:pStyle w:val="ListParagraph"/>
              <w:numPr>
                <w:ilvl w:val="0"/>
                <w:numId w:val="169"/>
              </w:numPr>
              <w:spacing w:after="0" w:line="360" w:lineRule="auto"/>
              <w:rPr>
                <w:szCs w:val="24"/>
              </w:rPr>
            </w:pPr>
            <w:r w:rsidRPr="006C62DB">
              <w:rPr>
                <w:szCs w:val="24"/>
              </w:rPr>
              <w:t>Assorted belts, bows and shoes</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Assorted buttons </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Assorted embroidery threads </w:t>
            </w:r>
          </w:p>
          <w:p w:rsidR="007706D1" w:rsidRPr="006C62DB" w:rsidRDefault="007706D1" w:rsidP="0033354B">
            <w:pPr>
              <w:pStyle w:val="ListParagraph"/>
              <w:numPr>
                <w:ilvl w:val="0"/>
                <w:numId w:val="169"/>
              </w:numPr>
              <w:spacing w:after="0" w:line="360" w:lineRule="auto"/>
              <w:rPr>
                <w:szCs w:val="24"/>
              </w:rPr>
            </w:pPr>
            <w:r w:rsidRPr="006C62DB">
              <w:rPr>
                <w:szCs w:val="24"/>
              </w:rPr>
              <w:t>Beads</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Brown papers </w:t>
            </w:r>
          </w:p>
          <w:p w:rsidR="007706D1" w:rsidRPr="006C62DB" w:rsidRDefault="007706D1" w:rsidP="0033354B">
            <w:pPr>
              <w:pStyle w:val="ListParagraph"/>
              <w:numPr>
                <w:ilvl w:val="0"/>
                <w:numId w:val="169"/>
              </w:numPr>
              <w:spacing w:after="0" w:line="360" w:lineRule="auto"/>
              <w:rPr>
                <w:szCs w:val="24"/>
              </w:rPr>
            </w:pPr>
            <w:r w:rsidRPr="006C62DB">
              <w:rPr>
                <w:szCs w:val="24"/>
              </w:rPr>
              <w:t>Charcoal</w:t>
            </w:r>
          </w:p>
          <w:p w:rsidR="007706D1" w:rsidRPr="006C62DB" w:rsidRDefault="007706D1" w:rsidP="0033354B">
            <w:pPr>
              <w:pStyle w:val="ListParagraph"/>
              <w:numPr>
                <w:ilvl w:val="0"/>
                <w:numId w:val="169"/>
              </w:numPr>
              <w:spacing w:after="0" w:line="360" w:lineRule="auto"/>
              <w:rPr>
                <w:szCs w:val="24"/>
              </w:rPr>
            </w:pPr>
            <w:r w:rsidRPr="006C62DB">
              <w:rPr>
                <w:szCs w:val="24"/>
              </w:rPr>
              <w:t>Coloured pencils</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Crayons </w:t>
            </w:r>
          </w:p>
          <w:p w:rsidR="007706D1" w:rsidRPr="006C62DB" w:rsidRDefault="007706D1" w:rsidP="0033354B">
            <w:pPr>
              <w:pStyle w:val="ListParagraph"/>
              <w:numPr>
                <w:ilvl w:val="0"/>
                <w:numId w:val="169"/>
              </w:numPr>
              <w:spacing w:after="0" w:line="360" w:lineRule="auto"/>
              <w:rPr>
                <w:szCs w:val="24"/>
              </w:rPr>
            </w:pPr>
            <w:r w:rsidRPr="006C62DB">
              <w:rPr>
                <w:szCs w:val="24"/>
              </w:rPr>
              <w:t>Dress makers pins</w:t>
            </w:r>
          </w:p>
          <w:p w:rsidR="007706D1" w:rsidRPr="006C62DB" w:rsidRDefault="007706D1" w:rsidP="0033354B">
            <w:pPr>
              <w:pStyle w:val="ListParagraph"/>
              <w:numPr>
                <w:ilvl w:val="0"/>
                <w:numId w:val="169"/>
              </w:numPr>
              <w:spacing w:after="0" w:line="360" w:lineRule="auto"/>
              <w:rPr>
                <w:szCs w:val="24"/>
              </w:rPr>
            </w:pPr>
            <w:r w:rsidRPr="006C62DB">
              <w:rPr>
                <w:szCs w:val="24"/>
              </w:rPr>
              <w:t>Dressmakers tracing paper</w:t>
            </w:r>
          </w:p>
          <w:p w:rsidR="007706D1" w:rsidRPr="006C62DB" w:rsidRDefault="007706D1" w:rsidP="0033354B">
            <w:pPr>
              <w:pStyle w:val="ListParagraph"/>
              <w:numPr>
                <w:ilvl w:val="0"/>
                <w:numId w:val="169"/>
              </w:numPr>
              <w:spacing w:after="0" w:line="360" w:lineRule="auto"/>
              <w:rPr>
                <w:szCs w:val="24"/>
              </w:rPr>
            </w:pPr>
            <w:r w:rsidRPr="006C62DB">
              <w:rPr>
                <w:szCs w:val="24"/>
              </w:rPr>
              <w:t>Elastic</w:t>
            </w:r>
          </w:p>
          <w:p w:rsidR="007706D1" w:rsidRPr="006C62DB" w:rsidRDefault="007706D1" w:rsidP="0033354B">
            <w:pPr>
              <w:pStyle w:val="ListParagraph"/>
              <w:spacing w:after="0" w:line="360" w:lineRule="auto"/>
              <w:ind w:firstLine="0"/>
              <w:rPr>
                <w:b/>
                <w:szCs w:val="24"/>
              </w:rPr>
            </w:pPr>
            <w:r w:rsidRPr="006C62DB">
              <w:rPr>
                <w:b/>
                <w:szCs w:val="24"/>
              </w:rPr>
              <w:t>Supplies</w:t>
            </w:r>
          </w:p>
          <w:p w:rsidR="007706D1" w:rsidRPr="006C62DB" w:rsidRDefault="007706D1" w:rsidP="0033354B">
            <w:pPr>
              <w:pStyle w:val="ListParagraph"/>
              <w:numPr>
                <w:ilvl w:val="0"/>
                <w:numId w:val="169"/>
              </w:numPr>
              <w:spacing w:after="0" w:line="360" w:lineRule="auto"/>
              <w:rPr>
                <w:szCs w:val="24"/>
              </w:rPr>
            </w:pPr>
            <w:r w:rsidRPr="006C62DB">
              <w:rPr>
                <w:szCs w:val="24"/>
              </w:rPr>
              <w:t>Assorted fabrics</w:t>
            </w:r>
          </w:p>
          <w:p w:rsidR="007706D1" w:rsidRPr="006C62DB" w:rsidRDefault="007706D1" w:rsidP="0033354B">
            <w:pPr>
              <w:pStyle w:val="ListParagraph"/>
              <w:numPr>
                <w:ilvl w:val="0"/>
                <w:numId w:val="169"/>
              </w:numPr>
              <w:spacing w:after="0" w:line="360" w:lineRule="auto"/>
              <w:rPr>
                <w:szCs w:val="24"/>
              </w:rPr>
            </w:pPr>
            <w:r w:rsidRPr="006C62DB">
              <w:rPr>
                <w:szCs w:val="24"/>
              </w:rPr>
              <w:t>Assorted inter lining</w:t>
            </w:r>
          </w:p>
          <w:p w:rsidR="007706D1" w:rsidRPr="006C62DB" w:rsidRDefault="007706D1" w:rsidP="0033354B">
            <w:pPr>
              <w:pStyle w:val="ListParagraph"/>
              <w:numPr>
                <w:ilvl w:val="0"/>
                <w:numId w:val="169"/>
              </w:numPr>
              <w:spacing w:after="0" w:line="360" w:lineRule="auto"/>
              <w:rPr>
                <w:szCs w:val="24"/>
              </w:rPr>
            </w:pPr>
            <w:r w:rsidRPr="006C62DB">
              <w:rPr>
                <w:szCs w:val="24"/>
              </w:rPr>
              <w:t>Assorted interfacing</w:t>
            </w:r>
          </w:p>
          <w:p w:rsidR="007706D1" w:rsidRPr="006C62DB" w:rsidRDefault="007706D1" w:rsidP="0033354B">
            <w:pPr>
              <w:pStyle w:val="ListParagraph"/>
              <w:numPr>
                <w:ilvl w:val="0"/>
                <w:numId w:val="169"/>
              </w:numPr>
              <w:spacing w:after="0" w:line="360" w:lineRule="auto"/>
              <w:rPr>
                <w:szCs w:val="24"/>
              </w:rPr>
            </w:pPr>
            <w:r w:rsidRPr="006C62DB">
              <w:rPr>
                <w:szCs w:val="24"/>
              </w:rPr>
              <w:t>Assorted lace</w:t>
            </w:r>
          </w:p>
          <w:p w:rsidR="007706D1" w:rsidRPr="006C62DB" w:rsidRDefault="007706D1" w:rsidP="0033354B">
            <w:pPr>
              <w:pStyle w:val="ListParagraph"/>
              <w:numPr>
                <w:ilvl w:val="0"/>
                <w:numId w:val="169"/>
              </w:numPr>
              <w:spacing w:after="0" w:line="360" w:lineRule="auto"/>
              <w:rPr>
                <w:szCs w:val="24"/>
              </w:rPr>
            </w:pPr>
            <w:r w:rsidRPr="006C62DB">
              <w:rPr>
                <w:szCs w:val="24"/>
              </w:rPr>
              <w:t>Assorted lining</w:t>
            </w:r>
          </w:p>
          <w:p w:rsidR="007706D1" w:rsidRPr="006C62DB" w:rsidRDefault="007706D1" w:rsidP="0033354B">
            <w:pPr>
              <w:pStyle w:val="ListParagraph"/>
              <w:numPr>
                <w:ilvl w:val="0"/>
                <w:numId w:val="169"/>
              </w:numPr>
              <w:spacing w:after="0" w:line="360" w:lineRule="auto"/>
              <w:rPr>
                <w:szCs w:val="24"/>
              </w:rPr>
            </w:pPr>
            <w:r w:rsidRPr="006C62DB">
              <w:rPr>
                <w:szCs w:val="24"/>
              </w:rPr>
              <w:t>Assorted ribbons</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Assorted sewing threads </w:t>
            </w:r>
          </w:p>
          <w:p w:rsidR="007706D1" w:rsidRPr="006C62DB" w:rsidRDefault="007706D1" w:rsidP="0033354B">
            <w:pPr>
              <w:pStyle w:val="ListParagraph"/>
              <w:numPr>
                <w:ilvl w:val="0"/>
                <w:numId w:val="169"/>
              </w:numPr>
              <w:spacing w:after="0" w:line="360" w:lineRule="auto"/>
              <w:rPr>
                <w:szCs w:val="24"/>
              </w:rPr>
            </w:pPr>
            <w:r w:rsidRPr="006C62DB">
              <w:rPr>
                <w:szCs w:val="24"/>
              </w:rPr>
              <w:t xml:space="preserve">Assorted stiffeners </w:t>
            </w:r>
          </w:p>
          <w:p w:rsidR="007706D1" w:rsidRPr="006C62DB" w:rsidRDefault="007706D1" w:rsidP="0033354B">
            <w:pPr>
              <w:pStyle w:val="ListParagraph"/>
              <w:numPr>
                <w:ilvl w:val="0"/>
                <w:numId w:val="169"/>
              </w:numPr>
              <w:spacing w:after="0" w:line="360" w:lineRule="auto"/>
              <w:rPr>
                <w:szCs w:val="24"/>
              </w:rPr>
            </w:pPr>
            <w:r w:rsidRPr="006C62DB">
              <w:rPr>
                <w:szCs w:val="24"/>
              </w:rPr>
              <w:lastRenderedPageBreak/>
              <w:t>Assorted underlining</w:t>
            </w:r>
          </w:p>
        </w:tc>
      </w:tr>
      <w:tr w:rsidR="007706D1" w:rsidRPr="006C62DB" w:rsidTr="0033354B">
        <w:trPr>
          <w:trHeight w:val="221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color w:val="auto"/>
                <w:szCs w:val="24"/>
              </w:rPr>
            </w:pPr>
            <w:r w:rsidRPr="006C62DB">
              <w:rPr>
                <w:color w:val="auto"/>
                <w:szCs w:val="24"/>
              </w:rPr>
              <w:lastRenderedPageBreak/>
              <w:t xml:space="preserve">Children’s garments </w:t>
            </w:r>
            <w:r w:rsidRPr="006C62DB">
              <w:rPr>
                <w:rFonts w:eastAsia="Calibri"/>
                <w:color w:val="auto"/>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93"/>
              </w:numPr>
              <w:spacing w:after="0" w:line="360" w:lineRule="auto"/>
              <w:rPr>
                <w:szCs w:val="24"/>
              </w:rPr>
            </w:pPr>
            <w:r w:rsidRPr="006C62DB">
              <w:rPr>
                <w:szCs w:val="24"/>
              </w:rPr>
              <w:t xml:space="preserve">Skirt </w:t>
            </w:r>
          </w:p>
          <w:p w:rsidR="007706D1" w:rsidRPr="006C62DB" w:rsidRDefault="007706D1" w:rsidP="0033354B">
            <w:pPr>
              <w:pStyle w:val="ListParagraph"/>
              <w:numPr>
                <w:ilvl w:val="0"/>
                <w:numId w:val="193"/>
              </w:numPr>
              <w:spacing w:after="0" w:line="360" w:lineRule="auto"/>
              <w:rPr>
                <w:szCs w:val="24"/>
              </w:rPr>
            </w:pPr>
            <w:r w:rsidRPr="006C62DB">
              <w:rPr>
                <w:szCs w:val="24"/>
              </w:rPr>
              <w:t xml:space="preserve">Blouse </w:t>
            </w:r>
          </w:p>
          <w:p w:rsidR="007706D1" w:rsidRPr="006C62DB" w:rsidRDefault="007706D1" w:rsidP="0033354B">
            <w:pPr>
              <w:pStyle w:val="ListParagraph"/>
              <w:numPr>
                <w:ilvl w:val="0"/>
                <w:numId w:val="193"/>
              </w:numPr>
              <w:spacing w:after="0" w:line="360" w:lineRule="auto"/>
              <w:rPr>
                <w:szCs w:val="24"/>
              </w:rPr>
            </w:pPr>
            <w:r w:rsidRPr="006C62DB">
              <w:rPr>
                <w:szCs w:val="24"/>
              </w:rPr>
              <w:t xml:space="preserve">Dress </w:t>
            </w:r>
          </w:p>
          <w:p w:rsidR="007706D1" w:rsidRPr="006C62DB" w:rsidRDefault="007706D1" w:rsidP="0033354B">
            <w:pPr>
              <w:pStyle w:val="ListParagraph"/>
              <w:numPr>
                <w:ilvl w:val="0"/>
                <w:numId w:val="193"/>
              </w:numPr>
              <w:spacing w:after="0" w:line="360" w:lineRule="auto"/>
              <w:rPr>
                <w:szCs w:val="24"/>
              </w:rPr>
            </w:pPr>
            <w:r w:rsidRPr="006C62DB">
              <w:rPr>
                <w:szCs w:val="24"/>
              </w:rPr>
              <w:t>Shirt</w:t>
            </w:r>
          </w:p>
          <w:p w:rsidR="007706D1" w:rsidRPr="006C62DB" w:rsidRDefault="007706D1" w:rsidP="0033354B">
            <w:pPr>
              <w:pStyle w:val="ListParagraph"/>
              <w:numPr>
                <w:ilvl w:val="0"/>
                <w:numId w:val="193"/>
              </w:numPr>
              <w:spacing w:after="0" w:line="360" w:lineRule="auto"/>
              <w:rPr>
                <w:szCs w:val="24"/>
              </w:rPr>
            </w:pPr>
            <w:r w:rsidRPr="006C62DB">
              <w:rPr>
                <w:szCs w:val="24"/>
              </w:rPr>
              <w:t xml:space="preserve">Coat </w:t>
            </w:r>
          </w:p>
          <w:p w:rsidR="007706D1" w:rsidRPr="006C62DB" w:rsidRDefault="007706D1" w:rsidP="0033354B">
            <w:pPr>
              <w:pStyle w:val="ListParagraph"/>
              <w:numPr>
                <w:ilvl w:val="0"/>
                <w:numId w:val="193"/>
              </w:numPr>
              <w:spacing w:after="0" w:line="360" w:lineRule="auto"/>
              <w:rPr>
                <w:szCs w:val="24"/>
              </w:rPr>
            </w:pPr>
            <w:r w:rsidRPr="006C62DB">
              <w:rPr>
                <w:szCs w:val="24"/>
              </w:rPr>
              <w:t xml:space="preserve">Trouser </w:t>
            </w:r>
          </w:p>
          <w:p w:rsidR="007706D1" w:rsidRPr="006C62DB" w:rsidRDefault="007706D1" w:rsidP="0033354B">
            <w:pPr>
              <w:pStyle w:val="ListParagraph"/>
              <w:spacing w:after="0" w:line="360" w:lineRule="auto"/>
              <w:ind w:firstLine="0"/>
              <w:rPr>
                <w:b/>
                <w:szCs w:val="24"/>
              </w:rPr>
            </w:pPr>
            <w:r w:rsidRPr="006C62DB">
              <w:rPr>
                <w:szCs w:val="24"/>
              </w:rPr>
              <w:t xml:space="preserve">Romper </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rFonts w:eastAsia="Calibri"/>
                <w:color w:val="auto"/>
                <w:szCs w:val="24"/>
              </w:rPr>
            </w:pPr>
            <w:r w:rsidRPr="006C62DB">
              <w:rPr>
                <w:color w:val="auto"/>
                <w:szCs w:val="24"/>
              </w:rPr>
              <w:t xml:space="preserve">Pattern instructions </w:t>
            </w:r>
            <w:r w:rsidRPr="006C62DB">
              <w:rPr>
                <w:rFonts w:eastAsia="Calibri"/>
                <w:color w:val="auto"/>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 xml:space="preserve">Folds </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Notches/balance marks</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Straight grains</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Pattern size</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 xml:space="preserve">Style number </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Number of pieces to be cut</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Center back and center front</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Name of pattern</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Seam allowances</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Construction lines</w:t>
            </w:r>
          </w:p>
          <w:p w:rsidR="007706D1" w:rsidRPr="006C62DB" w:rsidRDefault="007706D1" w:rsidP="0033354B">
            <w:pPr>
              <w:pStyle w:val="ListParagraph"/>
              <w:numPr>
                <w:ilvl w:val="0"/>
                <w:numId w:val="170"/>
              </w:numPr>
              <w:spacing w:after="0" w:line="360" w:lineRule="auto"/>
              <w:rPr>
                <w:szCs w:val="24"/>
                <w:lang w:val="en-US"/>
              </w:rPr>
            </w:pPr>
            <w:r w:rsidRPr="006C62DB">
              <w:rPr>
                <w:szCs w:val="24"/>
              </w:rPr>
              <w:t xml:space="preserve">Scale </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color w:val="auto"/>
                <w:szCs w:val="24"/>
              </w:rPr>
            </w:pPr>
            <w:r w:rsidRPr="006C62DB">
              <w:rPr>
                <w:color w:val="auto"/>
                <w:szCs w:val="24"/>
              </w:rPr>
              <w:t xml:space="preserve">Children’s garment pattern pieces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One-piece sleeve</w:t>
            </w:r>
          </w:p>
          <w:p w:rsidR="007706D1" w:rsidRPr="006C62DB" w:rsidRDefault="007706D1" w:rsidP="0033354B">
            <w:pPr>
              <w:pStyle w:val="ListParagraph"/>
              <w:numPr>
                <w:ilvl w:val="0"/>
                <w:numId w:val="170"/>
              </w:numPr>
              <w:spacing w:after="0" w:line="360" w:lineRule="auto"/>
              <w:rPr>
                <w:szCs w:val="24"/>
              </w:rPr>
            </w:pPr>
            <w:r w:rsidRPr="006C62DB">
              <w:rPr>
                <w:szCs w:val="24"/>
              </w:rPr>
              <w:t xml:space="preserve">Tailored shirt </w:t>
            </w:r>
          </w:p>
          <w:p w:rsidR="007706D1" w:rsidRPr="006C62DB" w:rsidRDefault="007706D1" w:rsidP="0033354B">
            <w:pPr>
              <w:pStyle w:val="ListParagraph"/>
              <w:numPr>
                <w:ilvl w:val="0"/>
                <w:numId w:val="170"/>
              </w:numPr>
              <w:spacing w:after="0" w:line="360" w:lineRule="auto"/>
              <w:rPr>
                <w:szCs w:val="24"/>
              </w:rPr>
            </w:pPr>
            <w:r w:rsidRPr="006C62DB">
              <w:rPr>
                <w:szCs w:val="24"/>
              </w:rPr>
              <w:t xml:space="preserve">Classic shirt </w:t>
            </w:r>
          </w:p>
          <w:p w:rsidR="007706D1" w:rsidRPr="006C62DB" w:rsidRDefault="007706D1" w:rsidP="0033354B">
            <w:pPr>
              <w:pStyle w:val="ListParagraph"/>
              <w:numPr>
                <w:ilvl w:val="0"/>
                <w:numId w:val="170"/>
              </w:numPr>
              <w:spacing w:after="0" w:line="360" w:lineRule="auto"/>
              <w:rPr>
                <w:szCs w:val="24"/>
              </w:rPr>
            </w:pPr>
            <w:r w:rsidRPr="006C62DB">
              <w:rPr>
                <w:szCs w:val="24"/>
              </w:rPr>
              <w:t>Tailored jacket</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Two-piece sleeve</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One-piece dress</w:t>
            </w:r>
          </w:p>
          <w:p w:rsidR="007706D1" w:rsidRPr="006C62DB" w:rsidRDefault="007706D1" w:rsidP="0033354B">
            <w:pPr>
              <w:pStyle w:val="ListParagraph"/>
              <w:numPr>
                <w:ilvl w:val="0"/>
                <w:numId w:val="170"/>
              </w:numPr>
              <w:spacing w:after="0" w:line="360" w:lineRule="auto"/>
              <w:rPr>
                <w:szCs w:val="24"/>
                <w:lang w:val="en-US"/>
              </w:rPr>
            </w:pPr>
            <w:r w:rsidRPr="006C62DB">
              <w:rPr>
                <w:szCs w:val="24"/>
                <w:lang w:val="en-US"/>
              </w:rPr>
              <w:t>Two-piece dress</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0"/>
              </w:numPr>
              <w:spacing w:after="200" w:line="360" w:lineRule="auto"/>
              <w:contextualSpacing/>
              <w:rPr>
                <w:color w:val="auto"/>
                <w:szCs w:val="24"/>
              </w:rPr>
            </w:pPr>
            <w:r w:rsidRPr="006C62DB">
              <w:rPr>
                <w:color w:val="auto"/>
                <w:szCs w:val="24"/>
              </w:rPr>
              <w:t xml:space="preserve">Production systems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2"/>
              </w:numPr>
              <w:spacing w:after="0" w:line="360" w:lineRule="auto"/>
              <w:rPr>
                <w:szCs w:val="24"/>
              </w:rPr>
            </w:pPr>
            <w:r w:rsidRPr="006C62DB">
              <w:rPr>
                <w:szCs w:val="24"/>
                <w:lang w:val="en-US"/>
              </w:rPr>
              <w:t>Make through/whole garment</w:t>
            </w:r>
          </w:p>
          <w:p w:rsidR="007706D1" w:rsidRPr="006C62DB" w:rsidRDefault="007706D1" w:rsidP="0033354B">
            <w:pPr>
              <w:pStyle w:val="ListParagraph"/>
              <w:numPr>
                <w:ilvl w:val="0"/>
                <w:numId w:val="12"/>
              </w:numPr>
              <w:spacing w:after="0" w:line="360" w:lineRule="auto"/>
              <w:rPr>
                <w:szCs w:val="24"/>
              </w:rPr>
            </w:pPr>
            <w:r w:rsidRPr="006C62DB">
              <w:rPr>
                <w:szCs w:val="24"/>
              </w:rPr>
              <w:t>Line</w:t>
            </w:r>
          </w:p>
          <w:p w:rsidR="007706D1" w:rsidRPr="006C62DB" w:rsidRDefault="007706D1" w:rsidP="0033354B">
            <w:pPr>
              <w:pStyle w:val="ListParagraph"/>
              <w:numPr>
                <w:ilvl w:val="0"/>
                <w:numId w:val="170"/>
              </w:numPr>
              <w:spacing w:after="0" w:line="360" w:lineRule="auto"/>
              <w:rPr>
                <w:szCs w:val="24"/>
                <w:lang w:val="en-US"/>
              </w:rPr>
            </w:pPr>
            <w:r w:rsidRPr="006C62DB">
              <w:rPr>
                <w:szCs w:val="24"/>
              </w:rPr>
              <w:t>Group/batch</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300"/>
              </w:numPr>
              <w:spacing w:line="360" w:lineRule="auto"/>
              <w:rPr>
                <w:szCs w:val="24"/>
              </w:rPr>
            </w:pPr>
            <w:r w:rsidRPr="006C62DB">
              <w:rPr>
                <w:szCs w:val="24"/>
              </w:rPr>
              <w:t>Garments finishing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pStyle w:val="ListParagraph"/>
              <w:numPr>
                <w:ilvl w:val="0"/>
                <w:numId w:val="195"/>
              </w:numPr>
              <w:spacing w:after="0" w:line="360" w:lineRule="auto"/>
              <w:rPr>
                <w:szCs w:val="24"/>
              </w:rPr>
            </w:pPr>
            <w:r w:rsidRPr="006C62DB">
              <w:rPr>
                <w:szCs w:val="24"/>
              </w:rPr>
              <w:t>Hemming</w:t>
            </w:r>
          </w:p>
          <w:p w:rsidR="007706D1" w:rsidRPr="006C62DB" w:rsidRDefault="007706D1" w:rsidP="0033354B">
            <w:pPr>
              <w:pStyle w:val="ListParagraph"/>
              <w:numPr>
                <w:ilvl w:val="0"/>
                <w:numId w:val="195"/>
              </w:numPr>
              <w:spacing w:after="0" w:line="360" w:lineRule="auto"/>
              <w:rPr>
                <w:szCs w:val="24"/>
              </w:rPr>
            </w:pPr>
            <w:r w:rsidRPr="006C62DB">
              <w:rPr>
                <w:szCs w:val="24"/>
              </w:rPr>
              <w:t xml:space="preserve">Attaching fasteners </w:t>
            </w:r>
          </w:p>
          <w:p w:rsidR="007706D1" w:rsidRPr="006C62DB" w:rsidRDefault="007706D1" w:rsidP="0033354B">
            <w:pPr>
              <w:pStyle w:val="ListParagraph"/>
              <w:numPr>
                <w:ilvl w:val="0"/>
                <w:numId w:val="195"/>
              </w:numPr>
              <w:spacing w:after="0" w:line="360" w:lineRule="auto"/>
              <w:rPr>
                <w:szCs w:val="24"/>
              </w:rPr>
            </w:pPr>
            <w:r w:rsidRPr="006C62DB">
              <w:rPr>
                <w:szCs w:val="24"/>
              </w:rPr>
              <w:t>Pressing/Ironing</w:t>
            </w:r>
          </w:p>
          <w:p w:rsidR="007706D1" w:rsidRPr="006C62DB" w:rsidRDefault="007706D1" w:rsidP="0033354B">
            <w:pPr>
              <w:pStyle w:val="ListParagraph"/>
              <w:numPr>
                <w:ilvl w:val="0"/>
                <w:numId w:val="195"/>
              </w:numPr>
              <w:spacing w:after="0" w:line="360" w:lineRule="auto"/>
              <w:rPr>
                <w:szCs w:val="24"/>
              </w:rPr>
            </w:pPr>
            <w:r w:rsidRPr="006C62DB">
              <w:rPr>
                <w:szCs w:val="24"/>
              </w:rPr>
              <w:lastRenderedPageBreak/>
              <w:t>Trimming hanging threads</w:t>
            </w:r>
          </w:p>
        </w:tc>
      </w:tr>
    </w:tbl>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REQUIRED KNOWLEDGE AND SKILLS </w:t>
      </w:r>
    </w:p>
    <w:p w:rsidR="007706D1" w:rsidRPr="006C62DB" w:rsidRDefault="007706D1" w:rsidP="007706D1">
      <w:pPr>
        <w:spacing w:line="360" w:lineRule="auto"/>
        <w:rPr>
          <w:color w:val="auto"/>
          <w:szCs w:val="24"/>
        </w:rPr>
      </w:pPr>
      <w:r w:rsidRPr="006C62DB">
        <w:rPr>
          <w:color w:val="auto"/>
          <w:szCs w:val="24"/>
        </w:rPr>
        <w:t xml:space="preserve">This section describes the knowledge and skills required for this unit of competency. </w:t>
      </w:r>
    </w:p>
    <w:p w:rsidR="007706D1" w:rsidRPr="006C62DB" w:rsidRDefault="007706D1" w:rsidP="007706D1">
      <w:pPr>
        <w:spacing w:line="360" w:lineRule="auto"/>
        <w:rPr>
          <w:b/>
          <w:bCs/>
          <w:color w:val="auto"/>
          <w:szCs w:val="24"/>
        </w:rPr>
      </w:pPr>
      <w:r w:rsidRPr="006C62DB">
        <w:rPr>
          <w:b/>
          <w:bCs/>
          <w:color w:val="auto"/>
          <w:szCs w:val="24"/>
        </w:rPr>
        <w:t xml:space="preserve">Required knowledge </w:t>
      </w:r>
    </w:p>
    <w:p w:rsidR="007706D1" w:rsidRPr="006C62DB" w:rsidRDefault="007706D1" w:rsidP="007706D1">
      <w:pPr>
        <w:spacing w:line="360" w:lineRule="auto"/>
        <w:rPr>
          <w:color w:val="auto"/>
          <w:szCs w:val="24"/>
        </w:rPr>
      </w:pPr>
      <w:r w:rsidRPr="006C62DB">
        <w:rPr>
          <w:color w:val="auto"/>
          <w:szCs w:val="24"/>
        </w:rPr>
        <w:t xml:space="preserve">The individual needs to demonstrate knowledge of: </w:t>
      </w:r>
    </w:p>
    <w:p w:rsidR="007706D1" w:rsidRPr="006C62DB" w:rsidRDefault="007706D1" w:rsidP="007706D1">
      <w:pPr>
        <w:pStyle w:val="ListParagraph"/>
        <w:numPr>
          <w:ilvl w:val="0"/>
          <w:numId w:val="301"/>
        </w:numPr>
        <w:spacing w:line="360" w:lineRule="auto"/>
        <w:rPr>
          <w:szCs w:val="24"/>
        </w:rPr>
      </w:pPr>
      <w:r w:rsidRPr="006C62DB">
        <w:rPr>
          <w:szCs w:val="24"/>
        </w:rPr>
        <w:t>History of fashion design</w:t>
      </w:r>
    </w:p>
    <w:p w:rsidR="007706D1" w:rsidRPr="006C62DB" w:rsidRDefault="007706D1" w:rsidP="007706D1">
      <w:pPr>
        <w:pStyle w:val="ListParagraph"/>
        <w:numPr>
          <w:ilvl w:val="0"/>
          <w:numId w:val="301"/>
        </w:numPr>
        <w:spacing w:line="360" w:lineRule="auto"/>
        <w:rPr>
          <w:szCs w:val="24"/>
        </w:rPr>
      </w:pPr>
      <w:r w:rsidRPr="006C62DB">
        <w:rPr>
          <w:szCs w:val="24"/>
        </w:rPr>
        <w:t>Fibres and fabrics</w:t>
      </w:r>
    </w:p>
    <w:p w:rsidR="007706D1" w:rsidRPr="006C62DB" w:rsidRDefault="007706D1" w:rsidP="007706D1">
      <w:pPr>
        <w:pStyle w:val="ListParagraph"/>
        <w:numPr>
          <w:ilvl w:val="0"/>
          <w:numId w:val="301"/>
        </w:numPr>
        <w:spacing w:line="360" w:lineRule="auto"/>
        <w:rPr>
          <w:szCs w:val="24"/>
        </w:rPr>
      </w:pPr>
      <w:r w:rsidRPr="006C62DB">
        <w:rPr>
          <w:szCs w:val="24"/>
        </w:rPr>
        <w:t>Principles of clothing design and construction</w:t>
      </w:r>
    </w:p>
    <w:p w:rsidR="007706D1" w:rsidRPr="006C62DB" w:rsidRDefault="007706D1" w:rsidP="007706D1">
      <w:pPr>
        <w:pStyle w:val="ListParagraph"/>
        <w:numPr>
          <w:ilvl w:val="0"/>
          <w:numId w:val="301"/>
        </w:numPr>
        <w:spacing w:line="360" w:lineRule="auto"/>
        <w:rPr>
          <w:szCs w:val="24"/>
        </w:rPr>
      </w:pPr>
      <w:r w:rsidRPr="006C62DB">
        <w:rPr>
          <w:szCs w:val="24"/>
        </w:rPr>
        <w:t>Principles of pattern construction</w:t>
      </w:r>
    </w:p>
    <w:p w:rsidR="007706D1" w:rsidRPr="006C62DB" w:rsidRDefault="007706D1" w:rsidP="007706D1">
      <w:pPr>
        <w:pStyle w:val="ListParagraph"/>
        <w:numPr>
          <w:ilvl w:val="0"/>
          <w:numId w:val="301"/>
        </w:numPr>
        <w:spacing w:line="360" w:lineRule="auto"/>
        <w:rPr>
          <w:szCs w:val="24"/>
        </w:rPr>
      </w:pPr>
      <w:r w:rsidRPr="006C62DB">
        <w:rPr>
          <w:szCs w:val="24"/>
        </w:rPr>
        <w:t>Finishing and accessorizing garments</w:t>
      </w:r>
    </w:p>
    <w:p w:rsidR="007706D1" w:rsidRPr="006C62DB" w:rsidRDefault="007706D1" w:rsidP="007706D1">
      <w:pPr>
        <w:pStyle w:val="ListParagraph"/>
        <w:numPr>
          <w:ilvl w:val="0"/>
          <w:numId w:val="301"/>
        </w:numPr>
        <w:spacing w:line="360" w:lineRule="auto"/>
        <w:rPr>
          <w:szCs w:val="24"/>
        </w:rPr>
      </w:pPr>
      <w:r w:rsidRPr="006C62DB">
        <w:rPr>
          <w:szCs w:val="24"/>
        </w:rPr>
        <w:t>Fashion marketing</w:t>
      </w:r>
    </w:p>
    <w:p w:rsidR="007706D1" w:rsidRPr="006C62DB" w:rsidRDefault="007706D1" w:rsidP="007706D1">
      <w:pPr>
        <w:pStyle w:val="ListParagraph"/>
        <w:numPr>
          <w:ilvl w:val="0"/>
          <w:numId w:val="301"/>
        </w:numPr>
        <w:spacing w:line="360" w:lineRule="auto"/>
        <w:rPr>
          <w:szCs w:val="24"/>
        </w:rPr>
      </w:pPr>
      <w:r w:rsidRPr="006C62DB">
        <w:rPr>
          <w:szCs w:val="24"/>
        </w:rPr>
        <w:t xml:space="preserve">Creativity and innovation in fashion design </w:t>
      </w:r>
    </w:p>
    <w:p w:rsidR="007706D1" w:rsidRPr="006C62DB" w:rsidRDefault="007706D1" w:rsidP="007706D1">
      <w:pPr>
        <w:pStyle w:val="ListParagraph"/>
        <w:numPr>
          <w:ilvl w:val="0"/>
          <w:numId w:val="301"/>
        </w:numPr>
        <w:spacing w:line="360" w:lineRule="auto"/>
        <w:rPr>
          <w:szCs w:val="24"/>
        </w:rPr>
      </w:pPr>
      <w:r w:rsidRPr="006C62DB">
        <w:rPr>
          <w:szCs w:val="24"/>
        </w:rPr>
        <w:t xml:space="preserve">Sewing machine operation </w:t>
      </w:r>
    </w:p>
    <w:p w:rsidR="007706D1" w:rsidRPr="006C62DB" w:rsidRDefault="007706D1" w:rsidP="007706D1">
      <w:pPr>
        <w:pStyle w:val="ListParagraph"/>
        <w:numPr>
          <w:ilvl w:val="0"/>
          <w:numId w:val="301"/>
        </w:numPr>
        <w:spacing w:line="360" w:lineRule="auto"/>
        <w:rPr>
          <w:szCs w:val="24"/>
        </w:rPr>
      </w:pPr>
      <w:r w:rsidRPr="006C62DB">
        <w:rPr>
          <w:szCs w:val="24"/>
        </w:rPr>
        <w:t>Fashion design tools and equipment</w:t>
      </w:r>
    </w:p>
    <w:p w:rsidR="007706D1" w:rsidRPr="006C62DB" w:rsidRDefault="007706D1" w:rsidP="007706D1">
      <w:pPr>
        <w:pStyle w:val="ListParagraph"/>
        <w:numPr>
          <w:ilvl w:val="0"/>
          <w:numId w:val="301"/>
        </w:numPr>
        <w:spacing w:line="360" w:lineRule="auto"/>
        <w:rPr>
          <w:szCs w:val="24"/>
        </w:rPr>
      </w:pPr>
      <w:r w:rsidRPr="006C62DB">
        <w:rPr>
          <w:szCs w:val="24"/>
        </w:rPr>
        <w:t>Fashion design products and supplies</w:t>
      </w:r>
    </w:p>
    <w:p w:rsidR="007706D1" w:rsidRPr="006C62DB" w:rsidRDefault="007706D1" w:rsidP="007706D1">
      <w:pPr>
        <w:pStyle w:val="ListParagraph"/>
        <w:numPr>
          <w:ilvl w:val="0"/>
          <w:numId w:val="301"/>
        </w:numPr>
        <w:spacing w:line="360" w:lineRule="auto"/>
        <w:rPr>
          <w:szCs w:val="24"/>
        </w:rPr>
      </w:pPr>
      <w:r w:rsidRPr="006C62DB">
        <w:rPr>
          <w:szCs w:val="24"/>
        </w:rPr>
        <w:t>Ethical issues in fashion design</w:t>
      </w:r>
    </w:p>
    <w:p w:rsidR="007706D1" w:rsidRPr="006C62DB" w:rsidRDefault="007706D1" w:rsidP="007706D1">
      <w:pPr>
        <w:pStyle w:val="ListParagraph"/>
        <w:numPr>
          <w:ilvl w:val="0"/>
          <w:numId w:val="301"/>
        </w:numPr>
        <w:spacing w:line="360" w:lineRule="auto"/>
        <w:rPr>
          <w:szCs w:val="24"/>
        </w:rPr>
      </w:pPr>
      <w:r w:rsidRPr="006C62DB">
        <w:rPr>
          <w:szCs w:val="24"/>
        </w:rPr>
        <w:t>Occupational safety and health</w:t>
      </w:r>
    </w:p>
    <w:p w:rsidR="007706D1" w:rsidRPr="006C62DB" w:rsidRDefault="007706D1" w:rsidP="007706D1">
      <w:pPr>
        <w:pStyle w:val="ListParagraph"/>
        <w:numPr>
          <w:ilvl w:val="0"/>
          <w:numId w:val="301"/>
        </w:numPr>
        <w:spacing w:line="360" w:lineRule="auto"/>
        <w:rPr>
          <w:szCs w:val="24"/>
        </w:rPr>
      </w:pPr>
      <w:r w:rsidRPr="006C62DB">
        <w:rPr>
          <w:szCs w:val="24"/>
        </w:rPr>
        <w:t>Waste management</w:t>
      </w:r>
    </w:p>
    <w:p w:rsidR="007706D1" w:rsidRPr="006C62DB" w:rsidRDefault="007706D1" w:rsidP="007706D1">
      <w:pPr>
        <w:spacing w:line="360" w:lineRule="auto"/>
        <w:rPr>
          <w:b/>
          <w:bCs/>
          <w:color w:val="auto"/>
          <w:szCs w:val="24"/>
        </w:rPr>
      </w:pPr>
      <w:r w:rsidRPr="006C62DB">
        <w:rPr>
          <w:b/>
          <w:bCs/>
          <w:color w:val="auto"/>
          <w:szCs w:val="24"/>
        </w:rPr>
        <w:t>Required skills the individual needs to demonstrate the following skills:</w:t>
      </w:r>
    </w:p>
    <w:p w:rsidR="007706D1" w:rsidRPr="006C62DB" w:rsidRDefault="007706D1" w:rsidP="007706D1">
      <w:pPr>
        <w:pStyle w:val="ListParagraph"/>
        <w:numPr>
          <w:ilvl w:val="0"/>
          <w:numId w:val="142"/>
        </w:numPr>
        <w:spacing w:line="360" w:lineRule="auto"/>
        <w:rPr>
          <w:bCs/>
          <w:szCs w:val="24"/>
        </w:rPr>
      </w:pPr>
      <w:r w:rsidRPr="006C62DB">
        <w:rPr>
          <w:bCs/>
          <w:szCs w:val="24"/>
        </w:rPr>
        <w:t xml:space="preserve">ICT </w:t>
      </w:r>
    </w:p>
    <w:p w:rsidR="007706D1" w:rsidRPr="006C62DB" w:rsidRDefault="007706D1" w:rsidP="007706D1">
      <w:pPr>
        <w:pStyle w:val="ListParagraph"/>
        <w:widowControl w:val="0"/>
        <w:numPr>
          <w:ilvl w:val="0"/>
          <w:numId w:val="142"/>
        </w:numPr>
        <w:spacing w:after="160" w:line="360" w:lineRule="auto"/>
        <w:rPr>
          <w:bCs/>
          <w:szCs w:val="24"/>
        </w:rPr>
      </w:pPr>
      <w:r w:rsidRPr="006C62DB">
        <w:rPr>
          <w:bCs/>
          <w:szCs w:val="24"/>
        </w:rPr>
        <w:t xml:space="preserve">Problem solving </w:t>
      </w:r>
    </w:p>
    <w:p w:rsidR="007706D1" w:rsidRPr="006C62DB" w:rsidRDefault="007706D1" w:rsidP="007706D1">
      <w:pPr>
        <w:pStyle w:val="ListParagraph"/>
        <w:numPr>
          <w:ilvl w:val="0"/>
          <w:numId w:val="142"/>
        </w:numPr>
        <w:spacing w:after="0" w:line="360" w:lineRule="auto"/>
        <w:rPr>
          <w:szCs w:val="24"/>
        </w:rPr>
      </w:pPr>
      <w:r w:rsidRPr="006C62DB">
        <w:rPr>
          <w:szCs w:val="24"/>
        </w:rPr>
        <w:t xml:space="preserve">Critical thinking </w:t>
      </w:r>
    </w:p>
    <w:p w:rsidR="007706D1" w:rsidRPr="006C62DB" w:rsidRDefault="007706D1" w:rsidP="007706D1">
      <w:pPr>
        <w:pStyle w:val="ListParagraph"/>
        <w:numPr>
          <w:ilvl w:val="0"/>
          <w:numId w:val="142"/>
        </w:numPr>
        <w:spacing w:after="0" w:line="360" w:lineRule="auto"/>
        <w:rPr>
          <w:szCs w:val="24"/>
        </w:rPr>
      </w:pPr>
      <w:r w:rsidRPr="006C62DB">
        <w:rPr>
          <w:szCs w:val="24"/>
        </w:rPr>
        <w:t>Listening</w:t>
      </w:r>
    </w:p>
    <w:p w:rsidR="007706D1" w:rsidRPr="006C62DB" w:rsidRDefault="007706D1" w:rsidP="007706D1">
      <w:pPr>
        <w:pStyle w:val="ListParagraph"/>
        <w:numPr>
          <w:ilvl w:val="0"/>
          <w:numId w:val="142"/>
        </w:numPr>
        <w:spacing w:after="0" w:line="360" w:lineRule="auto"/>
        <w:rPr>
          <w:b/>
          <w:bCs/>
          <w:szCs w:val="24"/>
        </w:rPr>
      </w:pPr>
      <w:r w:rsidRPr="006C62DB">
        <w:rPr>
          <w:szCs w:val="24"/>
        </w:rPr>
        <w:t>Observation</w:t>
      </w:r>
    </w:p>
    <w:p w:rsidR="007706D1" w:rsidRPr="006C62DB" w:rsidRDefault="007706D1" w:rsidP="007706D1">
      <w:pPr>
        <w:pStyle w:val="ListParagraph"/>
        <w:numPr>
          <w:ilvl w:val="0"/>
          <w:numId w:val="142"/>
        </w:numPr>
        <w:spacing w:after="0" w:line="360" w:lineRule="auto"/>
        <w:rPr>
          <w:b/>
          <w:bCs/>
          <w:szCs w:val="24"/>
        </w:rPr>
      </w:pPr>
      <w:r w:rsidRPr="006C62DB">
        <w:rPr>
          <w:szCs w:val="24"/>
        </w:rPr>
        <w:t>Organizing</w:t>
      </w:r>
    </w:p>
    <w:p w:rsidR="007706D1" w:rsidRPr="006C62DB" w:rsidRDefault="007706D1" w:rsidP="007706D1">
      <w:pPr>
        <w:pStyle w:val="ListParagraph"/>
        <w:numPr>
          <w:ilvl w:val="0"/>
          <w:numId w:val="142"/>
        </w:numPr>
        <w:spacing w:after="0" w:line="360" w:lineRule="auto"/>
        <w:rPr>
          <w:b/>
          <w:bCs/>
          <w:szCs w:val="24"/>
        </w:rPr>
      </w:pPr>
      <w:r w:rsidRPr="006C62DB">
        <w:rPr>
          <w:szCs w:val="24"/>
        </w:rPr>
        <w:t>Pattern drafting</w:t>
      </w:r>
    </w:p>
    <w:p w:rsidR="007706D1" w:rsidRPr="006C62DB" w:rsidRDefault="007706D1" w:rsidP="007706D1">
      <w:pPr>
        <w:pStyle w:val="ListParagraph"/>
        <w:numPr>
          <w:ilvl w:val="0"/>
          <w:numId w:val="142"/>
        </w:numPr>
        <w:spacing w:after="0" w:line="360" w:lineRule="auto"/>
        <w:rPr>
          <w:b/>
          <w:bCs/>
          <w:szCs w:val="24"/>
        </w:rPr>
      </w:pPr>
      <w:r w:rsidRPr="006C62DB">
        <w:rPr>
          <w:szCs w:val="24"/>
        </w:rPr>
        <w:t>Laying</w:t>
      </w:r>
    </w:p>
    <w:p w:rsidR="007706D1" w:rsidRPr="006C62DB" w:rsidRDefault="007706D1" w:rsidP="007706D1">
      <w:pPr>
        <w:pStyle w:val="ListParagraph"/>
        <w:numPr>
          <w:ilvl w:val="0"/>
          <w:numId w:val="142"/>
        </w:numPr>
        <w:spacing w:after="0" w:line="360" w:lineRule="auto"/>
        <w:rPr>
          <w:b/>
          <w:bCs/>
          <w:szCs w:val="24"/>
        </w:rPr>
      </w:pPr>
      <w:r w:rsidRPr="006C62DB">
        <w:rPr>
          <w:szCs w:val="24"/>
        </w:rPr>
        <w:lastRenderedPageBreak/>
        <w:t xml:space="preserve">Cutting </w:t>
      </w:r>
    </w:p>
    <w:p w:rsidR="007706D1" w:rsidRPr="006C62DB" w:rsidRDefault="007706D1" w:rsidP="007706D1">
      <w:pPr>
        <w:pStyle w:val="ListParagraph"/>
        <w:numPr>
          <w:ilvl w:val="0"/>
          <w:numId w:val="142"/>
        </w:numPr>
        <w:spacing w:after="0" w:line="360" w:lineRule="auto"/>
        <w:rPr>
          <w:b/>
          <w:bCs/>
          <w:szCs w:val="24"/>
        </w:rPr>
      </w:pPr>
      <w:r w:rsidRPr="006C62DB">
        <w:rPr>
          <w:szCs w:val="24"/>
        </w:rPr>
        <w:t xml:space="preserve">Creativity and design </w:t>
      </w:r>
    </w:p>
    <w:p w:rsidR="007706D1" w:rsidRPr="006C62DB" w:rsidRDefault="007706D1" w:rsidP="007706D1">
      <w:pPr>
        <w:pStyle w:val="ListParagraph"/>
        <w:numPr>
          <w:ilvl w:val="0"/>
          <w:numId w:val="142"/>
        </w:numPr>
        <w:spacing w:after="0" w:line="360" w:lineRule="auto"/>
        <w:rPr>
          <w:bCs/>
          <w:szCs w:val="24"/>
        </w:rPr>
      </w:pPr>
      <w:r w:rsidRPr="006C62DB">
        <w:rPr>
          <w:bCs/>
          <w:szCs w:val="24"/>
        </w:rPr>
        <w:t xml:space="preserve">Clothing construction </w:t>
      </w:r>
    </w:p>
    <w:p w:rsidR="007706D1" w:rsidRPr="006C62DB" w:rsidRDefault="007706D1" w:rsidP="007706D1">
      <w:pPr>
        <w:spacing w:after="0" w:line="360" w:lineRule="auto"/>
        <w:rPr>
          <w:b/>
          <w:bCs/>
          <w:color w:val="auto"/>
          <w:szCs w:val="24"/>
        </w:rPr>
      </w:pPr>
    </w:p>
    <w:p w:rsidR="007706D1" w:rsidRPr="006C62DB" w:rsidRDefault="007706D1" w:rsidP="007706D1">
      <w:pPr>
        <w:spacing w:after="0" w:line="360" w:lineRule="auto"/>
        <w:rPr>
          <w:b/>
          <w:bCs/>
          <w:color w:val="auto"/>
          <w:szCs w:val="24"/>
        </w:rPr>
      </w:pPr>
    </w:p>
    <w:p w:rsidR="007706D1" w:rsidRPr="006C62DB" w:rsidRDefault="007706D1" w:rsidP="007706D1">
      <w:pPr>
        <w:spacing w:line="360" w:lineRule="auto"/>
        <w:rPr>
          <w:b/>
          <w:bCs/>
          <w:color w:val="auto"/>
          <w:szCs w:val="24"/>
        </w:rPr>
      </w:pPr>
      <w:r w:rsidRPr="006C62DB">
        <w:rPr>
          <w:b/>
          <w:bCs/>
          <w:color w:val="auto"/>
          <w:szCs w:val="24"/>
        </w:rPr>
        <w:t xml:space="preserve">EVIDENCE GUIDE </w:t>
      </w:r>
    </w:p>
    <w:p w:rsidR="007706D1" w:rsidRPr="006C62DB" w:rsidRDefault="007706D1" w:rsidP="007706D1">
      <w:pPr>
        <w:spacing w:line="360" w:lineRule="auto"/>
        <w:ind w:right="9"/>
        <w:rPr>
          <w:color w:val="auto"/>
          <w:szCs w:val="24"/>
        </w:rPr>
      </w:pPr>
      <w:r w:rsidRPr="006C62DB">
        <w:rPr>
          <w:color w:val="auto"/>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33354B">
        <w:trPr>
          <w:trHeight w:val="54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2"/>
              </w:numPr>
              <w:spacing w:after="0" w:line="360" w:lineRule="auto"/>
              <w:contextualSpacing/>
              <w:rPr>
                <w:rFonts w:eastAsia="Calibri"/>
                <w:color w:val="auto"/>
                <w:szCs w:val="24"/>
              </w:rPr>
            </w:pPr>
            <w:r w:rsidRPr="006C62DB">
              <w:rPr>
                <w:rFonts w:eastAsia="Calibri"/>
                <w:color w:val="auto"/>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auto"/>
                <w:szCs w:val="24"/>
              </w:rPr>
            </w:pPr>
            <w:r w:rsidRPr="006C62DB">
              <w:rPr>
                <w:color w:val="auto"/>
                <w:szCs w:val="24"/>
              </w:rPr>
              <w:t xml:space="preserve">Assessment requires evidence that the candidate: </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Identified and used PPEs as per work place procedures.</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Analysed children’s garments as per job specification.</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Developed children’s garment pattern pieces based on job specification.</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Cut children’s garment pattern pieces as per work requirement.</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Assembled children’s garment parts as per job specification</w:t>
            </w:r>
            <w:r w:rsidRPr="006C62DB">
              <w:rPr>
                <w:b/>
                <w:bCs/>
                <w:i/>
                <w:iCs/>
                <w:szCs w:val="24"/>
              </w:rPr>
              <w:t>.</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Carried out children’s garments finishing based </w:t>
            </w:r>
            <w:r w:rsidRPr="006C62DB">
              <w:rPr>
                <w:bCs/>
                <w:iCs/>
                <w:szCs w:val="24"/>
              </w:rPr>
              <w:t>on design specification.</w:t>
            </w:r>
          </w:p>
          <w:p w:rsidR="007706D1" w:rsidRPr="006C62DB" w:rsidRDefault="007706D1" w:rsidP="0033354B">
            <w:pPr>
              <w:pStyle w:val="ListParagraph"/>
              <w:numPr>
                <w:ilvl w:val="0"/>
                <w:numId w:val="303"/>
              </w:numPr>
              <w:spacing w:after="0" w:line="360" w:lineRule="auto"/>
              <w:rPr>
                <w:szCs w:val="24"/>
              </w:rPr>
            </w:pPr>
            <w:r w:rsidRPr="006C62DB">
              <w:rPr>
                <w:szCs w:val="24"/>
              </w:rPr>
              <w:t xml:space="preserve"> P</w:t>
            </w:r>
            <w:r w:rsidRPr="006C62DB">
              <w:rPr>
                <w:bCs/>
                <w:iCs/>
                <w:szCs w:val="24"/>
              </w:rPr>
              <w:t>ackaged c</w:t>
            </w:r>
            <w:r w:rsidRPr="006C62DB">
              <w:rPr>
                <w:szCs w:val="24"/>
              </w:rPr>
              <w:t>onstructed children’s garments</w:t>
            </w:r>
            <w:r w:rsidRPr="006C62DB">
              <w:rPr>
                <w:bCs/>
                <w:i/>
                <w:szCs w:val="24"/>
              </w:rPr>
              <w:t xml:space="preserve"> </w:t>
            </w:r>
            <w:r w:rsidRPr="006C62DB">
              <w:rPr>
                <w:bCs/>
                <w:iCs/>
                <w:szCs w:val="24"/>
              </w:rPr>
              <w:t xml:space="preserve">as per </w:t>
            </w:r>
            <w:r w:rsidRPr="006C62DB">
              <w:rPr>
                <w:szCs w:val="24"/>
              </w:rPr>
              <w:t>work requirement.</w:t>
            </w:r>
          </w:p>
        </w:tc>
      </w:tr>
      <w:tr w:rsidR="007706D1" w:rsidRPr="006C62DB" w:rsidTr="0033354B">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2"/>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auto"/>
                <w:szCs w:val="24"/>
              </w:rPr>
            </w:pPr>
            <w:r w:rsidRPr="006C62DB">
              <w:rPr>
                <w:color w:val="auto"/>
                <w:szCs w:val="24"/>
              </w:rPr>
              <w:t xml:space="preserve">The following resources should be provided: </w:t>
            </w:r>
          </w:p>
          <w:p w:rsidR="007706D1" w:rsidRPr="006C62DB" w:rsidRDefault="007706D1" w:rsidP="0033354B">
            <w:pPr>
              <w:numPr>
                <w:ilvl w:val="0"/>
                <w:numId w:val="304"/>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7706D1" w:rsidRPr="006C62DB" w:rsidRDefault="007706D1" w:rsidP="0033354B">
            <w:pPr>
              <w:numPr>
                <w:ilvl w:val="0"/>
                <w:numId w:val="304"/>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7706D1" w:rsidRPr="006C62DB" w:rsidRDefault="007706D1" w:rsidP="0033354B">
            <w:pPr>
              <w:numPr>
                <w:ilvl w:val="0"/>
                <w:numId w:val="304"/>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7706D1" w:rsidRPr="006C62DB" w:rsidTr="0033354B">
        <w:trPr>
          <w:trHeight w:val="16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2"/>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auto"/>
                <w:szCs w:val="24"/>
              </w:rPr>
            </w:pPr>
            <w:r w:rsidRPr="006C62DB">
              <w:rPr>
                <w:color w:val="auto"/>
                <w:szCs w:val="24"/>
              </w:rPr>
              <w:t xml:space="preserve">Competency in this unit may be assessed through:  </w:t>
            </w:r>
          </w:p>
          <w:p w:rsidR="007706D1" w:rsidRPr="006C62DB" w:rsidRDefault="007706D1" w:rsidP="0033354B">
            <w:pPr>
              <w:numPr>
                <w:ilvl w:val="0"/>
                <w:numId w:val="305"/>
              </w:numPr>
              <w:spacing w:after="200" w:line="360" w:lineRule="auto"/>
              <w:contextualSpacing/>
              <w:rPr>
                <w:rFonts w:eastAsia="Calibri"/>
                <w:color w:val="auto"/>
                <w:szCs w:val="24"/>
              </w:rPr>
            </w:pPr>
            <w:r w:rsidRPr="006C62DB">
              <w:rPr>
                <w:rFonts w:eastAsia="Calibri"/>
                <w:color w:val="auto"/>
                <w:szCs w:val="24"/>
              </w:rPr>
              <w:t xml:space="preserve">Practical </w:t>
            </w:r>
          </w:p>
          <w:p w:rsidR="007706D1" w:rsidRPr="006C62DB" w:rsidRDefault="007706D1" w:rsidP="0033354B">
            <w:pPr>
              <w:numPr>
                <w:ilvl w:val="0"/>
                <w:numId w:val="305"/>
              </w:numPr>
              <w:spacing w:after="200" w:line="360" w:lineRule="auto"/>
              <w:contextualSpacing/>
              <w:rPr>
                <w:rFonts w:eastAsia="Calibri"/>
                <w:color w:val="auto"/>
                <w:szCs w:val="24"/>
              </w:rPr>
            </w:pPr>
            <w:r w:rsidRPr="006C62DB">
              <w:rPr>
                <w:rFonts w:eastAsia="Calibri"/>
                <w:color w:val="auto"/>
                <w:szCs w:val="24"/>
              </w:rPr>
              <w:t xml:space="preserve">Project </w:t>
            </w:r>
          </w:p>
          <w:p w:rsidR="007706D1" w:rsidRPr="006C62DB" w:rsidRDefault="007706D1" w:rsidP="0033354B">
            <w:pPr>
              <w:numPr>
                <w:ilvl w:val="0"/>
                <w:numId w:val="305"/>
              </w:numPr>
              <w:spacing w:after="200" w:line="360" w:lineRule="auto"/>
              <w:contextualSpacing/>
              <w:rPr>
                <w:rFonts w:eastAsia="Calibri"/>
                <w:color w:val="auto"/>
                <w:szCs w:val="24"/>
              </w:rPr>
            </w:pPr>
            <w:r w:rsidRPr="006C62DB">
              <w:rPr>
                <w:rFonts w:eastAsia="Calibri"/>
                <w:color w:val="auto"/>
                <w:szCs w:val="24"/>
              </w:rPr>
              <w:t>Portfolio of evidence</w:t>
            </w:r>
          </w:p>
          <w:p w:rsidR="007706D1" w:rsidRPr="006C62DB" w:rsidRDefault="007706D1" w:rsidP="0033354B">
            <w:pPr>
              <w:numPr>
                <w:ilvl w:val="0"/>
                <w:numId w:val="305"/>
              </w:numPr>
              <w:spacing w:after="200" w:line="360" w:lineRule="auto"/>
              <w:contextualSpacing/>
              <w:rPr>
                <w:rFonts w:eastAsia="Calibri"/>
                <w:color w:val="auto"/>
                <w:szCs w:val="24"/>
              </w:rPr>
            </w:pPr>
            <w:r w:rsidRPr="006C62DB">
              <w:rPr>
                <w:rFonts w:eastAsia="Calibri"/>
                <w:color w:val="auto"/>
                <w:szCs w:val="24"/>
              </w:rPr>
              <w:t>Third party evidence</w:t>
            </w:r>
          </w:p>
          <w:p w:rsidR="007706D1" w:rsidRPr="006C62DB" w:rsidRDefault="007706D1" w:rsidP="0033354B">
            <w:pPr>
              <w:numPr>
                <w:ilvl w:val="0"/>
                <w:numId w:val="305"/>
              </w:numPr>
              <w:spacing w:after="200" w:line="360" w:lineRule="auto"/>
              <w:contextualSpacing/>
              <w:rPr>
                <w:rFonts w:eastAsia="Calibri"/>
                <w:color w:val="auto"/>
                <w:szCs w:val="24"/>
              </w:rPr>
            </w:pPr>
            <w:r w:rsidRPr="006C62DB">
              <w:rPr>
                <w:rFonts w:eastAsia="Calibri"/>
                <w:color w:val="auto"/>
                <w:szCs w:val="24"/>
              </w:rPr>
              <w:t>Written assessment</w:t>
            </w:r>
          </w:p>
          <w:p w:rsidR="007706D1" w:rsidRPr="006C62DB" w:rsidRDefault="007706D1" w:rsidP="0033354B">
            <w:pPr>
              <w:numPr>
                <w:ilvl w:val="0"/>
                <w:numId w:val="305"/>
              </w:numPr>
              <w:spacing w:after="0" w:line="360" w:lineRule="auto"/>
              <w:contextualSpacing/>
              <w:rPr>
                <w:rFonts w:eastAsia="Calibri"/>
                <w:color w:val="auto"/>
                <w:szCs w:val="24"/>
              </w:rPr>
            </w:pPr>
            <w:r w:rsidRPr="006C62DB">
              <w:rPr>
                <w:rFonts w:eastAsia="Calibri"/>
                <w:color w:val="auto"/>
                <w:szCs w:val="24"/>
              </w:rPr>
              <w:t>Oral assessment</w:t>
            </w:r>
          </w:p>
        </w:tc>
      </w:tr>
      <w:tr w:rsidR="007706D1" w:rsidRPr="006C62DB" w:rsidTr="0033354B">
        <w:trPr>
          <w:trHeight w:val="62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2"/>
              </w:numPr>
              <w:spacing w:after="0" w:line="360" w:lineRule="auto"/>
              <w:contextualSpacing/>
              <w:rPr>
                <w:rFonts w:eastAsia="Calibri"/>
                <w:color w:val="auto"/>
                <w:szCs w:val="24"/>
              </w:rPr>
            </w:pPr>
            <w:r w:rsidRPr="006C62DB">
              <w:rPr>
                <w:rFonts w:eastAsia="Calibri"/>
                <w:color w:val="auto"/>
                <w:szCs w:val="24"/>
              </w:rPr>
              <w:lastRenderedPageBreak/>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auto"/>
                <w:szCs w:val="24"/>
              </w:rPr>
            </w:pPr>
            <w:r w:rsidRPr="006C62DB">
              <w:rPr>
                <w:color w:val="000000" w:themeColor="text1"/>
                <w:szCs w:val="24"/>
              </w:rPr>
              <w:t>Competency may be assessed in;</w:t>
            </w:r>
          </w:p>
          <w:p w:rsidR="007706D1" w:rsidRPr="006C62DB" w:rsidRDefault="007706D1" w:rsidP="0033354B">
            <w:pPr>
              <w:pStyle w:val="ListParagraph"/>
              <w:numPr>
                <w:ilvl w:val="1"/>
                <w:numId w:val="306"/>
              </w:numPr>
              <w:spacing w:line="360" w:lineRule="auto"/>
              <w:rPr>
                <w:szCs w:val="24"/>
              </w:rPr>
            </w:pPr>
            <w:r w:rsidRPr="006C62DB">
              <w:rPr>
                <w:color w:val="000000" w:themeColor="text1"/>
                <w:szCs w:val="24"/>
              </w:rPr>
              <w:t xml:space="preserve"> A Workplace</w:t>
            </w:r>
          </w:p>
          <w:p w:rsidR="007706D1" w:rsidRPr="006C62DB" w:rsidRDefault="007706D1" w:rsidP="0033354B">
            <w:pPr>
              <w:pStyle w:val="ListParagraph"/>
              <w:numPr>
                <w:ilvl w:val="1"/>
                <w:numId w:val="306"/>
              </w:numPr>
              <w:spacing w:line="360" w:lineRule="auto"/>
              <w:rPr>
                <w:szCs w:val="24"/>
              </w:rPr>
            </w:pPr>
            <w:r w:rsidRPr="006C62DB">
              <w:rPr>
                <w:color w:val="000000" w:themeColor="text1"/>
                <w:szCs w:val="24"/>
              </w:rPr>
              <w:t>Simulated workplace</w:t>
            </w:r>
          </w:p>
        </w:tc>
      </w:tr>
      <w:tr w:rsidR="007706D1" w:rsidRPr="006C62DB" w:rsidTr="0033354B">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02"/>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rPr>
          <w:color w:val="auto"/>
          <w:szCs w:val="24"/>
        </w:rPr>
      </w:pPr>
    </w:p>
    <w:p w:rsidR="007706D1" w:rsidRPr="006C62DB" w:rsidRDefault="007706D1" w:rsidP="007706D1">
      <w:pPr>
        <w:spacing w:line="360" w:lineRule="auto"/>
        <w:jc w:val="center"/>
        <w:rPr>
          <w:color w:val="auto"/>
          <w:szCs w:val="24"/>
        </w:rPr>
      </w:pPr>
    </w:p>
    <w:p w:rsidR="007706D1" w:rsidRPr="006C62DB" w:rsidRDefault="007706D1" w:rsidP="007706D1">
      <w:pPr>
        <w:spacing w:line="360" w:lineRule="auto"/>
        <w:jc w:val="center"/>
        <w:rPr>
          <w:color w:val="auto"/>
          <w:szCs w:val="24"/>
        </w:rPr>
      </w:pPr>
    </w:p>
    <w:p w:rsidR="007706D1" w:rsidRPr="006C62DB" w:rsidRDefault="007706D1" w:rsidP="007706D1">
      <w:pPr>
        <w:spacing w:line="360" w:lineRule="auto"/>
        <w:jc w:val="center"/>
        <w:rPr>
          <w:color w:val="auto"/>
          <w:szCs w:val="24"/>
        </w:rPr>
      </w:pPr>
    </w:p>
    <w:p w:rsidR="007706D1" w:rsidRPr="006C62DB" w:rsidRDefault="007706D1" w:rsidP="007706D1">
      <w:pPr>
        <w:spacing w:line="360" w:lineRule="auto"/>
        <w:jc w:val="center"/>
        <w:rPr>
          <w:color w:val="auto"/>
          <w:szCs w:val="24"/>
        </w:rPr>
      </w:pPr>
    </w:p>
    <w:p w:rsidR="007706D1" w:rsidRPr="006C62DB" w:rsidRDefault="007706D1" w:rsidP="007706D1">
      <w:pPr>
        <w:spacing w:line="360" w:lineRule="auto"/>
        <w:rPr>
          <w:color w:val="auto"/>
          <w:szCs w:val="24"/>
        </w:rPr>
      </w:pPr>
      <w:r w:rsidRPr="006C62DB">
        <w:rPr>
          <w:color w:val="auto"/>
          <w:szCs w:val="24"/>
        </w:rPr>
        <w:br w:type="page"/>
      </w:r>
    </w:p>
    <w:p w:rsidR="007706D1" w:rsidRPr="006C62DB" w:rsidRDefault="007706D1" w:rsidP="007706D1">
      <w:pPr>
        <w:pStyle w:val="Heading2"/>
      </w:pPr>
      <w:bookmarkStart w:id="86" w:name="_Toc185150815"/>
      <w:bookmarkStart w:id="87" w:name="_Toc196880675"/>
      <w:r w:rsidRPr="006C62DB">
        <w:lastRenderedPageBreak/>
        <w:t>PRODUCE FASHION ACCESSORIES</w:t>
      </w:r>
      <w:bookmarkEnd w:id="86"/>
      <w:r w:rsidRPr="006C62DB">
        <w:t>.</w:t>
      </w:r>
      <w:bookmarkEnd w:id="87"/>
    </w:p>
    <w:p w:rsidR="007706D1" w:rsidRPr="006C62DB" w:rsidRDefault="007706D1" w:rsidP="007706D1">
      <w:pPr>
        <w:rPr>
          <w:lang w:val="en-GB" w:eastAsia="en-GB"/>
        </w:rPr>
      </w:pP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UNIT CODE: </w:t>
      </w:r>
      <w:bookmarkStart w:id="88" w:name="_Hlk195633540"/>
      <w:r w:rsidRPr="006C62DB">
        <w:rPr>
          <w:b/>
          <w:bCs/>
          <w:color w:val="auto"/>
          <w:szCs w:val="24"/>
        </w:rPr>
        <w:t>0212 551 43</w:t>
      </w:r>
      <w:bookmarkEnd w:id="88"/>
      <w:r w:rsidRPr="006C62DB">
        <w:rPr>
          <w:b/>
          <w:bCs/>
          <w:color w:val="auto"/>
          <w:szCs w:val="24"/>
        </w:rPr>
        <w:t>A</w:t>
      </w: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UNIT DESCRIPTION: </w:t>
      </w:r>
    </w:p>
    <w:p w:rsidR="007706D1" w:rsidRPr="006C62DB" w:rsidRDefault="007706D1" w:rsidP="007706D1">
      <w:pPr>
        <w:spacing w:after="0" w:line="360" w:lineRule="auto"/>
        <w:rPr>
          <w:color w:val="000000" w:themeColor="text1"/>
          <w:szCs w:val="24"/>
        </w:rPr>
      </w:pPr>
      <w:r w:rsidRPr="006C62DB">
        <w:rPr>
          <w:color w:val="000000" w:themeColor="text1"/>
          <w:szCs w:val="24"/>
        </w:rPr>
        <w:t>This unit covers the competencies required by a fashion designer to produce fashion accessories. It includes p</w:t>
      </w:r>
      <w:r w:rsidRPr="006C62DB">
        <w:rPr>
          <w:bCs/>
          <w:color w:val="000000" w:themeColor="text1"/>
          <w:szCs w:val="24"/>
        </w:rPr>
        <w:t>lanning fashion accessories construction</w:t>
      </w:r>
      <w:r w:rsidRPr="006C62DB">
        <w:rPr>
          <w:color w:val="000000" w:themeColor="text1"/>
          <w:szCs w:val="24"/>
        </w:rPr>
        <w:t xml:space="preserve">, </w:t>
      </w:r>
      <w:r w:rsidRPr="006C62DB">
        <w:rPr>
          <w:bCs/>
          <w:color w:val="000000" w:themeColor="text1"/>
          <w:szCs w:val="24"/>
        </w:rPr>
        <w:t xml:space="preserve">developing fashion accessories, cutting fashion accessories, constructing fashion accessories and </w:t>
      </w:r>
      <w:r w:rsidRPr="006C62DB">
        <w:rPr>
          <w:color w:val="000000" w:themeColor="text1"/>
          <w:szCs w:val="24"/>
        </w:rPr>
        <w:t xml:space="preserve">finishing constructed </w:t>
      </w:r>
      <w:r w:rsidRPr="006C62DB">
        <w:rPr>
          <w:bCs/>
          <w:color w:val="000000" w:themeColor="text1"/>
          <w:szCs w:val="24"/>
        </w:rPr>
        <w:t>fashion accessories.</w:t>
      </w:r>
    </w:p>
    <w:p w:rsidR="007706D1" w:rsidRPr="006C62DB" w:rsidRDefault="007706D1" w:rsidP="007706D1">
      <w:pPr>
        <w:spacing w:after="0" w:line="360" w:lineRule="auto"/>
        <w:rPr>
          <w:color w:val="000000" w:themeColor="text1"/>
          <w:szCs w:val="24"/>
        </w:rPr>
      </w:pPr>
      <w:r w:rsidRPr="006C62DB">
        <w:rPr>
          <w:color w:val="000000" w:themeColor="text1"/>
          <w:szCs w:val="24"/>
        </w:rPr>
        <w:t>This standard applies in fashion industry.</w:t>
      </w:r>
    </w:p>
    <w:p w:rsidR="007706D1" w:rsidRPr="006C62DB" w:rsidRDefault="007706D1" w:rsidP="007706D1">
      <w:pPr>
        <w:spacing w:line="360" w:lineRule="auto"/>
        <w:rPr>
          <w:b/>
          <w:bCs/>
          <w:color w:val="000000" w:themeColor="text1"/>
          <w:szCs w:val="24"/>
        </w:rPr>
      </w:pPr>
      <w:r w:rsidRPr="006C62DB">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7706D1" w:rsidRPr="006C62DB" w:rsidTr="0033354B">
        <w:tc>
          <w:tcPr>
            <w:tcW w:w="1412" w:type="pct"/>
          </w:tcPr>
          <w:p w:rsidR="007706D1" w:rsidRPr="006C62DB" w:rsidRDefault="007706D1" w:rsidP="0033354B">
            <w:pPr>
              <w:spacing w:after="0" w:line="360" w:lineRule="auto"/>
              <w:rPr>
                <w:b/>
                <w:bCs/>
                <w:color w:val="000000" w:themeColor="text1"/>
                <w:szCs w:val="24"/>
              </w:rPr>
            </w:pPr>
            <w:r w:rsidRPr="006C62DB">
              <w:rPr>
                <w:b/>
                <w:bCs/>
                <w:color w:val="000000" w:themeColor="text1"/>
                <w:szCs w:val="24"/>
              </w:rPr>
              <w:t>ELEMENT</w:t>
            </w:r>
          </w:p>
          <w:p w:rsidR="007706D1" w:rsidRPr="006C62DB" w:rsidRDefault="007706D1" w:rsidP="0033354B">
            <w:pPr>
              <w:spacing w:after="0" w:line="360" w:lineRule="auto"/>
              <w:rPr>
                <w:color w:val="000000" w:themeColor="text1"/>
                <w:szCs w:val="24"/>
              </w:rPr>
            </w:pPr>
            <w:r w:rsidRPr="006C62DB">
              <w:rPr>
                <w:color w:val="000000" w:themeColor="text1"/>
                <w:szCs w:val="24"/>
              </w:rPr>
              <w:t>These describe the key outcomes which make up workplace functions</w:t>
            </w:r>
          </w:p>
        </w:tc>
        <w:tc>
          <w:tcPr>
            <w:tcW w:w="3588" w:type="pct"/>
          </w:tcPr>
          <w:p w:rsidR="007706D1" w:rsidRPr="006C62DB" w:rsidRDefault="007706D1" w:rsidP="0033354B">
            <w:pPr>
              <w:spacing w:after="0" w:line="360" w:lineRule="auto"/>
              <w:rPr>
                <w:b/>
                <w:bCs/>
                <w:color w:val="000000" w:themeColor="text1"/>
                <w:szCs w:val="24"/>
              </w:rPr>
            </w:pPr>
            <w:r w:rsidRPr="006C62DB">
              <w:rPr>
                <w:b/>
                <w:bCs/>
                <w:color w:val="000000" w:themeColor="text1"/>
                <w:szCs w:val="24"/>
              </w:rPr>
              <w:t>PERFORMANCE CRITERIA</w:t>
            </w:r>
          </w:p>
          <w:p w:rsidR="007706D1" w:rsidRPr="006C62DB" w:rsidRDefault="007706D1" w:rsidP="0033354B">
            <w:pPr>
              <w:spacing w:after="0" w:line="360" w:lineRule="auto"/>
              <w:rPr>
                <w:color w:val="000000" w:themeColor="text1"/>
                <w:szCs w:val="24"/>
              </w:rPr>
            </w:pPr>
            <w:r w:rsidRPr="006C62DB">
              <w:rPr>
                <w:color w:val="000000" w:themeColor="text1"/>
                <w:szCs w:val="24"/>
              </w:rPr>
              <w:t>These are assessable statements which specify the required level of performance for each of the elements (Bold and italicized terms are elaborated in the range)</w:t>
            </w:r>
          </w:p>
        </w:tc>
      </w:tr>
      <w:tr w:rsidR="007706D1" w:rsidRPr="006C62DB" w:rsidTr="0033354B">
        <w:tc>
          <w:tcPr>
            <w:tcW w:w="1412" w:type="pct"/>
          </w:tcPr>
          <w:p w:rsidR="007706D1" w:rsidRPr="006C62DB" w:rsidRDefault="007706D1" w:rsidP="0033354B">
            <w:pPr>
              <w:numPr>
                <w:ilvl w:val="0"/>
                <w:numId w:val="307"/>
              </w:numPr>
              <w:spacing w:after="0" w:line="36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Plan fashion accessories construction</w:t>
            </w:r>
          </w:p>
        </w:tc>
        <w:tc>
          <w:tcPr>
            <w:tcW w:w="3588" w:type="pct"/>
          </w:tcPr>
          <w:p w:rsidR="007706D1" w:rsidRPr="006C62DB" w:rsidRDefault="007706D1" w:rsidP="0033354B">
            <w:pPr>
              <w:numPr>
                <w:ilvl w:val="0"/>
                <w:numId w:val="308"/>
              </w:numPr>
              <w:spacing w:after="200" w:line="360" w:lineRule="auto"/>
              <w:contextualSpacing/>
              <w:rPr>
                <w:rFonts w:eastAsia="Calibri"/>
                <w:bCs/>
                <w:color w:val="000000" w:themeColor="text1"/>
                <w:kern w:val="0"/>
                <w:szCs w:val="24"/>
                <w:lang w:val="en-GB"/>
              </w:rPr>
            </w:pPr>
            <w:r w:rsidRPr="006C62DB">
              <w:rPr>
                <w:rFonts w:eastAsia="Calibri"/>
                <w:b/>
                <w:bCs/>
                <w:i/>
                <w:color w:val="000000" w:themeColor="text1"/>
                <w:kern w:val="0"/>
                <w:szCs w:val="24"/>
                <w:lang w:val="en-GB"/>
              </w:rPr>
              <w:t xml:space="preserve">PPEs </w:t>
            </w:r>
            <w:r w:rsidRPr="006C62DB">
              <w:rPr>
                <w:rFonts w:eastAsia="Calibri"/>
                <w:bCs/>
                <w:color w:val="000000" w:themeColor="text1"/>
                <w:kern w:val="0"/>
                <w:szCs w:val="24"/>
                <w:lang w:val="en-GB"/>
              </w:rPr>
              <w:t>are selected and used as per work requirement.</w:t>
            </w:r>
          </w:p>
          <w:p w:rsidR="007706D1" w:rsidRPr="006C62DB" w:rsidRDefault="007706D1" w:rsidP="0033354B">
            <w:pPr>
              <w:numPr>
                <w:ilvl w:val="0"/>
                <w:numId w:val="308"/>
              </w:numPr>
              <w:spacing w:after="0" w:line="36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Fashion accessories</w:t>
            </w:r>
            <w:r w:rsidRPr="006C62DB">
              <w:rPr>
                <w:rFonts w:eastAsia="Calibri"/>
                <w:b/>
                <w:bCs/>
                <w:i/>
                <w:iCs/>
                <w:color w:val="000000" w:themeColor="text1"/>
                <w:kern w:val="0"/>
                <w:szCs w:val="24"/>
                <w:lang w:val="en-GB"/>
              </w:rPr>
              <w:t xml:space="preserve"> </w:t>
            </w:r>
            <w:r w:rsidRPr="006C62DB">
              <w:rPr>
                <w:rFonts w:eastAsia="Calibri"/>
                <w:b/>
                <w:i/>
                <w:iCs/>
                <w:color w:val="000000" w:themeColor="text1"/>
                <w:kern w:val="0"/>
                <w:szCs w:val="24"/>
                <w:lang w:val="en-GB"/>
              </w:rPr>
              <w:t>tools and equipment</w:t>
            </w:r>
            <w:r w:rsidRPr="006C62DB">
              <w:rPr>
                <w:rFonts w:eastAsia="Calibri"/>
                <w:bCs/>
                <w:color w:val="000000" w:themeColor="text1"/>
                <w:kern w:val="0"/>
                <w:szCs w:val="24"/>
                <w:lang w:val="en-GB"/>
              </w:rPr>
              <w:t xml:space="preserve"> are assembled based on work requirement.</w:t>
            </w:r>
          </w:p>
          <w:p w:rsidR="007706D1" w:rsidRPr="006C62DB" w:rsidRDefault="007706D1" w:rsidP="0033354B">
            <w:pPr>
              <w:numPr>
                <w:ilvl w:val="0"/>
                <w:numId w:val="308"/>
              </w:numPr>
              <w:spacing w:after="0" w:line="360" w:lineRule="auto"/>
              <w:contextualSpacing/>
              <w:rPr>
                <w:rFonts w:eastAsia="Calibri"/>
                <w:bCs/>
                <w:color w:val="000000" w:themeColor="text1"/>
                <w:kern w:val="0"/>
                <w:szCs w:val="24"/>
                <w:lang w:val="en-GB"/>
              </w:rPr>
            </w:pPr>
            <w:r w:rsidRPr="006C62DB">
              <w:rPr>
                <w:rFonts w:eastAsia="Calibri"/>
                <w:b/>
                <w:i/>
                <w:iCs/>
                <w:color w:val="000000" w:themeColor="text1"/>
                <w:kern w:val="0"/>
                <w:szCs w:val="24"/>
                <w:lang w:val="en-GB"/>
              </w:rPr>
              <w:t>Fashion accessories</w:t>
            </w:r>
            <w:r w:rsidRPr="006C62DB">
              <w:rPr>
                <w:rFonts w:eastAsia="Calibri"/>
                <w:b/>
                <w:bCs/>
                <w:i/>
                <w:iCs/>
                <w:color w:val="000000" w:themeColor="text1"/>
                <w:kern w:val="0"/>
                <w:szCs w:val="24"/>
                <w:lang w:val="en-GB"/>
              </w:rPr>
              <w:t xml:space="preserve"> </w:t>
            </w:r>
            <w:r w:rsidRPr="006C62DB">
              <w:rPr>
                <w:rFonts w:eastAsia="Calibri"/>
                <w:b/>
                <w:i/>
                <w:iCs/>
                <w:color w:val="000000" w:themeColor="text1"/>
                <w:kern w:val="0"/>
                <w:szCs w:val="24"/>
                <w:lang w:val="en-GB"/>
              </w:rPr>
              <w:t>materials and supplies</w:t>
            </w:r>
            <w:r w:rsidRPr="006C62DB">
              <w:rPr>
                <w:rFonts w:eastAsia="Calibri"/>
                <w:bCs/>
                <w:color w:val="000000" w:themeColor="text1"/>
                <w:kern w:val="0"/>
                <w:szCs w:val="24"/>
                <w:lang w:val="en-GB"/>
              </w:rPr>
              <w:t xml:space="preserve"> are assembled based on work requirement.</w:t>
            </w:r>
          </w:p>
          <w:p w:rsidR="007706D1" w:rsidRPr="006C62DB" w:rsidRDefault="007706D1" w:rsidP="0033354B">
            <w:pPr>
              <w:numPr>
                <w:ilvl w:val="0"/>
                <w:numId w:val="308"/>
              </w:numPr>
              <w:spacing w:after="0" w:line="360" w:lineRule="auto"/>
              <w:contextualSpacing/>
              <w:rPr>
                <w:rFonts w:eastAsia="Calibri"/>
                <w:bCs/>
                <w:color w:val="000000" w:themeColor="text1"/>
                <w:kern w:val="0"/>
                <w:szCs w:val="24"/>
                <w:lang w:val="en-GB"/>
              </w:rPr>
            </w:pPr>
            <w:r w:rsidRPr="006C62DB">
              <w:rPr>
                <w:rFonts w:eastAsia="Calibri"/>
                <w:iCs/>
                <w:color w:val="000000" w:themeColor="text1"/>
                <w:kern w:val="0"/>
                <w:szCs w:val="24"/>
                <w:lang w:val="en-GB"/>
              </w:rPr>
              <w:t>Fashion accessories</w:t>
            </w:r>
            <w:r w:rsidRPr="006C62DB">
              <w:rPr>
                <w:rFonts w:eastAsia="Calibri"/>
                <w:b/>
                <w:bCs/>
                <w:i/>
                <w:iCs/>
                <w:color w:val="000000" w:themeColor="text1"/>
                <w:kern w:val="0"/>
                <w:szCs w:val="24"/>
                <w:lang w:val="en-GB"/>
              </w:rPr>
              <w:t xml:space="preserve"> </w:t>
            </w:r>
            <w:r w:rsidRPr="006C62DB">
              <w:rPr>
                <w:rFonts w:eastAsia="Calibri"/>
                <w:iCs/>
                <w:color w:val="000000" w:themeColor="text1"/>
                <w:kern w:val="0"/>
                <w:szCs w:val="24"/>
              </w:rPr>
              <w:t xml:space="preserve">are sketched as per </w:t>
            </w:r>
            <w:r w:rsidRPr="006C62DB">
              <w:rPr>
                <w:rFonts w:eastAsia="Calibri"/>
                <w:bCs/>
                <w:color w:val="000000" w:themeColor="text1"/>
                <w:kern w:val="0"/>
                <w:szCs w:val="24"/>
                <w:lang w:val="en-GB"/>
              </w:rPr>
              <w:t>work requirement.</w:t>
            </w:r>
          </w:p>
        </w:tc>
      </w:tr>
      <w:tr w:rsidR="007706D1" w:rsidRPr="006C62DB" w:rsidTr="0033354B">
        <w:tc>
          <w:tcPr>
            <w:tcW w:w="1412" w:type="pct"/>
          </w:tcPr>
          <w:p w:rsidR="007706D1" w:rsidRPr="006C62DB" w:rsidRDefault="007706D1" w:rsidP="0033354B">
            <w:pPr>
              <w:numPr>
                <w:ilvl w:val="0"/>
                <w:numId w:val="307"/>
              </w:numPr>
              <w:spacing w:after="0" w:line="36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Develop fashion accessories</w:t>
            </w:r>
          </w:p>
        </w:tc>
        <w:tc>
          <w:tcPr>
            <w:tcW w:w="3588" w:type="pct"/>
          </w:tcPr>
          <w:p w:rsidR="007706D1" w:rsidRPr="006C62DB" w:rsidRDefault="007706D1" w:rsidP="0033354B">
            <w:pPr>
              <w:numPr>
                <w:ilvl w:val="0"/>
                <w:numId w:val="309"/>
              </w:numPr>
              <w:spacing w:after="0" w:line="360" w:lineRule="auto"/>
              <w:contextualSpacing/>
              <w:rPr>
                <w:rFonts w:eastAsia="Calibri"/>
                <w:color w:val="000000" w:themeColor="text1"/>
                <w:kern w:val="0"/>
                <w:szCs w:val="24"/>
                <w:lang w:val="en-GB"/>
              </w:rPr>
            </w:pPr>
            <w:r w:rsidRPr="006C62DB">
              <w:rPr>
                <w:rFonts w:eastAsia="Calibri"/>
                <w:iCs/>
                <w:color w:val="000000" w:themeColor="text1"/>
                <w:kern w:val="0"/>
                <w:szCs w:val="24"/>
                <w:lang w:val="en-GB"/>
              </w:rPr>
              <w:t>Fashion accessories</w:t>
            </w:r>
            <w:r w:rsidRPr="006C62DB">
              <w:rPr>
                <w:rFonts w:eastAsia="Calibri"/>
                <w:bCs/>
                <w:iCs/>
                <w:color w:val="000000" w:themeColor="text1"/>
                <w:kern w:val="0"/>
                <w:szCs w:val="24"/>
                <w:lang w:val="en-GB"/>
              </w:rPr>
              <w:t xml:space="preserve"> patterns are developed based</w:t>
            </w:r>
            <w:r w:rsidRPr="006C62DB">
              <w:rPr>
                <w:rFonts w:eastAsia="Calibri"/>
                <w:b/>
                <w:bCs/>
                <w:i/>
                <w:iCs/>
                <w:color w:val="000000" w:themeColor="text1"/>
                <w:kern w:val="0"/>
                <w:szCs w:val="24"/>
                <w:lang w:val="en-GB"/>
              </w:rPr>
              <w:t xml:space="preserve"> </w:t>
            </w:r>
            <w:r w:rsidRPr="006C62DB">
              <w:rPr>
                <w:rFonts w:eastAsia="Calibri"/>
                <w:bCs/>
                <w:iCs/>
                <w:color w:val="000000" w:themeColor="text1"/>
                <w:kern w:val="0"/>
                <w:szCs w:val="24"/>
                <w:lang w:val="en-GB"/>
              </w:rPr>
              <w:t xml:space="preserve">on </w:t>
            </w:r>
            <w:r w:rsidRPr="006C62DB">
              <w:rPr>
                <w:rFonts w:eastAsia="Calibri"/>
                <w:bCs/>
                <w:color w:val="000000" w:themeColor="text1"/>
                <w:kern w:val="0"/>
                <w:szCs w:val="24"/>
                <w:lang w:val="en-GB"/>
              </w:rPr>
              <w:t>work requirement.</w:t>
            </w:r>
          </w:p>
          <w:p w:rsidR="007706D1" w:rsidRPr="006C62DB" w:rsidRDefault="007706D1" w:rsidP="0033354B">
            <w:pPr>
              <w:numPr>
                <w:ilvl w:val="0"/>
                <w:numId w:val="309"/>
              </w:numPr>
              <w:spacing w:after="0" w:line="360" w:lineRule="auto"/>
              <w:contextualSpacing/>
              <w:rPr>
                <w:rFonts w:eastAsia="Calibri"/>
                <w:color w:val="000000" w:themeColor="text1"/>
                <w:kern w:val="0"/>
                <w:szCs w:val="24"/>
                <w:lang w:val="en-GB"/>
              </w:rPr>
            </w:pPr>
            <w:r w:rsidRPr="006C62DB">
              <w:rPr>
                <w:rFonts w:eastAsia="Calibri"/>
                <w:b/>
                <w:bCs/>
                <w:i/>
                <w:iCs/>
                <w:color w:val="000000" w:themeColor="text1"/>
                <w:kern w:val="0"/>
                <w:szCs w:val="24"/>
                <w:lang w:val="en-GB"/>
              </w:rPr>
              <w:t>Pattern instructions</w:t>
            </w:r>
            <w:r w:rsidRPr="006C62DB">
              <w:rPr>
                <w:rFonts w:eastAsia="Calibri"/>
                <w:color w:val="000000" w:themeColor="text1"/>
                <w:kern w:val="0"/>
                <w:szCs w:val="24"/>
                <w:lang w:val="en-GB"/>
              </w:rPr>
              <w:t xml:space="preserve"> are indicated as per work requirement.</w:t>
            </w:r>
          </w:p>
          <w:p w:rsidR="007706D1" w:rsidRPr="006C62DB" w:rsidRDefault="007706D1" w:rsidP="0033354B">
            <w:pPr>
              <w:numPr>
                <w:ilvl w:val="0"/>
                <w:numId w:val="309"/>
              </w:numPr>
              <w:spacing w:after="0" w:line="360" w:lineRule="auto"/>
              <w:contextualSpacing/>
              <w:rPr>
                <w:rFonts w:eastAsia="Calibri"/>
                <w:color w:val="000000" w:themeColor="text1"/>
                <w:kern w:val="0"/>
                <w:szCs w:val="24"/>
                <w:lang w:val="en-GB"/>
              </w:rPr>
            </w:pPr>
            <w:r w:rsidRPr="006C62DB">
              <w:rPr>
                <w:rFonts w:eastAsia="Calibri"/>
                <w:iCs/>
                <w:color w:val="000000" w:themeColor="text1"/>
                <w:kern w:val="0"/>
                <w:szCs w:val="24"/>
                <w:lang w:val="en-GB"/>
              </w:rPr>
              <w:t>Fashion accessories</w:t>
            </w:r>
            <w:r w:rsidRPr="006C62DB">
              <w:rPr>
                <w:rFonts w:eastAsia="Calibri"/>
                <w:b/>
                <w:bCs/>
                <w:i/>
                <w:iCs/>
                <w:color w:val="000000" w:themeColor="text1"/>
                <w:kern w:val="0"/>
                <w:szCs w:val="24"/>
                <w:lang w:val="en-GB"/>
              </w:rPr>
              <w:t xml:space="preserve"> </w:t>
            </w:r>
            <w:r w:rsidRPr="006C62DB">
              <w:rPr>
                <w:rFonts w:eastAsia="Calibri"/>
                <w:bCs/>
                <w:iCs/>
                <w:color w:val="000000" w:themeColor="text1"/>
                <w:kern w:val="0"/>
                <w:szCs w:val="24"/>
                <w:lang w:val="en-GB"/>
              </w:rPr>
              <w:t>pattern pieces are cut as per work requirement</w:t>
            </w:r>
            <w:r w:rsidRPr="006C62DB">
              <w:rPr>
                <w:rFonts w:eastAsia="Calibri"/>
                <w:color w:val="000000" w:themeColor="text1"/>
                <w:kern w:val="0"/>
                <w:szCs w:val="24"/>
                <w:lang w:val="en-GB"/>
              </w:rPr>
              <w:t>.</w:t>
            </w:r>
          </w:p>
        </w:tc>
      </w:tr>
      <w:tr w:rsidR="007706D1" w:rsidRPr="006C62DB" w:rsidTr="0033354B">
        <w:tc>
          <w:tcPr>
            <w:tcW w:w="1412" w:type="pct"/>
          </w:tcPr>
          <w:p w:rsidR="007706D1" w:rsidRPr="006C62DB" w:rsidRDefault="007706D1" w:rsidP="0033354B">
            <w:pPr>
              <w:numPr>
                <w:ilvl w:val="0"/>
                <w:numId w:val="307"/>
              </w:numPr>
              <w:spacing w:after="0" w:line="360" w:lineRule="auto"/>
              <w:contextualSpacing/>
              <w:rPr>
                <w:rFonts w:eastAsia="Calibri"/>
                <w:color w:val="000000" w:themeColor="text1"/>
                <w:kern w:val="0"/>
                <w:szCs w:val="24"/>
                <w:lang w:val="en-GB"/>
              </w:rPr>
            </w:pPr>
            <w:r w:rsidRPr="006C62DB">
              <w:rPr>
                <w:rFonts w:eastAsia="Calibri"/>
                <w:bCs/>
                <w:color w:val="000000" w:themeColor="text1"/>
                <w:kern w:val="0"/>
                <w:szCs w:val="24"/>
                <w:lang w:val="en-GB"/>
              </w:rPr>
              <w:t>Cut fashion accessories</w:t>
            </w:r>
          </w:p>
        </w:tc>
        <w:tc>
          <w:tcPr>
            <w:tcW w:w="3588" w:type="pct"/>
          </w:tcPr>
          <w:p w:rsidR="007706D1" w:rsidRPr="006C62DB" w:rsidRDefault="007706D1" w:rsidP="0033354B">
            <w:pPr>
              <w:numPr>
                <w:ilvl w:val="0"/>
                <w:numId w:val="310"/>
              </w:numPr>
              <w:spacing w:after="0" w:line="360" w:lineRule="auto"/>
              <w:contextualSpacing/>
              <w:rPr>
                <w:rFonts w:eastAsia="Calibri"/>
                <w:color w:val="000000" w:themeColor="text1"/>
                <w:kern w:val="0"/>
                <w:szCs w:val="24"/>
                <w:lang w:val="en-GB"/>
              </w:rPr>
            </w:pPr>
            <w:r w:rsidRPr="006C62DB">
              <w:rPr>
                <w:rFonts w:eastAsia="Calibri"/>
                <w:b/>
                <w:i/>
                <w:iCs/>
                <w:color w:val="000000" w:themeColor="text1"/>
                <w:kern w:val="0"/>
                <w:szCs w:val="24"/>
                <w:lang w:val="en-GB"/>
              </w:rPr>
              <w:t>Fashion accessories</w:t>
            </w:r>
            <w:r w:rsidRPr="006C62DB">
              <w:rPr>
                <w:rFonts w:eastAsia="Calibri"/>
                <w:b/>
                <w:i/>
                <w:color w:val="000000" w:themeColor="text1"/>
                <w:kern w:val="0"/>
                <w:szCs w:val="24"/>
                <w:lang w:val="en-GB"/>
              </w:rPr>
              <w:t xml:space="preserve"> pattern pieces </w:t>
            </w:r>
            <w:r w:rsidRPr="006C62DB">
              <w:rPr>
                <w:rFonts w:eastAsia="Calibri"/>
                <w:color w:val="000000" w:themeColor="text1"/>
                <w:kern w:val="0"/>
                <w:szCs w:val="24"/>
                <w:lang w:val="en-GB"/>
              </w:rPr>
              <w:t xml:space="preserve">are laid on fabric as per </w:t>
            </w:r>
            <w:r w:rsidRPr="006C62DB">
              <w:rPr>
                <w:rFonts w:eastAsia="Calibri"/>
                <w:bCs/>
                <w:iCs/>
                <w:color w:val="000000" w:themeColor="text1"/>
                <w:kern w:val="0"/>
                <w:szCs w:val="24"/>
                <w:lang w:val="en-GB"/>
              </w:rPr>
              <w:t>work requirement</w:t>
            </w:r>
            <w:r w:rsidRPr="006C62DB">
              <w:rPr>
                <w:rFonts w:eastAsia="Calibri"/>
                <w:color w:val="000000" w:themeColor="text1"/>
                <w:kern w:val="0"/>
                <w:szCs w:val="24"/>
                <w:lang w:val="en-GB"/>
              </w:rPr>
              <w:t>.</w:t>
            </w:r>
          </w:p>
          <w:p w:rsidR="007706D1" w:rsidRPr="006C62DB" w:rsidRDefault="007706D1" w:rsidP="0033354B">
            <w:pPr>
              <w:numPr>
                <w:ilvl w:val="0"/>
                <w:numId w:val="311"/>
              </w:numPr>
              <w:spacing w:after="0" w:line="360" w:lineRule="auto"/>
              <w:contextualSpacing/>
              <w:rPr>
                <w:rFonts w:eastAsia="Calibri"/>
                <w:color w:val="000000" w:themeColor="text1"/>
                <w:kern w:val="0"/>
                <w:szCs w:val="24"/>
                <w:lang w:val="en-GB"/>
              </w:rPr>
            </w:pPr>
            <w:r w:rsidRPr="006C62DB">
              <w:rPr>
                <w:rFonts w:eastAsia="Calibri"/>
                <w:iCs/>
                <w:color w:val="000000" w:themeColor="text1"/>
                <w:kern w:val="0"/>
                <w:szCs w:val="24"/>
                <w:lang w:val="en-GB"/>
              </w:rPr>
              <w:t>Fashion accessories</w:t>
            </w:r>
            <w:r w:rsidRPr="006C62DB">
              <w:rPr>
                <w:rFonts w:eastAsia="Calibri"/>
                <w:color w:val="000000" w:themeColor="text1"/>
                <w:kern w:val="0"/>
                <w:szCs w:val="24"/>
                <w:lang w:val="en-GB"/>
              </w:rPr>
              <w:t xml:space="preserve"> pattern pieces are cut as per </w:t>
            </w:r>
            <w:r w:rsidRPr="006C62DB">
              <w:rPr>
                <w:rFonts w:eastAsia="Calibri"/>
                <w:bCs/>
                <w:iCs/>
                <w:color w:val="000000" w:themeColor="text1"/>
                <w:kern w:val="0"/>
                <w:szCs w:val="24"/>
                <w:lang w:val="en-GB"/>
              </w:rPr>
              <w:t>work requirement</w:t>
            </w:r>
            <w:r w:rsidRPr="006C62DB">
              <w:rPr>
                <w:rFonts w:eastAsia="Calibri"/>
                <w:color w:val="000000" w:themeColor="text1"/>
                <w:kern w:val="0"/>
                <w:szCs w:val="24"/>
                <w:lang w:val="en-GB"/>
              </w:rPr>
              <w:t>.</w:t>
            </w:r>
          </w:p>
          <w:p w:rsidR="007706D1" w:rsidRPr="006C62DB" w:rsidRDefault="007706D1" w:rsidP="0033354B">
            <w:pPr>
              <w:numPr>
                <w:ilvl w:val="0"/>
                <w:numId w:val="31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Pattern annotations are transferred as per </w:t>
            </w:r>
            <w:r w:rsidRPr="006C62DB">
              <w:rPr>
                <w:rFonts w:eastAsia="Calibri"/>
                <w:bCs/>
                <w:iCs/>
                <w:color w:val="000000" w:themeColor="text1"/>
                <w:kern w:val="0"/>
                <w:szCs w:val="24"/>
                <w:lang w:val="en-GB"/>
              </w:rPr>
              <w:t>work requirement</w:t>
            </w:r>
            <w:r w:rsidRPr="006C62DB">
              <w:rPr>
                <w:rFonts w:eastAsia="Calibri"/>
                <w:color w:val="000000" w:themeColor="text1"/>
                <w:kern w:val="0"/>
                <w:szCs w:val="24"/>
                <w:lang w:val="en-GB"/>
              </w:rPr>
              <w:t>.</w:t>
            </w:r>
          </w:p>
          <w:p w:rsidR="007706D1" w:rsidRPr="006C62DB" w:rsidRDefault="007706D1" w:rsidP="0033354B">
            <w:pPr>
              <w:numPr>
                <w:ilvl w:val="0"/>
                <w:numId w:val="311"/>
              </w:numPr>
              <w:spacing w:after="0" w:line="360" w:lineRule="auto"/>
              <w:contextualSpacing/>
              <w:rPr>
                <w:rFonts w:eastAsia="Calibri"/>
                <w:color w:val="000000" w:themeColor="text1"/>
                <w:kern w:val="0"/>
                <w:szCs w:val="24"/>
                <w:lang w:val="en-GB"/>
              </w:rPr>
            </w:pPr>
            <w:r w:rsidRPr="006C62DB">
              <w:rPr>
                <w:rFonts w:eastAsia="Calibri"/>
                <w:iCs/>
                <w:color w:val="000000" w:themeColor="text1"/>
                <w:kern w:val="0"/>
                <w:szCs w:val="24"/>
                <w:lang w:val="en-GB"/>
              </w:rPr>
              <w:t>Fashion accessories</w:t>
            </w:r>
            <w:r w:rsidRPr="006C62DB">
              <w:rPr>
                <w:rFonts w:eastAsia="Calibri"/>
                <w:color w:val="000000" w:themeColor="text1"/>
                <w:kern w:val="0"/>
                <w:szCs w:val="24"/>
                <w:lang w:val="en-GB"/>
              </w:rPr>
              <w:t xml:space="preserve"> pattern pieces are bundled as per </w:t>
            </w:r>
            <w:r w:rsidRPr="006C62DB">
              <w:rPr>
                <w:rFonts w:eastAsia="Calibri"/>
                <w:bCs/>
                <w:iCs/>
                <w:color w:val="000000" w:themeColor="text1"/>
                <w:kern w:val="0"/>
                <w:szCs w:val="24"/>
                <w:lang w:val="en-GB"/>
              </w:rPr>
              <w:t>work requirement</w:t>
            </w:r>
            <w:r w:rsidRPr="006C62DB">
              <w:rPr>
                <w:rFonts w:eastAsia="Calibri"/>
                <w:color w:val="000000" w:themeColor="text1"/>
                <w:kern w:val="0"/>
                <w:szCs w:val="24"/>
                <w:lang w:val="en-GB"/>
              </w:rPr>
              <w:t>.</w:t>
            </w:r>
          </w:p>
        </w:tc>
      </w:tr>
      <w:tr w:rsidR="007706D1" w:rsidRPr="006C62DB" w:rsidTr="0033354B">
        <w:tc>
          <w:tcPr>
            <w:tcW w:w="1412" w:type="pct"/>
          </w:tcPr>
          <w:p w:rsidR="007706D1" w:rsidRPr="006C62DB" w:rsidRDefault="007706D1" w:rsidP="0033354B">
            <w:pPr>
              <w:numPr>
                <w:ilvl w:val="0"/>
                <w:numId w:val="307"/>
              </w:numPr>
              <w:spacing w:after="0" w:line="360" w:lineRule="auto"/>
              <w:contextualSpacing/>
              <w:rPr>
                <w:rFonts w:eastAsia="Calibri"/>
                <w:bCs/>
                <w:color w:val="000000" w:themeColor="text1"/>
                <w:kern w:val="0"/>
                <w:szCs w:val="24"/>
                <w:lang w:val="en-GB"/>
              </w:rPr>
            </w:pPr>
            <w:r w:rsidRPr="006C62DB">
              <w:rPr>
                <w:rFonts w:eastAsia="Calibri"/>
                <w:bCs/>
                <w:color w:val="000000" w:themeColor="text1"/>
                <w:kern w:val="0"/>
                <w:szCs w:val="24"/>
                <w:lang w:val="en-GB"/>
              </w:rPr>
              <w:t xml:space="preserve">Construct fashion </w:t>
            </w:r>
            <w:r w:rsidRPr="006C62DB">
              <w:rPr>
                <w:rFonts w:eastAsia="Calibri"/>
                <w:bCs/>
                <w:color w:val="000000" w:themeColor="text1"/>
                <w:kern w:val="0"/>
                <w:szCs w:val="24"/>
                <w:lang w:val="en-GB"/>
              </w:rPr>
              <w:lastRenderedPageBreak/>
              <w:t>accessories</w:t>
            </w:r>
          </w:p>
        </w:tc>
        <w:tc>
          <w:tcPr>
            <w:tcW w:w="3588" w:type="pct"/>
          </w:tcPr>
          <w:p w:rsidR="007706D1" w:rsidRPr="006C62DB" w:rsidRDefault="007706D1" w:rsidP="0033354B">
            <w:pPr>
              <w:numPr>
                <w:ilvl w:val="0"/>
                <w:numId w:val="312"/>
              </w:numPr>
              <w:spacing w:after="0" w:line="360" w:lineRule="auto"/>
              <w:contextualSpacing/>
              <w:rPr>
                <w:color w:val="000000" w:themeColor="text1"/>
                <w:kern w:val="0"/>
                <w:szCs w:val="24"/>
                <w:lang w:val="en-GB"/>
              </w:rPr>
            </w:pPr>
            <w:r w:rsidRPr="006C62DB">
              <w:rPr>
                <w:rFonts w:eastAsia="Calibri"/>
                <w:bCs/>
                <w:color w:val="000000" w:themeColor="text1"/>
                <w:kern w:val="0"/>
                <w:szCs w:val="24"/>
              </w:rPr>
              <w:lastRenderedPageBreak/>
              <w:t>Fashion accessories</w:t>
            </w:r>
            <w:r w:rsidRPr="006C62DB">
              <w:rPr>
                <w:rFonts w:eastAsia="Calibri"/>
                <w:color w:val="000000" w:themeColor="text1"/>
                <w:kern w:val="0"/>
                <w:szCs w:val="24"/>
              </w:rPr>
              <w:t xml:space="preserve"> pieces are constructed as </w:t>
            </w:r>
            <w:r w:rsidRPr="006C62DB">
              <w:rPr>
                <w:color w:val="000000" w:themeColor="text1"/>
                <w:szCs w:val="24"/>
              </w:rPr>
              <w:t xml:space="preserve">per </w:t>
            </w:r>
            <w:r w:rsidRPr="006C62DB">
              <w:rPr>
                <w:bCs/>
                <w:iCs/>
                <w:color w:val="000000" w:themeColor="text1"/>
                <w:szCs w:val="24"/>
              </w:rPr>
              <w:t xml:space="preserve">work </w:t>
            </w:r>
            <w:r w:rsidRPr="006C62DB">
              <w:rPr>
                <w:bCs/>
                <w:iCs/>
                <w:color w:val="000000" w:themeColor="text1"/>
                <w:szCs w:val="24"/>
              </w:rPr>
              <w:lastRenderedPageBreak/>
              <w:t>requirement</w:t>
            </w:r>
            <w:r w:rsidRPr="006C62DB">
              <w:rPr>
                <w:color w:val="000000" w:themeColor="text1"/>
                <w:szCs w:val="24"/>
              </w:rPr>
              <w:t>.</w:t>
            </w:r>
          </w:p>
          <w:p w:rsidR="007706D1" w:rsidRPr="006C62DB" w:rsidRDefault="007706D1" w:rsidP="0033354B">
            <w:pPr>
              <w:numPr>
                <w:ilvl w:val="0"/>
                <w:numId w:val="312"/>
              </w:numPr>
              <w:spacing w:after="0" w:line="360" w:lineRule="auto"/>
              <w:contextualSpacing/>
              <w:rPr>
                <w:color w:val="000000" w:themeColor="text1"/>
                <w:kern w:val="0"/>
                <w:szCs w:val="24"/>
                <w:lang w:val="en-GB"/>
              </w:rPr>
            </w:pPr>
            <w:r w:rsidRPr="006C62DB">
              <w:rPr>
                <w:rFonts w:eastAsia="Calibri"/>
                <w:bCs/>
                <w:color w:val="000000" w:themeColor="text1"/>
                <w:kern w:val="0"/>
                <w:szCs w:val="24"/>
              </w:rPr>
              <w:t>Fashion accessories</w:t>
            </w:r>
            <w:r w:rsidRPr="006C62DB">
              <w:rPr>
                <w:rFonts w:eastAsia="Calibri"/>
                <w:color w:val="000000" w:themeColor="text1"/>
                <w:kern w:val="0"/>
                <w:szCs w:val="24"/>
              </w:rPr>
              <w:t xml:space="preserve"> pieces are assembled as </w:t>
            </w:r>
            <w:r w:rsidRPr="006C62DB">
              <w:rPr>
                <w:color w:val="000000" w:themeColor="text1"/>
                <w:szCs w:val="24"/>
              </w:rPr>
              <w:t xml:space="preserve">per </w:t>
            </w:r>
            <w:r w:rsidRPr="006C62DB">
              <w:rPr>
                <w:bCs/>
                <w:iCs/>
                <w:color w:val="000000" w:themeColor="text1"/>
                <w:szCs w:val="24"/>
              </w:rPr>
              <w:t>work requirement</w:t>
            </w:r>
            <w:r w:rsidRPr="006C62DB">
              <w:rPr>
                <w:color w:val="000000" w:themeColor="text1"/>
                <w:szCs w:val="24"/>
              </w:rPr>
              <w:t>.</w:t>
            </w:r>
          </w:p>
          <w:p w:rsidR="007706D1" w:rsidRPr="006C62DB" w:rsidRDefault="007706D1" w:rsidP="0033354B">
            <w:pPr>
              <w:numPr>
                <w:ilvl w:val="0"/>
                <w:numId w:val="312"/>
              </w:numPr>
              <w:spacing w:after="0" w:line="360" w:lineRule="auto"/>
              <w:contextualSpacing/>
              <w:rPr>
                <w:color w:val="000000" w:themeColor="text1"/>
                <w:kern w:val="0"/>
                <w:szCs w:val="24"/>
                <w:lang w:val="en-GB"/>
              </w:rPr>
            </w:pPr>
            <w:r w:rsidRPr="006C62DB">
              <w:rPr>
                <w:rFonts w:eastAsia="Calibri"/>
                <w:b/>
                <w:bCs/>
                <w:i/>
                <w:color w:val="000000" w:themeColor="text1"/>
                <w:kern w:val="0"/>
                <w:szCs w:val="24"/>
              </w:rPr>
              <w:t>Constructed fashion accessories</w:t>
            </w:r>
            <w:r w:rsidRPr="006C62DB">
              <w:rPr>
                <w:rFonts w:eastAsia="Calibri"/>
                <w:bCs/>
                <w:color w:val="000000" w:themeColor="text1"/>
                <w:kern w:val="0"/>
                <w:szCs w:val="24"/>
              </w:rPr>
              <w:t xml:space="preserve"> </w:t>
            </w:r>
            <w:r w:rsidRPr="006C62DB">
              <w:rPr>
                <w:color w:val="000000" w:themeColor="text1"/>
                <w:szCs w:val="24"/>
              </w:rPr>
              <w:t xml:space="preserve">are neatened based on </w:t>
            </w:r>
            <w:r w:rsidRPr="006C62DB">
              <w:rPr>
                <w:bCs/>
                <w:iCs/>
                <w:color w:val="000000" w:themeColor="text1"/>
                <w:szCs w:val="24"/>
              </w:rPr>
              <w:t>work requirement</w:t>
            </w:r>
            <w:r w:rsidRPr="006C62DB">
              <w:rPr>
                <w:color w:val="000000" w:themeColor="text1"/>
                <w:szCs w:val="24"/>
              </w:rPr>
              <w:t>.</w:t>
            </w:r>
          </w:p>
        </w:tc>
      </w:tr>
      <w:tr w:rsidR="007706D1" w:rsidRPr="006C62DB" w:rsidTr="0033354B">
        <w:tc>
          <w:tcPr>
            <w:tcW w:w="1412" w:type="pct"/>
          </w:tcPr>
          <w:p w:rsidR="007706D1" w:rsidRPr="006C62DB" w:rsidRDefault="007706D1" w:rsidP="0033354B">
            <w:pPr>
              <w:numPr>
                <w:ilvl w:val="0"/>
                <w:numId w:val="307"/>
              </w:numPr>
              <w:spacing w:after="0" w:line="360" w:lineRule="auto"/>
              <w:contextualSpacing/>
              <w:rPr>
                <w:rFonts w:eastAsia="Calibri"/>
                <w:bCs/>
                <w:color w:val="000000" w:themeColor="text1"/>
                <w:kern w:val="0"/>
                <w:szCs w:val="24"/>
                <w:lang w:val="en-GB"/>
              </w:rPr>
            </w:pPr>
            <w:r w:rsidRPr="006C62DB">
              <w:rPr>
                <w:rFonts w:eastAsia="Calibri"/>
                <w:color w:val="000000" w:themeColor="text1"/>
                <w:kern w:val="0"/>
                <w:szCs w:val="24"/>
                <w:lang w:val="en-GB"/>
              </w:rPr>
              <w:lastRenderedPageBreak/>
              <w:t xml:space="preserve">Finish constructed </w:t>
            </w:r>
            <w:r w:rsidRPr="006C62DB">
              <w:rPr>
                <w:rFonts w:eastAsia="Calibri"/>
                <w:bCs/>
                <w:color w:val="000000" w:themeColor="text1"/>
                <w:kern w:val="0"/>
                <w:szCs w:val="24"/>
                <w:lang w:val="en-GB"/>
              </w:rPr>
              <w:t>fashion accessories</w:t>
            </w:r>
          </w:p>
        </w:tc>
        <w:tc>
          <w:tcPr>
            <w:tcW w:w="3588" w:type="pct"/>
          </w:tcPr>
          <w:p w:rsidR="007706D1" w:rsidRPr="006C62DB" w:rsidRDefault="007706D1" w:rsidP="0033354B">
            <w:pPr>
              <w:numPr>
                <w:ilvl w:val="0"/>
                <w:numId w:val="313"/>
              </w:numPr>
              <w:spacing w:after="0" w:line="360" w:lineRule="auto"/>
              <w:contextualSpacing/>
              <w:rPr>
                <w:rFonts w:eastAsia="Calibri"/>
                <w:bCs/>
                <w:iCs/>
                <w:color w:val="000000" w:themeColor="text1"/>
                <w:kern w:val="0"/>
                <w:szCs w:val="24"/>
                <w:lang w:val="en-GB"/>
              </w:rPr>
            </w:pPr>
            <w:r w:rsidRPr="006C62DB">
              <w:rPr>
                <w:rFonts w:eastAsia="Calibri"/>
                <w:b/>
                <w:i/>
                <w:color w:val="000000" w:themeColor="text1"/>
                <w:kern w:val="0"/>
                <w:szCs w:val="24"/>
                <w:lang w:val="en-GB"/>
              </w:rPr>
              <w:t xml:space="preserve">Constructed </w:t>
            </w:r>
            <w:r w:rsidRPr="006C62DB">
              <w:rPr>
                <w:rFonts w:eastAsia="Calibri"/>
                <w:b/>
                <w:bCs/>
                <w:i/>
                <w:color w:val="000000" w:themeColor="text1"/>
                <w:kern w:val="0"/>
                <w:szCs w:val="24"/>
                <w:lang w:val="en-GB"/>
              </w:rPr>
              <w:t xml:space="preserve">fashion </w:t>
            </w:r>
            <w:proofErr w:type="gramStart"/>
            <w:r w:rsidRPr="006C62DB">
              <w:rPr>
                <w:rFonts w:eastAsia="Calibri"/>
                <w:b/>
                <w:bCs/>
                <w:i/>
                <w:color w:val="000000" w:themeColor="text1"/>
                <w:kern w:val="0"/>
                <w:szCs w:val="24"/>
                <w:lang w:val="en-GB"/>
              </w:rPr>
              <w:t>accessories</w:t>
            </w:r>
            <w:r w:rsidRPr="006C62DB">
              <w:rPr>
                <w:rFonts w:eastAsia="Calibri"/>
                <w:b/>
                <w:bCs/>
                <w:i/>
                <w:iCs/>
                <w:color w:val="000000" w:themeColor="text1"/>
                <w:kern w:val="0"/>
                <w:szCs w:val="24"/>
                <w:lang w:val="en-GB"/>
              </w:rPr>
              <w:t xml:space="preserve"> finishing</w:t>
            </w:r>
            <w:r w:rsidRPr="006C62DB">
              <w:rPr>
                <w:rFonts w:eastAsia="Calibri"/>
                <w:bCs/>
                <w:iCs/>
                <w:color w:val="000000" w:themeColor="text1"/>
                <w:kern w:val="0"/>
                <w:szCs w:val="24"/>
                <w:lang w:val="en-GB"/>
              </w:rPr>
              <w:t xml:space="preserve"> is</w:t>
            </w:r>
            <w:proofErr w:type="gramEnd"/>
            <w:r w:rsidRPr="006C62DB">
              <w:rPr>
                <w:rFonts w:eastAsia="Calibri"/>
                <w:bCs/>
                <w:iCs/>
                <w:color w:val="000000" w:themeColor="text1"/>
                <w:kern w:val="0"/>
                <w:szCs w:val="24"/>
                <w:lang w:val="en-GB"/>
              </w:rPr>
              <w:t xml:space="preserve"> carried out based on work requirement.</w:t>
            </w:r>
          </w:p>
          <w:p w:rsidR="007706D1" w:rsidRPr="006C62DB" w:rsidRDefault="007706D1" w:rsidP="0033354B">
            <w:pPr>
              <w:numPr>
                <w:ilvl w:val="0"/>
                <w:numId w:val="313"/>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Constructed </w:t>
            </w:r>
            <w:r w:rsidRPr="006C62DB">
              <w:rPr>
                <w:rFonts w:eastAsia="Calibri"/>
                <w:bCs/>
                <w:color w:val="000000" w:themeColor="text1"/>
                <w:kern w:val="0"/>
                <w:szCs w:val="24"/>
                <w:lang w:val="en-GB"/>
              </w:rPr>
              <w:t>fashion accessories</w:t>
            </w:r>
            <w:r w:rsidRPr="006C62DB">
              <w:rPr>
                <w:rFonts w:eastAsia="Calibri"/>
                <w:bCs/>
                <w:iCs/>
                <w:color w:val="000000" w:themeColor="text1"/>
                <w:kern w:val="0"/>
                <w:szCs w:val="24"/>
                <w:lang w:val="en-GB"/>
              </w:rPr>
              <w:t xml:space="preserve"> are displayed as per work requirement.</w:t>
            </w:r>
          </w:p>
          <w:p w:rsidR="007706D1" w:rsidRPr="006C62DB" w:rsidRDefault="007706D1" w:rsidP="0033354B">
            <w:pPr>
              <w:numPr>
                <w:ilvl w:val="0"/>
                <w:numId w:val="313"/>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Constructed </w:t>
            </w:r>
            <w:r w:rsidRPr="006C62DB">
              <w:rPr>
                <w:rFonts w:eastAsia="Calibri"/>
                <w:bCs/>
                <w:color w:val="000000" w:themeColor="text1"/>
                <w:kern w:val="0"/>
                <w:szCs w:val="24"/>
                <w:lang w:val="en-GB"/>
              </w:rPr>
              <w:t>fashion accessories</w:t>
            </w:r>
            <w:r w:rsidRPr="006C62DB">
              <w:rPr>
                <w:rFonts w:eastAsia="Calibri"/>
                <w:bCs/>
                <w:iCs/>
                <w:color w:val="000000" w:themeColor="text1"/>
                <w:kern w:val="0"/>
                <w:szCs w:val="24"/>
                <w:lang w:val="en-GB"/>
              </w:rPr>
              <w:t xml:space="preserve"> are packaged as per work requirement.</w:t>
            </w:r>
          </w:p>
          <w:p w:rsidR="007706D1" w:rsidRPr="006C62DB" w:rsidRDefault="007706D1" w:rsidP="0033354B">
            <w:pPr>
              <w:numPr>
                <w:ilvl w:val="0"/>
                <w:numId w:val="313"/>
              </w:numPr>
              <w:spacing w:after="0" w:line="360" w:lineRule="auto"/>
              <w:contextualSpacing/>
              <w:rPr>
                <w:rFonts w:eastAsia="Calibri"/>
                <w:color w:val="000000" w:themeColor="text1"/>
                <w:kern w:val="0"/>
                <w:szCs w:val="24"/>
                <w:lang w:val="en-GB"/>
              </w:rPr>
            </w:pPr>
            <w:r w:rsidRPr="006C62DB">
              <w:rPr>
                <w:rFonts w:eastAsia="Calibri"/>
                <w:bCs/>
                <w:iCs/>
                <w:color w:val="000000" w:themeColor="text1"/>
                <w:kern w:val="0"/>
                <w:szCs w:val="24"/>
                <w:lang w:val="en-GB"/>
              </w:rPr>
              <w:t>Housekeeping activities are carried out as per work requirement.</w:t>
            </w:r>
          </w:p>
        </w:tc>
      </w:tr>
    </w:tbl>
    <w:p w:rsidR="007706D1" w:rsidRPr="006C62DB" w:rsidRDefault="007706D1" w:rsidP="007706D1">
      <w:pPr>
        <w:spacing w:line="360" w:lineRule="auto"/>
        <w:rPr>
          <w:b/>
          <w:bCs/>
          <w:color w:val="000000" w:themeColor="text1"/>
          <w:szCs w:val="24"/>
        </w:rPr>
      </w:pPr>
    </w:p>
    <w:p w:rsidR="007706D1" w:rsidRPr="006C62DB" w:rsidRDefault="007706D1" w:rsidP="007706D1">
      <w:pPr>
        <w:spacing w:line="360" w:lineRule="auto"/>
        <w:rPr>
          <w:b/>
          <w:bCs/>
          <w:color w:val="000000" w:themeColor="text1"/>
          <w:szCs w:val="24"/>
        </w:rPr>
      </w:pPr>
    </w:p>
    <w:p w:rsidR="007706D1" w:rsidRPr="006C62DB" w:rsidRDefault="007706D1" w:rsidP="007706D1">
      <w:pPr>
        <w:spacing w:line="360" w:lineRule="auto"/>
        <w:rPr>
          <w:b/>
          <w:bCs/>
          <w:color w:val="000000" w:themeColor="text1"/>
          <w:szCs w:val="24"/>
        </w:rPr>
      </w:pP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RANGE </w:t>
      </w:r>
    </w:p>
    <w:p w:rsidR="007706D1" w:rsidRPr="006C62DB" w:rsidRDefault="007706D1" w:rsidP="007706D1">
      <w:pPr>
        <w:spacing w:line="360" w:lineRule="auto"/>
        <w:rPr>
          <w:color w:val="000000" w:themeColor="text1"/>
          <w:szCs w:val="24"/>
        </w:rPr>
      </w:pPr>
      <w:r w:rsidRPr="006C62DB">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7706D1" w:rsidRPr="006C62DB" w:rsidTr="0033354B">
        <w:trPr>
          <w:trHeight w:val="310"/>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b/>
                <w:bCs/>
                <w:color w:val="000000" w:themeColor="text1"/>
                <w:szCs w:val="24"/>
              </w:rPr>
            </w:pPr>
            <w:r w:rsidRPr="006C62DB">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b/>
                <w:bCs/>
                <w:color w:val="000000" w:themeColor="text1"/>
                <w:szCs w:val="24"/>
              </w:rPr>
            </w:pPr>
            <w:r w:rsidRPr="006C62DB">
              <w:rPr>
                <w:b/>
                <w:bCs/>
                <w:color w:val="000000" w:themeColor="text1"/>
                <w:szCs w:val="24"/>
              </w:rPr>
              <w:t xml:space="preserve">Range  </w:t>
            </w:r>
          </w:p>
        </w:tc>
      </w:tr>
      <w:tr w:rsidR="007706D1" w:rsidRPr="006C62DB" w:rsidTr="0033354B">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color w:val="000000" w:themeColor="text1"/>
                <w:szCs w:val="24"/>
              </w:rPr>
            </w:pPr>
            <w:r w:rsidRPr="006C62DB">
              <w:rPr>
                <w:bCs/>
                <w:iCs/>
                <w:color w:val="000000" w:themeColor="text1"/>
                <w:szCs w:val="24"/>
              </w:rPr>
              <w:t>PPEs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Apron</w:t>
            </w:r>
          </w:p>
          <w:p w:rsidR="007706D1" w:rsidRPr="006C62DB" w:rsidRDefault="007706D1" w:rsidP="0033354B">
            <w:pPr>
              <w:numPr>
                <w:ilvl w:val="0"/>
                <w:numId w:val="31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Dust coat</w:t>
            </w:r>
          </w:p>
          <w:p w:rsidR="007706D1" w:rsidRPr="006C62DB" w:rsidRDefault="007706D1" w:rsidP="0033354B">
            <w:pPr>
              <w:numPr>
                <w:ilvl w:val="0"/>
                <w:numId w:val="31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Face mask</w:t>
            </w:r>
          </w:p>
          <w:p w:rsidR="007706D1" w:rsidRPr="006C62DB" w:rsidRDefault="007706D1" w:rsidP="0033354B">
            <w:pPr>
              <w:numPr>
                <w:ilvl w:val="0"/>
                <w:numId w:val="31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Thimble</w:t>
            </w:r>
          </w:p>
          <w:p w:rsidR="007706D1" w:rsidRPr="006C62DB" w:rsidRDefault="007706D1" w:rsidP="0033354B">
            <w:pPr>
              <w:numPr>
                <w:ilvl w:val="0"/>
                <w:numId w:val="31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Gloves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Low heeled closed shoes</w:t>
            </w:r>
          </w:p>
        </w:tc>
      </w:tr>
      <w:tr w:rsidR="007706D1" w:rsidRPr="006C62DB" w:rsidTr="0033354B">
        <w:trPr>
          <w:trHeight w:val="219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rFonts w:eastAsia="Calibri"/>
                <w:color w:val="000000" w:themeColor="text1"/>
                <w:szCs w:val="24"/>
              </w:rPr>
            </w:pPr>
            <w:r w:rsidRPr="006C62DB">
              <w:rPr>
                <w:iCs/>
                <w:color w:val="000000" w:themeColor="text1"/>
                <w:szCs w:val="24"/>
              </w:rPr>
              <w:t>Fashion accessories tools and equipment</w:t>
            </w:r>
            <w:r w:rsidRPr="006C62DB">
              <w:rPr>
                <w:bCs/>
                <w:color w:val="000000" w:themeColor="text1"/>
                <w:szCs w:val="24"/>
              </w:rPr>
              <w:t xml:space="preserve"> </w:t>
            </w:r>
            <w:r w:rsidRPr="006C62DB">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after="0" w:line="360"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 xml:space="preserve">Tools </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Measuring.</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 xml:space="preserve">Finishing </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 xml:space="preserve">Basic sewing </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Cutting tools and equipment</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lastRenderedPageBreak/>
              <w:t xml:space="preserve">Marking </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 xml:space="preserve">Drawing </w:t>
            </w:r>
          </w:p>
          <w:p w:rsidR="007706D1" w:rsidRPr="006C62DB" w:rsidRDefault="007706D1" w:rsidP="0033354B">
            <w:pPr>
              <w:spacing w:after="0" w:line="360" w:lineRule="auto"/>
              <w:ind w:left="720"/>
              <w:contextualSpacing/>
              <w:rPr>
                <w:rFonts w:eastAsia="Calibri"/>
                <w:b/>
                <w:color w:val="000000" w:themeColor="text1"/>
                <w:kern w:val="0"/>
                <w:szCs w:val="24"/>
                <w:u w:color="000000"/>
                <w:lang w:val="en-GB"/>
              </w:rPr>
            </w:pPr>
            <w:r w:rsidRPr="006C62DB">
              <w:rPr>
                <w:rFonts w:eastAsia="Calibri"/>
                <w:b/>
                <w:color w:val="000000" w:themeColor="text1"/>
                <w:kern w:val="0"/>
                <w:szCs w:val="24"/>
                <w:u w:color="000000"/>
                <w:lang w:val="en-GB"/>
              </w:rPr>
              <w:t>Equipment</w:t>
            </w:r>
          </w:p>
          <w:p w:rsidR="007706D1" w:rsidRPr="006C62DB" w:rsidRDefault="007706D1" w:rsidP="0033354B">
            <w:pPr>
              <w:numPr>
                <w:ilvl w:val="0"/>
                <w:numId w:val="194"/>
              </w:numPr>
              <w:spacing w:after="0" w:line="360" w:lineRule="auto"/>
              <w:contextualSpacing/>
              <w:rPr>
                <w:rFonts w:eastAsia="Calibri"/>
                <w:color w:val="000000" w:themeColor="text1"/>
                <w:kern w:val="0"/>
                <w:szCs w:val="24"/>
                <w:u w:color="000000"/>
                <w:lang w:val="en-GB"/>
              </w:rPr>
            </w:pPr>
            <w:r w:rsidRPr="006C62DB">
              <w:rPr>
                <w:rFonts w:eastAsia="Calibri"/>
                <w:color w:val="000000" w:themeColor="text1"/>
                <w:kern w:val="0"/>
                <w:szCs w:val="24"/>
                <w:u w:color="000000"/>
                <w:lang w:val="en-GB"/>
              </w:rPr>
              <w:t>Display equipment</w:t>
            </w:r>
          </w:p>
          <w:p w:rsidR="007706D1" w:rsidRPr="006C62DB" w:rsidRDefault="007706D1" w:rsidP="0033354B">
            <w:pPr>
              <w:numPr>
                <w:ilvl w:val="0"/>
                <w:numId w:val="194"/>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Camera</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u w:color="000000"/>
                <w:lang w:val="en-GB"/>
              </w:rPr>
              <w:t>Sewing machine</w:t>
            </w:r>
          </w:p>
        </w:tc>
      </w:tr>
      <w:tr w:rsidR="007706D1" w:rsidRPr="006C62DB" w:rsidTr="0033354B">
        <w:trPr>
          <w:trHeight w:val="683"/>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rFonts w:eastAsia="Calibri"/>
                <w:color w:val="000000" w:themeColor="text1"/>
                <w:szCs w:val="24"/>
              </w:rPr>
            </w:pPr>
            <w:r w:rsidRPr="006C62DB">
              <w:rPr>
                <w:iCs/>
                <w:color w:val="000000" w:themeColor="text1"/>
                <w:szCs w:val="24"/>
              </w:rPr>
              <w:lastRenderedPageBreak/>
              <w:t>Fashion accessories materials and supplies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after="0" w:line="360"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Materials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Belts, bows and shoes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Buttons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embroidery threads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Beads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Brown papers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Charcoal</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Coloured pencils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Crayons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 makers pins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Dressmakers tracing paper</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Elastic</w:t>
            </w:r>
          </w:p>
          <w:p w:rsidR="007706D1" w:rsidRPr="006C62DB" w:rsidRDefault="007706D1" w:rsidP="0033354B">
            <w:pPr>
              <w:spacing w:after="0" w:line="360" w:lineRule="auto"/>
              <w:ind w:left="720"/>
              <w:contextualSpacing/>
              <w:rPr>
                <w:rFonts w:eastAsia="Calibri"/>
                <w:b/>
                <w:color w:val="000000" w:themeColor="text1"/>
                <w:kern w:val="0"/>
                <w:szCs w:val="24"/>
                <w:lang w:val="en-GB"/>
              </w:rPr>
            </w:pPr>
            <w:r w:rsidRPr="006C62DB">
              <w:rPr>
                <w:rFonts w:eastAsia="Calibri"/>
                <w:b/>
                <w:color w:val="000000" w:themeColor="text1"/>
                <w:kern w:val="0"/>
                <w:szCs w:val="24"/>
                <w:lang w:val="en-GB"/>
              </w:rPr>
              <w:t>Supplies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Fabrics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 lining</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Interfacing</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Lace</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Lining</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Ribbons</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Sewing threads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Stiffeners </w:t>
            </w:r>
          </w:p>
          <w:p w:rsidR="007706D1" w:rsidRPr="006C62DB" w:rsidRDefault="007706D1" w:rsidP="0033354B">
            <w:pPr>
              <w:numPr>
                <w:ilvl w:val="0"/>
                <w:numId w:val="16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Underlining</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rFonts w:eastAsia="Calibri"/>
                <w:color w:val="000000" w:themeColor="text1"/>
                <w:szCs w:val="24"/>
              </w:rPr>
            </w:pPr>
            <w:r w:rsidRPr="006C62DB">
              <w:rPr>
                <w:color w:val="000000" w:themeColor="text1"/>
                <w:szCs w:val="24"/>
              </w:rPr>
              <w:t>Pattern instructions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Folds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Notches/balance marks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Straight grains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Pattern size</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lastRenderedPageBreak/>
              <w:t xml:space="preserve">Style number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Number of pieces to be cut</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color w:val="000000" w:themeColor="text1"/>
                <w:szCs w:val="24"/>
              </w:rPr>
            </w:pPr>
            <w:r w:rsidRPr="006C62DB">
              <w:rPr>
                <w:iCs/>
                <w:color w:val="000000" w:themeColor="text1"/>
                <w:szCs w:val="24"/>
              </w:rPr>
              <w:lastRenderedPageBreak/>
              <w:t>Fashion accessories</w:t>
            </w:r>
            <w:r w:rsidRPr="006C62DB">
              <w:rPr>
                <w:color w:val="000000" w:themeColor="text1"/>
                <w:szCs w:val="24"/>
              </w:rPr>
              <w:t xml:space="preserve"> pattern pieces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Flounce</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Flap</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Pockets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Crown</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Brim</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Side bag </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color w:val="000000" w:themeColor="text1"/>
                <w:szCs w:val="24"/>
              </w:rPr>
            </w:pPr>
            <w:r w:rsidRPr="006C62DB">
              <w:rPr>
                <w:rFonts w:eastAsia="Calibri"/>
                <w:bCs/>
                <w:color w:val="000000" w:themeColor="text1"/>
                <w:kern w:val="0"/>
                <w:szCs w:val="24"/>
              </w:rPr>
              <w:t>Constructed fashion accessories</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Hats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Scarves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Bonnets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Hoods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Headbands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Cravats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Belts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Bow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Ties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Bags </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Shoes</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Jewellery </w:t>
            </w:r>
          </w:p>
        </w:tc>
      </w:tr>
      <w:tr w:rsidR="007706D1" w:rsidRPr="006C62DB" w:rsidTr="0033354B">
        <w:trPr>
          <w:trHeight w:val="838"/>
        </w:trPr>
        <w:tc>
          <w:tcPr>
            <w:tcW w:w="2199"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4"/>
              </w:numPr>
              <w:spacing w:after="200" w:line="360" w:lineRule="auto"/>
              <w:contextualSpacing/>
              <w:rPr>
                <w:rFonts w:eastAsia="Calibri"/>
                <w:bCs/>
                <w:color w:val="000000" w:themeColor="text1"/>
                <w:kern w:val="0"/>
                <w:szCs w:val="24"/>
              </w:rPr>
            </w:pPr>
            <w:r w:rsidRPr="006C62DB">
              <w:rPr>
                <w:color w:val="000000" w:themeColor="text1"/>
                <w:szCs w:val="24"/>
              </w:rPr>
              <w:t xml:space="preserve">Constructed </w:t>
            </w:r>
            <w:r w:rsidRPr="006C62DB">
              <w:rPr>
                <w:bCs/>
                <w:color w:val="000000" w:themeColor="text1"/>
                <w:szCs w:val="24"/>
              </w:rPr>
              <w:t>fashion accessories</w:t>
            </w:r>
            <w:r w:rsidRPr="006C62DB">
              <w:rPr>
                <w:bCs/>
                <w:iCs/>
                <w:color w:val="000000" w:themeColor="text1"/>
                <w:szCs w:val="24"/>
              </w:rPr>
              <w:t xml:space="preserve"> finishing</w:t>
            </w:r>
            <w:r w:rsidRPr="006C62DB">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19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Hemming</w:t>
            </w:r>
          </w:p>
          <w:p w:rsidR="007706D1" w:rsidRPr="006C62DB" w:rsidRDefault="007706D1" w:rsidP="0033354B">
            <w:pPr>
              <w:numPr>
                <w:ilvl w:val="0"/>
                <w:numId w:val="19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Attaching fasteners </w:t>
            </w:r>
          </w:p>
          <w:p w:rsidR="007706D1" w:rsidRPr="006C62DB" w:rsidRDefault="007706D1" w:rsidP="0033354B">
            <w:pPr>
              <w:numPr>
                <w:ilvl w:val="0"/>
                <w:numId w:val="195"/>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Pressing/Ironing</w:t>
            </w:r>
          </w:p>
          <w:p w:rsidR="007706D1" w:rsidRPr="006C62DB" w:rsidRDefault="007706D1" w:rsidP="0033354B">
            <w:pPr>
              <w:numPr>
                <w:ilvl w:val="0"/>
                <w:numId w:val="21"/>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Trimming hanging threads</w:t>
            </w:r>
          </w:p>
        </w:tc>
      </w:tr>
    </w:tbl>
    <w:p w:rsidR="007706D1" w:rsidRPr="006C62DB" w:rsidRDefault="007706D1" w:rsidP="007706D1">
      <w:pPr>
        <w:spacing w:line="360" w:lineRule="auto"/>
        <w:rPr>
          <w:b/>
          <w:bCs/>
          <w:color w:val="000000" w:themeColor="text1"/>
          <w:szCs w:val="24"/>
        </w:rPr>
      </w:pP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REQUIRED KNOWLEDGE AND SKILLS </w:t>
      </w:r>
    </w:p>
    <w:p w:rsidR="007706D1" w:rsidRPr="006C62DB" w:rsidRDefault="007706D1" w:rsidP="007706D1">
      <w:pPr>
        <w:spacing w:line="360" w:lineRule="auto"/>
        <w:rPr>
          <w:color w:val="000000" w:themeColor="text1"/>
          <w:szCs w:val="24"/>
        </w:rPr>
      </w:pPr>
      <w:r w:rsidRPr="006C62DB">
        <w:rPr>
          <w:color w:val="000000" w:themeColor="text1"/>
          <w:szCs w:val="24"/>
        </w:rPr>
        <w:t xml:space="preserve">This section describes the knowledge and skills required for this unit of competency. </w:t>
      </w: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Required knowledge </w:t>
      </w:r>
    </w:p>
    <w:p w:rsidR="007706D1" w:rsidRPr="006C62DB" w:rsidRDefault="007706D1" w:rsidP="007706D1">
      <w:pPr>
        <w:spacing w:line="360" w:lineRule="auto"/>
        <w:rPr>
          <w:color w:val="000000" w:themeColor="text1"/>
          <w:szCs w:val="24"/>
        </w:rPr>
      </w:pPr>
      <w:r w:rsidRPr="006C62DB">
        <w:rPr>
          <w:color w:val="000000" w:themeColor="text1"/>
          <w:szCs w:val="24"/>
        </w:rPr>
        <w:t xml:space="preserve">The individual needs to demonstrate knowledge of: </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History of accessory design</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proofErr w:type="spellStart"/>
      <w:r w:rsidRPr="006C62DB">
        <w:rPr>
          <w:rFonts w:eastAsiaTheme="minorEastAsia"/>
          <w:bCs/>
          <w:color w:val="000000" w:themeColor="text1"/>
          <w:kern w:val="0"/>
          <w:szCs w:val="24"/>
        </w:rPr>
        <w:t>Fibres</w:t>
      </w:r>
      <w:proofErr w:type="spellEnd"/>
      <w:r w:rsidRPr="006C62DB">
        <w:rPr>
          <w:rFonts w:eastAsiaTheme="minorEastAsia"/>
          <w:bCs/>
          <w:color w:val="000000" w:themeColor="text1"/>
          <w:kern w:val="0"/>
          <w:szCs w:val="24"/>
        </w:rPr>
        <w:t xml:space="preserve"> and fabrics</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lastRenderedPageBreak/>
        <w:t>Principles of accessory design and construction</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Practices in accessory design and construction</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Principles of pattern construction</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Accessory finishing</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Fashion marketing</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 xml:space="preserve">Creativity and innovation in accessory design </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 xml:space="preserve">Sewing machine operation </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Accessory design tools and equipment</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Accessory design products and supplies</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Ethical issues in accessory design</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Occupational safety and health</w:t>
      </w:r>
    </w:p>
    <w:p w:rsidR="007706D1" w:rsidRPr="006C62DB" w:rsidRDefault="007706D1" w:rsidP="007706D1">
      <w:pPr>
        <w:numPr>
          <w:ilvl w:val="0"/>
          <w:numId w:val="26"/>
        </w:numPr>
        <w:spacing w:after="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Waste management</w:t>
      </w:r>
    </w:p>
    <w:p w:rsidR="007706D1" w:rsidRPr="006C62DB" w:rsidRDefault="007706D1" w:rsidP="007706D1">
      <w:pPr>
        <w:spacing w:line="360" w:lineRule="auto"/>
        <w:rPr>
          <w:b/>
          <w:bCs/>
          <w:color w:val="000000" w:themeColor="text1"/>
          <w:szCs w:val="24"/>
        </w:rPr>
      </w:pPr>
    </w:p>
    <w:p w:rsidR="007706D1" w:rsidRPr="006C62DB" w:rsidRDefault="007706D1" w:rsidP="007706D1">
      <w:pPr>
        <w:spacing w:line="360" w:lineRule="auto"/>
        <w:rPr>
          <w:b/>
          <w:bCs/>
          <w:color w:val="000000" w:themeColor="text1"/>
          <w:szCs w:val="24"/>
        </w:rPr>
      </w:pPr>
      <w:r w:rsidRPr="006C62DB">
        <w:rPr>
          <w:b/>
          <w:bCs/>
          <w:color w:val="000000" w:themeColor="text1"/>
          <w:szCs w:val="24"/>
        </w:rPr>
        <w:t>Required skills</w:t>
      </w:r>
    </w:p>
    <w:p w:rsidR="007706D1" w:rsidRPr="006C62DB" w:rsidRDefault="007706D1" w:rsidP="007706D1">
      <w:pPr>
        <w:spacing w:line="360" w:lineRule="auto"/>
        <w:rPr>
          <w:bCs/>
          <w:color w:val="000000" w:themeColor="text1"/>
          <w:szCs w:val="24"/>
        </w:rPr>
      </w:pPr>
      <w:r w:rsidRPr="006C62DB">
        <w:rPr>
          <w:bCs/>
          <w:color w:val="000000" w:themeColor="text1"/>
          <w:szCs w:val="24"/>
        </w:rPr>
        <w:t>The individual needs to demonstrate the following skills:</w:t>
      </w:r>
    </w:p>
    <w:p w:rsidR="007706D1" w:rsidRPr="006C62DB" w:rsidRDefault="007706D1" w:rsidP="007706D1">
      <w:pPr>
        <w:numPr>
          <w:ilvl w:val="0"/>
          <w:numId w:val="142"/>
        </w:numPr>
        <w:spacing w:after="20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 xml:space="preserve">ICT </w:t>
      </w:r>
    </w:p>
    <w:p w:rsidR="007706D1" w:rsidRPr="006C62DB" w:rsidRDefault="007706D1" w:rsidP="007706D1">
      <w:pPr>
        <w:widowControl w:val="0"/>
        <w:numPr>
          <w:ilvl w:val="0"/>
          <w:numId w:val="142"/>
        </w:numPr>
        <w:spacing w:after="160" w:line="360" w:lineRule="auto"/>
        <w:contextualSpacing/>
        <w:rPr>
          <w:rFonts w:eastAsiaTheme="minorEastAsia"/>
          <w:bCs/>
          <w:color w:val="000000" w:themeColor="text1"/>
          <w:kern w:val="0"/>
          <w:szCs w:val="24"/>
        </w:rPr>
      </w:pPr>
      <w:r w:rsidRPr="006C62DB">
        <w:rPr>
          <w:rFonts w:eastAsiaTheme="minorEastAsia"/>
          <w:bCs/>
          <w:color w:val="000000" w:themeColor="text1"/>
          <w:kern w:val="0"/>
          <w:szCs w:val="24"/>
        </w:rPr>
        <w:t xml:space="preserve">Problem solving </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 xml:space="preserve">Critical thinking </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Listening</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Observation</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Organizing</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Drafting</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Laying</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Cutting</w:t>
      </w:r>
    </w:p>
    <w:p w:rsidR="007706D1" w:rsidRPr="006C62DB" w:rsidRDefault="007706D1" w:rsidP="007706D1">
      <w:pPr>
        <w:numPr>
          <w:ilvl w:val="0"/>
          <w:numId w:val="142"/>
        </w:numPr>
        <w:spacing w:after="0" w:line="360" w:lineRule="auto"/>
        <w:contextualSpacing/>
        <w:rPr>
          <w:rFonts w:eastAsiaTheme="minorEastAsia"/>
          <w:color w:val="000000" w:themeColor="text1"/>
          <w:kern w:val="0"/>
          <w:szCs w:val="24"/>
        </w:rPr>
      </w:pPr>
      <w:r w:rsidRPr="006C62DB">
        <w:rPr>
          <w:rFonts w:eastAsiaTheme="minorEastAsia"/>
          <w:color w:val="000000" w:themeColor="text1"/>
          <w:kern w:val="0"/>
          <w:szCs w:val="24"/>
        </w:rPr>
        <w:t xml:space="preserve">Constructing </w:t>
      </w:r>
    </w:p>
    <w:p w:rsidR="007706D1" w:rsidRPr="006C62DB" w:rsidRDefault="007706D1" w:rsidP="007706D1">
      <w:pPr>
        <w:spacing w:after="0" w:line="360" w:lineRule="auto"/>
        <w:ind w:left="720"/>
        <w:contextualSpacing/>
        <w:rPr>
          <w:rFonts w:eastAsiaTheme="minorEastAsia"/>
          <w:color w:val="000000" w:themeColor="text1"/>
          <w:kern w:val="0"/>
          <w:szCs w:val="24"/>
        </w:rPr>
      </w:pPr>
    </w:p>
    <w:p w:rsidR="007706D1" w:rsidRPr="006C62DB" w:rsidRDefault="007706D1" w:rsidP="007706D1">
      <w:pPr>
        <w:spacing w:line="360" w:lineRule="auto"/>
        <w:rPr>
          <w:b/>
          <w:bCs/>
          <w:color w:val="000000" w:themeColor="text1"/>
          <w:szCs w:val="24"/>
        </w:rPr>
      </w:pPr>
      <w:r w:rsidRPr="006C62DB">
        <w:rPr>
          <w:b/>
          <w:bCs/>
          <w:color w:val="000000" w:themeColor="text1"/>
          <w:szCs w:val="24"/>
        </w:rPr>
        <w:t xml:space="preserve">EVIDENCE GUIDE </w:t>
      </w:r>
    </w:p>
    <w:p w:rsidR="007706D1" w:rsidRPr="006C62DB" w:rsidRDefault="007706D1" w:rsidP="007706D1">
      <w:pPr>
        <w:spacing w:line="360" w:lineRule="auto"/>
        <w:ind w:right="9"/>
        <w:rPr>
          <w:color w:val="000000" w:themeColor="text1"/>
          <w:szCs w:val="24"/>
        </w:rPr>
      </w:pPr>
      <w:r w:rsidRPr="006C62DB">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7706D1" w:rsidRPr="006C62DB" w:rsidTr="0033354B">
        <w:trPr>
          <w:trHeight w:val="825"/>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6"/>
              </w:numPr>
              <w:spacing w:after="0" w:line="360" w:lineRule="auto"/>
              <w:contextualSpacing/>
              <w:rPr>
                <w:rFonts w:eastAsia="Calibri"/>
                <w:color w:val="000000" w:themeColor="text1"/>
                <w:szCs w:val="24"/>
              </w:rPr>
            </w:pPr>
            <w:r w:rsidRPr="006C62DB">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000000" w:themeColor="text1"/>
                <w:szCs w:val="24"/>
              </w:rPr>
            </w:pPr>
            <w:r w:rsidRPr="006C62DB">
              <w:rPr>
                <w:color w:val="000000" w:themeColor="text1"/>
                <w:szCs w:val="24"/>
              </w:rPr>
              <w:t xml:space="preserve">Assessment requires evidence that the candidate:  </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Selected and used PPEs as per workplace requirements.</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lastRenderedPageBreak/>
              <w:t xml:space="preserve"> Developed fashion accessories pattern pieces based on job specification.</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Cut fashion accessories pattern pieces as per work requirement.</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Constructed fashion accessories pieces as per cutting quality standards.</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 xml:space="preserve"> Carried out fashion accessories finishing based </w:t>
            </w:r>
            <w:r w:rsidRPr="006C62DB">
              <w:rPr>
                <w:rFonts w:eastAsia="Calibri"/>
                <w:bCs/>
                <w:iCs/>
                <w:color w:val="000000" w:themeColor="text1"/>
                <w:kern w:val="0"/>
                <w:szCs w:val="24"/>
                <w:lang w:val="en-GB"/>
              </w:rPr>
              <w:t>on design specification.</w:t>
            </w:r>
          </w:p>
          <w:p w:rsidR="007706D1" w:rsidRPr="006C62DB" w:rsidRDefault="007706D1" w:rsidP="0033354B">
            <w:pPr>
              <w:numPr>
                <w:ilvl w:val="0"/>
                <w:numId w:val="317"/>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P</w:t>
            </w:r>
            <w:r w:rsidRPr="006C62DB">
              <w:rPr>
                <w:rFonts w:eastAsia="Calibri"/>
                <w:bCs/>
                <w:iCs/>
                <w:color w:val="000000" w:themeColor="text1"/>
                <w:kern w:val="0"/>
                <w:szCs w:val="24"/>
                <w:lang w:val="en-GB"/>
              </w:rPr>
              <w:t>ackaged and display c</w:t>
            </w:r>
            <w:r w:rsidRPr="006C62DB">
              <w:rPr>
                <w:rFonts w:eastAsia="Calibri"/>
                <w:color w:val="000000" w:themeColor="text1"/>
                <w:kern w:val="0"/>
                <w:szCs w:val="24"/>
                <w:lang w:val="en-GB"/>
              </w:rPr>
              <w:t xml:space="preserve">onstructed fashion accessories </w:t>
            </w:r>
            <w:r w:rsidRPr="006C62DB">
              <w:rPr>
                <w:rFonts w:eastAsia="Calibri"/>
                <w:bCs/>
                <w:iCs/>
                <w:color w:val="000000" w:themeColor="text1"/>
                <w:kern w:val="0"/>
                <w:szCs w:val="24"/>
                <w:lang w:val="en-GB"/>
              </w:rPr>
              <w:t xml:space="preserve">as per </w:t>
            </w:r>
            <w:r w:rsidRPr="006C62DB">
              <w:rPr>
                <w:rFonts w:eastAsia="Calibri"/>
                <w:color w:val="000000" w:themeColor="text1"/>
                <w:kern w:val="0"/>
                <w:szCs w:val="24"/>
                <w:lang w:val="en-GB"/>
              </w:rPr>
              <w:t>work requirement.</w:t>
            </w:r>
          </w:p>
        </w:tc>
      </w:tr>
      <w:tr w:rsidR="007706D1" w:rsidRPr="006C62DB" w:rsidTr="0033354B">
        <w:trPr>
          <w:trHeight w:val="1728"/>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6"/>
              </w:numPr>
              <w:spacing w:after="0" w:line="360" w:lineRule="auto"/>
              <w:contextualSpacing/>
              <w:rPr>
                <w:rFonts w:eastAsia="Calibri"/>
                <w:color w:val="000000" w:themeColor="text1"/>
                <w:szCs w:val="24"/>
              </w:rPr>
            </w:pPr>
            <w:r w:rsidRPr="006C62DB">
              <w:rPr>
                <w:rFonts w:eastAsia="Calibri"/>
                <w:color w:val="000000" w:themeColor="text1"/>
                <w:szCs w:val="24"/>
              </w:rPr>
              <w:lastRenderedPageBreak/>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000000" w:themeColor="text1"/>
                <w:szCs w:val="24"/>
              </w:rPr>
            </w:pPr>
            <w:r w:rsidRPr="006C62DB">
              <w:rPr>
                <w:color w:val="000000" w:themeColor="text1"/>
                <w:szCs w:val="24"/>
              </w:rPr>
              <w:t xml:space="preserve">The following resources should be provided: </w:t>
            </w:r>
          </w:p>
          <w:p w:rsidR="007706D1" w:rsidRPr="006C62DB" w:rsidRDefault="007706D1" w:rsidP="0033354B">
            <w:pPr>
              <w:numPr>
                <w:ilvl w:val="0"/>
                <w:numId w:val="318"/>
              </w:numPr>
              <w:spacing w:after="0" w:line="360" w:lineRule="auto"/>
              <w:contextualSpacing/>
              <w:rPr>
                <w:rFonts w:eastAsia="Calibri"/>
                <w:color w:val="000000" w:themeColor="text1"/>
                <w:szCs w:val="24"/>
              </w:rPr>
            </w:pPr>
            <w:r w:rsidRPr="006C62DB">
              <w:rPr>
                <w:rFonts w:eastAsia="Calibri"/>
                <w:color w:val="000000" w:themeColor="text1"/>
                <w:szCs w:val="24"/>
              </w:rPr>
              <w:t xml:space="preserve">Appropriately simulated environment where assessment can take place </w:t>
            </w:r>
          </w:p>
          <w:p w:rsidR="007706D1" w:rsidRPr="006C62DB" w:rsidRDefault="007706D1" w:rsidP="0033354B">
            <w:pPr>
              <w:numPr>
                <w:ilvl w:val="0"/>
                <w:numId w:val="318"/>
              </w:numPr>
              <w:spacing w:after="0" w:line="360" w:lineRule="auto"/>
              <w:contextualSpacing/>
              <w:rPr>
                <w:rFonts w:eastAsia="Calibri"/>
                <w:color w:val="000000" w:themeColor="text1"/>
                <w:szCs w:val="24"/>
              </w:rPr>
            </w:pPr>
            <w:r w:rsidRPr="006C62DB">
              <w:rPr>
                <w:rFonts w:eastAsia="Calibri"/>
                <w:color w:val="000000" w:themeColor="text1"/>
                <w:szCs w:val="24"/>
              </w:rPr>
              <w:t xml:space="preserve">Access to relevant work environment </w:t>
            </w:r>
          </w:p>
          <w:p w:rsidR="007706D1" w:rsidRPr="006C62DB" w:rsidRDefault="007706D1" w:rsidP="0033354B">
            <w:pPr>
              <w:numPr>
                <w:ilvl w:val="0"/>
                <w:numId w:val="318"/>
              </w:numPr>
              <w:spacing w:after="0" w:line="360" w:lineRule="auto"/>
              <w:contextualSpacing/>
              <w:rPr>
                <w:rFonts w:eastAsia="Calibri"/>
                <w:color w:val="000000" w:themeColor="text1"/>
                <w:szCs w:val="24"/>
              </w:rPr>
            </w:pPr>
            <w:r w:rsidRPr="006C62DB">
              <w:rPr>
                <w:rFonts w:eastAsia="Calibri"/>
                <w:color w:val="000000" w:themeColor="text1"/>
                <w:szCs w:val="24"/>
              </w:rPr>
              <w:t xml:space="preserve">Resources relevant to the proposed activities or tasks </w:t>
            </w:r>
          </w:p>
        </w:tc>
      </w:tr>
      <w:tr w:rsidR="007706D1" w:rsidRPr="006C62DB" w:rsidTr="0033354B">
        <w:trPr>
          <w:trHeight w:val="400"/>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6"/>
              </w:numPr>
              <w:spacing w:after="0" w:line="360" w:lineRule="auto"/>
              <w:contextualSpacing/>
              <w:rPr>
                <w:rFonts w:eastAsia="Calibri"/>
                <w:color w:val="000000" w:themeColor="text1"/>
                <w:szCs w:val="24"/>
              </w:rPr>
            </w:pPr>
            <w:r w:rsidRPr="006C62DB">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000000" w:themeColor="text1"/>
                <w:szCs w:val="24"/>
              </w:rPr>
            </w:pPr>
            <w:r w:rsidRPr="006C62DB">
              <w:rPr>
                <w:color w:val="000000" w:themeColor="text1"/>
                <w:szCs w:val="24"/>
              </w:rPr>
              <w:t xml:space="preserve">Competency in this unit may be assessed through:  </w:t>
            </w:r>
          </w:p>
          <w:p w:rsidR="007706D1" w:rsidRPr="006C62DB" w:rsidRDefault="007706D1" w:rsidP="0033354B">
            <w:pPr>
              <w:numPr>
                <w:ilvl w:val="0"/>
                <w:numId w:val="319"/>
              </w:numPr>
              <w:spacing w:after="200" w:line="360" w:lineRule="auto"/>
              <w:contextualSpacing/>
              <w:rPr>
                <w:rFonts w:eastAsia="Calibri"/>
                <w:color w:val="000000" w:themeColor="text1"/>
                <w:szCs w:val="24"/>
              </w:rPr>
            </w:pPr>
            <w:r w:rsidRPr="006C62DB">
              <w:rPr>
                <w:rFonts w:eastAsia="Calibri"/>
                <w:color w:val="000000" w:themeColor="text1"/>
                <w:szCs w:val="24"/>
              </w:rPr>
              <w:t xml:space="preserve">Practical </w:t>
            </w:r>
          </w:p>
          <w:p w:rsidR="007706D1" w:rsidRPr="006C62DB" w:rsidRDefault="007706D1" w:rsidP="0033354B">
            <w:pPr>
              <w:numPr>
                <w:ilvl w:val="0"/>
                <w:numId w:val="319"/>
              </w:numPr>
              <w:spacing w:after="200" w:line="360" w:lineRule="auto"/>
              <w:contextualSpacing/>
              <w:rPr>
                <w:rFonts w:eastAsia="Calibri"/>
                <w:color w:val="000000" w:themeColor="text1"/>
                <w:szCs w:val="24"/>
              </w:rPr>
            </w:pPr>
            <w:r w:rsidRPr="006C62DB">
              <w:rPr>
                <w:rFonts w:eastAsia="Calibri"/>
                <w:color w:val="000000" w:themeColor="text1"/>
                <w:szCs w:val="24"/>
              </w:rPr>
              <w:t xml:space="preserve">Project </w:t>
            </w:r>
          </w:p>
          <w:p w:rsidR="007706D1" w:rsidRPr="006C62DB" w:rsidRDefault="007706D1" w:rsidP="0033354B">
            <w:pPr>
              <w:numPr>
                <w:ilvl w:val="0"/>
                <w:numId w:val="319"/>
              </w:numPr>
              <w:spacing w:after="200" w:line="360" w:lineRule="auto"/>
              <w:contextualSpacing/>
              <w:rPr>
                <w:rFonts w:eastAsia="Calibri"/>
                <w:color w:val="000000" w:themeColor="text1"/>
                <w:szCs w:val="24"/>
              </w:rPr>
            </w:pPr>
            <w:r w:rsidRPr="006C62DB">
              <w:rPr>
                <w:rFonts w:eastAsia="Calibri"/>
                <w:color w:val="000000" w:themeColor="text1"/>
                <w:szCs w:val="24"/>
              </w:rPr>
              <w:t>Portfolio of evidence</w:t>
            </w:r>
          </w:p>
          <w:p w:rsidR="007706D1" w:rsidRPr="006C62DB" w:rsidRDefault="007706D1" w:rsidP="0033354B">
            <w:pPr>
              <w:numPr>
                <w:ilvl w:val="0"/>
                <w:numId w:val="319"/>
              </w:numPr>
              <w:spacing w:after="200" w:line="360" w:lineRule="auto"/>
              <w:contextualSpacing/>
              <w:rPr>
                <w:rFonts w:eastAsia="Calibri"/>
                <w:color w:val="000000" w:themeColor="text1"/>
                <w:szCs w:val="24"/>
              </w:rPr>
            </w:pPr>
            <w:r w:rsidRPr="006C62DB">
              <w:rPr>
                <w:rFonts w:eastAsia="Calibri"/>
                <w:color w:val="000000" w:themeColor="text1"/>
                <w:szCs w:val="24"/>
              </w:rPr>
              <w:t>Third party evidence</w:t>
            </w:r>
          </w:p>
          <w:p w:rsidR="007706D1" w:rsidRPr="006C62DB" w:rsidRDefault="007706D1" w:rsidP="0033354B">
            <w:pPr>
              <w:numPr>
                <w:ilvl w:val="0"/>
                <w:numId w:val="319"/>
              </w:numPr>
              <w:spacing w:after="200" w:line="360" w:lineRule="auto"/>
              <w:contextualSpacing/>
              <w:rPr>
                <w:rFonts w:eastAsia="Calibri"/>
                <w:color w:val="000000" w:themeColor="text1"/>
                <w:szCs w:val="24"/>
              </w:rPr>
            </w:pPr>
            <w:r w:rsidRPr="006C62DB">
              <w:rPr>
                <w:rFonts w:eastAsia="Calibri"/>
                <w:color w:val="000000" w:themeColor="text1"/>
                <w:szCs w:val="24"/>
              </w:rPr>
              <w:t>Written assessment</w:t>
            </w:r>
          </w:p>
          <w:p w:rsidR="007706D1" w:rsidRPr="006C62DB" w:rsidRDefault="007706D1" w:rsidP="0033354B">
            <w:pPr>
              <w:numPr>
                <w:ilvl w:val="0"/>
                <w:numId w:val="319"/>
              </w:numPr>
              <w:spacing w:after="0" w:line="360" w:lineRule="auto"/>
              <w:contextualSpacing/>
              <w:rPr>
                <w:rFonts w:eastAsia="Calibri"/>
                <w:color w:val="000000" w:themeColor="text1"/>
                <w:kern w:val="0"/>
                <w:szCs w:val="24"/>
                <w:lang w:val="en-GB"/>
              </w:rPr>
            </w:pPr>
            <w:r w:rsidRPr="006C62DB">
              <w:rPr>
                <w:rFonts w:eastAsia="Calibri"/>
                <w:color w:val="000000" w:themeColor="text1"/>
                <w:kern w:val="0"/>
                <w:szCs w:val="24"/>
                <w:lang w:val="en-GB"/>
              </w:rPr>
              <w:t>Oral assessment</w:t>
            </w:r>
          </w:p>
        </w:tc>
      </w:tr>
      <w:tr w:rsidR="007706D1" w:rsidRPr="006C62DB" w:rsidTr="0033354B">
        <w:trPr>
          <w:trHeight w:val="373"/>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6"/>
              </w:numPr>
              <w:spacing w:after="0" w:line="360" w:lineRule="auto"/>
              <w:contextualSpacing/>
              <w:rPr>
                <w:rFonts w:eastAsia="Calibri"/>
                <w:color w:val="000000" w:themeColor="text1"/>
                <w:szCs w:val="24"/>
              </w:rPr>
            </w:pPr>
            <w:r w:rsidRPr="006C62DB">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after="200" w:line="360" w:lineRule="auto"/>
              <w:contextualSpacing/>
              <w:rPr>
                <w:rFonts w:eastAsia="Calibri"/>
                <w:color w:val="000000" w:themeColor="text1"/>
                <w:kern w:val="0"/>
                <w:szCs w:val="24"/>
                <w:lang w:val="en-GB"/>
              </w:rPr>
            </w:pPr>
            <w:r w:rsidRPr="006C62DB">
              <w:rPr>
                <w:color w:val="000000" w:themeColor="text1"/>
                <w:szCs w:val="24"/>
              </w:rPr>
              <w:t>Competency may be assessed in;</w:t>
            </w:r>
          </w:p>
          <w:p w:rsidR="007706D1" w:rsidRPr="006C62DB" w:rsidRDefault="007706D1" w:rsidP="0033354B">
            <w:pPr>
              <w:numPr>
                <w:ilvl w:val="1"/>
                <w:numId w:val="320"/>
              </w:numPr>
              <w:spacing w:after="200" w:line="360" w:lineRule="auto"/>
              <w:contextualSpacing/>
              <w:rPr>
                <w:rFonts w:eastAsia="Calibri"/>
                <w:color w:val="000000" w:themeColor="text1"/>
                <w:kern w:val="0"/>
                <w:szCs w:val="24"/>
                <w:lang w:val="en-GB"/>
              </w:rPr>
            </w:pPr>
            <w:r w:rsidRPr="006C62DB">
              <w:rPr>
                <w:color w:val="000000" w:themeColor="text1"/>
                <w:szCs w:val="24"/>
              </w:rPr>
              <w:t xml:space="preserve"> A Workplace.</w:t>
            </w:r>
          </w:p>
          <w:p w:rsidR="007706D1" w:rsidRPr="006C62DB" w:rsidRDefault="007706D1" w:rsidP="0033354B">
            <w:pPr>
              <w:numPr>
                <w:ilvl w:val="1"/>
                <w:numId w:val="320"/>
              </w:numPr>
              <w:spacing w:after="200" w:line="360" w:lineRule="auto"/>
              <w:contextualSpacing/>
              <w:rPr>
                <w:rFonts w:eastAsia="Calibri"/>
                <w:color w:val="000000" w:themeColor="text1"/>
                <w:kern w:val="0"/>
                <w:szCs w:val="24"/>
                <w:lang w:val="en-GB"/>
              </w:rPr>
            </w:pPr>
            <w:r w:rsidRPr="006C62DB">
              <w:rPr>
                <w:color w:val="000000" w:themeColor="text1"/>
                <w:szCs w:val="24"/>
              </w:rPr>
              <w:t>Simulated workplace.</w:t>
            </w:r>
          </w:p>
        </w:tc>
      </w:tr>
      <w:tr w:rsidR="007706D1" w:rsidRPr="006C62DB" w:rsidTr="0033354B">
        <w:trPr>
          <w:trHeight w:val="607"/>
        </w:trPr>
        <w:tc>
          <w:tcPr>
            <w:tcW w:w="147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numPr>
                <w:ilvl w:val="0"/>
                <w:numId w:val="316"/>
              </w:numPr>
              <w:spacing w:after="0" w:line="360" w:lineRule="auto"/>
              <w:contextualSpacing/>
              <w:rPr>
                <w:rFonts w:eastAsia="Calibri"/>
                <w:color w:val="000000" w:themeColor="text1"/>
                <w:szCs w:val="24"/>
              </w:rPr>
            </w:pPr>
            <w:r w:rsidRPr="006C62DB">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7706D1" w:rsidRPr="006C62DB" w:rsidRDefault="007706D1" w:rsidP="0033354B">
            <w:pPr>
              <w:spacing w:line="360" w:lineRule="auto"/>
              <w:rPr>
                <w:color w:val="000000" w:themeColor="text1"/>
                <w:szCs w:val="24"/>
              </w:rPr>
            </w:pPr>
            <w:r w:rsidRPr="006C62DB">
              <w:rPr>
                <w:color w:val="000000" w:themeColor="text1"/>
                <w:szCs w:val="24"/>
              </w:rPr>
              <w:t xml:space="preserve">Holistic assessment with other units relevant to the industry sector, workplace job role is recommended. </w:t>
            </w:r>
          </w:p>
        </w:tc>
      </w:tr>
    </w:tbl>
    <w:p w:rsidR="007706D1" w:rsidRPr="006C62DB" w:rsidRDefault="007706D1" w:rsidP="007706D1"/>
    <w:p w:rsidR="00992519" w:rsidRPr="006C62DB" w:rsidRDefault="006171F3">
      <w:pPr>
        <w:pStyle w:val="Heading1"/>
        <w:rPr>
          <w:sz w:val="24"/>
          <w:szCs w:val="24"/>
        </w:rPr>
      </w:pPr>
      <w:bookmarkStart w:id="89" w:name="_Toc196880676"/>
      <w:bookmarkEnd w:id="18"/>
      <w:bookmarkEnd w:id="19"/>
      <w:bookmarkEnd w:id="20"/>
      <w:bookmarkEnd w:id="21"/>
      <w:bookmarkEnd w:id="22"/>
      <w:bookmarkEnd w:id="23"/>
      <w:bookmarkEnd w:id="24"/>
      <w:bookmarkEnd w:id="25"/>
      <w:bookmarkEnd w:id="47"/>
      <w:bookmarkEnd w:id="48"/>
      <w:bookmarkEnd w:id="66"/>
      <w:proofErr w:type="gramStart"/>
      <w:r w:rsidRPr="006C62DB">
        <w:rPr>
          <w:sz w:val="24"/>
          <w:szCs w:val="24"/>
        </w:rPr>
        <w:t>ELECTIVE CORE UNITS OF LEARNING.</w:t>
      </w:r>
      <w:bookmarkEnd w:id="89"/>
      <w:proofErr w:type="gramEnd"/>
    </w:p>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6171F3" w:rsidP="00283830">
      <w:pPr>
        <w:pStyle w:val="Heading2"/>
      </w:pPr>
      <w:bookmarkStart w:id="90" w:name="_Toc196880677"/>
      <w:r w:rsidRPr="006C62DB">
        <w:t>CATEGORY A</w:t>
      </w:r>
      <w:bookmarkEnd w:id="90"/>
    </w:p>
    <w:p w:rsidR="00992519" w:rsidRPr="006C62DB" w:rsidRDefault="00992519" w:rsidP="007706D1"/>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 w:rsidR="00992519" w:rsidRPr="006C62DB" w:rsidRDefault="00992519" w:rsidP="002937F8">
      <w:pPr>
        <w:rPr>
          <w:szCs w:val="24"/>
          <w:lang w:val="en-GB" w:eastAsia="en-GB"/>
        </w:rPr>
      </w:pPr>
    </w:p>
    <w:p w:rsidR="00992519" w:rsidRPr="006C62DB" w:rsidRDefault="00992519">
      <w:pPr>
        <w:spacing w:line="360" w:lineRule="auto"/>
        <w:rPr>
          <w:szCs w:val="24"/>
          <w:lang w:val="en-GB" w:eastAsia="en-GB"/>
        </w:rPr>
      </w:pPr>
    </w:p>
    <w:p w:rsidR="00992519" w:rsidRPr="006C62DB" w:rsidRDefault="00992519">
      <w:pPr>
        <w:spacing w:line="360" w:lineRule="auto"/>
        <w:rPr>
          <w:szCs w:val="24"/>
          <w:lang w:val="en-GB" w:eastAsia="en-GB"/>
        </w:rPr>
      </w:pPr>
    </w:p>
    <w:p w:rsidR="00992519" w:rsidRPr="006C62DB" w:rsidRDefault="006171F3">
      <w:pPr>
        <w:pStyle w:val="Heading3"/>
        <w:spacing w:line="360" w:lineRule="auto"/>
        <w:jc w:val="center"/>
        <w:rPr>
          <w:rFonts w:ascii="Times New Roman" w:hAnsi="Times New Roman"/>
          <w:sz w:val="24"/>
          <w:szCs w:val="24"/>
        </w:rPr>
      </w:pPr>
      <w:bookmarkStart w:id="91" w:name="_Toc196880678"/>
      <w:r w:rsidRPr="006C62DB">
        <w:rPr>
          <w:rFonts w:ascii="Times New Roman" w:hAnsi="Times New Roman"/>
          <w:sz w:val="24"/>
          <w:szCs w:val="24"/>
        </w:rPr>
        <w:t>PRODUCE UNIFORM WEAR</w:t>
      </w:r>
      <w:bookmarkEnd w:id="91"/>
    </w:p>
    <w:p w:rsidR="00992519" w:rsidRPr="006C62DB" w:rsidRDefault="00992519">
      <w:pPr>
        <w:spacing w:line="360" w:lineRule="auto"/>
        <w:rPr>
          <w:szCs w:val="24"/>
          <w:lang w:val="en-GB" w:eastAsia="en-GB"/>
        </w:rPr>
      </w:pPr>
    </w:p>
    <w:p w:rsidR="00992519" w:rsidRPr="006C62DB" w:rsidRDefault="006171F3">
      <w:pPr>
        <w:spacing w:line="360" w:lineRule="auto"/>
        <w:rPr>
          <w:b/>
          <w:bCs/>
          <w:color w:val="auto"/>
          <w:szCs w:val="24"/>
        </w:rPr>
      </w:pPr>
      <w:r w:rsidRPr="006C62DB">
        <w:rPr>
          <w:b/>
          <w:bCs/>
          <w:color w:val="auto"/>
          <w:szCs w:val="24"/>
        </w:rPr>
        <w:t>UNIT CODE: 0723 551 40A</w:t>
      </w:r>
    </w:p>
    <w:p w:rsidR="00992519" w:rsidRPr="006C62DB" w:rsidRDefault="006171F3">
      <w:pPr>
        <w:spacing w:line="360" w:lineRule="auto"/>
        <w:rPr>
          <w:b/>
          <w:bCs/>
          <w:color w:val="auto"/>
          <w:szCs w:val="24"/>
        </w:rPr>
      </w:pPr>
      <w:r w:rsidRPr="006C62DB">
        <w:rPr>
          <w:b/>
          <w:bCs/>
          <w:color w:val="auto"/>
          <w:szCs w:val="24"/>
        </w:rPr>
        <w:t xml:space="preserve">UNIT DESCRIPTION: </w:t>
      </w:r>
    </w:p>
    <w:p w:rsidR="00992519" w:rsidRPr="006C62DB" w:rsidRDefault="006171F3">
      <w:pPr>
        <w:spacing w:line="360" w:lineRule="auto"/>
        <w:rPr>
          <w:b/>
          <w:bCs/>
          <w:color w:val="auto"/>
          <w:szCs w:val="24"/>
        </w:rPr>
      </w:pPr>
      <w:r w:rsidRPr="006C62DB">
        <w:rPr>
          <w:color w:val="auto"/>
          <w:szCs w:val="24"/>
        </w:rPr>
        <w:t xml:space="preserve">This unit covers competencies required to produce uniform wear. It involves planning uniforms construction, developing uniform patterns, cutting uniform garment pieces, </w:t>
      </w:r>
      <w:r w:rsidRPr="006C62DB">
        <w:rPr>
          <w:bCs/>
          <w:color w:val="auto"/>
          <w:szCs w:val="24"/>
        </w:rPr>
        <w:t xml:space="preserve">assembling </w:t>
      </w:r>
      <w:r w:rsidRPr="006C62DB">
        <w:rPr>
          <w:color w:val="auto"/>
          <w:szCs w:val="24"/>
        </w:rPr>
        <w:t>uniform</w:t>
      </w:r>
      <w:r w:rsidRPr="006C62DB">
        <w:rPr>
          <w:bCs/>
          <w:color w:val="auto"/>
          <w:szCs w:val="24"/>
        </w:rPr>
        <w:t>s garment pieces</w:t>
      </w:r>
      <w:r w:rsidRPr="006C62DB">
        <w:rPr>
          <w:color w:val="auto"/>
          <w:szCs w:val="24"/>
        </w:rPr>
        <w:t xml:space="preserve"> and finishing constructed uniforms.</w:t>
      </w:r>
    </w:p>
    <w:p w:rsidR="00992519" w:rsidRPr="006C62DB" w:rsidRDefault="006171F3">
      <w:pPr>
        <w:spacing w:line="360" w:lineRule="auto"/>
        <w:rPr>
          <w:b/>
          <w:bCs/>
          <w:color w:val="auto"/>
          <w:szCs w:val="24"/>
        </w:rPr>
      </w:pPr>
      <w:r w:rsidRPr="006C62DB">
        <w:rPr>
          <w:b/>
          <w:bCs/>
          <w:color w:val="auto"/>
          <w:szCs w:val="24"/>
        </w:rPr>
        <w:t>ELEMENTS AND PERFORMANCE CRITERIA</w:t>
      </w:r>
    </w:p>
    <w:tbl>
      <w:tblPr>
        <w:tblStyle w:val="TableGrid71"/>
        <w:tblW w:w="5000" w:type="pct"/>
        <w:tblLook w:val="04A0" w:firstRow="1" w:lastRow="0" w:firstColumn="1" w:lastColumn="0" w:noHBand="0" w:noVBand="1"/>
      </w:tblPr>
      <w:tblGrid>
        <w:gridCol w:w="2610"/>
        <w:gridCol w:w="6632"/>
      </w:tblGrid>
      <w:tr w:rsidR="00992519" w:rsidRPr="006C62DB">
        <w:tc>
          <w:tcPr>
            <w:tcW w:w="1412" w:type="pct"/>
          </w:tcPr>
          <w:p w:rsidR="00992519" w:rsidRPr="006C62DB" w:rsidRDefault="006171F3">
            <w:pPr>
              <w:spacing w:line="360" w:lineRule="auto"/>
              <w:rPr>
                <w:b/>
                <w:bCs/>
                <w:color w:val="auto"/>
                <w:szCs w:val="24"/>
              </w:rPr>
            </w:pPr>
            <w:r w:rsidRPr="006C62DB">
              <w:rPr>
                <w:b/>
                <w:bCs/>
                <w:color w:val="auto"/>
                <w:szCs w:val="24"/>
              </w:rPr>
              <w:t>ELEMENT</w:t>
            </w:r>
          </w:p>
          <w:p w:rsidR="00992519" w:rsidRPr="006C62DB" w:rsidRDefault="006171F3">
            <w:pPr>
              <w:spacing w:line="360" w:lineRule="auto"/>
              <w:rPr>
                <w:color w:val="auto"/>
                <w:szCs w:val="24"/>
              </w:rPr>
            </w:pPr>
            <w:r w:rsidRPr="006C62DB">
              <w:rPr>
                <w:color w:val="auto"/>
                <w:szCs w:val="24"/>
              </w:rPr>
              <w:t>These describe the key outcomes which make up workplace functions</w:t>
            </w:r>
          </w:p>
        </w:tc>
        <w:tc>
          <w:tcPr>
            <w:tcW w:w="3588" w:type="pct"/>
          </w:tcPr>
          <w:p w:rsidR="00992519" w:rsidRPr="006C62DB" w:rsidRDefault="006171F3">
            <w:pPr>
              <w:spacing w:line="360" w:lineRule="auto"/>
              <w:rPr>
                <w:b/>
                <w:bCs/>
                <w:color w:val="auto"/>
                <w:szCs w:val="24"/>
              </w:rPr>
            </w:pPr>
            <w:r w:rsidRPr="006C62DB">
              <w:rPr>
                <w:b/>
                <w:bCs/>
                <w:color w:val="auto"/>
                <w:szCs w:val="24"/>
              </w:rPr>
              <w:t>PERFORMANCE CRITERIA</w:t>
            </w:r>
          </w:p>
          <w:p w:rsidR="00992519" w:rsidRPr="006C62DB" w:rsidRDefault="006171F3">
            <w:pPr>
              <w:spacing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992519" w:rsidRPr="006C62DB">
        <w:tc>
          <w:tcPr>
            <w:tcW w:w="1412" w:type="pct"/>
          </w:tcPr>
          <w:p w:rsidR="00992519" w:rsidRPr="006C62DB" w:rsidRDefault="006171F3" w:rsidP="00414DCD">
            <w:pPr>
              <w:pStyle w:val="ListParagraph"/>
              <w:numPr>
                <w:ilvl w:val="6"/>
                <w:numId w:val="272"/>
              </w:numPr>
              <w:spacing w:after="0" w:line="360" w:lineRule="auto"/>
              <w:ind w:left="306"/>
              <w:rPr>
                <w:szCs w:val="24"/>
              </w:rPr>
            </w:pPr>
            <w:r w:rsidRPr="006C62DB">
              <w:rPr>
                <w:bCs/>
                <w:szCs w:val="24"/>
              </w:rPr>
              <w:t xml:space="preserve">Plan </w:t>
            </w:r>
            <w:r w:rsidRPr="006C62DB">
              <w:rPr>
                <w:szCs w:val="24"/>
              </w:rPr>
              <w:t>uniform</w:t>
            </w:r>
            <w:r w:rsidRPr="006C62DB">
              <w:rPr>
                <w:bCs/>
                <w:szCs w:val="24"/>
              </w:rPr>
              <w:t xml:space="preserve"> construction</w:t>
            </w:r>
            <w:r w:rsidRPr="006C62DB">
              <w:rPr>
                <w:szCs w:val="24"/>
              </w:rPr>
              <w:t xml:space="preserve"> </w:t>
            </w:r>
          </w:p>
        </w:tc>
        <w:tc>
          <w:tcPr>
            <w:tcW w:w="3588" w:type="pct"/>
          </w:tcPr>
          <w:p w:rsidR="00992519" w:rsidRPr="006C62DB" w:rsidRDefault="006171F3" w:rsidP="00414DCD">
            <w:pPr>
              <w:pStyle w:val="ListParagraph"/>
              <w:numPr>
                <w:ilvl w:val="1"/>
                <w:numId w:val="321"/>
              </w:numPr>
              <w:spacing w:after="0" w:line="360" w:lineRule="auto"/>
              <w:rPr>
                <w:bCs/>
                <w:szCs w:val="24"/>
              </w:rPr>
            </w:pPr>
            <w:r w:rsidRPr="006C62DB">
              <w:rPr>
                <w:b/>
                <w:bCs/>
                <w:i/>
                <w:szCs w:val="24"/>
              </w:rPr>
              <w:t>PPEs</w:t>
            </w:r>
            <w:r w:rsidRPr="006C62DB">
              <w:rPr>
                <w:bCs/>
                <w:szCs w:val="24"/>
              </w:rPr>
              <w:t xml:space="preserve"> are selected and used as per work requirement.</w:t>
            </w:r>
          </w:p>
          <w:p w:rsidR="00992519" w:rsidRPr="006C62DB" w:rsidRDefault="006171F3" w:rsidP="00414DCD">
            <w:pPr>
              <w:pStyle w:val="ListParagraph"/>
              <w:numPr>
                <w:ilvl w:val="1"/>
                <w:numId w:val="321"/>
              </w:numPr>
              <w:spacing w:after="0" w:line="360" w:lineRule="auto"/>
              <w:rPr>
                <w:bCs/>
                <w:szCs w:val="24"/>
              </w:rPr>
            </w:pPr>
            <w:r w:rsidRPr="006C62DB">
              <w:rPr>
                <w:b/>
                <w:i/>
                <w:iCs/>
                <w:szCs w:val="24"/>
              </w:rPr>
              <w:t xml:space="preserve"> Clothing construction tools and equipment</w:t>
            </w:r>
            <w:r w:rsidRPr="006C62DB">
              <w:rPr>
                <w:bCs/>
                <w:szCs w:val="24"/>
              </w:rPr>
              <w:t xml:space="preserve"> are assembled based on work requirement.</w:t>
            </w:r>
          </w:p>
          <w:p w:rsidR="00992519" w:rsidRPr="006C62DB" w:rsidRDefault="006171F3" w:rsidP="00414DCD">
            <w:pPr>
              <w:pStyle w:val="ListParagraph"/>
              <w:numPr>
                <w:ilvl w:val="1"/>
                <w:numId w:val="321"/>
              </w:numPr>
              <w:spacing w:after="0" w:line="360" w:lineRule="auto"/>
              <w:rPr>
                <w:bCs/>
                <w:szCs w:val="24"/>
              </w:rPr>
            </w:pPr>
            <w:r w:rsidRPr="006C62DB">
              <w:rPr>
                <w:b/>
                <w:i/>
                <w:iCs/>
                <w:szCs w:val="24"/>
              </w:rPr>
              <w:t>Clothing construction materials and supplies</w:t>
            </w:r>
            <w:r w:rsidRPr="006C62DB">
              <w:rPr>
                <w:bCs/>
                <w:szCs w:val="24"/>
              </w:rPr>
              <w:t xml:space="preserve"> are assembled based on job specification.</w:t>
            </w:r>
          </w:p>
          <w:p w:rsidR="00992519" w:rsidRPr="006C62DB" w:rsidRDefault="006171F3" w:rsidP="00414DCD">
            <w:pPr>
              <w:pStyle w:val="ListParagraph"/>
              <w:numPr>
                <w:ilvl w:val="1"/>
                <w:numId w:val="321"/>
              </w:numPr>
              <w:spacing w:after="0" w:line="360" w:lineRule="auto"/>
              <w:rPr>
                <w:bCs/>
                <w:szCs w:val="24"/>
              </w:rPr>
            </w:pPr>
            <w:r w:rsidRPr="006C62DB">
              <w:rPr>
                <w:b/>
                <w:i/>
                <w:szCs w:val="24"/>
              </w:rPr>
              <w:t xml:space="preserve">Uniform </w:t>
            </w:r>
            <w:r w:rsidRPr="006C62DB">
              <w:rPr>
                <w:szCs w:val="24"/>
              </w:rPr>
              <w:t>designs are analysed as per job specification.</w:t>
            </w:r>
          </w:p>
        </w:tc>
      </w:tr>
      <w:tr w:rsidR="00992519" w:rsidRPr="006C62DB">
        <w:tc>
          <w:tcPr>
            <w:tcW w:w="1412" w:type="pct"/>
          </w:tcPr>
          <w:p w:rsidR="00992519" w:rsidRPr="006C62DB" w:rsidRDefault="006171F3" w:rsidP="00414DCD">
            <w:pPr>
              <w:pStyle w:val="ListParagraph"/>
              <w:numPr>
                <w:ilvl w:val="6"/>
                <w:numId w:val="272"/>
              </w:numPr>
              <w:spacing w:after="0" w:line="360" w:lineRule="auto"/>
              <w:ind w:left="306"/>
              <w:rPr>
                <w:szCs w:val="24"/>
              </w:rPr>
            </w:pPr>
            <w:r w:rsidRPr="006C62DB">
              <w:rPr>
                <w:bCs/>
                <w:szCs w:val="24"/>
              </w:rPr>
              <w:t xml:space="preserve">Develop </w:t>
            </w:r>
            <w:r w:rsidRPr="006C62DB">
              <w:rPr>
                <w:szCs w:val="24"/>
              </w:rPr>
              <w:t>uniform</w:t>
            </w:r>
            <w:r w:rsidRPr="006C62DB">
              <w:rPr>
                <w:bCs/>
                <w:szCs w:val="24"/>
              </w:rPr>
              <w:t xml:space="preserve"> patterns</w:t>
            </w:r>
          </w:p>
        </w:tc>
        <w:tc>
          <w:tcPr>
            <w:tcW w:w="3588" w:type="pct"/>
          </w:tcPr>
          <w:p w:rsidR="00992519" w:rsidRPr="006C62DB" w:rsidRDefault="006171F3" w:rsidP="00414DCD">
            <w:pPr>
              <w:pStyle w:val="ListParagraph"/>
              <w:numPr>
                <w:ilvl w:val="1"/>
                <w:numId w:val="322"/>
              </w:numPr>
              <w:spacing w:after="0" w:line="360" w:lineRule="auto"/>
              <w:rPr>
                <w:szCs w:val="24"/>
              </w:rPr>
            </w:pPr>
            <w:r w:rsidRPr="006C62DB">
              <w:rPr>
                <w:szCs w:val="24"/>
              </w:rPr>
              <w:t xml:space="preserve">Uniform pattern pieces are developed based on </w:t>
            </w:r>
            <w:r w:rsidRPr="006C62DB">
              <w:rPr>
                <w:bCs/>
                <w:szCs w:val="24"/>
              </w:rPr>
              <w:t>job specification.</w:t>
            </w:r>
          </w:p>
          <w:p w:rsidR="00992519" w:rsidRPr="006C62DB" w:rsidRDefault="006171F3" w:rsidP="00414DCD">
            <w:pPr>
              <w:pStyle w:val="ListParagraph"/>
              <w:numPr>
                <w:ilvl w:val="1"/>
                <w:numId w:val="322"/>
              </w:numPr>
              <w:spacing w:after="0" w:line="360" w:lineRule="auto"/>
              <w:rPr>
                <w:szCs w:val="24"/>
              </w:rPr>
            </w:pPr>
            <w:r w:rsidRPr="006C62DB">
              <w:rPr>
                <w:b/>
                <w:bCs/>
                <w:i/>
                <w:iCs/>
                <w:szCs w:val="24"/>
              </w:rPr>
              <w:t>Pattern instructions</w:t>
            </w:r>
            <w:r w:rsidRPr="006C62DB">
              <w:rPr>
                <w:szCs w:val="24"/>
              </w:rPr>
              <w:t xml:space="preserve"> are indicated as per </w:t>
            </w:r>
            <w:r w:rsidRPr="006C62DB">
              <w:rPr>
                <w:bCs/>
                <w:szCs w:val="24"/>
              </w:rPr>
              <w:t>job specification</w:t>
            </w:r>
            <w:r w:rsidRPr="006C62DB">
              <w:rPr>
                <w:szCs w:val="24"/>
              </w:rPr>
              <w:t>.</w:t>
            </w:r>
          </w:p>
          <w:p w:rsidR="00992519" w:rsidRPr="006C62DB" w:rsidRDefault="006171F3" w:rsidP="00414DCD">
            <w:pPr>
              <w:pStyle w:val="ListParagraph"/>
              <w:numPr>
                <w:ilvl w:val="1"/>
                <w:numId w:val="322"/>
              </w:numPr>
              <w:spacing w:after="0" w:line="360" w:lineRule="auto"/>
              <w:rPr>
                <w:szCs w:val="24"/>
              </w:rPr>
            </w:pPr>
            <w:r w:rsidRPr="006C62DB">
              <w:rPr>
                <w:szCs w:val="24"/>
              </w:rPr>
              <w:t xml:space="preserve">Uniform pattern pieces are cut as per </w:t>
            </w:r>
            <w:r w:rsidRPr="006C62DB">
              <w:rPr>
                <w:bCs/>
                <w:szCs w:val="24"/>
              </w:rPr>
              <w:t>job specification.</w:t>
            </w:r>
          </w:p>
        </w:tc>
      </w:tr>
      <w:tr w:rsidR="00992519" w:rsidRPr="006C62DB">
        <w:tc>
          <w:tcPr>
            <w:tcW w:w="1412" w:type="pct"/>
          </w:tcPr>
          <w:p w:rsidR="00992519" w:rsidRPr="006C62DB" w:rsidRDefault="006171F3" w:rsidP="00414DCD">
            <w:pPr>
              <w:pStyle w:val="ListParagraph"/>
              <w:numPr>
                <w:ilvl w:val="6"/>
                <w:numId w:val="272"/>
              </w:numPr>
              <w:spacing w:after="0" w:line="360" w:lineRule="auto"/>
              <w:ind w:left="306"/>
              <w:rPr>
                <w:szCs w:val="24"/>
              </w:rPr>
            </w:pPr>
            <w:r w:rsidRPr="006C62DB">
              <w:rPr>
                <w:bCs/>
                <w:szCs w:val="24"/>
              </w:rPr>
              <w:lastRenderedPageBreak/>
              <w:t xml:space="preserve">Cut </w:t>
            </w:r>
            <w:r w:rsidRPr="006C62DB">
              <w:rPr>
                <w:szCs w:val="24"/>
              </w:rPr>
              <w:t>uniform</w:t>
            </w:r>
            <w:r w:rsidRPr="006C62DB">
              <w:rPr>
                <w:bCs/>
                <w:szCs w:val="24"/>
              </w:rPr>
              <w:t xml:space="preserve"> garment pieces</w:t>
            </w:r>
          </w:p>
        </w:tc>
        <w:tc>
          <w:tcPr>
            <w:tcW w:w="3588" w:type="pct"/>
          </w:tcPr>
          <w:p w:rsidR="00992519" w:rsidRPr="006C62DB" w:rsidRDefault="006171F3" w:rsidP="00414DCD">
            <w:pPr>
              <w:pStyle w:val="ListParagraph"/>
              <w:numPr>
                <w:ilvl w:val="1"/>
                <w:numId w:val="323"/>
              </w:numPr>
              <w:spacing w:after="0" w:line="360" w:lineRule="auto"/>
              <w:rPr>
                <w:szCs w:val="24"/>
              </w:rPr>
            </w:pPr>
            <w:r w:rsidRPr="006C62DB">
              <w:rPr>
                <w:b/>
                <w:i/>
                <w:szCs w:val="24"/>
              </w:rPr>
              <w:t>Uniform pattern pieces</w:t>
            </w:r>
            <w:r w:rsidRPr="006C62DB">
              <w:rPr>
                <w:szCs w:val="24"/>
              </w:rPr>
              <w:t xml:space="preserve"> are laid on fabric as per work requirement.</w:t>
            </w:r>
          </w:p>
          <w:p w:rsidR="00992519" w:rsidRPr="006C62DB" w:rsidRDefault="006171F3" w:rsidP="00414DCD">
            <w:pPr>
              <w:pStyle w:val="ListParagraph"/>
              <w:numPr>
                <w:ilvl w:val="1"/>
                <w:numId w:val="323"/>
              </w:numPr>
              <w:spacing w:after="0" w:line="360" w:lineRule="auto"/>
              <w:rPr>
                <w:szCs w:val="24"/>
              </w:rPr>
            </w:pPr>
            <w:r w:rsidRPr="006C62DB">
              <w:rPr>
                <w:szCs w:val="24"/>
              </w:rPr>
              <w:t xml:space="preserve">Pattern markings are transferred onto the Uniform pieces as per </w:t>
            </w:r>
            <w:r w:rsidRPr="006C62DB">
              <w:rPr>
                <w:bCs/>
                <w:szCs w:val="24"/>
              </w:rPr>
              <w:t>job specification.</w:t>
            </w:r>
          </w:p>
          <w:p w:rsidR="00992519" w:rsidRPr="006C62DB" w:rsidRDefault="006171F3" w:rsidP="00414DCD">
            <w:pPr>
              <w:pStyle w:val="ListParagraph"/>
              <w:numPr>
                <w:ilvl w:val="1"/>
                <w:numId w:val="323"/>
              </w:numPr>
              <w:spacing w:after="0" w:line="360" w:lineRule="auto"/>
              <w:rPr>
                <w:szCs w:val="24"/>
              </w:rPr>
            </w:pPr>
            <w:r w:rsidRPr="006C62DB">
              <w:rPr>
                <w:szCs w:val="24"/>
              </w:rPr>
              <w:t xml:space="preserve">Uniform garment pieces are cut as per </w:t>
            </w:r>
            <w:r w:rsidRPr="006C62DB">
              <w:rPr>
                <w:bCs/>
                <w:szCs w:val="24"/>
              </w:rPr>
              <w:t>job specification.</w:t>
            </w:r>
          </w:p>
          <w:p w:rsidR="00992519" w:rsidRPr="006C62DB" w:rsidRDefault="006171F3" w:rsidP="00414DCD">
            <w:pPr>
              <w:pStyle w:val="ListParagraph"/>
              <w:numPr>
                <w:ilvl w:val="1"/>
                <w:numId w:val="323"/>
              </w:numPr>
              <w:spacing w:after="0" w:line="360" w:lineRule="auto"/>
              <w:rPr>
                <w:szCs w:val="24"/>
              </w:rPr>
            </w:pPr>
            <w:r w:rsidRPr="006C62DB">
              <w:rPr>
                <w:szCs w:val="24"/>
              </w:rPr>
              <w:t xml:space="preserve">Uniform garment pieces are bundled as per </w:t>
            </w:r>
            <w:r w:rsidRPr="006C62DB">
              <w:rPr>
                <w:b/>
                <w:bCs/>
                <w:i/>
                <w:iCs/>
                <w:szCs w:val="24"/>
              </w:rPr>
              <w:t>production system.</w:t>
            </w:r>
          </w:p>
        </w:tc>
      </w:tr>
      <w:tr w:rsidR="00992519" w:rsidRPr="006C62DB">
        <w:tc>
          <w:tcPr>
            <w:tcW w:w="1412" w:type="pct"/>
          </w:tcPr>
          <w:p w:rsidR="00992519" w:rsidRPr="006C62DB" w:rsidRDefault="006171F3" w:rsidP="00414DCD">
            <w:pPr>
              <w:pStyle w:val="ListParagraph"/>
              <w:numPr>
                <w:ilvl w:val="6"/>
                <w:numId w:val="272"/>
              </w:numPr>
              <w:spacing w:after="0" w:line="360" w:lineRule="auto"/>
              <w:ind w:left="306"/>
              <w:rPr>
                <w:bCs/>
                <w:szCs w:val="24"/>
              </w:rPr>
            </w:pPr>
            <w:r w:rsidRPr="006C62DB">
              <w:rPr>
                <w:bCs/>
                <w:szCs w:val="24"/>
              </w:rPr>
              <w:t xml:space="preserve">Assemble </w:t>
            </w:r>
            <w:r w:rsidRPr="006C62DB">
              <w:rPr>
                <w:szCs w:val="24"/>
              </w:rPr>
              <w:t>uniform</w:t>
            </w:r>
            <w:r w:rsidRPr="006C62DB">
              <w:rPr>
                <w:bCs/>
                <w:szCs w:val="24"/>
              </w:rPr>
              <w:t xml:space="preserve"> garment pieces </w:t>
            </w:r>
          </w:p>
        </w:tc>
        <w:tc>
          <w:tcPr>
            <w:tcW w:w="3588" w:type="pct"/>
          </w:tcPr>
          <w:p w:rsidR="00992519" w:rsidRPr="006C62DB" w:rsidRDefault="006171F3" w:rsidP="00414DCD">
            <w:pPr>
              <w:pStyle w:val="ListParagraph"/>
              <w:numPr>
                <w:ilvl w:val="1"/>
                <w:numId w:val="324"/>
              </w:numPr>
              <w:spacing w:after="0" w:line="360" w:lineRule="auto"/>
              <w:rPr>
                <w:szCs w:val="24"/>
              </w:rPr>
            </w:pPr>
            <w:r w:rsidRPr="006C62DB">
              <w:rPr>
                <w:szCs w:val="24"/>
              </w:rPr>
              <w:t xml:space="preserve">Uniform garment pieces are stitched as per </w:t>
            </w:r>
            <w:r w:rsidRPr="006C62DB">
              <w:rPr>
                <w:bCs/>
                <w:szCs w:val="24"/>
              </w:rPr>
              <w:t>job specification.</w:t>
            </w:r>
          </w:p>
          <w:p w:rsidR="00992519" w:rsidRPr="006C62DB" w:rsidRDefault="006171F3" w:rsidP="00414DCD">
            <w:pPr>
              <w:pStyle w:val="ListParagraph"/>
              <w:numPr>
                <w:ilvl w:val="1"/>
                <w:numId w:val="324"/>
              </w:numPr>
              <w:spacing w:after="0" w:line="360" w:lineRule="auto"/>
              <w:rPr>
                <w:szCs w:val="24"/>
              </w:rPr>
            </w:pPr>
            <w:r w:rsidRPr="006C62DB">
              <w:rPr>
                <w:szCs w:val="24"/>
              </w:rPr>
              <w:t xml:space="preserve">Uniform parts are assembled as per </w:t>
            </w:r>
            <w:r w:rsidRPr="006C62DB">
              <w:rPr>
                <w:bCs/>
                <w:szCs w:val="24"/>
              </w:rPr>
              <w:t>job specification</w:t>
            </w:r>
            <w:r w:rsidRPr="006C62DB">
              <w:rPr>
                <w:b/>
                <w:bCs/>
                <w:i/>
                <w:iCs/>
                <w:szCs w:val="24"/>
              </w:rPr>
              <w:t>.</w:t>
            </w:r>
          </w:p>
          <w:p w:rsidR="00992519" w:rsidRPr="006C62DB" w:rsidRDefault="006171F3" w:rsidP="00414DCD">
            <w:pPr>
              <w:pStyle w:val="ListParagraph"/>
              <w:numPr>
                <w:ilvl w:val="1"/>
                <w:numId w:val="324"/>
              </w:numPr>
              <w:spacing w:after="0" w:line="360" w:lineRule="auto"/>
              <w:rPr>
                <w:szCs w:val="24"/>
              </w:rPr>
            </w:pPr>
            <w:r w:rsidRPr="006C62DB">
              <w:rPr>
                <w:b/>
                <w:i/>
                <w:szCs w:val="24"/>
              </w:rPr>
              <w:t>Uniform</w:t>
            </w:r>
            <w:r w:rsidRPr="006C62DB">
              <w:rPr>
                <w:b/>
                <w:bCs/>
                <w:i/>
                <w:iCs/>
                <w:szCs w:val="24"/>
              </w:rPr>
              <w:t>s</w:t>
            </w:r>
            <w:r w:rsidRPr="006C62DB">
              <w:rPr>
                <w:szCs w:val="24"/>
              </w:rPr>
              <w:t xml:space="preserve"> are neatened based on work requirement.</w:t>
            </w:r>
          </w:p>
        </w:tc>
      </w:tr>
      <w:tr w:rsidR="00992519" w:rsidRPr="006C62DB">
        <w:tc>
          <w:tcPr>
            <w:tcW w:w="1412" w:type="pct"/>
          </w:tcPr>
          <w:p w:rsidR="00992519" w:rsidRPr="006C62DB" w:rsidRDefault="006171F3" w:rsidP="00414DCD">
            <w:pPr>
              <w:pStyle w:val="ListParagraph"/>
              <w:numPr>
                <w:ilvl w:val="6"/>
                <w:numId w:val="272"/>
              </w:numPr>
              <w:spacing w:after="0" w:line="360" w:lineRule="auto"/>
              <w:ind w:left="306"/>
              <w:rPr>
                <w:bCs/>
                <w:szCs w:val="24"/>
              </w:rPr>
            </w:pPr>
            <w:r w:rsidRPr="006C62DB">
              <w:rPr>
                <w:szCs w:val="24"/>
              </w:rPr>
              <w:t>Finish constructed uniform</w:t>
            </w:r>
          </w:p>
        </w:tc>
        <w:tc>
          <w:tcPr>
            <w:tcW w:w="3588" w:type="pct"/>
          </w:tcPr>
          <w:p w:rsidR="00992519" w:rsidRPr="006C62DB" w:rsidRDefault="006171F3" w:rsidP="00414DCD">
            <w:pPr>
              <w:pStyle w:val="ListParagraph"/>
              <w:numPr>
                <w:ilvl w:val="1"/>
                <w:numId w:val="302"/>
              </w:numPr>
              <w:spacing w:after="0" w:line="360" w:lineRule="auto"/>
              <w:ind w:left="323"/>
              <w:rPr>
                <w:szCs w:val="24"/>
              </w:rPr>
            </w:pPr>
            <w:r w:rsidRPr="006C62DB">
              <w:rPr>
                <w:bCs/>
                <w:iCs/>
                <w:szCs w:val="24"/>
              </w:rPr>
              <w:t xml:space="preserve">Constructed </w:t>
            </w:r>
            <w:r w:rsidRPr="006C62DB">
              <w:rPr>
                <w:b/>
                <w:i/>
                <w:szCs w:val="24"/>
              </w:rPr>
              <w:t>uniforms</w:t>
            </w:r>
            <w:r w:rsidRPr="006C62DB">
              <w:rPr>
                <w:b/>
                <w:bCs/>
                <w:i/>
                <w:szCs w:val="24"/>
              </w:rPr>
              <w:t xml:space="preserve"> </w:t>
            </w:r>
            <w:r w:rsidRPr="006C62DB">
              <w:rPr>
                <w:b/>
                <w:bCs/>
                <w:i/>
                <w:iCs/>
                <w:szCs w:val="24"/>
              </w:rPr>
              <w:t>finishing</w:t>
            </w:r>
            <w:r w:rsidRPr="006C62DB">
              <w:rPr>
                <w:bCs/>
                <w:iCs/>
                <w:szCs w:val="24"/>
              </w:rPr>
              <w:t xml:space="preserve"> is carried out based on </w:t>
            </w:r>
            <w:r w:rsidRPr="006C62DB">
              <w:rPr>
                <w:bCs/>
                <w:szCs w:val="24"/>
              </w:rPr>
              <w:t>job specification.</w:t>
            </w:r>
          </w:p>
          <w:p w:rsidR="00992519" w:rsidRPr="006C62DB" w:rsidRDefault="006171F3" w:rsidP="00414DCD">
            <w:pPr>
              <w:numPr>
                <w:ilvl w:val="1"/>
                <w:numId w:val="302"/>
              </w:numPr>
              <w:spacing w:after="0" w:line="360" w:lineRule="auto"/>
              <w:ind w:left="323"/>
              <w:rPr>
                <w:color w:val="auto"/>
                <w:kern w:val="0"/>
                <w:szCs w:val="24"/>
              </w:rPr>
            </w:pPr>
            <w:r w:rsidRPr="006C62DB">
              <w:rPr>
                <w:color w:val="auto"/>
                <w:kern w:val="0"/>
                <w:szCs w:val="24"/>
              </w:rPr>
              <w:t>Constructed uniforms</w:t>
            </w:r>
            <w:r w:rsidRPr="006C62DB">
              <w:rPr>
                <w:bCs/>
                <w:i/>
                <w:color w:val="auto"/>
                <w:kern w:val="0"/>
                <w:szCs w:val="24"/>
              </w:rPr>
              <w:t xml:space="preserve"> </w:t>
            </w:r>
            <w:r w:rsidRPr="006C62DB">
              <w:rPr>
                <w:bCs/>
                <w:iCs/>
                <w:color w:val="auto"/>
                <w:kern w:val="0"/>
                <w:szCs w:val="24"/>
              </w:rPr>
              <w:t xml:space="preserve">are displayed as per work requirement.                                                                                                                                                                                                                                                                                                                                                                                                                                                                                                                                                                                                                                                                                                                                                                                                                                                                                                                                                                                                                                                                                                                                                                                                                                                                                                                                                                                                                                                                                                                                                                                                                                                                                                                                                                                                                                                                                                                                                                                                                                                                                                                                                                                                                                                                                                                                                                                                                                                                                                                                                                                                                                                                                                                                                                                                                                                                                                                                                                                                                                                                                                                                                                                                                                                                                                                                                                                                                                                                                                                                                                                                                                                                                                                                                                                                                                                                                            </w:t>
            </w:r>
          </w:p>
          <w:p w:rsidR="00992519" w:rsidRPr="006C62DB" w:rsidRDefault="006171F3" w:rsidP="00414DCD">
            <w:pPr>
              <w:numPr>
                <w:ilvl w:val="1"/>
                <w:numId w:val="302"/>
              </w:numPr>
              <w:spacing w:after="0" w:line="360" w:lineRule="auto"/>
              <w:ind w:left="323"/>
              <w:rPr>
                <w:color w:val="auto"/>
                <w:kern w:val="0"/>
                <w:szCs w:val="24"/>
              </w:rPr>
            </w:pPr>
            <w:r w:rsidRPr="006C62DB">
              <w:rPr>
                <w:color w:val="auto"/>
                <w:kern w:val="0"/>
                <w:szCs w:val="24"/>
              </w:rPr>
              <w:t>Constructed uniforms</w:t>
            </w:r>
            <w:r w:rsidRPr="006C62DB">
              <w:rPr>
                <w:bCs/>
                <w:i/>
                <w:color w:val="auto"/>
                <w:kern w:val="0"/>
                <w:szCs w:val="24"/>
              </w:rPr>
              <w:t xml:space="preserve"> </w:t>
            </w:r>
            <w:r w:rsidRPr="006C62DB">
              <w:rPr>
                <w:bCs/>
                <w:iCs/>
                <w:color w:val="auto"/>
                <w:kern w:val="0"/>
                <w:szCs w:val="24"/>
              </w:rPr>
              <w:t xml:space="preserve">are packaged as per </w:t>
            </w:r>
            <w:r w:rsidRPr="006C62DB">
              <w:rPr>
                <w:color w:val="auto"/>
                <w:kern w:val="0"/>
                <w:szCs w:val="24"/>
              </w:rPr>
              <w:t>work requirement.</w:t>
            </w:r>
          </w:p>
          <w:p w:rsidR="00992519" w:rsidRPr="006C62DB" w:rsidRDefault="006171F3" w:rsidP="00414DCD">
            <w:pPr>
              <w:numPr>
                <w:ilvl w:val="1"/>
                <w:numId w:val="302"/>
              </w:numPr>
              <w:spacing w:after="0" w:line="360" w:lineRule="auto"/>
              <w:ind w:left="323"/>
              <w:rPr>
                <w:color w:val="auto"/>
                <w:kern w:val="0"/>
                <w:szCs w:val="24"/>
              </w:rPr>
            </w:pPr>
            <w:r w:rsidRPr="006C62DB">
              <w:rPr>
                <w:bCs/>
                <w:iCs/>
                <w:szCs w:val="24"/>
              </w:rPr>
              <w:t>Housekeeping activities are carried out as per work requirement.</w:t>
            </w:r>
          </w:p>
        </w:tc>
      </w:tr>
    </w:tbl>
    <w:p w:rsidR="00992519" w:rsidRPr="006C62DB" w:rsidRDefault="00992519">
      <w:pPr>
        <w:spacing w:line="360" w:lineRule="auto"/>
        <w:rPr>
          <w:b/>
          <w:bCs/>
          <w:color w:val="auto"/>
          <w:szCs w:val="24"/>
        </w:rPr>
      </w:pPr>
    </w:p>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RANGE </w:t>
      </w:r>
    </w:p>
    <w:p w:rsidR="00992519" w:rsidRPr="006C62DB" w:rsidRDefault="006171F3">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992519" w:rsidRPr="006C62DB">
        <w:trPr>
          <w:trHeight w:val="310"/>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b/>
                <w:bCs/>
                <w:color w:val="auto"/>
                <w:szCs w:val="24"/>
              </w:rPr>
            </w:pPr>
            <w:r w:rsidRPr="006C62DB">
              <w:rPr>
                <w:b/>
                <w:bCs/>
                <w:color w:val="auto"/>
                <w:szCs w:val="24"/>
              </w:rPr>
              <w:t xml:space="preserve">Range  </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rFonts w:eastAsia="Calibri"/>
                <w:color w:val="auto"/>
                <w:szCs w:val="24"/>
              </w:rPr>
            </w:pPr>
            <w:r w:rsidRPr="006C62DB">
              <w:rPr>
                <w:color w:val="auto"/>
                <w:szCs w:val="24"/>
              </w:rPr>
              <w:t xml:space="preserve">PPEs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Apron</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Dust coat</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Face mask</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Thimble</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Gloves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Low heeled closed shoes</w:t>
            </w:r>
          </w:p>
        </w:tc>
      </w:tr>
      <w:tr w:rsidR="00992519" w:rsidRPr="006C62DB">
        <w:trPr>
          <w:trHeight w:val="2193"/>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rFonts w:eastAsia="Calibri"/>
                <w:color w:val="auto"/>
                <w:szCs w:val="24"/>
              </w:rPr>
            </w:pPr>
            <w:r w:rsidRPr="006C62DB">
              <w:rPr>
                <w:color w:val="auto"/>
                <w:szCs w:val="24"/>
              </w:rPr>
              <w:lastRenderedPageBreak/>
              <w:t xml:space="preserve">Clothing construction tools and equipment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spacing w:after="0" w:line="360" w:lineRule="auto"/>
              <w:ind w:firstLine="0"/>
              <w:rPr>
                <w:b/>
                <w:szCs w:val="24"/>
                <w:u w:color="000000"/>
              </w:rPr>
            </w:pPr>
            <w:r w:rsidRPr="006C62DB">
              <w:rPr>
                <w:b/>
                <w:szCs w:val="24"/>
                <w:u w:color="000000"/>
              </w:rPr>
              <w:t xml:space="preserve">Tools </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Measuring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Finishing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Basic sewing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Cutting tools and equipment</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 xml:space="preserve">Marking tools </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Drawing tools</w:t>
            </w:r>
          </w:p>
          <w:p w:rsidR="00992519" w:rsidRPr="006C62DB" w:rsidRDefault="006171F3">
            <w:pPr>
              <w:pStyle w:val="ListParagraph"/>
              <w:spacing w:after="0" w:line="360" w:lineRule="auto"/>
              <w:ind w:firstLine="0"/>
              <w:rPr>
                <w:b/>
                <w:szCs w:val="24"/>
                <w:u w:color="000000"/>
              </w:rPr>
            </w:pPr>
            <w:r w:rsidRPr="006C62DB">
              <w:rPr>
                <w:b/>
                <w:szCs w:val="24"/>
                <w:u w:color="000000"/>
              </w:rPr>
              <w:t>Equipment</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Display equipment</w:t>
            </w:r>
          </w:p>
          <w:p w:rsidR="00992519" w:rsidRPr="006C62DB" w:rsidRDefault="006171F3" w:rsidP="00414DCD">
            <w:pPr>
              <w:pStyle w:val="ListParagraph"/>
              <w:numPr>
                <w:ilvl w:val="0"/>
                <w:numId w:val="194"/>
              </w:numPr>
              <w:spacing w:after="0" w:line="360" w:lineRule="auto"/>
              <w:rPr>
                <w:szCs w:val="24"/>
              </w:rPr>
            </w:pPr>
            <w:r w:rsidRPr="006C62DB">
              <w:rPr>
                <w:szCs w:val="24"/>
                <w:u w:color="000000"/>
              </w:rPr>
              <w:t>Camera</w:t>
            </w:r>
          </w:p>
          <w:p w:rsidR="00992519" w:rsidRPr="006C62DB" w:rsidRDefault="006171F3" w:rsidP="00414DCD">
            <w:pPr>
              <w:pStyle w:val="ListParagraph"/>
              <w:numPr>
                <w:ilvl w:val="0"/>
                <w:numId w:val="194"/>
              </w:numPr>
              <w:spacing w:after="0" w:line="360" w:lineRule="auto"/>
              <w:rPr>
                <w:szCs w:val="24"/>
              </w:rPr>
            </w:pPr>
            <w:r w:rsidRPr="006C62DB">
              <w:rPr>
                <w:szCs w:val="24"/>
                <w:u w:color="000000"/>
              </w:rPr>
              <w:t>Sewing machine</w:t>
            </w:r>
          </w:p>
        </w:tc>
      </w:tr>
      <w:tr w:rsidR="00992519" w:rsidRPr="006C62DB">
        <w:trPr>
          <w:trHeight w:val="33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rFonts w:eastAsia="Calibri"/>
                <w:color w:val="auto"/>
                <w:szCs w:val="24"/>
              </w:rPr>
            </w:pPr>
            <w:r w:rsidRPr="006C62DB">
              <w:rPr>
                <w:color w:val="auto"/>
                <w:szCs w:val="24"/>
              </w:rPr>
              <w:t xml:space="preserve">Clothing construction materials and supplies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spacing w:after="0" w:line="360" w:lineRule="auto"/>
              <w:ind w:firstLine="0"/>
              <w:rPr>
                <w:b/>
                <w:szCs w:val="24"/>
              </w:rPr>
            </w:pPr>
            <w:r w:rsidRPr="006C62DB">
              <w:rPr>
                <w:b/>
                <w:szCs w:val="24"/>
              </w:rPr>
              <w:t>Materials</w:t>
            </w:r>
          </w:p>
          <w:p w:rsidR="00992519" w:rsidRPr="006C62DB" w:rsidRDefault="006171F3" w:rsidP="00414DCD">
            <w:pPr>
              <w:pStyle w:val="ListParagraph"/>
              <w:numPr>
                <w:ilvl w:val="0"/>
                <w:numId w:val="169"/>
              </w:numPr>
              <w:spacing w:after="0" w:line="360" w:lineRule="auto"/>
              <w:rPr>
                <w:szCs w:val="24"/>
              </w:rPr>
            </w:pPr>
            <w:r w:rsidRPr="006C62DB">
              <w:rPr>
                <w:szCs w:val="24"/>
              </w:rPr>
              <w:t>Assorted belts, bows and shoes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buttons </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embroidery threads </w:t>
            </w:r>
          </w:p>
          <w:p w:rsidR="00992519" w:rsidRPr="006C62DB" w:rsidRDefault="006171F3" w:rsidP="00414DCD">
            <w:pPr>
              <w:pStyle w:val="ListParagraph"/>
              <w:numPr>
                <w:ilvl w:val="0"/>
                <w:numId w:val="169"/>
              </w:numPr>
              <w:spacing w:after="0" w:line="360" w:lineRule="auto"/>
              <w:rPr>
                <w:szCs w:val="24"/>
              </w:rPr>
            </w:pPr>
            <w:r w:rsidRPr="006C62DB">
              <w:rPr>
                <w:szCs w:val="24"/>
              </w:rPr>
              <w:t>Beads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Brown papers </w:t>
            </w:r>
          </w:p>
          <w:p w:rsidR="00992519" w:rsidRPr="006C62DB" w:rsidRDefault="006171F3" w:rsidP="00414DCD">
            <w:pPr>
              <w:pStyle w:val="ListParagraph"/>
              <w:numPr>
                <w:ilvl w:val="0"/>
                <w:numId w:val="169"/>
              </w:numPr>
              <w:spacing w:after="0" w:line="360" w:lineRule="auto"/>
              <w:rPr>
                <w:szCs w:val="24"/>
              </w:rPr>
            </w:pPr>
            <w:r w:rsidRPr="006C62DB">
              <w:rPr>
                <w:szCs w:val="24"/>
              </w:rPr>
              <w:t>Charcoal</w:t>
            </w:r>
          </w:p>
          <w:p w:rsidR="00992519" w:rsidRPr="006C62DB" w:rsidRDefault="006171F3" w:rsidP="00414DCD">
            <w:pPr>
              <w:pStyle w:val="ListParagraph"/>
              <w:numPr>
                <w:ilvl w:val="0"/>
                <w:numId w:val="169"/>
              </w:numPr>
              <w:spacing w:after="0" w:line="360" w:lineRule="auto"/>
              <w:rPr>
                <w:szCs w:val="24"/>
              </w:rPr>
            </w:pPr>
            <w:r w:rsidRPr="006C62DB">
              <w:rPr>
                <w:szCs w:val="24"/>
              </w:rPr>
              <w:t>Coloured pencils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Crayons </w:t>
            </w:r>
          </w:p>
          <w:p w:rsidR="00992519" w:rsidRPr="006C62DB" w:rsidRDefault="006171F3" w:rsidP="00414DCD">
            <w:pPr>
              <w:pStyle w:val="ListParagraph"/>
              <w:numPr>
                <w:ilvl w:val="0"/>
                <w:numId w:val="169"/>
              </w:numPr>
              <w:spacing w:after="0" w:line="360" w:lineRule="auto"/>
              <w:rPr>
                <w:szCs w:val="24"/>
              </w:rPr>
            </w:pPr>
            <w:r w:rsidRPr="006C62DB">
              <w:rPr>
                <w:szCs w:val="24"/>
              </w:rPr>
              <w:t>Dress makers pins</w:t>
            </w:r>
          </w:p>
          <w:p w:rsidR="00992519" w:rsidRPr="006C62DB" w:rsidRDefault="006171F3" w:rsidP="00414DCD">
            <w:pPr>
              <w:pStyle w:val="ListParagraph"/>
              <w:numPr>
                <w:ilvl w:val="0"/>
                <w:numId w:val="169"/>
              </w:numPr>
              <w:spacing w:after="0" w:line="360" w:lineRule="auto"/>
              <w:rPr>
                <w:szCs w:val="24"/>
              </w:rPr>
            </w:pPr>
            <w:r w:rsidRPr="006C62DB">
              <w:rPr>
                <w:szCs w:val="24"/>
              </w:rPr>
              <w:t>Dressmakers tracing paper</w:t>
            </w:r>
          </w:p>
          <w:p w:rsidR="00992519" w:rsidRPr="006C62DB" w:rsidRDefault="006171F3" w:rsidP="00414DCD">
            <w:pPr>
              <w:pStyle w:val="ListParagraph"/>
              <w:numPr>
                <w:ilvl w:val="0"/>
                <w:numId w:val="169"/>
              </w:numPr>
              <w:spacing w:after="0" w:line="360" w:lineRule="auto"/>
              <w:rPr>
                <w:szCs w:val="24"/>
              </w:rPr>
            </w:pPr>
            <w:r w:rsidRPr="006C62DB">
              <w:rPr>
                <w:szCs w:val="24"/>
              </w:rPr>
              <w:t>Elastic</w:t>
            </w:r>
          </w:p>
          <w:p w:rsidR="00992519" w:rsidRPr="006C62DB" w:rsidRDefault="006171F3">
            <w:pPr>
              <w:pStyle w:val="ListParagraph"/>
              <w:spacing w:after="0" w:line="360" w:lineRule="auto"/>
              <w:ind w:firstLine="0"/>
              <w:rPr>
                <w:b/>
                <w:szCs w:val="24"/>
              </w:rPr>
            </w:pPr>
            <w:r w:rsidRPr="006C62DB">
              <w:rPr>
                <w:b/>
                <w:szCs w:val="24"/>
              </w:rPr>
              <w:t>Supplies</w:t>
            </w:r>
          </w:p>
          <w:p w:rsidR="00992519" w:rsidRPr="006C62DB" w:rsidRDefault="006171F3" w:rsidP="00414DCD">
            <w:pPr>
              <w:pStyle w:val="ListParagraph"/>
              <w:numPr>
                <w:ilvl w:val="0"/>
                <w:numId w:val="169"/>
              </w:numPr>
              <w:spacing w:after="0" w:line="360" w:lineRule="auto"/>
              <w:rPr>
                <w:szCs w:val="24"/>
              </w:rPr>
            </w:pPr>
            <w:r w:rsidRPr="006C62DB">
              <w:rPr>
                <w:szCs w:val="24"/>
              </w:rPr>
              <w:t>Assorted fabrics</w:t>
            </w:r>
          </w:p>
          <w:p w:rsidR="00992519" w:rsidRPr="006C62DB" w:rsidRDefault="006171F3" w:rsidP="00414DCD">
            <w:pPr>
              <w:pStyle w:val="ListParagraph"/>
              <w:numPr>
                <w:ilvl w:val="0"/>
                <w:numId w:val="169"/>
              </w:numPr>
              <w:spacing w:after="0" w:line="360" w:lineRule="auto"/>
              <w:rPr>
                <w:szCs w:val="24"/>
              </w:rPr>
            </w:pPr>
            <w:r w:rsidRPr="006C62DB">
              <w:rPr>
                <w:szCs w:val="24"/>
              </w:rPr>
              <w:t>Assorted inter lining</w:t>
            </w:r>
          </w:p>
          <w:p w:rsidR="00992519" w:rsidRPr="006C62DB" w:rsidRDefault="006171F3" w:rsidP="00414DCD">
            <w:pPr>
              <w:pStyle w:val="ListParagraph"/>
              <w:numPr>
                <w:ilvl w:val="0"/>
                <w:numId w:val="169"/>
              </w:numPr>
              <w:spacing w:after="0" w:line="360" w:lineRule="auto"/>
              <w:rPr>
                <w:szCs w:val="24"/>
              </w:rPr>
            </w:pPr>
            <w:r w:rsidRPr="006C62DB">
              <w:rPr>
                <w:szCs w:val="24"/>
              </w:rPr>
              <w:t>Assorted interfacing</w:t>
            </w:r>
          </w:p>
          <w:p w:rsidR="00992519" w:rsidRPr="006C62DB" w:rsidRDefault="006171F3" w:rsidP="00414DCD">
            <w:pPr>
              <w:pStyle w:val="ListParagraph"/>
              <w:numPr>
                <w:ilvl w:val="0"/>
                <w:numId w:val="169"/>
              </w:numPr>
              <w:spacing w:after="0" w:line="360" w:lineRule="auto"/>
              <w:rPr>
                <w:szCs w:val="24"/>
              </w:rPr>
            </w:pPr>
            <w:r w:rsidRPr="006C62DB">
              <w:rPr>
                <w:szCs w:val="24"/>
              </w:rPr>
              <w:t>Assorted lace</w:t>
            </w:r>
          </w:p>
          <w:p w:rsidR="00992519" w:rsidRPr="006C62DB" w:rsidRDefault="006171F3" w:rsidP="00414DCD">
            <w:pPr>
              <w:pStyle w:val="ListParagraph"/>
              <w:numPr>
                <w:ilvl w:val="0"/>
                <w:numId w:val="169"/>
              </w:numPr>
              <w:spacing w:after="0" w:line="360" w:lineRule="auto"/>
              <w:rPr>
                <w:szCs w:val="24"/>
              </w:rPr>
            </w:pPr>
            <w:r w:rsidRPr="006C62DB">
              <w:rPr>
                <w:szCs w:val="24"/>
              </w:rPr>
              <w:t>Assorted lining</w:t>
            </w:r>
          </w:p>
          <w:p w:rsidR="00992519" w:rsidRPr="006C62DB" w:rsidRDefault="006171F3" w:rsidP="00414DCD">
            <w:pPr>
              <w:pStyle w:val="ListParagraph"/>
              <w:numPr>
                <w:ilvl w:val="0"/>
                <w:numId w:val="169"/>
              </w:numPr>
              <w:spacing w:after="0" w:line="360" w:lineRule="auto"/>
              <w:rPr>
                <w:szCs w:val="24"/>
              </w:rPr>
            </w:pPr>
            <w:r w:rsidRPr="006C62DB">
              <w:rPr>
                <w:szCs w:val="24"/>
              </w:rPr>
              <w:t>Assorted ribbons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sewing threads </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stiffeners </w:t>
            </w:r>
          </w:p>
          <w:p w:rsidR="00992519" w:rsidRPr="006C62DB" w:rsidRDefault="006171F3" w:rsidP="00414DCD">
            <w:pPr>
              <w:pStyle w:val="ListParagraph"/>
              <w:numPr>
                <w:ilvl w:val="0"/>
                <w:numId w:val="169"/>
              </w:numPr>
              <w:spacing w:after="0" w:line="360" w:lineRule="auto"/>
              <w:rPr>
                <w:szCs w:val="24"/>
              </w:rPr>
            </w:pPr>
            <w:r w:rsidRPr="006C62DB">
              <w:rPr>
                <w:szCs w:val="24"/>
              </w:rPr>
              <w:lastRenderedPageBreak/>
              <w:t>Assorted underlining</w:t>
            </w:r>
          </w:p>
        </w:tc>
      </w:tr>
      <w:tr w:rsidR="00992519" w:rsidRPr="006C62DB">
        <w:trPr>
          <w:trHeight w:val="33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color w:val="auto"/>
                <w:szCs w:val="24"/>
              </w:rPr>
            </w:pPr>
            <w:r w:rsidRPr="006C62DB">
              <w:rPr>
                <w:color w:val="auto"/>
                <w:szCs w:val="24"/>
              </w:rPr>
              <w:lastRenderedPageBreak/>
              <w:t xml:space="preserve">Uniform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School uniforms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Hospitality and service uniforms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Military uniforms</w:t>
            </w:r>
          </w:p>
          <w:p w:rsidR="00992519" w:rsidRPr="006C62DB" w:rsidRDefault="006171F3">
            <w:pPr>
              <w:pStyle w:val="ListParagraph"/>
              <w:spacing w:after="0" w:line="360" w:lineRule="auto"/>
              <w:ind w:firstLine="0"/>
              <w:rPr>
                <w:b/>
                <w:szCs w:val="24"/>
              </w:rPr>
            </w:pPr>
            <w:r w:rsidRPr="006C62DB">
              <w:rPr>
                <w:szCs w:val="24"/>
                <w:lang w:val="en-US"/>
              </w:rPr>
              <w:t>Medical uniforms</w:t>
            </w:r>
          </w:p>
        </w:tc>
      </w:tr>
      <w:tr w:rsidR="00992519" w:rsidRPr="006C62DB">
        <w:trPr>
          <w:trHeight w:val="33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color w:val="auto"/>
                <w:szCs w:val="24"/>
              </w:rPr>
            </w:pPr>
            <w:r w:rsidRPr="006C62DB">
              <w:rPr>
                <w:color w:val="auto"/>
                <w:szCs w:val="24"/>
              </w:rPr>
              <w:t xml:space="preserve">Pattern instructions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Folds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Notches/balance marks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Straight grains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Pattern size</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Style number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Number of pieces to be cut</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Center back and center front</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Name of pattern</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Seam allowances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Construction lines</w:t>
            </w:r>
          </w:p>
          <w:p w:rsidR="00992519" w:rsidRPr="006C62DB" w:rsidRDefault="006171F3" w:rsidP="00414DCD">
            <w:pPr>
              <w:pStyle w:val="ListParagraph"/>
              <w:numPr>
                <w:ilvl w:val="0"/>
                <w:numId w:val="170"/>
              </w:numPr>
              <w:spacing w:after="0" w:line="360" w:lineRule="auto"/>
              <w:rPr>
                <w:szCs w:val="24"/>
                <w:lang w:val="en-US"/>
              </w:rPr>
            </w:pPr>
            <w:r w:rsidRPr="006C62DB">
              <w:rPr>
                <w:szCs w:val="24"/>
              </w:rPr>
              <w:t xml:space="preserve">Scale </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rFonts w:eastAsia="Calibri"/>
                <w:color w:val="auto"/>
                <w:szCs w:val="24"/>
              </w:rPr>
            </w:pPr>
            <w:r w:rsidRPr="006C62DB">
              <w:rPr>
                <w:color w:val="auto"/>
                <w:szCs w:val="24"/>
              </w:rPr>
              <w:t xml:space="preserve">Uniform pattern pieces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Pockets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Sleeves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Collars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Cuffs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Yokes </w:t>
            </w:r>
          </w:p>
          <w:p w:rsidR="00992519" w:rsidRPr="006C62DB" w:rsidRDefault="006171F3" w:rsidP="00414DCD">
            <w:pPr>
              <w:pStyle w:val="ListParagraph"/>
              <w:numPr>
                <w:ilvl w:val="0"/>
                <w:numId w:val="170"/>
              </w:numPr>
              <w:spacing w:after="0" w:line="360" w:lineRule="auto"/>
              <w:rPr>
                <w:szCs w:val="24"/>
              </w:rPr>
            </w:pPr>
            <w:r w:rsidRPr="006C62DB">
              <w:rPr>
                <w:szCs w:val="24"/>
                <w:lang w:val="en-US"/>
              </w:rPr>
              <w:t>Flounce</w:t>
            </w:r>
          </w:p>
          <w:p w:rsidR="00992519" w:rsidRPr="006C62DB" w:rsidRDefault="006171F3" w:rsidP="00414DCD">
            <w:pPr>
              <w:pStyle w:val="ListParagraph"/>
              <w:numPr>
                <w:ilvl w:val="0"/>
                <w:numId w:val="170"/>
              </w:numPr>
              <w:spacing w:after="0" w:line="360" w:lineRule="auto"/>
              <w:rPr>
                <w:szCs w:val="24"/>
              </w:rPr>
            </w:pPr>
            <w:r w:rsidRPr="006C62DB">
              <w:rPr>
                <w:szCs w:val="24"/>
              </w:rPr>
              <w:t xml:space="preserve">Frills </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color w:val="auto"/>
                <w:szCs w:val="24"/>
              </w:rPr>
            </w:pPr>
            <w:r w:rsidRPr="006C62DB">
              <w:rPr>
                <w:color w:val="auto"/>
                <w:szCs w:val="24"/>
              </w:rPr>
              <w:t xml:space="preserve">Production systems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numPr>
                <w:ilvl w:val="0"/>
                <w:numId w:val="12"/>
              </w:numPr>
              <w:spacing w:after="0" w:line="360" w:lineRule="auto"/>
              <w:rPr>
                <w:szCs w:val="24"/>
              </w:rPr>
            </w:pPr>
            <w:r w:rsidRPr="006C62DB">
              <w:rPr>
                <w:szCs w:val="24"/>
                <w:lang w:val="en-US"/>
              </w:rPr>
              <w:t>Make through/whole garment</w:t>
            </w:r>
          </w:p>
          <w:p w:rsidR="00992519" w:rsidRPr="006C62DB" w:rsidRDefault="006171F3">
            <w:pPr>
              <w:pStyle w:val="ListParagraph"/>
              <w:numPr>
                <w:ilvl w:val="0"/>
                <w:numId w:val="12"/>
              </w:numPr>
              <w:spacing w:after="0" w:line="360" w:lineRule="auto"/>
              <w:rPr>
                <w:szCs w:val="24"/>
              </w:rPr>
            </w:pPr>
            <w:r w:rsidRPr="006C62DB">
              <w:rPr>
                <w:szCs w:val="24"/>
              </w:rPr>
              <w:t>Line</w:t>
            </w:r>
          </w:p>
          <w:p w:rsidR="00992519" w:rsidRPr="006C62DB" w:rsidRDefault="006171F3" w:rsidP="00414DCD">
            <w:pPr>
              <w:pStyle w:val="ListParagraph"/>
              <w:numPr>
                <w:ilvl w:val="0"/>
                <w:numId w:val="170"/>
              </w:numPr>
              <w:spacing w:after="0" w:line="360" w:lineRule="auto"/>
              <w:rPr>
                <w:szCs w:val="24"/>
                <w:lang w:val="en-US"/>
              </w:rPr>
            </w:pPr>
            <w:r w:rsidRPr="006C62DB">
              <w:rPr>
                <w:szCs w:val="24"/>
              </w:rPr>
              <w:t>Group/batch</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5"/>
              </w:numPr>
              <w:spacing w:after="200" w:line="360" w:lineRule="auto"/>
              <w:contextualSpacing/>
              <w:rPr>
                <w:rFonts w:eastAsia="Calibri"/>
                <w:color w:val="auto"/>
                <w:szCs w:val="24"/>
              </w:rPr>
            </w:pPr>
            <w:r w:rsidRPr="006C62DB">
              <w:rPr>
                <w:color w:val="auto"/>
                <w:szCs w:val="24"/>
              </w:rPr>
              <w:t xml:space="preserve">Uniforms finishing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95"/>
              </w:numPr>
              <w:spacing w:after="0" w:line="360" w:lineRule="auto"/>
              <w:rPr>
                <w:szCs w:val="24"/>
              </w:rPr>
            </w:pPr>
            <w:r w:rsidRPr="006C62DB">
              <w:rPr>
                <w:szCs w:val="24"/>
              </w:rPr>
              <w:t>Hemming</w:t>
            </w:r>
          </w:p>
          <w:p w:rsidR="00992519" w:rsidRPr="006C62DB" w:rsidRDefault="006171F3" w:rsidP="00414DCD">
            <w:pPr>
              <w:pStyle w:val="ListParagraph"/>
              <w:numPr>
                <w:ilvl w:val="0"/>
                <w:numId w:val="195"/>
              </w:numPr>
              <w:spacing w:after="0" w:line="360" w:lineRule="auto"/>
              <w:rPr>
                <w:szCs w:val="24"/>
              </w:rPr>
            </w:pPr>
            <w:r w:rsidRPr="006C62DB">
              <w:rPr>
                <w:szCs w:val="24"/>
              </w:rPr>
              <w:t xml:space="preserve">Attaching fasteners </w:t>
            </w:r>
          </w:p>
          <w:p w:rsidR="00992519" w:rsidRPr="006C62DB" w:rsidRDefault="006171F3" w:rsidP="00414DCD">
            <w:pPr>
              <w:pStyle w:val="ListParagraph"/>
              <w:numPr>
                <w:ilvl w:val="0"/>
                <w:numId w:val="195"/>
              </w:numPr>
              <w:spacing w:after="0" w:line="360" w:lineRule="auto"/>
              <w:rPr>
                <w:szCs w:val="24"/>
              </w:rPr>
            </w:pPr>
            <w:r w:rsidRPr="006C62DB">
              <w:rPr>
                <w:szCs w:val="24"/>
              </w:rPr>
              <w:t>Pressing/Ironing</w:t>
            </w:r>
          </w:p>
          <w:p w:rsidR="00992519" w:rsidRPr="006C62DB" w:rsidRDefault="006171F3" w:rsidP="00414DCD">
            <w:pPr>
              <w:pStyle w:val="ListParagraph"/>
              <w:numPr>
                <w:ilvl w:val="0"/>
                <w:numId w:val="195"/>
              </w:numPr>
              <w:spacing w:after="0" w:line="360" w:lineRule="auto"/>
              <w:rPr>
                <w:szCs w:val="24"/>
              </w:rPr>
            </w:pPr>
            <w:r w:rsidRPr="006C62DB">
              <w:rPr>
                <w:szCs w:val="24"/>
              </w:rPr>
              <w:t>Trimming hanging threads</w:t>
            </w:r>
          </w:p>
        </w:tc>
      </w:tr>
    </w:tbl>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REQUIRED KNOWLEDGE AND SKILLS </w:t>
      </w:r>
    </w:p>
    <w:p w:rsidR="00992519" w:rsidRPr="006C62DB" w:rsidRDefault="006171F3">
      <w:pPr>
        <w:spacing w:line="360" w:lineRule="auto"/>
        <w:rPr>
          <w:color w:val="auto"/>
          <w:szCs w:val="24"/>
        </w:rPr>
      </w:pPr>
      <w:r w:rsidRPr="006C62DB">
        <w:rPr>
          <w:color w:val="auto"/>
          <w:szCs w:val="24"/>
        </w:rPr>
        <w:lastRenderedPageBreak/>
        <w:t xml:space="preserve">This section describes the knowledge and skills required for this unit of competency. </w:t>
      </w:r>
    </w:p>
    <w:p w:rsidR="00992519" w:rsidRPr="006C62DB" w:rsidRDefault="006171F3">
      <w:pPr>
        <w:spacing w:line="360" w:lineRule="auto"/>
        <w:rPr>
          <w:b/>
          <w:bCs/>
          <w:color w:val="auto"/>
          <w:szCs w:val="24"/>
        </w:rPr>
      </w:pPr>
      <w:r w:rsidRPr="006C62DB">
        <w:rPr>
          <w:b/>
          <w:bCs/>
          <w:color w:val="auto"/>
          <w:szCs w:val="24"/>
        </w:rPr>
        <w:t xml:space="preserve">Required knowledge </w:t>
      </w:r>
    </w:p>
    <w:p w:rsidR="00992519" w:rsidRPr="006C62DB" w:rsidRDefault="006171F3">
      <w:pPr>
        <w:spacing w:line="360" w:lineRule="auto"/>
        <w:rPr>
          <w:color w:val="auto"/>
          <w:szCs w:val="24"/>
        </w:rPr>
      </w:pPr>
      <w:r w:rsidRPr="006C62DB">
        <w:rPr>
          <w:color w:val="auto"/>
          <w:szCs w:val="24"/>
        </w:rPr>
        <w:t xml:space="preserve">The individual needs to demonstrate knowledge of: </w:t>
      </w:r>
    </w:p>
    <w:p w:rsidR="00992519" w:rsidRPr="006C62DB" w:rsidRDefault="006171F3" w:rsidP="00414DCD">
      <w:pPr>
        <w:pStyle w:val="ListParagraph"/>
        <w:numPr>
          <w:ilvl w:val="0"/>
          <w:numId w:val="326"/>
        </w:numPr>
        <w:spacing w:line="360" w:lineRule="auto"/>
        <w:rPr>
          <w:szCs w:val="24"/>
        </w:rPr>
      </w:pPr>
      <w:r w:rsidRPr="006C62DB">
        <w:rPr>
          <w:szCs w:val="24"/>
        </w:rPr>
        <w:t>Fibres and fabrics</w:t>
      </w:r>
    </w:p>
    <w:p w:rsidR="00992519" w:rsidRPr="006C62DB" w:rsidRDefault="006171F3" w:rsidP="00414DCD">
      <w:pPr>
        <w:pStyle w:val="ListParagraph"/>
        <w:numPr>
          <w:ilvl w:val="0"/>
          <w:numId w:val="326"/>
        </w:numPr>
        <w:spacing w:line="360" w:lineRule="auto"/>
        <w:rPr>
          <w:szCs w:val="24"/>
        </w:rPr>
      </w:pPr>
      <w:r w:rsidRPr="006C62DB">
        <w:rPr>
          <w:szCs w:val="24"/>
        </w:rPr>
        <w:t>Principles of clothing design and construction</w:t>
      </w:r>
    </w:p>
    <w:p w:rsidR="00992519" w:rsidRPr="006C62DB" w:rsidRDefault="006171F3" w:rsidP="00414DCD">
      <w:pPr>
        <w:pStyle w:val="ListParagraph"/>
        <w:numPr>
          <w:ilvl w:val="0"/>
          <w:numId w:val="326"/>
        </w:numPr>
        <w:spacing w:line="360" w:lineRule="auto"/>
        <w:rPr>
          <w:szCs w:val="24"/>
        </w:rPr>
      </w:pPr>
      <w:r w:rsidRPr="006C62DB">
        <w:rPr>
          <w:szCs w:val="24"/>
        </w:rPr>
        <w:t>Principles of pattern construction</w:t>
      </w:r>
    </w:p>
    <w:p w:rsidR="00992519" w:rsidRPr="006C62DB" w:rsidRDefault="006171F3" w:rsidP="00414DCD">
      <w:pPr>
        <w:pStyle w:val="ListParagraph"/>
        <w:numPr>
          <w:ilvl w:val="0"/>
          <w:numId w:val="326"/>
        </w:numPr>
        <w:spacing w:line="360" w:lineRule="auto"/>
        <w:rPr>
          <w:szCs w:val="24"/>
        </w:rPr>
      </w:pPr>
      <w:r w:rsidRPr="006C62DB">
        <w:rPr>
          <w:szCs w:val="24"/>
        </w:rPr>
        <w:t>Finishing and accessorizing garments</w:t>
      </w:r>
    </w:p>
    <w:p w:rsidR="00992519" w:rsidRPr="006C62DB" w:rsidRDefault="006171F3" w:rsidP="00414DCD">
      <w:pPr>
        <w:pStyle w:val="ListParagraph"/>
        <w:numPr>
          <w:ilvl w:val="0"/>
          <w:numId w:val="326"/>
        </w:numPr>
        <w:spacing w:line="360" w:lineRule="auto"/>
        <w:rPr>
          <w:szCs w:val="24"/>
        </w:rPr>
      </w:pPr>
      <w:r w:rsidRPr="006C62DB">
        <w:rPr>
          <w:szCs w:val="24"/>
        </w:rPr>
        <w:t>Fashion marketing</w:t>
      </w:r>
    </w:p>
    <w:p w:rsidR="00992519" w:rsidRPr="006C62DB" w:rsidRDefault="006171F3" w:rsidP="00414DCD">
      <w:pPr>
        <w:pStyle w:val="ListParagraph"/>
        <w:numPr>
          <w:ilvl w:val="0"/>
          <w:numId w:val="326"/>
        </w:numPr>
        <w:spacing w:line="360" w:lineRule="auto"/>
        <w:rPr>
          <w:szCs w:val="24"/>
        </w:rPr>
      </w:pPr>
      <w:r w:rsidRPr="006C62DB">
        <w:rPr>
          <w:szCs w:val="24"/>
        </w:rPr>
        <w:t xml:space="preserve">Creativity and innovation in fashion design </w:t>
      </w:r>
    </w:p>
    <w:p w:rsidR="00992519" w:rsidRPr="006C62DB" w:rsidRDefault="006171F3" w:rsidP="00414DCD">
      <w:pPr>
        <w:pStyle w:val="ListParagraph"/>
        <w:numPr>
          <w:ilvl w:val="0"/>
          <w:numId w:val="326"/>
        </w:numPr>
        <w:spacing w:line="360" w:lineRule="auto"/>
        <w:rPr>
          <w:szCs w:val="24"/>
        </w:rPr>
      </w:pPr>
      <w:r w:rsidRPr="006C62DB">
        <w:rPr>
          <w:szCs w:val="24"/>
        </w:rPr>
        <w:t xml:space="preserve">Sewing machine operation </w:t>
      </w:r>
    </w:p>
    <w:p w:rsidR="00992519" w:rsidRPr="006C62DB" w:rsidRDefault="006171F3" w:rsidP="00414DCD">
      <w:pPr>
        <w:pStyle w:val="ListParagraph"/>
        <w:numPr>
          <w:ilvl w:val="0"/>
          <w:numId w:val="326"/>
        </w:numPr>
        <w:spacing w:line="360" w:lineRule="auto"/>
        <w:rPr>
          <w:szCs w:val="24"/>
        </w:rPr>
      </w:pPr>
      <w:r w:rsidRPr="006C62DB">
        <w:rPr>
          <w:szCs w:val="24"/>
        </w:rPr>
        <w:t>Fashion design tools and equipment</w:t>
      </w:r>
    </w:p>
    <w:p w:rsidR="00992519" w:rsidRPr="006C62DB" w:rsidRDefault="006171F3" w:rsidP="00414DCD">
      <w:pPr>
        <w:pStyle w:val="ListParagraph"/>
        <w:numPr>
          <w:ilvl w:val="0"/>
          <w:numId w:val="326"/>
        </w:numPr>
        <w:spacing w:line="360" w:lineRule="auto"/>
        <w:rPr>
          <w:szCs w:val="24"/>
        </w:rPr>
      </w:pPr>
      <w:r w:rsidRPr="006C62DB">
        <w:rPr>
          <w:szCs w:val="24"/>
        </w:rPr>
        <w:t>Fashion design products and supplies</w:t>
      </w:r>
    </w:p>
    <w:p w:rsidR="00992519" w:rsidRPr="006C62DB" w:rsidRDefault="006171F3" w:rsidP="00414DCD">
      <w:pPr>
        <w:pStyle w:val="ListParagraph"/>
        <w:numPr>
          <w:ilvl w:val="0"/>
          <w:numId w:val="326"/>
        </w:numPr>
        <w:spacing w:line="360" w:lineRule="auto"/>
        <w:rPr>
          <w:szCs w:val="24"/>
        </w:rPr>
      </w:pPr>
      <w:r w:rsidRPr="006C62DB">
        <w:rPr>
          <w:szCs w:val="24"/>
        </w:rPr>
        <w:t>Ethical issues in fashion design</w:t>
      </w:r>
    </w:p>
    <w:p w:rsidR="00992519" w:rsidRPr="006C62DB" w:rsidRDefault="006171F3" w:rsidP="00414DCD">
      <w:pPr>
        <w:pStyle w:val="ListParagraph"/>
        <w:numPr>
          <w:ilvl w:val="0"/>
          <w:numId w:val="326"/>
        </w:numPr>
        <w:spacing w:line="360" w:lineRule="auto"/>
        <w:rPr>
          <w:szCs w:val="24"/>
        </w:rPr>
      </w:pPr>
      <w:r w:rsidRPr="006C62DB">
        <w:rPr>
          <w:szCs w:val="24"/>
        </w:rPr>
        <w:t>Occupational safety and health</w:t>
      </w:r>
    </w:p>
    <w:p w:rsidR="00992519" w:rsidRPr="006C62DB" w:rsidRDefault="006171F3" w:rsidP="00414DCD">
      <w:pPr>
        <w:pStyle w:val="ListParagraph"/>
        <w:numPr>
          <w:ilvl w:val="0"/>
          <w:numId w:val="326"/>
        </w:numPr>
        <w:spacing w:line="360" w:lineRule="auto"/>
        <w:rPr>
          <w:szCs w:val="24"/>
        </w:rPr>
      </w:pPr>
      <w:r w:rsidRPr="006C62DB">
        <w:rPr>
          <w:szCs w:val="24"/>
        </w:rPr>
        <w:t>Waste management</w:t>
      </w:r>
    </w:p>
    <w:p w:rsidR="00992519" w:rsidRPr="006C62DB" w:rsidRDefault="006171F3">
      <w:pPr>
        <w:spacing w:line="360" w:lineRule="auto"/>
        <w:rPr>
          <w:b/>
          <w:bCs/>
          <w:color w:val="auto"/>
          <w:szCs w:val="24"/>
        </w:rPr>
      </w:pPr>
      <w:r w:rsidRPr="006C62DB">
        <w:rPr>
          <w:b/>
          <w:bCs/>
          <w:color w:val="auto"/>
          <w:szCs w:val="24"/>
        </w:rPr>
        <w:t xml:space="preserve">Required skills </w:t>
      </w:r>
    </w:p>
    <w:p w:rsidR="00992519" w:rsidRPr="006C62DB" w:rsidRDefault="006171F3">
      <w:pPr>
        <w:spacing w:line="360" w:lineRule="auto"/>
        <w:rPr>
          <w:bCs/>
          <w:color w:val="auto"/>
          <w:szCs w:val="24"/>
        </w:rPr>
      </w:pPr>
      <w:r w:rsidRPr="006C62DB">
        <w:rPr>
          <w:bCs/>
          <w:color w:val="auto"/>
          <w:szCs w:val="24"/>
        </w:rPr>
        <w:t>The individual needs to demonstrate the following skills:</w:t>
      </w:r>
    </w:p>
    <w:p w:rsidR="00992519" w:rsidRPr="006C62DB" w:rsidRDefault="006171F3" w:rsidP="00414DCD">
      <w:pPr>
        <w:pStyle w:val="ListParagraph"/>
        <w:numPr>
          <w:ilvl w:val="0"/>
          <w:numId w:val="142"/>
        </w:numPr>
        <w:spacing w:line="360" w:lineRule="auto"/>
        <w:rPr>
          <w:bCs/>
          <w:szCs w:val="24"/>
        </w:rPr>
      </w:pPr>
      <w:r w:rsidRPr="006C62DB">
        <w:rPr>
          <w:bCs/>
          <w:szCs w:val="24"/>
        </w:rPr>
        <w:t xml:space="preserve">ICT </w:t>
      </w:r>
    </w:p>
    <w:p w:rsidR="00992519" w:rsidRPr="006C62DB" w:rsidRDefault="006171F3" w:rsidP="00414DCD">
      <w:pPr>
        <w:pStyle w:val="ListParagraph"/>
        <w:widowControl w:val="0"/>
        <w:numPr>
          <w:ilvl w:val="0"/>
          <w:numId w:val="142"/>
        </w:numPr>
        <w:spacing w:after="160" w:line="360" w:lineRule="auto"/>
        <w:rPr>
          <w:bCs/>
          <w:szCs w:val="24"/>
        </w:rPr>
      </w:pPr>
      <w:r w:rsidRPr="006C62DB">
        <w:rPr>
          <w:bCs/>
          <w:szCs w:val="24"/>
        </w:rPr>
        <w:t xml:space="preserve">Problem solving </w:t>
      </w:r>
    </w:p>
    <w:p w:rsidR="00992519" w:rsidRPr="006C62DB" w:rsidRDefault="006171F3" w:rsidP="00414DCD">
      <w:pPr>
        <w:pStyle w:val="ListParagraph"/>
        <w:numPr>
          <w:ilvl w:val="0"/>
          <w:numId w:val="142"/>
        </w:numPr>
        <w:spacing w:after="0" w:line="360" w:lineRule="auto"/>
        <w:rPr>
          <w:szCs w:val="24"/>
        </w:rPr>
      </w:pPr>
      <w:r w:rsidRPr="006C62DB">
        <w:rPr>
          <w:szCs w:val="24"/>
        </w:rPr>
        <w:t xml:space="preserve">Critical thinking </w:t>
      </w:r>
    </w:p>
    <w:p w:rsidR="00992519" w:rsidRPr="006C62DB" w:rsidRDefault="006171F3" w:rsidP="00414DCD">
      <w:pPr>
        <w:pStyle w:val="ListParagraph"/>
        <w:numPr>
          <w:ilvl w:val="0"/>
          <w:numId w:val="142"/>
        </w:numPr>
        <w:spacing w:after="0" w:line="360" w:lineRule="auto"/>
        <w:rPr>
          <w:szCs w:val="24"/>
        </w:rPr>
      </w:pPr>
      <w:r w:rsidRPr="006C62DB">
        <w:rPr>
          <w:szCs w:val="24"/>
        </w:rPr>
        <w:t>Listening</w:t>
      </w:r>
    </w:p>
    <w:p w:rsidR="00992519" w:rsidRPr="006C62DB" w:rsidRDefault="006171F3" w:rsidP="00414DCD">
      <w:pPr>
        <w:pStyle w:val="ListParagraph"/>
        <w:numPr>
          <w:ilvl w:val="0"/>
          <w:numId w:val="142"/>
        </w:numPr>
        <w:spacing w:after="0" w:line="360" w:lineRule="auto"/>
        <w:rPr>
          <w:b/>
          <w:bCs/>
          <w:szCs w:val="24"/>
        </w:rPr>
      </w:pPr>
      <w:r w:rsidRPr="006C62DB">
        <w:rPr>
          <w:szCs w:val="24"/>
        </w:rPr>
        <w:t>Observation</w:t>
      </w:r>
    </w:p>
    <w:p w:rsidR="00992519" w:rsidRPr="006C62DB" w:rsidRDefault="006171F3" w:rsidP="00414DCD">
      <w:pPr>
        <w:pStyle w:val="ListParagraph"/>
        <w:numPr>
          <w:ilvl w:val="0"/>
          <w:numId w:val="142"/>
        </w:numPr>
        <w:spacing w:after="0" w:line="360" w:lineRule="auto"/>
        <w:rPr>
          <w:b/>
          <w:bCs/>
          <w:szCs w:val="24"/>
        </w:rPr>
      </w:pPr>
      <w:r w:rsidRPr="006C62DB">
        <w:rPr>
          <w:szCs w:val="24"/>
        </w:rPr>
        <w:t>Organizing</w:t>
      </w:r>
    </w:p>
    <w:p w:rsidR="00992519" w:rsidRPr="006C62DB" w:rsidRDefault="006171F3" w:rsidP="00414DCD">
      <w:pPr>
        <w:pStyle w:val="ListParagraph"/>
        <w:numPr>
          <w:ilvl w:val="0"/>
          <w:numId w:val="142"/>
        </w:numPr>
        <w:spacing w:after="0" w:line="360" w:lineRule="auto"/>
        <w:rPr>
          <w:b/>
          <w:bCs/>
          <w:szCs w:val="24"/>
        </w:rPr>
      </w:pPr>
      <w:r w:rsidRPr="006C62DB">
        <w:rPr>
          <w:szCs w:val="24"/>
        </w:rPr>
        <w:t>Pattern drafting</w:t>
      </w:r>
    </w:p>
    <w:p w:rsidR="00992519" w:rsidRPr="006C62DB" w:rsidRDefault="006171F3" w:rsidP="00414DCD">
      <w:pPr>
        <w:pStyle w:val="ListParagraph"/>
        <w:numPr>
          <w:ilvl w:val="0"/>
          <w:numId w:val="142"/>
        </w:numPr>
        <w:spacing w:after="0" w:line="360" w:lineRule="auto"/>
        <w:rPr>
          <w:b/>
          <w:bCs/>
          <w:szCs w:val="24"/>
        </w:rPr>
      </w:pPr>
      <w:r w:rsidRPr="006C62DB">
        <w:rPr>
          <w:szCs w:val="24"/>
        </w:rPr>
        <w:t>Laying</w:t>
      </w:r>
    </w:p>
    <w:p w:rsidR="00992519" w:rsidRPr="006C62DB" w:rsidRDefault="006171F3" w:rsidP="00414DCD">
      <w:pPr>
        <w:pStyle w:val="ListParagraph"/>
        <w:numPr>
          <w:ilvl w:val="0"/>
          <w:numId w:val="142"/>
        </w:numPr>
        <w:spacing w:after="0" w:line="360" w:lineRule="auto"/>
        <w:rPr>
          <w:b/>
          <w:bCs/>
          <w:szCs w:val="24"/>
        </w:rPr>
      </w:pPr>
      <w:r w:rsidRPr="006C62DB">
        <w:rPr>
          <w:szCs w:val="24"/>
        </w:rPr>
        <w:t xml:space="preserve">Cutting </w:t>
      </w:r>
    </w:p>
    <w:p w:rsidR="00992519" w:rsidRPr="006C62DB" w:rsidRDefault="006171F3" w:rsidP="00414DCD">
      <w:pPr>
        <w:pStyle w:val="ListParagraph"/>
        <w:numPr>
          <w:ilvl w:val="0"/>
          <w:numId w:val="142"/>
        </w:numPr>
        <w:spacing w:after="0" w:line="360" w:lineRule="auto"/>
        <w:rPr>
          <w:b/>
          <w:bCs/>
          <w:szCs w:val="24"/>
        </w:rPr>
      </w:pPr>
      <w:r w:rsidRPr="006C62DB">
        <w:rPr>
          <w:szCs w:val="24"/>
        </w:rPr>
        <w:t xml:space="preserve">Creativity and design </w:t>
      </w:r>
    </w:p>
    <w:p w:rsidR="00992519" w:rsidRPr="006C62DB" w:rsidRDefault="006171F3" w:rsidP="00414DCD">
      <w:pPr>
        <w:pStyle w:val="ListParagraph"/>
        <w:numPr>
          <w:ilvl w:val="0"/>
          <w:numId w:val="142"/>
        </w:numPr>
        <w:spacing w:after="0" w:line="360" w:lineRule="auto"/>
        <w:rPr>
          <w:bCs/>
          <w:szCs w:val="24"/>
        </w:rPr>
      </w:pPr>
      <w:r w:rsidRPr="006C62DB">
        <w:rPr>
          <w:bCs/>
          <w:szCs w:val="24"/>
        </w:rPr>
        <w:t xml:space="preserve">Clothing construction </w:t>
      </w:r>
    </w:p>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EVIDENCE GUIDE </w:t>
      </w:r>
    </w:p>
    <w:p w:rsidR="00992519" w:rsidRPr="006C62DB" w:rsidRDefault="006171F3">
      <w:pPr>
        <w:spacing w:line="360" w:lineRule="auto"/>
        <w:ind w:right="9"/>
        <w:rPr>
          <w:color w:val="auto"/>
          <w:szCs w:val="24"/>
        </w:rPr>
      </w:pPr>
      <w:r w:rsidRPr="006C62DB">
        <w:rPr>
          <w:color w:val="auto"/>
          <w:szCs w:val="24"/>
        </w:rPr>
        <w:lastRenderedPageBreak/>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992519" w:rsidRPr="006C62DB">
        <w:trPr>
          <w:trHeight w:val="36"/>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7"/>
              </w:numPr>
              <w:spacing w:after="0" w:line="360" w:lineRule="auto"/>
              <w:contextualSpacing/>
              <w:rPr>
                <w:rFonts w:eastAsia="Calibri"/>
                <w:color w:val="auto"/>
                <w:szCs w:val="24"/>
              </w:rPr>
            </w:pPr>
            <w:r w:rsidRPr="006C62DB">
              <w:rPr>
                <w:rFonts w:eastAsia="Calibri"/>
                <w:color w:val="auto"/>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Assessment requires evidence that the candidate: </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Selected and used PPEs as per workplace requirements.</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Developed uniform pattern pieces based on job specification.</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Cut uniform pattern pieces as per work requirement.</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Assembled uniform parts as per job specification</w:t>
            </w:r>
            <w:r w:rsidRPr="006C62DB">
              <w:rPr>
                <w:b/>
                <w:bCs/>
                <w:i/>
                <w:iCs/>
                <w:szCs w:val="24"/>
              </w:rPr>
              <w:t>.</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Carried out uniform finishing based </w:t>
            </w:r>
            <w:r w:rsidRPr="006C62DB">
              <w:rPr>
                <w:bCs/>
                <w:iCs/>
                <w:szCs w:val="24"/>
              </w:rPr>
              <w:t>on design specification.</w:t>
            </w:r>
          </w:p>
          <w:p w:rsidR="00992519" w:rsidRPr="006C62DB" w:rsidRDefault="006171F3" w:rsidP="00414DCD">
            <w:pPr>
              <w:pStyle w:val="ListParagraph"/>
              <w:numPr>
                <w:ilvl w:val="0"/>
                <w:numId w:val="328"/>
              </w:numPr>
              <w:spacing w:after="0" w:line="360" w:lineRule="auto"/>
              <w:rPr>
                <w:szCs w:val="24"/>
              </w:rPr>
            </w:pPr>
            <w:r w:rsidRPr="006C62DB">
              <w:rPr>
                <w:szCs w:val="24"/>
              </w:rPr>
              <w:t xml:space="preserve"> P</w:t>
            </w:r>
            <w:r w:rsidRPr="006C62DB">
              <w:rPr>
                <w:bCs/>
                <w:iCs/>
                <w:szCs w:val="24"/>
              </w:rPr>
              <w:t>ackaged and displayed c</w:t>
            </w:r>
            <w:r w:rsidRPr="006C62DB">
              <w:rPr>
                <w:szCs w:val="24"/>
              </w:rPr>
              <w:t xml:space="preserve">onstructed uniform </w:t>
            </w:r>
            <w:r w:rsidRPr="006C62DB">
              <w:rPr>
                <w:bCs/>
                <w:iCs/>
                <w:szCs w:val="24"/>
              </w:rPr>
              <w:t xml:space="preserve">as per </w:t>
            </w:r>
            <w:r w:rsidRPr="006C62DB">
              <w:rPr>
                <w:szCs w:val="24"/>
              </w:rPr>
              <w:t>work requirement.</w:t>
            </w:r>
          </w:p>
        </w:tc>
      </w:tr>
      <w:tr w:rsidR="00992519" w:rsidRPr="006C62DB">
        <w:trPr>
          <w:trHeight w:val="1728"/>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7"/>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The following resources should be provided: </w:t>
            </w:r>
          </w:p>
          <w:p w:rsidR="00992519" w:rsidRPr="006C62DB" w:rsidRDefault="006171F3" w:rsidP="00414DCD">
            <w:pPr>
              <w:numPr>
                <w:ilvl w:val="0"/>
                <w:numId w:val="329"/>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992519" w:rsidRPr="006C62DB" w:rsidRDefault="006171F3" w:rsidP="00414DCD">
            <w:pPr>
              <w:numPr>
                <w:ilvl w:val="0"/>
                <w:numId w:val="329"/>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992519" w:rsidRPr="006C62DB" w:rsidRDefault="006171F3" w:rsidP="00414DCD">
            <w:pPr>
              <w:numPr>
                <w:ilvl w:val="0"/>
                <w:numId w:val="329"/>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992519" w:rsidRPr="006C62DB">
        <w:trPr>
          <w:trHeight w:val="1628"/>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7"/>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Competency in this unit may be assessed through:  </w:t>
            </w:r>
          </w:p>
          <w:p w:rsidR="00992519" w:rsidRPr="006C62DB" w:rsidRDefault="006171F3" w:rsidP="00414DCD">
            <w:pPr>
              <w:numPr>
                <w:ilvl w:val="0"/>
                <w:numId w:val="330"/>
              </w:numPr>
              <w:spacing w:after="200" w:line="360" w:lineRule="auto"/>
              <w:contextualSpacing/>
              <w:rPr>
                <w:rFonts w:eastAsia="Calibri"/>
                <w:color w:val="auto"/>
                <w:szCs w:val="24"/>
              </w:rPr>
            </w:pPr>
            <w:r w:rsidRPr="006C62DB">
              <w:rPr>
                <w:rFonts w:eastAsia="Calibri"/>
                <w:color w:val="auto"/>
                <w:szCs w:val="24"/>
              </w:rPr>
              <w:t xml:space="preserve">Practical </w:t>
            </w:r>
          </w:p>
          <w:p w:rsidR="00992519" w:rsidRPr="006C62DB" w:rsidRDefault="006171F3" w:rsidP="00414DCD">
            <w:pPr>
              <w:numPr>
                <w:ilvl w:val="0"/>
                <w:numId w:val="330"/>
              </w:numPr>
              <w:spacing w:after="200" w:line="360" w:lineRule="auto"/>
              <w:contextualSpacing/>
              <w:rPr>
                <w:rFonts w:eastAsia="Calibri"/>
                <w:color w:val="auto"/>
                <w:szCs w:val="24"/>
              </w:rPr>
            </w:pPr>
            <w:r w:rsidRPr="006C62DB">
              <w:rPr>
                <w:rFonts w:eastAsia="Calibri"/>
                <w:color w:val="auto"/>
                <w:szCs w:val="24"/>
              </w:rPr>
              <w:t xml:space="preserve">Project </w:t>
            </w:r>
          </w:p>
          <w:p w:rsidR="00992519" w:rsidRPr="006C62DB" w:rsidRDefault="006171F3" w:rsidP="00414DCD">
            <w:pPr>
              <w:numPr>
                <w:ilvl w:val="0"/>
                <w:numId w:val="330"/>
              </w:numPr>
              <w:spacing w:after="200" w:line="360" w:lineRule="auto"/>
              <w:contextualSpacing/>
              <w:rPr>
                <w:rFonts w:eastAsia="Calibri"/>
                <w:color w:val="auto"/>
                <w:szCs w:val="24"/>
              </w:rPr>
            </w:pPr>
            <w:r w:rsidRPr="006C62DB">
              <w:rPr>
                <w:rFonts w:eastAsia="Calibri"/>
                <w:color w:val="auto"/>
                <w:szCs w:val="24"/>
              </w:rPr>
              <w:t>Portfolio of evidence</w:t>
            </w:r>
          </w:p>
          <w:p w:rsidR="00992519" w:rsidRPr="006C62DB" w:rsidRDefault="006171F3" w:rsidP="00414DCD">
            <w:pPr>
              <w:numPr>
                <w:ilvl w:val="0"/>
                <w:numId w:val="330"/>
              </w:numPr>
              <w:spacing w:after="200" w:line="360" w:lineRule="auto"/>
              <w:contextualSpacing/>
              <w:rPr>
                <w:rFonts w:eastAsia="Calibri"/>
                <w:color w:val="auto"/>
                <w:szCs w:val="24"/>
              </w:rPr>
            </w:pPr>
            <w:r w:rsidRPr="006C62DB">
              <w:rPr>
                <w:rFonts w:eastAsia="Calibri"/>
                <w:color w:val="auto"/>
                <w:szCs w:val="24"/>
              </w:rPr>
              <w:t>Third party evidence</w:t>
            </w:r>
          </w:p>
          <w:p w:rsidR="00992519" w:rsidRPr="006C62DB" w:rsidRDefault="006171F3" w:rsidP="00414DCD">
            <w:pPr>
              <w:numPr>
                <w:ilvl w:val="0"/>
                <w:numId w:val="330"/>
              </w:numPr>
              <w:spacing w:after="200" w:line="360" w:lineRule="auto"/>
              <w:contextualSpacing/>
              <w:rPr>
                <w:rFonts w:eastAsia="Calibri"/>
                <w:color w:val="auto"/>
                <w:szCs w:val="24"/>
              </w:rPr>
            </w:pPr>
            <w:r w:rsidRPr="006C62DB">
              <w:rPr>
                <w:rFonts w:eastAsia="Calibri"/>
                <w:color w:val="auto"/>
                <w:szCs w:val="24"/>
              </w:rPr>
              <w:t>Written assessment</w:t>
            </w:r>
          </w:p>
          <w:p w:rsidR="00992519" w:rsidRPr="006C62DB" w:rsidRDefault="006171F3" w:rsidP="00414DCD">
            <w:pPr>
              <w:numPr>
                <w:ilvl w:val="0"/>
                <w:numId w:val="330"/>
              </w:numPr>
              <w:spacing w:after="0" w:line="360" w:lineRule="auto"/>
              <w:contextualSpacing/>
              <w:rPr>
                <w:rFonts w:eastAsia="Calibri"/>
                <w:color w:val="auto"/>
                <w:szCs w:val="24"/>
              </w:rPr>
            </w:pPr>
            <w:r w:rsidRPr="006C62DB">
              <w:rPr>
                <w:rFonts w:eastAsia="Calibri"/>
                <w:color w:val="auto"/>
                <w:szCs w:val="24"/>
              </w:rPr>
              <w:t>Oral assessment</w:t>
            </w:r>
          </w:p>
        </w:tc>
      </w:tr>
      <w:tr w:rsidR="00992519" w:rsidRPr="006C62DB">
        <w:trPr>
          <w:trHeight w:val="570"/>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7"/>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000000" w:themeColor="text1"/>
                <w:szCs w:val="24"/>
              </w:rPr>
              <w:t>Competency may be assessed in;</w:t>
            </w:r>
          </w:p>
          <w:p w:rsidR="00992519" w:rsidRPr="006C62DB" w:rsidRDefault="006171F3" w:rsidP="00414DCD">
            <w:pPr>
              <w:pStyle w:val="ListParagraph"/>
              <w:numPr>
                <w:ilvl w:val="1"/>
                <w:numId w:val="331"/>
              </w:numPr>
              <w:spacing w:line="360" w:lineRule="auto"/>
              <w:rPr>
                <w:szCs w:val="24"/>
              </w:rPr>
            </w:pPr>
            <w:r w:rsidRPr="006C62DB">
              <w:rPr>
                <w:color w:val="000000" w:themeColor="text1"/>
                <w:szCs w:val="24"/>
              </w:rPr>
              <w:t xml:space="preserve"> A Workplace</w:t>
            </w:r>
          </w:p>
          <w:p w:rsidR="00992519" w:rsidRPr="006C62DB" w:rsidRDefault="006171F3" w:rsidP="00414DCD">
            <w:pPr>
              <w:pStyle w:val="ListParagraph"/>
              <w:numPr>
                <w:ilvl w:val="1"/>
                <w:numId w:val="331"/>
              </w:numPr>
              <w:spacing w:line="360" w:lineRule="auto"/>
              <w:rPr>
                <w:szCs w:val="24"/>
              </w:rPr>
            </w:pPr>
            <w:r w:rsidRPr="006C62DB">
              <w:rPr>
                <w:color w:val="000000" w:themeColor="text1"/>
                <w:szCs w:val="24"/>
              </w:rPr>
              <w:t>Simulated workplace</w:t>
            </w:r>
          </w:p>
        </w:tc>
      </w:tr>
      <w:tr w:rsidR="00992519" w:rsidRPr="006C62DB">
        <w:trPr>
          <w:trHeight w:val="607"/>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27"/>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6171F3">
      <w:pPr>
        <w:pStyle w:val="Heading3"/>
        <w:spacing w:line="360" w:lineRule="auto"/>
        <w:jc w:val="center"/>
        <w:rPr>
          <w:rFonts w:ascii="Times New Roman" w:hAnsi="Times New Roman"/>
          <w:sz w:val="24"/>
          <w:szCs w:val="24"/>
        </w:rPr>
      </w:pPr>
      <w:bookmarkStart w:id="92" w:name="_Toc196880679"/>
      <w:r w:rsidRPr="006C62DB">
        <w:rPr>
          <w:rFonts w:ascii="Times New Roman" w:hAnsi="Times New Roman"/>
          <w:sz w:val="24"/>
          <w:szCs w:val="24"/>
        </w:rPr>
        <w:t>PRODUCE SPORTS WEAR</w:t>
      </w:r>
      <w:bookmarkEnd w:id="92"/>
    </w:p>
    <w:p w:rsidR="00992519" w:rsidRPr="006C62DB" w:rsidRDefault="00992519">
      <w:pPr>
        <w:spacing w:line="360" w:lineRule="auto"/>
        <w:rPr>
          <w:szCs w:val="24"/>
          <w:lang w:val="en-GB" w:eastAsia="en-GB"/>
        </w:rPr>
      </w:pPr>
    </w:p>
    <w:p w:rsidR="00992519" w:rsidRPr="006C62DB" w:rsidRDefault="006171F3">
      <w:pPr>
        <w:spacing w:line="360" w:lineRule="auto"/>
        <w:rPr>
          <w:b/>
          <w:bCs/>
          <w:color w:val="auto"/>
          <w:szCs w:val="24"/>
        </w:rPr>
      </w:pPr>
      <w:r w:rsidRPr="006C62DB">
        <w:rPr>
          <w:b/>
          <w:bCs/>
          <w:color w:val="auto"/>
          <w:szCs w:val="24"/>
        </w:rPr>
        <w:t xml:space="preserve">UNIT CODE: </w:t>
      </w:r>
      <w:bookmarkStart w:id="93" w:name="_Hlk195638674"/>
      <w:r w:rsidRPr="006C62DB">
        <w:rPr>
          <w:b/>
          <w:bCs/>
          <w:color w:val="auto"/>
          <w:szCs w:val="24"/>
        </w:rPr>
        <w:t>0723 551 42</w:t>
      </w:r>
      <w:bookmarkEnd w:id="93"/>
      <w:r w:rsidRPr="006C62DB">
        <w:rPr>
          <w:b/>
          <w:bCs/>
          <w:color w:val="auto"/>
          <w:szCs w:val="24"/>
        </w:rPr>
        <w:t>A</w:t>
      </w:r>
    </w:p>
    <w:p w:rsidR="00992519" w:rsidRPr="006C62DB" w:rsidRDefault="006171F3">
      <w:pPr>
        <w:spacing w:line="360" w:lineRule="auto"/>
        <w:rPr>
          <w:b/>
          <w:bCs/>
          <w:color w:val="auto"/>
          <w:szCs w:val="24"/>
        </w:rPr>
      </w:pPr>
      <w:r w:rsidRPr="006C62DB">
        <w:rPr>
          <w:b/>
          <w:bCs/>
          <w:color w:val="auto"/>
          <w:szCs w:val="24"/>
        </w:rPr>
        <w:t xml:space="preserve">UNIT DESCRIPTION: </w:t>
      </w:r>
    </w:p>
    <w:p w:rsidR="00992519" w:rsidRPr="006C62DB" w:rsidRDefault="006171F3">
      <w:pPr>
        <w:spacing w:line="360" w:lineRule="auto"/>
        <w:rPr>
          <w:b/>
          <w:bCs/>
          <w:color w:val="auto"/>
          <w:szCs w:val="24"/>
        </w:rPr>
      </w:pPr>
      <w:r w:rsidRPr="006C62DB">
        <w:rPr>
          <w:color w:val="auto"/>
          <w:szCs w:val="24"/>
        </w:rPr>
        <w:t xml:space="preserve">This unit covers competencies required to produce sportswear. It involves </w:t>
      </w:r>
      <w:r w:rsidRPr="006C62DB">
        <w:rPr>
          <w:bCs/>
          <w:color w:val="auto"/>
          <w:szCs w:val="24"/>
        </w:rPr>
        <w:t xml:space="preserve">planning </w:t>
      </w:r>
      <w:r w:rsidRPr="006C62DB">
        <w:rPr>
          <w:color w:val="auto"/>
          <w:szCs w:val="24"/>
        </w:rPr>
        <w:t>sports</w:t>
      </w:r>
      <w:r w:rsidRPr="006C62DB">
        <w:rPr>
          <w:bCs/>
          <w:color w:val="auto"/>
          <w:szCs w:val="24"/>
        </w:rPr>
        <w:t xml:space="preserve"> garments construction</w:t>
      </w:r>
      <w:r w:rsidRPr="006C62DB">
        <w:rPr>
          <w:color w:val="auto"/>
          <w:szCs w:val="24"/>
        </w:rPr>
        <w:t>,</w:t>
      </w:r>
      <w:r w:rsidRPr="006C62DB">
        <w:rPr>
          <w:bCs/>
          <w:color w:val="auto"/>
          <w:szCs w:val="24"/>
        </w:rPr>
        <w:t xml:space="preserve"> developing </w:t>
      </w:r>
      <w:r w:rsidRPr="006C62DB">
        <w:rPr>
          <w:color w:val="auto"/>
          <w:szCs w:val="24"/>
        </w:rPr>
        <w:t>sports</w:t>
      </w:r>
      <w:r w:rsidRPr="006C62DB">
        <w:rPr>
          <w:bCs/>
          <w:color w:val="auto"/>
          <w:szCs w:val="24"/>
        </w:rPr>
        <w:t xml:space="preserve"> garment patterns</w:t>
      </w:r>
      <w:r w:rsidRPr="006C62DB">
        <w:rPr>
          <w:color w:val="auto"/>
          <w:szCs w:val="24"/>
        </w:rPr>
        <w:t>,</w:t>
      </w:r>
      <w:r w:rsidRPr="006C62DB">
        <w:rPr>
          <w:bCs/>
          <w:color w:val="auto"/>
          <w:szCs w:val="24"/>
        </w:rPr>
        <w:t xml:space="preserve"> cutting </w:t>
      </w:r>
      <w:r w:rsidRPr="006C62DB">
        <w:rPr>
          <w:color w:val="auto"/>
          <w:szCs w:val="24"/>
        </w:rPr>
        <w:t>sports</w:t>
      </w:r>
      <w:r w:rsidRPr="006C62DB">
        <w:rPr>
          <w:bCs/>
          <w:color w:val="auto"/>
          <w:szCs w:val="24"/>
        </w:rPr>
        <w:t xml:space="preserve"> garment pieces</w:t>
      </w:r>
      <w:r w:rsidRPr="006C62DB">
        <w:rPr>
          <w:color w:val="auto"/>
          <w:szCs w:val="24"/>
        </w:rPr>
        <w:t xml:space="preserve">, </w:t>
      </w:r>
      <w:r w:rsidRPr="006C62DB">
        <w:rPr>
          <w:bCs/>
          <w:color w:val="auto"/>
          <w:szCs w:val="24"/>
        </w:rPr>
        <w:t xml:space="preserve">assembling </w:t>
      </w:r>
      <w:r w:rsidRPr="006C62DB">
        <w:rPr>
          <w:color w:val="auto"/>
          <w:szCs w:val="24"/>
        </w:rPr>
        <w:t>sports</w:t>
      </w:r>
      <w:r w:rsidRPr="006C62DB">
        <w:rPr>
          <w:bCs/>
          <w:color w:val="auto"/>
          <w:szCs w:val="24"/>
        </w:rPr>
        <w:t xml:space="preserve"> garments,</w:t>
      </w:r>
      <w:r w:rsidRPr="006C62DB">
        <w:rPr>
          <w:color w:val="auto"/>
          <w:szCs w:val="24"/>
        </w:rPr>
        <w:t xml:space="preserve"> finishing constructed sports garments.</w:t>
      </w:r>
    </w:p>
    <w:p w:rsidR="00992519" w:rsidRPr="006C62DB" w:rsidRDefault="006171F3">
      <w:pPr>
        <w:spacing w:line="360" w:lineRule="auto"/>
        <w:rPr>
          <w:b/>
          <w:bCs/>
          <w:color w:val="auto"/>
          <w:szCs w:val="24"/>
        </w:rPr>
      </w:pPr>
      <w:r w:rsidRPr="006C62DB">
        <w:rPr>
          <w:b/>
          <w:bCs/>
          <w:color w:val="auto"/>
          <w:szCs w:val="24"/>
        </w:rPr>
        <w:t>ELEMENTS AND PERFORMANCE CRITERIA</w:t>
      </w:r>
    </w:p>
    <w:tbl>
      <w:tblPr>
        <w:tblStyle w:val="TableGrid70"/>
        <w:tblW w:w="5000" w:type="pct"/>
        <w:tblLook w:val="04A0" w:firstRow="1" w:lastRow="0" w:firstColumn="1" w:lastColumn="0" w:noHBand="0" w:noVBand="1"/>
      </w:tblPr>
      <w:tblGrid>
        <w:gridCol w:w="2610"/>
        <w:gridCol w:w="6632"/>
      </w:tblGrid>
      <w:tr w:rsidR="00992519" w:rsidRPr="006C62DB">
        <w:tc>
          <w:tcPr>
            <w:tcW w:w="1412" w:type="pct"/>
          </w:tcPr>
          <w:p w:rsidR="00992519" w:rsidRPr="006C62DB" w:rsidRDefault="006171F3">
            <w:pPr>
              <w:spacing w:after="0" w:line="360" w:lineRule="auto"/>
              <w:rPr>
                <w:b/>
                <w:bCs/>
                <w:color w:val="auto"/>
                <w:szCs w:val="24"/>
              </w:rPr>
            </w:pPr>
            <w:r w:rsidRPr="006C62DB">
              <w:rPr>
                <w:b/>
                <w:bCs/>
                <w:color w:val="auto"/>
                <w:szCs w:val="24"/>
              </w:rPr>
              <w:t>ELEMENT</w:t>
            </w:r>
          </w:p>
          <w:p w:rsidR="00992519" w:rsidRPr="006C62DB" w:rsidRDefault="006171F3">
            <w:pPr>
              <w:spacing w:after="0" w:line="360" w:lineRule="auto"/>
              <w:rPr>
                <w:color w:val="auto"/>
                <w:szCs w:val="24"/>
              </w:rPr>
            </w:pPr>
            <w:r w:rsidRPr="006C62DB">
              <w:rPr>
                <w:color w:val="auto"/>
                <w:szCs w:val="24"/>
              </w:rPr>
              <w:t>These describe the key outcomes which make up workplace functions</w:t>
            </w:r>
          </w:p>
        </w:tc>
        <w:tc>
          <w:tcPr>
            <w:tcW w:w="3588" w:type="pct"/>
          </w:tcPr>
          <w:p w:rsidR="00992519" w:rsidRPr="006C62DB" w:rsidRDefault="006171F3">
            <w:pPr>
              <w:spacing w:after="0" w:line="360" w:lineRule="auto"/>
              <w:rPr>
                <w:b/>
                <w:bCs/>
                <w:color w:val="auto"/>
                <w:szCs w:val="24"/>
              </w:rPr>
            </w:pPr>
            <w:r w:rsidRPr="006C62DB">
              <w:rPr>
                <w:b/>
                <w:bCs/>
                <w:color w:val="auto"/>
                <w:szCs w:val="24"/>
              </w:rPr>
              <w:t>PERFORMANCE CRITERIA</w:t>
            </w:r>
          </w:p>
          <w:p w:rsidR="00992519" w:rsidRPr="006C62DB" w:rsidRDefault="006171F3">
            <w:pPr>
              <w:spacing w:after="0"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992519" w:rsidRPr="006C62DB">
        <w:tc>
          <w:tcPr>
            <w:tcW w:w="1412" w:type="pct"/>
          </w:tcPr>
          <w:p w:rsidR="00992519" w:rsidRPr="006C62DB" w:rsidRDefault="006171F3" w:rsidP="00414DCD">
            <w:pPr>
              <w:pStyle w:val="ListParagraph"/>
              <w:numPr>
                <w:ilvl w:val="2"/>
                <w:numId w:val="332"/>
              </w:numPr>
              <w:spacing w:after="0" w:line="360" w:lineRule="auto"/>
              <w:ind w:left="306"/>
              <w:rPr>
                <w:szCs w:val="24"/>
              </w:rPr>
            </w:pPr>
            <w:r w:rsidRPr="006C62DB">
              <w:rPr>
                <w:bCs/>
                <w:szCs w:val="24"/>
              </w:rPr>
              <w:t xml:space="preserve">Plan </w:t>
            </w:r>
            <w:r w:rsidRPr="006C62DB">
              <w:rPr>
                <w:szCs w:val="24"/>
              </w:rPr>
              <w:t>sports</w:t>
            </w:r>
            <w:r w:rsidRPr="006C62DB">
              <w:rPr>
                <w:bCs/>
                <w:szCs w:val="24"/>
              </w:rPr>
              <w:t xml:space="preserve"> garments construction</w:t>
            </w:r>
            <w:r w:rsidRPr="006C62DB">
              <w:rPr>
                <w:szCs w:val="24"/>
              </w:rPr>
              <w:t xml:space="preserve"> </w:t>
            </w:r>
          </w:p>
        </w:tc>
        <w:tc>
          <w:tcPr>
            <w:tcW w:w="3588" w:type="pct"/>
          </w:tcPr>
          <w:p w:rsidR="00992519" w:rsidRPr="006C62DB" w:rsidRDefault="006171F3" w:rsidP="00414DCD">
            <w:pPr>
              <w:pStyle w:val="ListParagraph"/>
              <w:numPr>
                <w:ilvl w:val="1"/>
                <w:numId w:val="333"/>
              </w:numPr>
              <w:spacing w:after="0" w:line="360" w:lineRule="auto"/>
              <w:rPr>
                <w:bCs/>
                <w:szCs w:val="24"/>
              </w:rPr>
            </w:pPr>
            <w:r w:rsidRPr="006C62DB">
              <w:rPr>
                <w:bCs/>
                <w:szCs w:val="24"/>
              </w:rPr>
              <w:t xml:space="preserve"> </w:t>
            </w:r>
            <w:r w:rsidRPr="006C62DB">
              <w:rPr>
                <w:b/>
                <w:bCs/>
                <w:i/>
                <w:szCs w:val="24"/>
              </w:rPr>
              <w:t>PPEs</w:t>
            </w:r>
            <w:r w:rsidRPr="006C62DB">
              <w:rPr>
                <w:bCs/>
                <w:szCs w:val="24"/>
              </w:rPr>
              <w:t xml:space="preserve"> are selected and used as per workplace requirement.</w:t>
            </w:r>
          </w:p>
          <w:p w:rsidR="00992519" w:rsidRPr="006C62DB" w:rsidRDefault="006171F3" w:rsidP="00414DCD">
            <w:pPr>
              <w:pStyle w:val="ListParagraph"/>
              <w:numPr>
                <w:ilvl w:val="1"/>
                <w:numId w:val="333"/>
              </w:numPr>
              <w:spacing w:after="0" w:line="360" w:lineRule="auto"/>
              <w:rPr>
                <w:bCs/>
                <w:szCs w:val="24"/>
              </w:rPr>
            </w:pPr>
            <w:r w:rsidRPr="006C62DB">
              <w:rPr>
                <w:b/>
                <w:i/>
                <w:iCs/>
                <w:szCs w:val="24"/>
              </w:rPr>
              <w:t xml:space="preserve"> Clothing construction tools and equipment</w:t>
            </w:r>
            <w:r w:rsidRPr="006C62DB">
              <w:rPr>
                <w:bCs/>
                <w:szCs w:val="24"/>
              </w:rPr>
              <w:t xml:space="preserve"> are assembled based on work requirement.</w:t>
            </w:r>
          </w:p>
          <w:p w:rsidR="00992519" w:rsidRPr="006C62DB" w:rsidRDefault="006171F3" w:rsidP="00414DCD">
            <w:pPr>
              <w:pStyle w:val="ListParagraph"/>
              <w:numPr>
                <w:ilvl w:val="1"/>
                <w:numId w:val="333"/>
              </w:numPr>
              <w:spacing w:after="0" w:line="360" w:lineRule="auto"/>
              <w:rPr>
                <w:bCs/>
                <w:szCs w:val="24"/>
              </w:rPr>
            </w:pPr>
            <w:r w:rsidRPr="006C62DB">
              <w:rPr>
                <w:b/>
                <w:i/>
                <w:iCs/>
                <w:szCs w:val="24"/>
              </w:rPr>
              <w:t xml:space="preserve"> Clothing construction materials and supplies</w:t>
            </w:r>
            <w:r w:rsidRPr="006C62DB">
              <w:rPr>
                <w:bCs/>
                <w:szCs w:val="24"/>
              </w:rPr>
              <w:t xml:space="preserve"> are assembled based on job specification.</w:t>
            </w:r>
          </w:p>
          <w:p w:rsidR="00992519" w:rsidRPr="006C62DB" w:rsidRDefault="006171F3" w:rsidP="00414DCD">
            <w:pPr>
              <w:pStyle w:val="ListParagraph"/>
              <w:numPr>
                <w:ilvl w:val="1"/>
                <w:numId w:val="333"/>
              </w:numPr>
              <w:spacing w:after="0" w:line="360" w:lineRule="auto"/>
              <w:rPr>
                <w:bCs/>
                <w:szCs w:val="24"/>
              </w:rPr>
            </w:pPr>
            <w:r w:rsidRPr="006C62DB">
              <w:rPr>
                <w:b/>
                <w:i/>
                <w:szCs w:val="24"/>
              </w:rPr>
              <w:t>Sports garment</w:t>
            </w:r>
            <w:r w:rsidRPr="006C62DB">
              <w:rPr>
                <w:szCs w:val="24"/>
              </w:rPr>
              <w:t xml:space="preserve"> designs are analysed as per job specification.</w:t>
            </w:r>
          </w:p>
        </w:tc>
      </w:tr>
      <w:tr w:rsidR="00992519" w:rsidRPr="006C62DB">
        <w:tc>
          <w:tcPr>
            <w:tcW w:w="1412" w:type="pct"/>
          </w:tcPr>
          <w:p w:rsidR="00992519" w:rsidRPr="006C62DB" w:rsidRDefault="006171F3" w:rsidP="00414DCD">
            <w:pPr>
              <w:pStyle w:val="ListParagraph"/>
              <w:numPr>
                <w:ilvl w:val="2"/>
                <w:numId w:val="332"/>
              </w:numPr>
              <w:spacing w:after="0" w:line="360" w:lineRule="auto"/>
              <w:ind w:left="306"/>
              <w:rPr>
                <w:szCs w:val="24"/>
              </w:rPr>
            </w:pPr>
            <w:r w:rsidRPr="006C62DB">
              <w:rPr>
                <w:bCs/>
                <w:szCs w:val="24"/>
              </w:rPr>
              <w:t xml:space="preserve">Develop </w:t>
            </w:r>
            <w:r w:rsidRPr="006C62DB">
              <w:rPr>
                <w:szCs w:val="24"/>
              </w:rPr>
              <w:t>sports</w:t>
            </w:r>
            <w:r w:rsidRPr="006C62DB">
              <w:rPr>
                <w:bCs/>
                <w:szCs w:val="24"/>
              </w:rPr>
              <w:t xml:space="preserve"> garment patterns</w:t>
            </w:r>
          </w:p>
        </w:tc>
        <w:tc>
          <w:tcPr>
            <w:tcW w:w="3588" w:type="pct"/>
          </w:tcPr>
          <w:p w:rsidR="00992519" w:rsidRPr="006C62DB" w:rsidRDefault="006171F3" w:rsidP="00414DCD">
            <w:pPr>
              <w:pStyle w:val="ListParagraph"/>
              <w:numPr>
                <w:ilvl w:val="1"/>
                <w:numId w:val="334"/>
              </w:numPr>
              <w:spacing w:after="0" w:line="360" w:lineRule="auto"/>
              <w:rPr>
                <w:szCs w:val="24"/>
              </w:rPr>
            </w:pPr>
            <w:r w:rsidRPr="006C62DB">
              <w:rPr>
                <w:szCs w:val="24"/>
              </w:rPr>
              <w:t xml:space="preserve">Sports garment pattern pieces are developed based on </w:t>
            </w:r>
            <w:r w:rsidRPr="006C62DB">
              <w:rPr>
                <w:bCs/>
                <w:szCs w:val="24"/>
              </w:rPr>
              <w:t>job specification.</w:t>
            </w:r>
          </w:p>
          <w:p w:rsidR="00992519" w:rsidRPr="006C62DB" w:rsidRDefault="006171F3" w:rsidP="00414DCD">
            <w:pPr>
              <w:pStyle w:val="ListParagraph"/>
              <w:numPr>
                <w:ilvl w:val="1"/>
                <w:numId w:val="334"/>
              </w:numPr>
              <w:spacing w:after="0" w:line="360" w:lineRule="auto"/>
              <w:rPr>
                <w:szCs w:val="24"/>
              </w:rPr>
            </w:pPr>
            <w:r w:rsidRPr="006C62DB">
              <w:rPr>
                <w:b/>
                <w:bCs/>
                <w:i/>
                <w:iCs/>
                <w:szCs w:val="24"/>
              </w:rPr>
              <w:t>Pattern instructions</w:t>
            </w:r>
            <w:r w:rsidRPr="006C62DB">
              <w:rPr>
                <w:szCs w:val="24"/>
              </w:rPr>
              <w:t xml:space="preserve"> are indicated as per </w:t>
            </w:r>
            <w:r w:rsidRPr="006C62DB">
              <w:rPr>
                <w:bCs/>
                <w:szCs w:val="24"/>
              </w:rPr>
              <w:t>job specification</w:t>
            </w:r>
            <w:r w:rsidRPr="006C62DB">
              <w:rPr>
                <w:szCs w:val="24"/>
              </w:rPr>
              <w:t>.</w:t>
            </w:r>
          </w:p>
          <w:p w:rsidR="00992519" w:rsidRPr="006C62DB" w:rsidRDefault="006171F3" w:rsidP="00414DCD">
            <w:pPr>
              <w:pStyle w:val="ListParagraph"/>
              <w:numPr>
                <w:ilvl w:val="1"/>
                <w:numId w:val="334"/>
              </w:numPr>
              <w:spacing w:after="0" w:line="360" w:lineRule="auto"/>
              <w:rPr>
                <w:szCs w:val="24"/>
              </w:rPr>
            </w:pPr>
            <w:r w:rsidRPr="006C62DB">
              <w:rPr>
                <w:szCs w:val="24"/>
              </w:rPr>
              <w:lastRenderedPageBreak/>
              <w:t xml:space="preserve">Sports garment pattern pieces are cut as per </w:t>
            </w:r>
            <w:r w:rsidRPr="006C62DB">
              <w:rPr>
                <w:bCs/>
                <w:szCs w:val="24"/>
              </w:rPr>
              <w:t>job specification.</w:t>
            </w:r>
          </w:p>
        </w:tc>
      </w:tr>
      <w:tr w:rsidR="00992519" w:rsidRPr="006C62DB">
        <w:tc>
          <w:tcPr>
            <w:tcW w:w="1412" w:type="pct"/>
          </w:tcPr>
          <w:p w:rsidR="00992519" w:rsidRPr="006C62DB" w:rsidRDefault="006171F3" w:rsidP="00414DCD">
            <w:pPr>
              <w:pStyle w:val="ListParagraph"/>
              <w:numPr>
                <w:ilvl w:val="2"/>
                <w:numId w:val="332"/>
              </w:numPr>
              <w:spacing w:after="0" w:line="360" w:lineRule="auto"/>
              <w:ind w:left="306"/>
              <w:rPr>
                <w:szCs w:val="24"/>
              </w:rPr>
            </w:pPr>
            <w:r w:rsidRPr="006C62DB">
              <w:rPr>
                <w:bCs/>
                <w:szCs w:val="24"/>
              </w:rPr>
              <w:lastRenderedPageBreak/>
              <w:t xml:space="preserve">Cut </w:t>
            </w:r>
            <w:r w:rsidRPr="006C62DB">
              <w:rPr>
                <w:szCs w:val="24"/>
              </w:rPr>
              <w:t>sports</w:t>
            </w:r>
            <w:r w:rsidRPr="006C62DB">
              <w:rPr>
                <w:bCs/>
                <w:szCs w:val="24"/>
              </w:rPr>
              <w:t xml:space="preserve"> garment pieces</w:t>
            </w:r>
          </w:p>
        </w:tc>
        <w:tc>
          <w:tcPr>
            <w:tcW w:w="3588" w:type="pct"/>
          </w:tcPr>
          <w:p w:rsidR="00992519" w:rsidRPr="006C62DB" w:rsidRDefault="006171F3" w:rsidP="00414DCD">
            <w:pPr>
              <w:pStyle w:val="ListParagraph"/>
              <w:numPr>
                <w:ilvl w:val="1"/>
                <w:numId w:val="335"/>
              </w:numPr>
              <w:spacing w:after="0" w:line="360" w:lineRule="auto"/>
              <w:ind w:left="323"/>
              <w:rPr>
                <w:szCs w:val="24"/>
              </w:rPr>
            </w:pPr>
            <w:r w:rsidRPr="006C62DB">
              <w:rPr>
                <w:b/>
                <w:i/>
                <w:szCs w:val="24"/>
              </w:rPr>
              <w:t>Sports garment pattern pieces</w:t>
            </w:r>
            <w:r w:rsidRPr="006C62DB">
              <w:rPr>
                <w:szCs w:val="24"/>
              </w:rPr>
              <w:t xml:space="preserve"> are laid on fabric as per work requirement.</w:t>
            </w:r>
          </w:p>
          <w:p w:rsidR="00992519" w:rsidRPr="006C62DB" w:rsidRDefault="006171F3" w:rsidP="00414DCD">
            <w:pPr>
              <w:pStyle w:val="ListParagraph"/>
              <w:numPr>
                <w:ilvl w:val="1"/>
                <w:numId w:val="335"/>
              </w:numPr>
              <w:spacing w:after="0" w:line="360" w:lineRule="auto"/>
              <w:ind w:left="323"/>
              <w:rPr>
                <w:szCs w:val="24"/>
              </w:rPr>
            </w:pPr>
            <w:r w:rsidRPr="006C62DB">
              <w:rPr>
                <w:szCs w:val="24"/>
              </w:rPr>
              <w:t xml:space="preserve">Pattern markings are transferred onto the sports garment pieces as per </w:t>
            </w:r>
            <w:r w:rsidRPr="006C62DB">
              <w:rPr>
                <w:bCs/>
                <w:szCs w:val="24"/>
              </w:rPr>
              <w:t>job specification.</w:t>
            </w:r>
          </w:p>
          <w:p w:rsidR="00992519" w:rsidRPr="006C62DB" w:rsidRDefault="006171F3" w:rsidP="00414DCD">
            <w:pPr>
              <w:pStyle w:val="ListParagraph"/>
              <w:numPr>
                <w:ilvl w:val="1"/>
                <w:numId w:val="335"/>
              </w:numPr>
              <w:spacing w:after="0" w:line="360" w:lineRule="auto"/>
              <w:ind w:left="323"/>
              <w:rPr>
                <w:szCs w:val="24"/>
              </w:rPr>
            </w:pPr>
            <w:r w:rsidRPr="006C62DB">
              <w:rPr>
                <w:szCs w:val="24"/>
              </w:rPr>
              <w:t xml:space="preserve">Sports garment pieces are cut as per </w:t>
            </w:r>
            <w:r w:rsidRPr="006C62DB">
              <w:rPr>
                <w:bCs/>
                <w:szCs w:val="24"/>
              </w:rPr>
              <w:t>job specification.</w:t>
            </w:r>
          </w:p>
          <w:p w:rsidR="00992519" w:rsidRPr="006C62DB" w:rsidRDefault="006171F3" w:rsidP="00414DCD">
            <w:pPr>
              <w:pStyle w:val="ListParagraph"/>
              <w:numPr>
                <w:ilvl w:val="1"/>
                <w:numId w:val="335"/>
              </w:numPr>
              <w:spacing w:after="0" w:line="360" w:lineRule="auto"/>
              <w:ind w:left="323"/>
              <w:rPr>
                <w:szCs w:val="24"/>
              </w:rPr>
            </w:pPr>
            <w:r w:rsidRPr="006C62DB">
              <w:rPr>
                <w:szCs w:val="24"/>
              </w:rPr>
              <w:t xml:space="preserve">Sports’ garment pieces are bundled as per </w:t>
            </w:r>
            <w:r w:rsidRPr="006C62DB">
              <w:rPr>
                <w:b/>
                <w:bCs/>
                <w:i/>
                <w:iCs/>
                <w:szCs w:val="24"/>
              </w:rPr>
              <w:t>production system.</w:t>
            </w:r>
          </w:p>
        </w:tc>
      </w:tr>
      <w:tr w:rsidR="00992519" w:rsidRPr="006C62DB">
        <w:tc>
          <w:tcPr>
            <w:tcW w:w="1412" w:type="pct"/>
          </w:tcPr>
          <w:p w:rsidR="00992519" w:rsidRPr="006C62DB" w:rsidRDefault="006171F3" w:rsidP="00414DCD">
            <w:pPr>
              <w:pStyle w:val="ListParagraph"/>
              <w:numPr>
                <w:ilvl w:val="2"/>
                <w:numId w:val="332"/>
              </w:numPr>
              <w:spacing w:after="0" w:line="360" w:lineRule="auto"/>
              <w:ind w:left="306"/>
              <w:rPr>
                <w:bCs/>
                <w:szCs w:val="24"/>
              </w:rPr>
            </w:pPr>
            <w:r w:rsidRPr="006C62DB">
              <w:rPr>
                <w:bCs/>
                <w:szCs w:val="24"/>
              </w:rPr>
              <w:t xml:space="preserve">Assemble </w:t>
            </w:r>
            <w:r w:rsidRPr="006C62DB">
              <w:rPr>
                <w:szCs w:val="24"/>
              </w:rPr>
              <w:t>sports</w:t>
            </w:r>
            <w:r w:rsidRPr="006C62DB">
              <w:rPr>
                <w:bCs/>
                <w:szCs w:val="24"/>
              </w:rPr>
              <w:t xml:space="preserve"> garments</w:t>
            </w:r>
          </w:p>
        </w:tc>
        <w:tc>
          <w:tcPr>
            <w:tcW w:w="3588" w:type="pct"/>
          </w:tcPr>
          <w:p w:rsidR="00992519" w:rsidRPr="006C62DB" w:rsidRDefault="006171F3" w:rsidP="00414DCD">
            <w:pPr>
              <w:pStyle w:val="ListParagraph"/>
              <w:numPr>
                <w:ilvl w:val="1"/>
                <w:numId w:val="336"/>
              </w:numPr>
              <w:spacing w:after="0" w:line="360" w:lineRule="auto"/>
              <w:rPr>
                <w:szCs w:val="24"/>
              </w:rPr>
            </w:pPr>
            <w:r w:rsidRPr="006C62DB">
              <w:rPr>
                <w:szCs w:val="24"/>
              </w:rPr>
              <w:t xml:space="preserve">Sports’ garment pieces are constructed as per </w:t>
            </w:r>
            <w:r w:rsidRPr="006C62DB">
              <w:rPr>
                <w:bCs/>
                <w:szCs w:val="24"/>
              </w:rPr>
              <w:t>job specification.</w:t>
            </w:r>
          </w:p>
          <w:p w:rsidR="00992519" w:rsidRPr="006C62DB" w:rsidRDefault="006171F3" w:rsidP="00414DCD">
            <w:pPr>
              <w:pStyle w:val="ListParagraph"/>
              <w:numPr>
                <w:ilvl w:val="1"/>
                <w:numId w:val="336"/>
              </w:numPr>
              <w:spacing w:after="0" w:line="360" w:lineRule="auto"/>
              <w:rPr>
                <w:szCs w:val="24"/>
              </w:rPr>
            </w:pPr>
            <w:r w:rsidRPr="006C62DB">
              <w:rPr>
                <w:szCs w:val="24"/>
              </w:rPr>
              <w:t xml:space="preserve">Sports’ garment parts are assembled as per </w:t>
            </w:r>
            <w:r w:rsidRPr="006C62DB">
              <w:rPr>
                <w:bCs/>
                <w:szCs w:val="24"/>
              </w:rPr>
              <w:t>job specification.</w:t>
            </w:r>
            <w:r w:rsidRPr="006C62DB">
              <w:rPr>
                <w:b/>
                <w:bCs/>
                <w:i/>
                <w:iCs/>
                <w:szCs w:val="24"/>
              </w:rPr>
              <w:t xml:space="preserve"> </w:t>
            </w:r>
          </w:p>
          <w:p w:rsidR="00992519" w:rsidRPr="006C62DB" w:rsidRDefault="006171F3" w:rsidP="00414DCD">
            <w:pPr>
              <w:pStyle w:val="ListParagraph"/>
              <w:numPr>
                <w:ilvl w:val="1"/>
                <w:numId w:val="336"/>
              </w:numPr>
              <w:spacing w:after="0" w:line="360" w:lineRule="auto"/>
              <w:rPr>
                <w:szCs w:val="24"/>
              </w:rPr>
            </w:pPr>
            <w:r w:rsidRPr="006C62DB">
              <w:rPr>
                <w:szCs w:val="24"/>
              </w:rPr>
              <w:t>Sports</w:t>
            </w:r>
            <w:r w:rsidRPr="006C62DB">
              <w:rPr>
                <w:bCs/>
                <w:iCs/>
                <w:szCs w:val="24"/>
              </w:rPr>
              <w:t xml:space="preserve"> garments</w:t>
            </w:r>
            <w:r w:rsidRPr="006C62DB">
              <w:rPr>
                <w:szCs w:val="24"/>
              </w:rPr>
              <w:t xml:space="preserve"> are neatened based on work requirement.</w:t>
            </w:r>
          </w:p>
        </w:tc>
      </w:tr>
      <w:tr w:rsidR="00992519" w:rsidRPr="006C62DB">
        <w:tc>
          <w:tcPr>
            <w:tcW w:w="1412" w:type="pct"/>
          </w:tcPr>
          <w:p w:rsidR="00992519" w:rsidRPr="006C62DB" w:rsidRDefault="006171F3" w:rsidP="00414DCD">
            <w:pPr>
              <w:pStyle w:val="ListParagraph"/>
              <w:numPr>
                <w:ilvl w:val="2"/>
                <w:numId w:val="332"/>
              </w:numPr>
              <w:spacing w:after="0" w:line="360" w:lineRule="auto"/>
              <w:ind w:left="306"/>
              <w:rPr>
                <w:bCs/>
                <w:szCs w:val="24"/>
              </w:rPr>
            </w:pPr>
            <w:r w:rsidRPr="006C62DB">
              <w:rPr>
                <w:szCs w:val="24"/>
              </w:rPr>
              <w:t>Finish constructed sports garments</w:t>
            </w:r>
          </w:p>
        </w:tc>
        <w:tc>
          <w:tcPr>
            <w:tcW w:w="3588" w:type="pct"/>
          </w:tcPr>
          <w:p w:rsidR="00992519" w:rsidRPr="006C62DB" w:rsidRDefault="006171F3" w:rsidP="00414DCD">
            <w:pPr>
              <w:pStyle w:val="ListParagraph"/>
              <w:numPr>
                <w:ilvl w:val="1"/>
                <w:numId w:val="337"/>
              </w:numPr>
              <w:spacing w:after="0" w:line="360" w:lineRule="auto"/>
              <w:ind w:left="323"/>
              <w:rPr>
                <w:szCs w:val="24"/>
              </w:rPr>
            </w:pPr>
            <w:r w:rsidRPr="006C62DB">
              <w:rPr>
                <w:bCs/>
                <w:iCs/>
                <w:szCs w:val="24"/>
              </w:rPr>
              <w:t>Constructed</w:t>
            </w:r>
            <w:r w:rsidRPr="006C62DB">
              <w:rPr>
                <w:b/>
                <w:bCs/>
                <w:i/>
                <w:iCs/>
                <w:szCs w:val="24"/>
              </w:rPr>
              <w:t xml:space="preserve"> </w:t>
            </w:r>
            <w:r w:rsidRPr="006C62DB">
              <w:rPr>
                <w:b/>
                <w:i/>
                <w:szCs w:val="24"/>
              </w:rPr>
              <w:t xml:space="preserve">sports </w:t>
            </w:r>
            <w:proofErr w:type="gramStart"/>
            <w:r w:rsidRPr="006C62DB">
              <w:rPr>
                <w:b/>
                <w:i/>
                <w:szCs w:val="24"/>
              </w:rPr>
              <w:t>garments</w:t>
            </w:r>
            <w:r w:rsidRPr="006C62DB">
              <w:rPr>
                <w:b/>
                <w:bCs/>
                <w:i/>
                <w:szCs w:val="24"/>
              </w:rPr>
              <w:t xml:space="preserve"> </w:t>
            </w:r>
            <w:r w:rsidRPr="006C62DB">
              <w:rPr>
                <w:b/>
                <w:bCs/>
                <w:i/>
                <w:iCs/>
                <w:szCs w:val="24"/>
              </w:rPr>
              <w:t>finishing</w:t>
            </w:r>
            <w:r w:rsidRPr="006C62DB">
              <w:rPr>
                <w:bCs/>
                <w:iCs/>
                <w:szCs w:val="24"/>
              </w:rPr>
              <w:t xml:space="preserve"> is</w:t>
            </w:r>
            <w:proofErr w:type="gramEnd"/>
            <w:r w:rsidRPr="006C62DB">
              <w:rPr>
                <w:bCs/>
                <w:iCs/>
                <w:szCs w:val="24"/>
              </w:rPr>
              <w:t xml:space="preserve"> carried out based on </w:t>
            </w:r>
            <w:r w:rsidRPr="006C62DB">
              <w:rPr>
                <w:bCs/>
                <w:szCs w:val="24"/>
              </w:rPr>
              <w:t>job specification.</w:t>
            </w:r>
          </w:p>
          <w:p w:rsidR="00992519" w:rsidRPr="006C62DB" w:rsidRDefault="006171F3" w:rsidP="00414DCD">
            <w:pPr>
              <w:pStyle w:val="ListParagraph"/>
              <w:numPr>
                <w:ilvl w:val="1"/>
                <w:numId w:val="337"/>
              </w:numPr>
              <w:spacing w:after="0" w:line="360" w:lineRule="auto"/>
              <w:ind w:left="323"/>
              <w:rPr>
                <w:szCs w:val="24"/>
              </w:rPr>
            </w:pPr>
            <w:r w:rsidRPr="006C62DB">
              <w:rPr>
                <w:szCs w:val="24"/>
              </w:rPr>
              <w:t>Constructed sports garments</w:t>
            </w:r>
            <w:r w:rsidRPr="006C62DB">
              <w:rPr>
                <w:bCs/>
                <w:i/>
                <w:szCs w:val="24"/>
              </w:rPr>
              <w:t xml:space="preserve"> </w:t>
            </w:r>
            <w:r w:rsidRPr="006C62DB">
              <w:rPr>
                <w:bCs/>
                <w:iCs/>
                <w:szCs w:val="24"/>
              </w:rPr>
              <w:t>are displayed as per work requirements.</w:t>
            </w:r>
          </w:p>
          <w:p w:rsidR="00992519" w:rsidRPr="006C62DB" w:rsidRDefault="006171F3" w:rsidP="00414DCD">
            <w:pPr>
              <w:pStyle w:val="ListParagraph"/>
              <w:numPr>
                <w:ilvl w:val="1"/>
                <w:numId w:val="337"/>
              </w:numPr>
              <w:spacing w:after="0" w:line="360" w:lineRule="auto"/>
              <w:ind w:left="323"/>
              <w:rPr>
                <w:szCs w:val="24"/>
              </w:rPr>
            </w:pPr>
            <w:r w:rsidRPr="006C62DB">
              <w:rPr>
                <w:szCs w:val="24"/>
              </w:rPr>
              <w:t>Constructed sports garments</w:t>
            </w:r>
            <w:r w:rsidRPr="006C62DB">
              <w:rPr>
                <w:bCs/>
                <w:i/>
                <w:szCs w:val="24"/>
              </w:rPr>
              <w:t xml:space="preserve"> </w:t>
            </w:r>
            <w:r w:rsidRPr="006C62DB">
              <w:rPr>
                <w:bCs/>
                <w:iCs/>
                <w:szCs w:val="24"/>
              </w:rPr>
              <w:t xml:space="preserve">are packaged as per </w:t>
            </w:r>
            <w:r w:rsidRPr="006C62DB">
              <w:rPr>
                <w:szCs w:val="24"/>
              </w:rPr>
              <w:t>work requirement.</w:t>
            </w:r>
          </w:p>
          <w:p w:rsidR="00992519" w:rsidRPr="006C62DB" w:rsidRDefault="006171F3" w:rsidP="00414DCD">
            <w:pPr>
              <w:pStyle w:val="ListParagraph"/>
              <w:numPr>
                <w:ilvl w:val="1"/>
                <w:numId w:val="337"/>
              </w:numPr>
              <w:spacing w:after="0" w:line="360" w:lineRule="auto"/>
              <w:ind w:left="323"/>
              <w:rPr>
                <w:szCs w:val="24"/>
              </w:rPr>
            </w:pPr>
            <w:r w:rsidRPr="006C62DB">
              <w:rPr>
                <w:bCs/>
                <w:iCs/>
                <w:szCs w:val="24"/>
              </w:rPr>
              <w:t>Housekeeping activities are carried out as per work requirement.</w:t>
            </w:r>
          </w:p>
        </w:tc>
      </w:tr>
    </w:tbl>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RANGE </w:t>
      </w:r>
    </w:p>
    <w:p w:rsidR="00992519" w:rsidRPr="006C62DB" w:rsidRDefault="006171F3">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992519" w:rsidRPr="006C62DB">
        <w:trPr>
          <w:trHeight w:val="310"/>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b/>
                <w:bCs/>
                <w:color w:val="auto"/>
                <w:szCs w:val="24"/>
              </w:rPr>
            </w:pPr>
            <w:r w:rsidRPr="006C62DB">
              <w:rPr>
                <w:b/>
                <w:bCs/>
                <w:color w:val="auto"/>
                <w:szCs w:val="24"/>
              </w:rPr>
              <w:t xml:space="preserve">Range  </w:t>
            </w:r>
          </w:p>
        </w:tc>
      </w:tr>
      <w:tr w:rsidR="00992519" w:rsidRPr="006C62DB">
        <w:trPr>
          <w:trHeight w:val="136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color w:val="auto"/>
                <w:szCs w:val="24"/>
              </w:rPr>
            </w:pPr>
            <w:r w:rsidRPr="006C62DB">
              <w:rPr>
                <w:color w:val="auto"/>
                <w:szCs w:val="24"/>
              </w:rPr>
              <w:t xml:space="preserve">PPEs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93"/>
              </w:numPr>
              <w:spacing w:after="0" w:line="360" w:lineRule="auto"/>
              <w:rPr>
                <w:szCs w:val="24"/>
              </w:rPr>
            </w:pPr>
            <w:r w:rsidRPr="006C62DB">
              <w:rPr>
                <w:szCs w:val="24"/>
              </w:rPr>
              <w:t>Dust coat</w:t>
            </w:r>
          </w:p>
          <w:p w:rsidR="00992519" w:rsidRPr="006C62DB" w:rsidRDefault="006171F3" w:rsidP="00414DCD">
            <w:pPr>
              <w:pStyle w:val="ListParagraph"/>
              <w:numPr>
                <w:ilvl w:val="0"/>
                <w:numId w:val="193"/>
              </w:numPr>
              <w:spacing w:after="0" w:line="360" w:lineRule="auto"/>
              <w:rPr>
                <w:szCs w:val="24"/>
              </w:rPr>
            </w:pPr>
            <w:r w:rsidRPr="006C62DB">
              <w:rPr>
                <w:szCs w:val="24"/>
              </w:rPr>
              <w:t>Safety shoes</w:t>
            </w:r>
          </w:p>
          <w:p w:rsidR="00992519" w:rsidRPr="006C62DB" w:rsidRDefault="006171F3" w:rsidP="00414DCD">
            <w:pPr>
              <w:pStyle w:val="ListParagraph"/>
              <w:numPr>
                <w:ilvl w:val="0"/>
                <w:numId w:val="193"/>
              </w:numPr>
              <w:spacing w:after="0" w:line="360" w:lineRule="auto"/>
              <w:rPr>
                <w:szCs w:val="24"/>
              </w:rPr>
            </w:pPr>
            <w:r w:rsidRPr="006C62DB">
              <w:rPr>
                <w:szCs w:val="24"/>
              </w:rPr>
              <w:t>Thimble</w:t>
            </w:r>
          </w:p>
          <w:p w:rsidR="00992519" w:rsidRPr="006C62DB" w:rsidRDefault="006171F3" w:rsidP="00414DCD">
            <w:pPr>
              <w:pStyle w:val="ListParagraph"/>
              <w:numPr>
                <w:ilvl w:val="0"/>
                <w:numId w:val="194"/>
              </w:numPr>
              <w:spacing w:after="0" w:line="360" w:lineRule="auto"/>
              <w:rPr>
                <w:szCs w:val="24"/>
                <w:u w:color="000000"/>
              </w:rPr>
            </w:pPr>
            <w:r w:rsidRPr="006C62DB">
              <w:rPr>
                <w:szCs w:val="24"/>
              </w:rPr>
              <w:t>Closed flat shoes</w:t>
            </w:r>
          </w:p>
        </w:tc>
      </w:tr>
      <w:tr w:rsidR="00992519" w:rsidRPr="006C62DB">
        <w:trPr>
          <w:trHeight w:val="110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rFonts w:eastAsia="Calibri"/>
                <w:color w:val="auto"/>
                <w:szCs w:val="24"/>
              </w:rPr>
            </w:pPr>
            <w:r w:rsidRPr="006C62DB">
              <w:rPr>
                <w:color w:val="auto"/>
                <w:szCs w:val="24"/>
              </w:rPr>
              <w:t xml:space="preserve">Clothing construction tools and equipment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spacing w:after="0" w:line="360" w:lineRule="auto"/>
              <w:ind w:firstLine="0"/>
              <w:rPr>
                <w:b/>
                <w:szCs w:val="24"/>
                <w:u w:color="000000"/>
              </w:rPr>
            </w:pPr>
            <w:r w:rsidRPr="006C62DB">
              <w:rPr>
                <w:b/>
                <w:szCs w:val="24"/>
                <w:u w:color="000000"/>
              </w:rPr>
              <w:t xml:space="preserve">Tools </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Measuring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Finishing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Basic sewing tools</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lastRenderedPageBreak/>
              <w:t>Cutting tools and equipment</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 xml:space="preserve">Marking tools </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Drawing tools</w:t>
            </w:r>
          </w:p>
          <w:p w:rsidR="00992519" w:rsidRPr="006C62DB" w:rsidRDefault="006171F3">
            <w:pPr>
              <w:pStyle w:val="ListParagraph"/>
              <w:spacing w:after="0" w:line="360" w:lineRule="auto"/>
              <w:ind w:firstLine="0"/>
              <w:rPr>
                <w:b/>
                <w:szCs w:val="24"/>
                <w:u w:color="000000"/>
              </w:rPr>
            </w:pPr>
            <w:r w:rsidRPr="006C62DB">
              <w:rPr>
                <w:b/>
                <w:szCs w:val="24"/>
                <w:u w:color="000000"/>
              </w:rPr>
              <w:t>Equipment</w:t>
            </w:r>
          </w:p>
          <w:p w:rsidR="00992519" w:rsidRPr="006C62DB" w:rsidRDefault="006171F3" w:rsidP="00414DCD">
            <w:pPr>
              <w:pStyle w:val="ListParagraph"/>
              <w:numPr>
                <w:ilvl w:val="0"/>
                <w:numId w:val="194"/>
              </w:numPr>
              <w:spacing w:after="0" w:line="360" w:lineRule="auto"/>
              <w:rPr>
                <w:szCs w:val="24"/>
                <w:u w:color="000000"/>
              </w:rPr>
            </w:pPr>
            <w:r w:rsidRPr="006C62DB">
              <w:rPr>
                <w:szCs w:val="24"/>
                <w:u w:color="000000"/>
              </w:rPr>
              <w:t>Display equipment</w:t>
            </w:r>
          </w:p>
          <w:p w:rsidR="00992519" w:rsidRPr="006C62DB" w:rsidRDefault="006171F3" w:rsidP="00414DCD">
            <w:pPr>
              <w:pStyle w:val="ListParagraph"/>
              <w:numPr>
                <w:ilvl w:val="0"/>
                <w:numId w:val="194"/>
              </w:numPr>
              <w:spacing w:after="0" w:line="360" w:lineRule="auto"/>
              <w:rPr>
                <w:szCs w:val="24"/>
              </w:rPr>
            </w:pPr>
            <w:r w:rsidRPr="006C62DB">
              <w:rPr>
                <w:szCs w:val="24"/>
                <w:u w:color="000000"/>
              </w:rPr>
              <w:t>Camera</w:t>
            </w:r>
          </w:p>
          <w:p w:rsidR="00992519" w:rsidRPr="006C62DB" w:rsidRDefault="006171F3" w:rsidP="00414DCD">
            <w:pPr>
              <w:pStyle w:val="ListParagraph"/>
              <w:numPr>
                <w:ilvl w:val="0"/>
                <w:numId w:val="194"/>
              </w:numPr>
              <w:spacing w:after="0" w:line="360" w:lineRule="auto"/>
              <w:rPr>
                <w:szCs w:val="24"/>
              </w:rPr>
            </w:pPr>
            <w:r w:rsidRPr="006C62DB">
              <w:rPr>
                <w:szCs w:val="24"/>
                <w:u w:color="000000"/>
              </w:rPr>
              <w:t>Sewing machine</w:t>
            </w:r>
          </w:p>
        </w:tc>
      </w:tr>
      <w:tr w:rsidR="00992519" w:rsidRPr="006C62DB">
        <w:trPr>
          <w:trHeight w:val="33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rFonts w:eastAsia="Calibri"/>
                <w:color w:val="auto"/>
                <w:szCs w:val="24"/>
              </w:rPr>
            </w:pPr>
            <w:r w:rsidRPr="006C62DB">
              <w:rPr>
                <w:color w:val="auto"/>
                <w:szCs w:val="24"/>
              </w:rPr>
              <w:lastRenderedPageBreak/>
              <w:t xml:space="preserve">Clothing construction materials and supplies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spacing w:after="0" w:line="360" w:lineRule="auto"/>
              <w:ind w:firstLine="0"/>
              <w:rPr>
                <w:b/>
                <w:szCs w:val="24"/>
              </w:rPr>
            </w:pPr>
            <w:r w:rsidRPr="006C62DB">
              <w:rPr>
                <w:b/>
                <w:szCs w:val="24"/>
              </w:rPr>
              <w:t>Materials</w:t>
            </w:r>
          </w:p>
          <w:p w:rsidR="00992519" w:rsidRPr="006C62DB" w:rsidRDefault="006171F3" w:rsidP="00414DCD">
            <w:pPr>
              <w:pStyle w:val="ListParagraph"/>
              <w:numPr>
                <w:ilvl w:val="0"/>
                <w:numId w:val="169"/>
              </w:numPr>
              <w:spacing w:after="0" w:line="360" w:lineRule="auto"/>
              <w:rPr>
                <w:szCs w:val="24"/>
              </w:rPr>
            </w:pPr>
            <w:r w:rsidRPr="006C62DB">
              <w:rPr>
                <w:szCs w:val="24"/>
              </w:rPr>
              <w:t>Assorted belts, bows and shoes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buttons </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embroidery threads </w:t>
            </w:r>
          </w:p>
          <w:p w:rsidR="00992519" w:rsidRPr="006C62DB" w:rsidRDefault="006171F3" w:rsidP="00414DCD">
            <w:pPr>
              <w:pStyle w:val="ListParagraph"/>
              <w:numPr>
                <w:ilvl w:val="0"/>
                <w:numId w:val="169"/>
              </w:numPr>
              <w:spacing w:after="0" w:line="360" w:lineRule="auto"/>
              <w:rPr>
                <w:szCs w:val="24"/>
              </w:rPr>
            </w:pPr>
            <w:r w:rsidRPr="006C62DB">
              <w:rPr>
                <w:szCs w:val="24"/>
              </w:rPr>
              <w:t>Beads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Brown papers </w:t>
            </w:r>
          </w:p>
          <w:p w:rsidR="00992519" w:rsidRPr="006C62DB" w:rsidRDefault="006171F3" w:rsidP="00414DCD">
            <w:pPr>
              <w:pStyle w:val="ListParagraph"/>
              <w:numPr>
                <w:ilvl w:val="0"/>
                <w:numId w:val="169"/>
              </w:numPr>
              <w:spacing w:after="0" w:line="360" w:lineRule="auto"/>
              <w:rPr>
                <w:szCs w:val="24"/>
              </w:rPr>
            </w:pPr>
            <w:r w:rsidRPr="006C62DB">
              <w:rPr>
                <w:szCs w:val="24"/>
              </w:rPr>
              <w:t>Charcoal</w:t>
            </w:r>
          </w:p>
          <w:p w:rsidR="00992519" w:rsidRPr="006C62DB" w:rsidRDefault="006171F3" w:rsidP="00414DCD">
            <w:pPr>
              <w:pStyle w:val="ListParagraph"/>
              <w:numPr>
                <w:ilvl w:val="0"/>
                <w:numId w:val="169"/>
              </w:numPr>
              <w:spacing w:after="0" w:line="360" w:lineRule="auto"/>
              <w:rPr>
                <w:szCs w:val="24"/>
              </w:rPr>
            </w:pPr>
            <w:r w:rsidRPr="006C62DB">
              <w:rPr>
                <w:szCs w:val="24"/>
              </w:rPr>
              <w:t>Coloured pencils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Crayons </w:t>
            </w:r>
          </w:p>
          <w:p w:rsidR="00992519" w:rsidRPr="006C62DB" w:rsidRDefault="006171F3" w:rsidP="00414DCD">
            <w:pPr>
              <w:pStyle w:val="ListParagraph"/>
              <w:numPr>
                <w:ilvl w:val="0"/>
                <w:numId w:val="169"/>
              </w:numPr>
              <w:spacing w:after="0" w:line="360" w:lineRule="auto"/>
              <w:rPr>
                <w:szCs w:val="24"/>
              </w:rPr>
            </w:pPr>
            <w:r w:rsidRPr="006C62DB">
              <w:rPr>
                <w:szCs w:val="24"/>
              </w:rPr>
              <w:t>Dress makers pins</w:t>
            </w:r>
          </w:p>
          <w:p w:rsidR="00992519" w:rsidRPr="006C62DB" w:rsidRDefault="006171F3" w:rsidP="00414DCD">
            <w:pPr>
              <w:pStyle w:val="ListParagraph"/>
              <w:numPr>
                <w:ilvl w:val="0"/>
                <w:numId w:val="169"/>
              </w:numPr>
              <w:spacing w:after="0" w:line="360" w:lineRule="auto"/>
              <w:rPr>
                <w:szCs w:val="24"/>
              </w:rPr>
            </w:pPr>
            <w:r w:rsidRPr="006C62DB">
              <w:rPr>
                <w:szCs w:val="24"/>
              </w:rPr>
              <w:t>Dressmakers tracing paper</w:t>
            </w:r>
          </w:p>
          <w:p w:rsidR="00992519" w:rsidRPr="006C62DB" w:rsidRDefault="006171F3" w:rsidP="00414DCD">
            <w:pPr>
              <w:pStyle w:val="ListParagraph"/>
              <w:numPr>
                <w:ilvl w:val="0"/>
                <w:numId w:val="169"/>
              </w:numPr>
              <w:spacing w:after="0" w:line="360" w:lineRule="auto"/>
              <w:rPr>
                <w:szCs w:val="24"/>
              </w:rPr>
            </w:pPr>
            <w:r w:rsidRPr="006C62DB">
              <w:rPr>
                <w:szCs w:val="24"/>
              </w:rPr>
              <w:t>Elastic</w:t>
            </w:r>
          </w:p>
          <w:p w:rsidR="00992519" w:rsidRPr="006C62DB" w:rsidRDefault="006171F3">
            <w:pPr>
              <w:pStyle w:val="ListParagraph"/>
              <w:spacing w:after="0" w:line="360" w:lineRule="auto"/>
              <w:ind w:firstLine="0"/>
              <w:rPr>
                <w:b/>
                <w:szCs w:val="24"/>
              </w:rPr>
            </w:pPr>
            <w:r w:rsidRPr="006C62DB">
              <w:rPr>
                <w:b/>
                <w:szCs w:val="24"/>
              </w:rPr>
              <w:t>Supplies</w:t>
            </w:r>
          </w:p>
          <w:p w:rsidR="00992519" w:rsidRPr="006C62DB" w:rsidRDefault="006171F3" w:rsidP="00414DCD">
            <w:pPr>
              <w:pStyle w:val="ListParagraph"/>
              <w:numPr>
                <w:ilvl w:val="0"/>
                <w:numId w:val="169"/>
              </w:numPr>
              <w:spacing w:after="0" w:line="360" w:lineRule="auto"/>
              <w:rPr>
                <w:szCs w:val="24"/>
              </w:rPr>
            </w:pPr>
            <w:r w:rsidRPr="006C62DB">
              <w:rPr>
                <w:szCs w:val="24"/>
              </w:rPr>
              <w:t>Assorted fabrics</w:t>
            </w:r>
          </w:p>
          <w:p w:rsidR="00992519" w:rsidRPr="006C62DB" w:rsidRDefault="006171F3" w:rsidP="00414DCD">
            <w:pPr>
              <w:pStyle w:val="ListParagraph"/>
              <w:numPr>
                <w:ilvl w:val="0"/>
                <w:numId w:val="169"/>
              </w:numPr>
              <w:spacing w:after="0" w:line="360" w:lineRule="auto"/>
              <w:rPr>
                <w:szCs w:val="24"/>
              </w:rPr>
            </w:pPr>
            <w:r w:rsidRPr="006C62DB">
              <w:rPr>
                <w:szCs w:val="24"/>
              </w:rPr>
              <w:t>Assorted inter lining</w:t>
            </w:r>
          </w:p>
          <w:p w:rsidR="00992519" w:rsidRPr="006C62DB" w:rsidRDefault="006171F3" w:rsidP="00414DCD">
            <w:pPr>
              <w:pStyle w:val="ListParagraph"/>
              <w:numPr>
                <w:ilvl w:val="0"/>
                <w:numId w:val="169"/>
              </w:numPr>
              <w:spacing w:after="0" w:line="360" w:lineRule="auto"/>
              <w:rPr>
                <w:szCs w:val="24"/>
              </w:rPr>
            </w:pPr>
            <w:r w:rsidRPr="006C62DB">
              <w:rPr>
                <w:szCs w:val="24"/>
              </w:rPr>
              <w:t>Assorted interfacing</w:t>
            </w:r>
          </w:p>
          <w:p w:rsidR="00992519" w:rsidRPr="006C62DB" w:rsidRDefault="006171F3" w:rsidP="00414DCD">
            <w:pPr>
              <w:pStyle w:val="ListParagraph"/>
              <w:numPr>
                <w:ilvl w:val="0"/>
                <w:numId w:val="169"/>
              </w:numPr>
              <w:spacing w:after="0" w:line="360" w:lineRule="auto"/>
              <w:rPr>
                <w:szCs w:val="24"/>
              </w:rPr>
            </w:pPr>
            <w:r w:rsidRPr="006C62DB">
              <w:rPr>
                <w:szCs w:val="24"/>
              </w:rPr>
              <w:t>Assorted lace</w:t>
            </w:r>
          </w:p>
          <w:p w:rsidR="00992519" w:rsidRPr="006C62DB" w:rsidRDefault="006171F3" w:rsidP="00414DCD">
            <w:pPr>
              <w:pStyle w:val="ListParagraph"/>
              <w:numPr>
                <w:ilvl w:val="0"/>
                <w:numId w:val="169"/>
              </w:numPr>
              <w:spacing w:after="0" w:line="360" w:lineRule="auto"/>
              <w:rPr>
                <w:szCs w:val="24"/>
              </w:rPr>
            </w:pPr>
            <w:r w:rsidRPr="006C62DB">
              <w:rPr>
                <w:szCs w:val="24"/>
              </w:rPr>
              <w:t>Assorted lining</w:t>
            </w:r>
          </w:p>
          <w:p w:rsidR="00992519" w:rsidRPr="006C62DB" w:rsidRDefault="006171F3" w:rsidP="00414DCD">
            <w:pPr>
              <w:pStyle w:val="ListParagraph"/>
              <w:numPr>
                <w:ilvl w:val="0"/>
                <w:numId w:val="169"/>
              </w:numPr>
              <w:spacing w:after="0" w:line="360" w:lineRule="auto"/>
              <w:rPr>
                <w:szCs w:val="24"/>
              </w:rPr>
            </w:pPr>
            <w:r w:rsidRPr="006C62DB">
              <w:rPr>
                <w:szCs w:val="24"/>
              </w:rPr>
              <w:t>Assorted ribbons</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sewing threads </w:t>
            </w:r>
          </w:p>
          <w:p w:rsidR="00992519" w:rsidRPr="006C62DB" w:rsidRDefault="006171F3" w:rsidP="00414DCD">
            <w:pPr>
              <w:pStyle w:val="ListParagraph"/>
              <w:numPr>
                <w:ilvl w:val="0"/>
                <w:numId w:val="169"/>
              </w:numPr>
              <w:spacing w:after="0" w:line="360" w:lineRule="auto"/>
              <w:rPr>
                <w:szCs w:val="24"/>
              </w:rPr>
            </w:pPr>
            <w:r w:rsidRPr="006C62DB">
              <w:rPr>
                <w:szCs w:val="24"/>
              </w:rPr>
              <w:t xml:space="preserve">Assorted stiffeners </w:t>
            </w:r>
          </w:p>
          <w:p w:rsidR="00992519" w:rsidRPr="006C62DB" w:rsidRDefault="006171F3" w:rsidP="00414DCD">
            <w:pPr>
              <w:pStyle w:val="ListParagraph"/>
              <w:numPr>
                <w:ilvl w:val="0"/>
                <w:numId w:val="169"/>
              </w:numPr>
              <w:spacing w:after="0" w:line="360" w:lineRule="auto"/>
              <w:rPr>
                <w:szCs w:val="24"/>
              </w:rPr>
            </w:pPr>
            <w:r w:rsidRPr="006C62DB">
              <w:rPr>
                <w:szCs w:val="24"/>
              </w:rPr>
              <w:t>Assorted underlining</w:t>
            </w:r>
          </w:p>
        </w:tc>
      </w:tr>
      <w:tr w:rsidR="00992519" w:rsidRPr="006C62DB">
        <w:trPr>
          <w:trHeight w:val="336"/>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color w:val="auto"/>
                <w:szCs w:val="24"/>
              </w:rPr>
            </w:pPr>
            <w:r w:rsidRPr="006C62DB">
              <w:rPr>
                <w:color w:val="auto"/>
                <w:szCs w:val="24"/>
              </w:rPr>
              <w:t xml:space="preserve">Sports garments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rPr>
            </w:pPr>
            <w:r w:rsidRPr="006C62DB">
              <w:rPr>
                <w:szCs w:val="24"/>
              </w:rPr>
              <w:t>Active wear</w:t>
            </w:r>
          </w:p>
          <w:p w:rsidR="00992519" w:rsidRPr="006C62DB" w:rsidRDefault="006171F3" w:rsidP="00414DCD">
            <w:pPr>
              <w:pStyle w:val="ListParagraph"/>
              <w:numPr>
                <w:ilvl w:val="0"/>
                <w:numId w:val="170"/>
              </w:numPr>
              <w:spacing w:after="0" w:line="360" w:lineRule="auto"/>
              <w:rPr>
                <w:szCs w:val="24"/>
              </w:rPr>
            </w:pPr>
            <w:r w:rsidRPr="006C62DB">
              <w:rPr>
                <w:szCs w:val="24"/>
              </w:rPr>
              <w:t xml:space="preserve">Athleisure </w:t>
            </w:r>
          </w:p>
          <w:p w:rsidR="00992519" w:rsidRPr="006C62DB" w:rsidRDefault="006171F3">
            <w:pPr>
              <w:pStyle w:val="ListParagraph"/>
              <w:spacing w:after="0" w:line="360" w:lineRule="auto"/>
              <w:ind w:firstLine="0"/>
              <w:rPr>
                <w:b/>
                <w:szCs w:val="24"/>
              </w:rPr>
            </w:pPr>
            <w:r w:rsidRPr="006C62DB">
              <w:rPr>
                <w:szCs w:val="24"/>
              </w:rPr>
              <w:t>Gym wear</w:t>
            </w:r>
          </w:p>
        </w:tc>
      </w:tr>
      <w:tr w:rsidR="00992519" w:rsidRPr="006C62DB">
        <w:trPr>
          <w:trHeight w:val="400"/>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rFonts w:eastAsia="Calibri"/>
                <w:color w:val="auto"/>
                <w:szCs w:val="24"/>
              </w:rPr>
            </w:pPr>
            <w:r w:rsidRPr="006C62DB">
              <w:rPr>
                <w:color w:val="auto"/>
                <w:szCs w:val="24"/>
              </w:rPr>
              <w:lastRenderedPageBreak/>
              <w:t xml:space="preserve">Pattern instructions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Folds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Notches/balance marks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Straight grains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Pattern size</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 xml:space="preserve">Style number </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Number of pieces to be cut</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Center back and center front</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Name of pattern</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Seam allowances</w:t>
            </w:r>
          </w:p>
          <w:p w:rsidR="00992519" w:rsidRPr="006C62DB" w:rsidRDefault="006171F3" w:rsidP="00414DCD">
            <w:pPr>
              <w:pStyle w:val="ListParagraph"/>
              <w:numPr>
                <w:ilvl w:val="0"/>
                <w:numId w:val="170"/>
              </w:numPr>
              <w:spacing w:after="0" w:line="360" w:lineRule="auto"/>
              <w:rPr>
                <w:szCs w:val="24"/>
                <w:lang w:val="en-US"/>
              </w:rPr>
            </w:pPr>
            <w:r w:rsidRPr="006C62DB">
              <w:rPr>
                <w:szCs w:val="24"/>
                <w:lang w:val="en-US"/>
              </w:rPr>
              <w:t>Construction lines</w:t>
            </w:r>
          </w:p>
          <w:p w:rsidR="00992519" w:rsidRPr="006C62DB" w:rsidRDefault="006171F3" w:rsidP="00414DCD">
            <w:pPr>
              <w:pStyle w:val="ListParagraph"/>
              <w:numPr>
                <w:ilvl w:val="0"/>
                <w:numId w:val="170"/>
              </w:numPr>
              <w:spacing w:after="0" w:line="360" w:lineRule="auto"/>
              <w:rPr>
                <w:szCs w:val="24"/>
                <w:lang w:val="en-US"/>
              </w:rPr>
            </w:pPr>
            <w:r w:rsidRPr="006C62DB">
              <w:rPr>
                <w:szCs w:val="24"/>
              </w:rPr>
              <w:t xml:space="preserve">Scale </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rFonts w:eastAsia="Calibri"/>
                <w:color w:val="auto"/>
                <w:szCs w:val="24"/>
              </w:rPr>
            </w:pPr>
            <w:r w:rsidRPr="006C62DB">
              <w:rPr>
                <w:color w:val="auto"/>
                <w:szCs w:val="24"/>
              </w:rPr>
              <w:t xml:space="preserve">Sports garment pattern pieces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numPr>
                <w:ilvl w:val="0"/>
                <w:numId w:val="12"/>
              </w:numPr>
              <w:spacing w:after="0" w:line="360" w:lineRule="auto"/>
              <w:rPr>
                <w:szCs w:val="24"/>
              </w:rPr>
            </w:pPr>
            <w:r w:rsidRPr="006C62DB">
              <w:rPr>
                <w:szCs w:val="24"/>
              </w:rPr>
              <w:t xml:space="preserve">Skirt </w:t>
            </w:r>
          </w:p>
          <w:p w:rsidR="00992519" w:rsidRPr="006C62DB" w:rsidRDefault="006171F3">
            <w:pPr>
              <w:pStyle w:val="ListParagraph"/>
              <w:numPr>
                <w:ilvl w:val="0"/>
                <w:numId w:val="12"/>
              </w:numPr>
              <w:spacing w:after="0" w:line="360" w:lineRule="auto"/>
              <w:rPr>
                <w:szCs w:val="24"/>
              </w:rPr>
            </w:pPr>
            <w:r w:rsidRPr="006C62DB">
              <w:rPr>
                <w:szCs w:val="24"/>
              </w:rPr>
              <w:t xml:space="preserve">Easy fitting bodice </w:t>
            </w:r>
          </w:p>
          <w:p w:rsidR="00992519" w:rsidRPr="006C62DB" w:rsidRDefault="006171F3">
            <w:pPr>
              <w:pStyle w:val="ListParagraph"/>
              <w:numPr>
                <w:ilvl w:val="0"/>
                <w:numId w:val="12"/>
              </w:numPr>
              <w:spacing w:after="0" w:line="360" w:lineRule="auto"/>
              <w:rPr>
                <w:szCs w:val="24"/>
              </w:rPr>
            </w:pPr>
            <w:r w:rsidRPr="006C62DB">
              <w:rPr>
                <w:szCs w:val="24"/>
              </w:rPr>
              <w:t>Close fitting bodice</w:t>
            </w:r>
          </w:p>
          <w:p w:rsidR="00992519" w:rsidRPr="006C62DB" w:rsidRDefault="006171F3">
            <w:pPr>
              <w:pStyle w:val="ListParagraph"/>
              <w:numPr>
                <w:ilvl w:val="0"/>
                <w:numId w:val="12"/>
              </w:numPr>
              <w:spacing w:after="0" w:line="360" w:lineRule="auto"/>
              <w:rPr>
                <w:szCs w:val="24"/>
              </w:rPr>
            </w:pPr>
            <w:r w:rsidRPr="006C62DB">
              <w:rPr>
                <w:szCs w:val="24"/>
              </w:rPr>
              <w:t>One-piece sleeve</w:t>
            </w:r>
          </w:p>
          <w:p w:rsidR="00992519" w:rsidRPr="006C62DB" w:rsidRDefault="006171F3">
            <w:pPr>
              <w:pStyle w:val="ListParagraph"/>
              <w:numPr>
                <w:ilvl w:val="0"/>
                <w:numId w:val="12"/>
              </w:numPr>
              <w:spacing w:after="0" w:line="360" w:lineRule="auto"/>
              <w:rPr>
                <w:szCs w:val="24"/>
              </w:rPr>
            </w:pPr>
            <w:r w:rsidRPr="006C62DB">
              <w:rPr>
                <w:szCs w:val="24"/>
              </w:rPr>
              <w:t>Two-piece sleeve</w:t>
            </w:r>
          </w:p>
          <w:p w:rsidR="00992519" w:rsidRPr="006C62DB" w:rsidRDefault="006171F3" w:rsidP="00414DCD">
            <w:pPr>
              <w:pStyle w:val="ListParagraph"/>
              <w:numPr>
                <w:ilvl w:val="0"/>
                <w:numId w:val="170"/>
              </w:numPr>
              <w:spacing w:after="0" w:line="360" w:lineRule="auto"/>
              <w:rPr>
                <w:szCs w:val="24"/>
              </w:rPr>
            </w:pPr>
            <w:r w:rsidRPr="006C62DB">
              <w:rPr>
                <w:szCs w:val="24"/>
              </w:rPr>
              <w:t xml:space="preserve">Over garment </w:t>
            </w:r>
          </w:p>
          <w:p w:rsidR="00992519" w:rsidRPr="006C62DB" w:rsidRDefault="006171F3" w:rsidP="00414DCD">
            <w:pPr>
              <w:pStyle w:val="ListParagraph"/>
              <w:numPr>
                <w:ilvl w:val="0"/>
                <w:numId w:val="170"/>
              </w:numPr>
              <w:spacing w:after="0" w:line="360" w:lineRule="auto"/>
              <w:rPr>
                <w:szCs w:val="24"/>
              </w:rPr>
            </w:pPr>
            <w:r w:rsidRPr="006C62DB">
              <w:rPr>
                <w:szCs w:val="24"/>
              </w:rPr>
              <w:t>Flat shirt</w:t>
            </w:r>
          </w:p>
          <w:p w:rsidR="00992519" w:rsidRPr="006C62DB" w:rsidRDefault="006171F3" w:rsidP="00414DCD">
            <w:pPr>
              <w:pStyle w:val="ListParagraph"/>
              <w:numPr>
                <w:ilvl w:val="0"/>
                <w:numId w:val="170"/>
              </w:numPr>
              <w:spacing w:after="0" w:line="360" w:lineRule="auto"/>
              <w:rPr>
                <w:szCs w:val="24"/>
              </w:rPr>
            </w:pPr>
            <w:r w:rsidRPr="006C62DB">
              <w:rPr>
                <w:szCs w:val="24"/>
              </w:rPr>
              <w:t xml:space="preserve">Trouser </w:t>
            </w:r>
          </w:p>
        </w:tc>
      </w:tr>
      <w:tr w:rsidR="00992519" w:rsidRPr="006C62DB">
        <w:trPr>
          <w:trHeight w:val="83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color w:val="auto"/>
                <w:szCs w:val="24"/>
              </w:rPr>
            </w:pPr>
            <w:r w:rsidRPr="006C62DB">
              <w:rPr>
                <w:color w:val="auto"/>
                <w:szCs w:val="24"/>
              </w:rPr>
              <w:t xml:space="preserve">Production systems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pPr>
              <w:pStyle w:val="ListParagraph"/>
              <w:numPr>
                <w:ilvl w:val="0"/>
                <w:numId w:val="12"/>
              </w:numPr>
              <w:spacing w:after="0" w:line="360" w:lineRule="auto"/>
              <w:rPr>
                <w:szCs w:val="24"/>
              </w:rPr>
            </w:pPr>
            <w:r w:rsidRPr="006C62DB">
              <w:rPr>
                <w:szCs w:val="24"/>
                <w:lang w:val="en-US"/>
              </w:rPr>
              <w:t>Make through/whole garment</w:t>
            </w:r>
          </w:p>
          <w:p w:rsidR="00992519" w:rsidRPr="006C62DB" w:rsidRDefault="006171F3">
            <w:pPr>
              <w:pStyle w:val="ListParagraph"/>
              <w:numPr>
                <w:ilvl w:val="0"/>
                <w:numId w:val="12"/>
              </w:numPr>
              <w:spacing w:after="0" w:line="360" w:lineRule="auto"/>
              <w:rPr>
                <w:szCs w:val="24"/>
              </w:rPr>
            </w:pPr>
            <w:r w:rsidRPr="006C62DB">
              <w:rPr>
                <w:szCs w:val="24"/>
              </w:rPr>
              <w:t>Line</w:t>
            </w:r>
          </w:p>
          <w:p w:rsidR="00992519" w:rsidRPr="006C62DB" w:rsidRDefault="006171F3">
            <w:pPr>
              <w:pStyle w:val="ListParagraph"/>
              <w:numPr>
                <w:ilvl w:val="0"/>
                <w:numId w:val="12"/>
              </w:numPr>
              <w:spacing w:after="0" w:line="360" w:lineRule="auto"/>
              <w:rPr>
                <w:szCs w:val="24"/>
              </w:rPr>
            </w:pPr>
            <w:r w:rsidRPr="006C62DB">
              <w:rPr>
                <w:szCs w:val="24"/>
              </w:rPr>
              <w:t>Group/batch</w:t>
            </w:r>
          </w:p>
        </w:tc>
      </w:tr>
      <w:tr w:rsidR="00992519" w:rsidRPr="006C62DB">
        <w:trPr>
          <w:trHeight w:val="258"/>
        </w:trPr>
        <w:tc>
          <w:tcPr>
            <w:tcW w:w="2199"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38"/>
              </w:numPr>
              <w:spacing w:after="200" w:line="360" w:lineRule="auto"/>
              <w:contextualSpacing/>
              <w:rPr>
                <w:rFonts w:eastAsia="Calibri"/>
                <w:color w:val="auto"/>
                <w:szCs w:val="24"/>
              </w:rPr>
            </w:pPr>
            <w:r w:rsidRPr="006C62DB">
              <w:rPr>
                <w:color w:val="auto"/>
                <w:szCs w:val="24"/>
              </w:rPr>
              <w:t xml:space="preserve">Sports’ garments finishing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pStyle w:val="ListParagraph"/>
              <w:numPr>
                <w:ilvl w:val="0"/>
                <w:numId w:val="195"/>
              </w:numPr>
              <w:spacing w:after="0" w:line="360" w:lineRule="auto"/>
              <w:rPr>
                <w:szCs w:val="24"/>
              </w:rPr>
            </w:pPr>
            <w:r w:rsidRPr="006C62DB">
              <w:rPr>
                <w:szCs w:val="24"/>
              </w:rPr>
              <w:t>Hemming</w:t>
            </w:r>
          </w:p>
          <w:p w:rsidR="00992519" w:rsidRPr="006C62DB" w:rsidRDefault="006171F3" w:rsidP="00414DCD">
            <w:pPr>
              <w:pStyle w:val="ListParagraph"/>
              <w:numPr>
                <w:ilvl w:val="0"/>
                <w:numId w:val="195"/>
              </w:numPr>
              <w:spacing w:after="0" w:line="360" w:lineRule="auto"/>
              <w:rPr>
                <w:szCs w:val="24"/>
              </w:rPr>
            </w:pPr>
            <w:r w:rsidRPr="006C62DB">
              <w:rPr>
                <w:szCs w:val="24"/>
              </w:rPr>
              <w:t xml:space="preserve">Attaching fasteners </w:t>
            </w:r>
          </w:p>
          <w:p w:rsidR="00992519" w:rsidRPr="006C62DB" w:rsidRDefault="006171F3" w:rsidP="00414DCD">
            <w:pPr>
              <w:pStyle w:val="ListParagraph"/>
              <w:numPr>
                <w:ilvl w:val="0"/>
                <w:numId w:val="195"/>
              </w:numPr>
              <w:spacing w:after="0" w:line="360" w:lineRule="auto"/>
              <w:rPr>
                <w:szCs w:val="24"/>
              </w:rPr>
            </w:pPr>
            <w:r w:rsidRPr="006C62DB">
              <w:rPr>
                <w:szCs w:val="24"/>
              </w:rPr>
              <w:t>Pressing/Ironing</w:t>
            </w:r>
          </w:p>
          <w:p w:rsidR="00992519" w:rsidRPr="006C62DB" w:rsidRDefault="006171F3" w:rsidP="00414DCD">
            <w:pPr>
              <w:pStyle w:val="ListParagraph"/>
              <w:numPr>
                <w:ilvl w:val="0"/>
                <w:numId w:val="195"/>
              </w:numPr>
              <w:spacing w:after="0" w:line="360" w:lineRule="auto"/>
              <w:rPr>
                <w:szCs w:val="24"/>
              </w:rPr>
            </w:pPr>
            <w:r w:rsidRPr="006C62DB">
              <w:rPr>
                <w:szCs w:val="24"/>
              </w:rPr>
              <w:t>Trimming hanging threads</w:t>
            </w:r>
          </w:p>
        </w:tc>
      </w:tr>
    </w:tbl>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REQUIRED KNOWLEDGE AND SKILLS </w:t>
      </w:r>
    </w:p>
    <w:p w:rsidR="00992519" w:rsidRPr="006C62DB" w:rsidRDefault="006171F3">
      <w:pPr>
        <w:spacing w:line="360" w:lineRule="auto"/>
        <w:rPr>
          <w:color w:val="auto"/>
          <w:szCs w:val="24"/>
        </w:rPr>
      </w:pPr>
      <w:r w:rsidRPr="006C62DB">
        <w:rPr>
          <w:color w:val="auto"/>
          <w:szCs w:val="24"/>
        </w:rPr>
        <w:t xml:space="preserve">This section describes the knowledge and skills required for this unit of competency. </w:t>
      </w:r>
    </w:p>
    <w:p w:rsidR="00992519" w:rsidRPr="006C62DB" w:rsidRDefault="006171F3">
      <w:pPr>
        <w:spacing w:line="360" w:lineRule="auto"/>
        <w:rPr>
          <w:b/>
          <w:bCs/>
          <w:color w:val="auto"/>
          <w:szCs w:val="24"/>
        </w:rPr>
      </w:pPr>
      <w:r w:rsidRPr="006C62DB">
        <w:rPr>
          <w:b/>
          <w:bCs/>
          <w:color w:val="auto"/>
          <w:szCs w:val="24"/>
        </w:rPr>
        <w:t xml:space="preserve">Required knowledge </w:t>
      </w:r>
    </w:p>
    <w:p w:rsidR="00992519" w:rsidRPr="006C62DB" w:rsidRDefault="006171F3">
      <w:pPr>
        <w:spacing w:line="360" w:lineRule="auto"/>
        <w:rPr>
          <w:color w:val="auto"/>
          <w:szCs w:val="24"/>
        </w:rPr>
      </w:pPr>
      <w:r w:rsidRPr="006C62DB">
        <w:rPr>
          <w:color w:val="auto"/>
          <w:szCs w:val="24"/>
        </w:rPr>
        <w:t xml:space="preserve">The individual needs to demonstrate knowledge of: </w:t>
      </w:r>
    </w:p>
    <w:p w:rsidR="00992519" w:rsidRPr="006C62DB" w:rsidRDefault="006171F3" w:rsidP="00414DCD">
      <w:pPr>
        <w:pStyle w:val="ListParagraph"/>
        <w:numPr>
          <w:ilvl w:val="0"/>
          <w:numId w:val="339"/>
        </w:numPr>
        <w:spacing w:line="360" w:lineRule="auto"/>
        <w:rPr>
          <w:szCs w:val="24"/>
        </w:rPr>
      </w:pPr>
      <w:r w:rsidRPr="006C62DB">
        <w:rPr>
          <w:szCs w:val="24"/>
        </w:rPr>
        <w:lastRenderedPageBreak/>
        <w:t>Fibres and fabrics</w:t>
      </w:r>
    </w:p>
    <w:p w:rsidR="00992519" w:rsidRPr="006C62DB" w:rsidRDefault="006171F3" w:rsidP="00414DCD">
      <w:pPr>
        <w:pStyle w:val="ListParagraph"/>
        <w:numPr>
          <w:ilvl w:val="0"/>
          <w:numId w:val="339"/>
        </w:numPr>
        <w:spacing w:line="360" w:lineRule="auto"/>
        <w:rPr>
          <w:szCs w:val="24"/>
        </w:rPr>
      </w:pPr>
      <w:r w:rsidRPr="006C62DB">
        <w:rPr>
          <w:szCs w:val="24"/>
        </w:rPr>
        <w:t>Principles of clothing design and construction</w:t>
      </w:r>
    </w:p>
    <w:p w:rsidR="00992519" w:rsidRPr="006C62DB" w:rsidRDefault="006171F3" w:rsidP="00414DCD">
      <w:pPr>
        <w:pStyle w:val="ListParagraph"/>
        <w:numPr>
          <w:ilvl w:val="0"/>
          <w:numId w:val="339"/>
        </w:numPr>
        <w:spacing w:line="360" w:lineRule="auto"/>
        <w:rPr>
          <w:szCs w:val="24"/>
        </w:rPr>
      </w:pPr>
      <w:r w:rsidRPr="006C62DB">
        <w:rPr>
          <w:szCs w:val="24"/>
        </w:rPr>
        <w:t>Principles of pattern construction</w:t>
      </w:r>
    </w:p>
    <w:p w:rsidR="00992519" w:rsidRPr="006C62DB" w:rsidRDefault="006171F3" w:rsidP="00414DCD">
      <w:pPr>
        <w:pStyle w:val="ListParagraph"/>
        <w:numPr>
          <w:ilvl w:val="0"/>
          <w:numId w:val="339"/>
        </w:numPr>
        <w:spacing w:line="360" w:lineRule="auto"/>
        <w:rPr>
          <w:szCs w:val="24"/>
        </w:rPr>
      </w:pPr>
      <w:r w:rsidRPr="006C62DB">
        <w:rPr>
          <w:szCs w:val="24"/>
        </w:rPr>
        <w:t>Finishing and accessorizing garments</w:t>
      </w:r>
    </w:p>
    <w:p w:rsidR="00992519" w:rsidRPr="006C62DB" w:rsidRDefault="006171F3" w:rsidP="00414DCD">
      <w:pPr>
        <w:pStyle w:val="ListParagraph"/>
        <w:numPr>
          <w:ilvl w:val="0"/>
          <w:numId w:val="339"/>
        </w:numPr>
        <w:spacing w:line="360" w:lineRule="auto"/>
        <w:rPr>
          <w:szCs w:val="24"/>
        </w:rPr>
      </w:pPr>
      <w:r w:rsidRPr="006C62DB">
        <w:rPr>
          <w:szCs w:val="24"/>
        </w:rPr>
        <w:t>Fashion marketing</w:t>
      </w:r>
    </w:p>
    <w:p w:rsidR="00992519" w:rsidRPr="006C62DB" w:rsidRDefault="006171F3" w:rsidP="00414DCD">
      <w:pPr>
        <w:pStyle w:val="ListParagraph"/>
        <w:numPr>
          <w:ilvl w:val="0"/>
          <w:numId w:val="339"/>
        </w:numPr>
        <w:spacing w:line="360" w:lineRule="auto"/>
        <w:rPr>
          <w:szCs w:val="24"/>
        </w:rPr>
      </w:pPr>
      <w:r w:rsidRPr="006C62DB">
        <w:rPr>
          <w:szCs w:val="24"/>
        </w:rPr>
        <w:t xml:space="preserve">Creativity and innovation in fashion design </w:t>
      </w:r>
    </w:p>
    <w:p w:rsidR="00992519" w:rsidRPr="006C62DB" w:rsidRDefault="006171F3" w:rsidP="00414DCD">
      <w:pPr>
        <w:pStyle w:val="ListParagraph"/>
        <w:numPr>
          <w:ilvl w:val="0"/>
          <w:numId w:val="339"/>
        </w:numPr>
        <w:spacing w:line="360" w:lineRule="auto"/>
        <w:rPr>
          <w:szCs w:val="24"/>
        </w:rPr>
      </w:pPr>
      <w:r w:rsidRPr="006C62DB">
        <w:rPr>
          <w:szCs w:val="24"/>
        </w:rPr>
        <w:t xml:space="preserve">Sewing machine operation </w:t>
      </w:r>
    </w:p>
    <w:p w:rsidR="00992519" w:rsidRPr="006C62DB" w:rsidRDefault="006171F3" w:rsidP="00414DCD">
      <w:pPr>
        <w:pStyle w:val="ListParagraph"/>
        <w:numPr>
          <w:ilvl w:val="0"/>
          <w:numId w:val="339"/>
        </w:numPr>
        <w:spacing w:line="360" w:lineRule="auto"/>
        <w:rPr>
          <w:szCs w:val="24"/>
        </w:rPr>
      </w:pPr>
      <w:r w:rsidRPr="006C62DB">
        <w:rPr>
          <w:szCs w:val="24"/>
        </w:rPr>
        <w:t>Fashion design tools and equipment</w:t>
      </w:r>
    </w:p>
    <w:p w:rsidR="00992519" w:rsidRPr="006C62DB" w:rsidRDefault="006171F3" w:rsidP="00414DCD">
      <w:pPr>
        <w:pStyle w:val="ListParagraph"/>
        <w:numPr>
          <w:ilvl w:val="0"/>
          <w:numId w:val="339"/>
        </w:numPr>
        <w:spacing w:line="360" w:lineRule="auto"/>
        <w:rPr>
          <w:szCs w:val="24"/>
        </w:rPr>
      </w:pPr>
      <w:r w:rsidRPr="006C62DB">
        <w:rPr>
          <w:szCs w:val="24"/>
        </w:rPr>
        <w:t>Fashion design products and supplies</w:t>
      </w:r>
    </w:p>
    <w:p w:rsidR="00992519" w:rsidRPr="006C62DB" w:rsidRDefault="006171F3" w:rsidP="00414DCD">
      <w:pPr>
        <w:pStyle w:val="ListParagraph"/>
        <w:numPr>
          <w:ilvl w:val="0"/>
          <w:numId w:val="339"/>
        </w:numPr>
        <w:spacing w:line="360" w:lineRule="auto"/>
        <w:rPr>
          <w:szCs w:val="24"/>
        </w:rPr>
      </w:pPr>
      <w:r w:rsidRPr="006C62DB">
        <w:rPr>
          <w:szCs w:val="24"/>
        </w:rPr>
        <w:t>Ethical issues in fashion design</w:t>
      </w:r>
    </w:p>
    <w:p w:rsidR="00992519" w:rsidRPr="006C62DB" w:rsidRDefault="006171F3" w:rsidP="00414DCD">
      <w:pPr>
        <w:pStyle w:val="ListParagraph"/>
        <w:numPr>
          <w:ilvl w:val="0"/>
          <w:numId w:val="339"/>
        </w:numPr>
        <w:spacing w:line="360" w:lineRule="auto"/>
        <w:rPr>
          <w:szCs w:val="24"/>
        </w:rPr>
      </w:pPr>
      <w:r w:rsidRPr="006C62DB">
        <w:rPr>
          <w:szCs w:val="24"/>
        </w:rPr>
        <w:t>Occupational safety and health</w:t>
      </w:r>
    </w:p>
    <w:p w:rsidR="00992519" w:rsidRPr="006C62DB" w:rsidRDefault="006171F3" w:rsidP="00414DCD">
      <w:pPr>
        <w:pStyle w:val="ListParagraph"/>
        <w:numPr>
          <w:ilvl w:val="0"/>
          <w:numId w:val="339"/>
        </w:numPr>
        <w:spacing w:line="360" w:lineRule="auto"/>
        <w:rPr>
          <w:szCs w:val="24"/>
        </w:rPr>
      </w:pPr>
      <w:r w:rsidRPr="006C62DB">
        <w:rPr>
          <w:szCs w:val="24"/>
        </w:rPr>
        <w:t>Waste management</w:t>
      </w:r>
    </w:p>
    <w:p w:rsidR="00992519" w:rsidRPr="006C62DB" w:rsidRDefault="00992519">
      <w:pPr>
        <w:spacing w:line="360" w:lineRule="auto"/>
        <w:rPr>
          <w:b/>
          <w:bCs/>
          <w:color w:val="auto"/>
          <w:szCs w:val="24"/>
        </w:rPr>
      </w:pPr>
    </w:p>
    <w:p w:rsidR="00992519" w:rsidRPr="006C62DB" w:rsidRDefault="00992519">
      <w:pPr>
        <w:spacing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Required skills </w:t>
      </w:r>
    </w:p>
    <w:p w:rsidR="00992519" w:rsidRPr="006C62DB" w:rsidRDefault="006171F3">
      <w:pPr>
        <w:spacing w:line="360" w:lineRule="auto"/>
        <w:rPr>
          <w:b/>
          <w:bCs/>
          <w:color w:val="auto"/>
          <w:szCs w:val="24"/>
        </w:rPr>
      </w:pPr>
      <w:r w:rsidRPr="006C62DB">
        <w:rPr>
          <w:b/>
          <w:bCs/>
          <w:color w:val="auto"/>
          <w:szCs w:val="24"/>
        </w:rPr>
        <w:t>The individual needs to demonstrate the following skills:</w:t>
      </w:r>
    </w:p>
    <w:p w:rsidR="00992519" w:rsidRPr="006C62DB" w:rsidRDefault="006171F3" w:rsidP="00414DCD">
      <w:pPr>
        <w:pStyle w:val="ListParagraph"/>
        <w:numPr>
          <w:ilvl w:val="0"/>
          <w:numId w:val="142"/>
        </w:numPr>
        <w:spacing w:line="360" w:lineRule="auto"/>
        <w:rPr>
          <w:bCs/>
          <w:szCs w:val="24"/>
        </w:rPr>
      </w:pPr>
      <w:r w:rsidRPr="006C62DB">
        <w:rPr>
          <w:bCs/>
          <w:szCs w:val="24"/>
        </w:rPr>
        <w:t xml:space="preserve">ICT </w:t>
      </w:r>
    </w:p>
    <w:p w:rsidR="00992519" w:rsidRPr="006C62DB" w:rsidRDefault="006171F3" w:rsidP="00414DCD">
      <w:pPr>
        <w:pStyle w:val="ListParagraph"/>
        <w:widowControl w:val="0"/>
        <w:numPr>
          <w:ilvl w:val="0"/>
          <w:numId w:val="142"/>
        </w:numPr>
        <w:spacing w:after="160" w:line="360" w:lineRule="auto"/>
        <w:rPr>
          <w:bCs/>
          <w:szCs w:val="24"/>
        </w:rPr>
      </w:pPr>
      <w:r w:rsidRPr="006C62DB">
        <w:rPr>
          <w:bCs/>
          <w:szCs w:val="24"/>
        </w:rPr>
        <w:t xml:space="preserve">Problem solving </w:t>
      </w:r>
    </w:p>
    <w:p w:rsidR="00992519" w:rsidRPr="006C62DB" w:rsidRDefault="006171F3" w:rsidP="00414DCD">
      <w:pPr>
        <w:pStyle w:val="ListParagraph"/>
        <w:numPr>
          <w:ilvl w:val="0"/>
          <w:numId w:val="142"/>
        </w:numPr>
        <w:spacing w:after="0" w:line="360" w:lineRule="auto"/>
        <w:rPr>
          <w:szCs w:val="24"/>
        </w:rPr>
      </w:pPr>
      <w:r w:rsidRPr="006C62DB">
        <w:rPr>
          <w:szCs w:val="24"/>
        </w:rPr>
        <w:t xml:space="preserve">Critical thinking </w:t>
      </w:r>
    </w:p>
    <w:p w:rsidR="00992519" w:rsidRPr="006C62DB" w:rsidRDefault="006171F3" w:rsidP="00414DCD">
      <w:pPr>
        <w:pStyle w:val="ListParagraph"/>
        <w:numPr>
          <w:ilvl w:val="0"/>
          <w:numId w:val="142"/>
        </w:numPr>
        <w:spacing w:after="0" w:line="360" w:lineRule="auto"/>
        <w:rPr>
          <w:szCs w:val="24"/>
        </w:rPr>
      </w:pPr>
      <w:r w:rsidRPr="006C62DB">
        <w:rPr>
          <w:szCs w:val="24"/>
        </w:rPr>
        <w:t>Listening</w:t>
      </w:r>
    </w:p>
    <w:p w:rsidR="00992519" w:rsidRPr="006C62DB" w:rsidRDefault="006171F3" w:rsidP="00414DCD">
      <w:pPr>
        <w:pStyle w:val="ListParagraph"/>
        <w:numPr>
          <w:ilvl w:val="0"/>
          <w:numId w:val="142"/>
        </w:numPr>
        <w:spacing w:after="0" w:line="360" w:lineRule="auto"/>
        <w:rPr>
          <w:b/>
          <w:bCs/>
          <w:szCs w:val="24"/>
        </w:rPr>
      </w:pPr>
      <w:r w:rsidRPr="006C62DB">
        <w:rPr>
          <w:szCs w:val="24"/>
        </w:rPr>
        <w:t>Observation</w:t>
      </w:r>
    </w:p>
    <w:p w:rsidR="00992519" w:rsidRPr="006C62DB" w:rsidRDefault="006171F3" w:rsidP="00414DCD">
      <w:pPr>
        <w:pStyle w:val="ListParagraph"/>
        <w:numPr>
          <w:ilvl w:val="0"/>
          <w:numId w:val="142"/>
        </w:numPr>
        <w:spacing w:after="0" w:line="360" w:lineRule="auto"/>
        <w:rPr>
          <w:b/>
          <w:bCs/>
          <w:szCs w:val="24"/>
        </w:rPr>
      </w:pPr>
      <w:r w:rsidRPr="006C62DB">
        <w:rPr>
          <w:szCs w:val="24"/>
        </w:rPr>
        <w:t>Organizing</w:t>
      </w:r>
    </w:p>
    <w:p w:rsidR="00992519" w:rsidRPr="006C62DB" w:rsidRDefault="006171F3" w:rsidP="00414DCD">
      <w:pPr>
        <w:pStyle w:val="ListParagraph"/>
        <w:numPr>
          <w:ilvl w:val="0"/>
          <w:numId w:val="142"/>
        </w:numPr>
        <w:spacing w:after="0" w:line="360" w:lineRule="auto"/>
        <w:rPr>
          <w:b/>
          <w:bCs/>
          <w:szCs w:val="24"/>
        </w:rPr>
      </w:pPr>
      <w:r w:rsidRPr="006C62DB">
        <w:rPr>
          <w:szCs w:val="24"/>
        </w:rPr>
        <w:t>Pattern drafting</w:t>
      </w:r>
    </w:p>
    <w:p w:rsidR="00992519" w:rsidRPr="006C62DB" w:rsidRDefault="006171F3" w:rsidP="00414DCD">
      <w:pPr>
        <w:pStyle w:val="ListParagraph"/>
        <w:numPr>
          <w:ilvl w:val="0"/>
          <w:numId w:val="142"/>
        </w:numPr>
        <w:spacing w:after="0" w:line="360" w:lineRule="auto"/>
        <w:rPr>
          <w:b/>
          <w:bCs/>
          <w:szCs w:val="24"/>
        </w:rPr>
      </w:pPr>
      <w:r w:rsidRPr="006C62DB">
        <w:rPr>
          <w:szCs w:val="24"/>
        </w:rPr>
        <w:t>Laying</w:t>
      </w:r>
    </w:p>
    <w:p w:rsidR="00992519" w:rsidRPr="006C62DB" w:rsidRDefault="006171F3" w:rsidP="00414DCD">
      <w:pPr>
        <w:pStyle w:val="ListParagraph"/>
        <w:numPr>
          <w:ilvl w:val="0"/>
          <w:numId w:val="142"/>
        </w:numPr>
        <w:spacing w:after="0" w:line="360" w:lineRule="auto"/>
        <w:rPr>
          <w:b/>
          <w:bCs/>
          <w:szCs w:val="24"/>
        </w:rPr>
      </w:pPr>
      <w:r w:rsidRPr="006C62DB">
        <w:rPr>
          <w:szCs w:val="24"/>
        </w:rPr>
        <w:t xml:space="preserve">Cutting </w:t>
      </w:r>
    </w:p>
    <w:p w:rsidR="00992519" w:rsidRPr="006C62DB" w:rsidRDefault="006171F3" w:rsidP="00414DCD">
      <w:pPr>
        <w:pStyle w:val="ListParagraph"/>
        <w:numPr>
          <w:ilvl w:val="0"/>
          <w:numId w:val="142"/>
        </w:numPr>
        <w:spacing w:after="0" w:line="360" w:lineRule="auto"/>
        <w:rPr>
          <w:b/>
          <w:bCs/>
          <w:szCs w:val="24"/>
        </w:rPr>
      </w:pPr>
      <w:r w:rsidRPr="006C62DB">
        <w:rPr>
          <w:szCs w:val="24"/>
        </w:rPr>
        <w:t xml:space="preserve">Creativity and design </w:t>
      </w:r>
    </w:p>
    <w:p w:rsidR="00992519" w:rsidRPr="006C62DB" w:rsidRDefault="006171F3" w:rsidP="00414DCD">
      <w:pPr>
        <w:pStyle w:val="ListParagraph"/>
        <w:numPr>
          <w:ilvl w:val="0"/>
          <w:numId w:val="142"/>
        </w:numPr>
        <w:spacing w:after="0" w:line="360" w:lineRule="auto"/>
        <w:rPr>
          <w:bCs/>
          <w:szCs w:val="24"/>
        </w:rPr>
      </w:pPr>
      <w:r w:rsidRPr="006C62DB">
        <w:rPr>
          <w:bCs/>
          <w:szCs w:val="24"/>
        </w:rPr>
        <w:t xml:space="preserve">Clothing construction </w:t>
      </w:r>
    </w:p>
    <w:p w:rsidR="00992519" w:rsidRPr="006C62DB" w:rsidRDefault="00992519">
      <w:pPr>
        <w:spacing w:after="0" w:line="360" w:lineRule="auto"/>
        <w:rPr>
          <w:b/>
          <w:bCs/>
          <w:color w:val="auto"/>
          <w:szCs w:val="24"/>
        </w:rPr>
      </w:pPr>
    </w:p>
    <w:p w:rsidR="00992519" w:rsidRPr="006C62DB" w:rsidRDefault="00992519">
      <w:pPr>
        <w:spacing w:after="0" w:line="360" w:lineRule="auto"/>
        <w:rPr>
          <w:b/>
          <w:bCs/>
          <w:color w:val="auto"/>
          <w:szCs w:val="24"/>
        </w:rPr>
      </w:pPr>
    </w:p>
    <w:p w:rsidR="00992519" w:rsidRPr="006C62DB" w:rsidRDefault="006171F3">
      <w:pPr>
        <w:spacing w:line="360" w:lineRule="auto"/>
        <w:rPr>
          <w:b/>
          <w:bCs/>
          <w:color w:val="auto"/>
          <w:szCs w:val="24"/>
        </w:rPr>
      </w:pPr>
      <w:r w:rsidRPr="006C62DB">
        <w:rPr>
          <w:b/>
          <w:bCs/>
          <w:color w:val="auto"/>
          <w:szCs w:val="24"/>
        </w:rPr>
        <w:t xml:space="preserve">EVIDENCE GUIDE </w:t>
      </w:r>
    </w:p>
    <w:p w:rsidR="00992519" w:rsidRPr="006C62DB" w:rsidRDefault="006171F3">
      <w:pPr>
        <w:spacing w:line="360" w:lineRule="auto"/>
        <w:ind w:right="9"/>
        <w:rPr>
          <w:color w:val="auto"/>
          <w:szCs w:val="24"/>
        </w:rPr>
      </w:pPr>
      <w:r w:rsidRPr="006C62DB">
        <w:rPr>
          <w:color w:val="auto"/>
          <w:szCs w:val="24"/>
        </w:rPr>
        <w:lastRenderedPageBreak/>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992519" w:rsidRPr="006C62DB">
        <w:trPr>
          <w:trHeight w:val="696"/>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40"/>
              </w:numPr>
              <w:spacing w:after="0" w:line="360" w:lineRule="auto"/>
              <w:contextualSpacing/>
              <w:rPr>
                <w:rFonts w:eastAsia="Calibri"/>
                <w:color w:val="auto"/>
                <w:szCs w:val="24"/>
              </w:rPr>
            </w:pPr>
            <w:r w:rsidRPr="006C62DB">
              <w:rPr>
                <w:rFonts w:eastAsia="Calibri"/>
                <w:color w:val="auto"/>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Assessment requires evidence that the candidate: </w:t>
            </w:r>
          </w:p>
          <w:p w:rsidR="00992519" w:rsidRPr="006C62DB" w:rsidRDefault="006171F3" w:rsidP="00414DCD">
            <w:pPr>
              <w:pStyle w:val="ListParagraph"/>
              <w:numPr>
                <w:ilvl w:val="0"/>
                <w:numId w:val="341"/>
              </w:numPr>
              <w:spacing w:after="0" w:line="360" w:lineRule="auto"/>
              <w:rPr>
                <w:szCs w:val="24"/>
              </w:rPr>
            </w:pPr>
            <w:r w:rsidRPr="006C62DB">
              <w:rPr>
                <w:szCs w:val="24"/>
              </w:rPr>
              <w:t>Selected and used PPEs as per work requirements.</w:t>
            </w:r>
          </w:p>
          <w:p w:rsidR="00992519" w:rsidRPr="006C62DB" w:rsidRDefault="006171F3" w:rsidP="00414DCD">
            <w:pPr>
              <w:pStyle w:val="ListParagraph"/>
              <w:numPr>
                <w:ilvl w:val="0"/>
                <w:numId w:val="341"/>
              </w:numPr>
              <w:spacing w:after="0" w:line="360" w:lineRule="auto"/>
              <w:rPr>
                <w:szCs w:val="24"/>
              </w:rPr>
            </w:pPr>
            <w:r w:rsidRPr="006C62DB">
              <w:rPr>
                <w:szCs w:val="24"/>
              </w:rPr>
              <w:t>Developed sports garment pattern pieces based on job specification.</w:t>
            </w:r>
          </w:p>
          <w:p w:rsidR="00992519" w:rsidRPr="006C62DB" w:rsidRDefault="006171F3" w:rsidP="00414DCD">
            <w:pPr>
              <w:pStyle w:val="ListParagraph"/>
              <w:numPr>
                <w:ilvl w:val="0"/>
                <w:numId w:val="341"/>
              </w:numPr>
              <w:spacing w:after="0" w:line="360" w:lineRule="auto"/>
              <w:rPr>
                <w:szCs w:val="24"/>
              </w:rPr>
            </w:pPr>
            <w:r w:rsidRPr="006C62DB">
              <w:rPr>
                <w:szCs w:val="24"/>
              </w:rPr>
              <w:t xml:space="preserve"> Cut sports garment pattern pieces as per work requirement.</w:t>
            </w:r>
          </w:p>
          <w:p w:rsidR="00992519" w:rsidRPr="006C62DB" w:rsidRDefault="006171F3" w:rsidP="00414DCD">
            <w:pPr>
              <w:pStyle w:val="ListParagraph"/>
              <w:numPr>
                <w:ilvl w:val="0"/>
                <w:numId w:val="341"/>
              </w:numPr>
              <w:spacing w:after="0" w:line="360" w:lineRule="auto"/>
              <w:rPr>
                <w:szCs w:val="24"/>
              </w:rPr>
            </w:pPr>
            <w:r w:rsidRPr="006C62DB">
              <w:rPr>
                <w:szCs w:val="24"/>
              </w:rPr>
              <w:t xml:space="preserve"> Constructed sports garment pieces as per cutting quality standards.</w:t>
            </w:r>
          </w:p>
          <w:p w:rsidR="00992519" w:rsidRPr="006C62DB" w:rsidRDefault="006171F3" w:rsidP="00414DCD">
            <w:pPr>
              <w:pStyle w:val="ListParagraph"/>
              <w:numPr>
                <w:ilvl w:val="0"/>
                <w:numId w:val="341"/>
              </w:numPr>
              <w:spacing w:after="0" w:line="360" w:lineRule="auto"/>
              <w:rPr>
                <w:szCs w:val="24"/>
              </w:rPr>
            </w:pPr>
            <w:r w:rsidRPr="006C62DB">
              <w:rPr>
                <w:szCs w:val="24"/>
              </w:rPr>
              <w:t xml:space="preserve"> Assembled sports garment parts as per job specification</w:t>
            </w:r>
            <w:r w:rsidRPr="006C62DB">
              <w:rPr>
                <w:b/>
                <w:bCs/>
                <w:i/>
                <w:iCs/>
                <w:szCs w:val="24"/>
              </w:rPr>
              <w:t>.</w:t>
            </w:r>
          </w:p>
          <w:p w:rsidR="00992519" w:rsidRPr="006C62DB" w:rsidRDefault="006171F3" w:rsidP="00414DCD">
            <w:pPr>
              <w:pStyle w:val="ListParagraph"/>
              <w:numPr>
                <w:ilvl w:val="0"/>
                <w:numId w:val="341"/>
              </w:numPr>
              <w:spacing w:after="0" w:line="360" w:lineRule="auto"/>
              <w:rPr>
                <w:szCs w:val="24"/>
              </w:rPr>
            </w:pPr>
            <w:r w:rsidRPr="006C62DB">
              <w:rPr>
                <w:szCs w:val="24"/>
              </w:rPr>
              <w:t xml:space="preserve"> Carried out sport’s garments finishing based </w:t>
            </w:r>
            <w:r w:rsidRPr="006C62DB">
              <w:rPr>
                <w:bCs/>
                <w:iCs/>
                <w:szCs w:val="24"/>
              </w:rPr>
              <w:t>on design specification.</w:t>
            </w:r>
          </w:p>
          <w:p w:rsidR="00992519" w:rsidRPr="006C62DB" w:rsidRDefault="006171F3" w:rsidP="00414DCD">
            <w:pPr>
              <w:pStyle w:val="ListParagraph"/>
              <w:numPr>
                <w:ilvl w:val="0"/>
                <w:numId w:val="341"/>
              </w:numPr>
              <w:spacing w:after="0" w:line="360" w:lineRule="auto"/>
              <w:rPr>
                <w:szCs w:val="24"/>
              </w:rPr>
            </w:pPr>
            <w:r w:rsidRPr="006C62DB">
              <w:rPr>
                <w:szCs w:val="24"/>
              </w:rPr>
              <w:t xml:space="preserve"> P</w:t>
            </w:r>
            <w:r w:rsidRPr="006C62DB">
              <w:rPr>
                <w:bCs/>
                <w:iCs/>
                <w:szCs w:val="24"/>
              </w:rPr>
              <w:t>ackaged and displayed c</w:t>
            </w:r>
            <w:r w:rsidRPr="006C62DB">
              <w:rPr>
                <w:szCs w:val="24"/>
              </w:rPr>
              <w:t>onstructed sports garments</w:t>
            </w:r>
            <w:r w:rsidRPr="006C62DB">
              <w:rPr>
                <w:bCs/>
                <w:i/>
                <w:szCs w:val="24"/>
              </w:rPr>
              <w:t xml:space="preserve"> </w:t>
            </w:r>
            <w:r w:rsidRPr="006C62DB">
              <w:rPr>
                <w:bCs/>
                <w:iCs/>
                <w:szCs w:val="24"/>
              </w:rPr>
              <w:t xml:space="preserve">as per </w:t>
            </w:r>
            <w:r w:rsidRPr="006C62DB">
              <w:rPr>
                <w:szCs w:val="24"/>
              </w:rPr>
              <w:t>work requirement.</w:t>
            </w:r>
          </w:p>
        </w:tc>
      </w:tr>
      <w:tr w:rsidR="00992519" w:rsidRPr="006C62DB">
        <w:trPr>
          <w:trHeight w:val="1728"/>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40"/>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The following resources should be provided: </w:t>
            </w:r>
          </w:p>
          <w:p w:rsidR="00992519" w:rsidRPr="006C62DB" w:rsidRDefault="006171F3" w:rsidP="00414DCD">
            <w:pPr>
              <w:numPr>
                <w:ilvl w:val="0"/>
                <w:numId w:val="342"/>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992519" w:rsidRPr="006C62DB" w:rsidRDefault="006171F3" w:rsidP="00414DCD">
            <w:pPr>
              <w:numPr>
                <w:ilvl w:val="0"/>
                <w:numId w:val="342"/>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992519" w:rsidRPr="006C62DB" w:rsidRDefault="006171F3" w:rsidP="00414DCD">
            <w:pPr>
              <w:numPr>
                <w:ilvl w:val="0"/>
                <w:numId w:val="342"/>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992519" w:rsidRPr="006C62DB">
        <w:trPr>
          <w:trHeight w:val="402"/>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40"/>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Competency in this unit may be assessed through:  </w:t>
            </w:r>
          </w:p>
          <w:p w:rsidR="00992519" w:rsidRPr="006C62DB" w:rsidRDefault="006171F3" w:rsidP="00414DCD">
            <w:pPr>
              <w:numPr>
                <w:ilvl w:val="0"/>
                <w:numId w:val="343"/>
              </w:numPr>
              <w:spacing w:after="200" w:line="360" w:lineRule="auto"/>
              <w:contextualSpacing/>
              <w:rPr>
                <w:rFonts w:eastAsia="Calibri"/>
                <w:color w:val="auto"/>
                <w:szCs w:val="24"/>
              </w:rPr>
            </w:pPr>
            <w:r w:rsidRPr="006C62DB">
              <w:rPr>
                <w:rFonts w:eastAsia="Calibri"/>
                <w:color w:val="auto"/>
                <w:szCs w:val="24"/>
              </w:rPr>
              <w:t xml:space="preserve">Practical </w:t>
            </w:r>
          </w:p>
          <w:p w:rsidR="00992519" w:rsidRPr="006C62DB" w:rsidRDefault="006171F3" w:rsidP="00414DCD">
            <w:pPr>
              <w:numPr>
                <w:ilvl w:val="0"/>
                <w:numId w:val="343"/>
              </w:numPr>
              <w:spacing w:after="200" w:line="360" w:lineRule="auto"/>
              <w:contextualSpacing/>
              <w:rPr>
                <w:rFonts w:eastAsia="Calibri"/>
                <w:color w:val="auto"/>
                <w:szCs w:val="24"/>
              </w:rPr>
            </w:pPr>
            <w:r w:rsidRPr="006C62DB">
              <w:rPr>
                <w:rFonts w:eastAsia="Calibri"/>
                <w:color w:val="auto"/>
                <w:szCs w:val="24"/>
              </w:rPr>
              <w:t xml:space="preserve">Project </w:t>
            </w:r>
          </w:p>
          <w:p w:rsidR="00992519" w:rsidRPr="006C62DB" w:rsidRDefault="006171F3" w:rsidP="00414DCD">
            <w:pPr>
              <w:numPr>
                <w:ilvl w:val="0"/>
                <w:numId w:val="343"/>
              </w:numPr>
              <w:spacing w:after="200" w:line="360" w:lineRule="auto"/>
              <w:contextualSpacing/>
              <w:rPr>
                <w:rFonts w:eastAsia="Calibri"/>
                <w:color w:val="auto"/>
                <w:szCs w:val="24"/>
              </w:rPr>
            </w:pPr>
            <w:r w:rsidRPr="006C62DB">
              <w:rPr>
                <w:rFonts w:eastAsia="Calibri"/>
                <w:color w:val="auto"/>
                <w:szCs w:val="24"/>
              </w:rPr>
              <w:t>Portfolio of evidence</w:t>
            </w:r>
          </w:p>
          <w:p w:rsidR="00992519" w:rsidRPr="006C62DB" w:rsidRDefault="006171F3" w:rsidP="00414DCD">
            <w:pPr>
              <w:numPr>
                <w:ilvl w:val="0"/>
                <w:numId w:val="343"/>
              </w:numPr>
              <w:spacing w:after="200" w:line="360" w:lineRule="auto"/>
              <w:contextualSpacing/>
              <w:rPr>
                <w:rFonts w:eastAsia="Calibri"/>
                <w:color w:val="auto"/>
                <w:szCs w:val="24"/>
              </w:rPr>
            </w:pPr>
            <w:r w:rsidRPr="006C62DB">
              <w:rPr>
                <w:rFonts w:eastAsia="Calibri"/>
                <w:color w:val="auto"/>
                <w:szCs w:val="24"/>
              </w:rPr>
              <w:t>Third party evidence</w:t>
            </w:r>
          </w:p>
          <w:p w:rsidR="00992519" w:rsidRPr="006C62DB" w:rsidRDefault="006171F3" w:rsidP="00414DCD">
            <w:pPr>
              <w:numPr>
                <w:ilvl w:val="0"/>
                <w:numId w:val="343"/>
              </w:numPr>
              <w:spacing w:after="200" w:line="360" w:lineRule="auto"/>
              <w:contextualSpacing/>
              <w:rPr>
                <w:rFonts w:eastAsia="Calibri"/>
                <w:color w:val="auto"/>
                <w:szCs w:val="24"/>
              </w:rPr>
            </w:pPr>
            <w:r w:rsidRPr="006C62DB">
              <w:rPr>
                <w:rFonts w:eastAsia="Calibri"/>
                <w:color w:val="auto"/>
                <w:szCs w:val="24"/>
              </w:rPr>
              <w:t>Written assessment</w:t>
            </w:r>
          </w:p>
          <w:p w:rsidR="00992519" w:rsidRPr="006C62DB" w:rsidRDefault="006171F3" w:rsidP="00414DCD">
            <w:pPr>
              <w:numPr>
                <w:ilvl w:val="0"/>
                <w:numId w:val="343"/>
              </w:numPr>
              <w:spacing w:after="0" w:line="360" w:lineRule="auto"/>
              <w:contextualSpacing/>
              <w:rPr>
                <w:rFonts w:eastAsia="Calibri"/>
                <w:color w:val="auto"/>
                <w:szCs w:val="24"/>
              </w:rPr>
            </w:pPr>
            <w:r w:rsidRPr="006C62DB">
              <w:rPr>
                <w:rFonts w:eastAsia="Calibri"/>
                <w:color w:val="auto"/>
                <w:szCs w:val="24"/>
              </w:rPr>
              <w:t>Oral assessment</w:t>
            </w:r>
          </w:p>
        </w:tc>
      </w:tr>
      <w:tr w:rsidR="00992519" w:rsidRPr="006C62DB">
        <w:trPr>
          <w:trHeight w:val="373"/>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40"/>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000000" w:themeColor="text1"/>
                <w:szCs w:val="24"/>
              </w:rPr>
              <w:t xml:space="preserve">Competency may be assessed in; </w:t>
            </w:r>
          </w:p>
          <w:p w:rsidR="00992519" w:rsidRPr="006C62DB" w:rsidRDefault="006171F3" w:rsidP="00414DCD">
            <w:pPr>
              <w:pStyle w:val="ListParagraph"/>
              <w:numPr>
                <w:ilvl w:val="1"/>
                <w:numId w:val="344"/>
              </w:numPr>
              <w:spacing w:line="360" w:lineRule="auto"/>
              <w:rPr>
                <w:szCs w:val="24"/>
              </w:rPr>
            </w:pPr>
            <w:r w:rsidRPr="006C62DB">
              <w:rPr>
                <w:color w:val="000000" w:themeColor="text1"/>
                <w:szCs w:val="24"/>
              </w:rPr>
              <w:t>A Workplace</w:t>
            </w:r>
          </w:p>
          <w:p w:rsidR="00992519" w:rsidRPr="006C62DB" w:rsidRDefault="006171F3" w:rsidP="00414DCD">
            <w:pPr>
              <w:pStyle w:val="ListParagraph"/>
              <w:numPr>
                <w:ilvl w:val="1"/>
                <w:numId w:val="344"/>
              </w:numPr>
              <w:spacing w:line="360" w:lineRule="auto"/>
              <w:rPr>
                <w:szCs w:val="24"/>
              </w:rPr>
            </w:pPr>
            <w:r w:rsidRPr="006C62DB">
              <w:rPr>
                <w:color w:val="000000" w:themeColor="text1"/>
                <w:szCs w:val="24"/>
              </w:rPr>
              <w:t>Simulated workplace</w:t>
            </w:r>
          </w:p>
        </w:tc>
      </w:tr>
      <w:tr w:rsidR="00992519" w:rsidRPr="006C62DB">
        <w:trPr>
          <w:trHeight w:val="607"/>
        </w:trPr>
        <w:tc>
          <w:tcPr>
            <w:tcW w:w="1470" w:type="pct"/>
            <w:tcBorders>
              <w:top w:val="single" w:sz="4" w:space="0" w:color="000000"/>
              <w:left w:val="single" w:sz="4" w:space="0" w:color="000000"/>
              <w:bottom w:val="single" w:sz="4" w:space="0" w:color="000000"/>
              <w:right w:val="single" w:sz="4" w:space="0" w:color="000000"/>
            </w:tcBorders>
          </w:tcPr>
          <w:p w:rsidR="00992519" w:rsidRPr="006C62DB" w:rsidRDefault="006171F3" w:rsidP="00414DCD">
            <w:pPr>
              <w:numPr>
                <w:ilvl w:val="0"/>
                <w:numId w:val="340"/>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992519" w:rsidRPr="006C62DB" w:rsidRDefault="006171F3">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992519" w:rsidRPr="006C62DB" w:rsidRDefault="00992519">
      <w:pPr>
        <w:spacing w:line="360" w:lineRule="auto"/>
        <w:rPr>
          <w:color w:val="auto"/>
          <w:szCs w:val="24"/>
        </w:rPr>
      </w:pPr>
    </w:p>
    <w:p w:rsidR="00992519" w:rsidRPr="006C62DB" w:rsidRDefault="00992519">
      <w:pPr>
        <w:spacing w:line="360" w:lineRule="auto"/>
        <w:rPr>
          <w:color w:val="auto"/>
          <w:szCs w:val="24"/>
        </w:rPr>
      </w:pPr>
    </w:p>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 w:rsidR="00992519" w:rsidRPr="006C62DB" w:rsidRDefault="00992519" w:rsidP="007706D1">
      <w:pPr>
        <w:rPr>
          <w:lang w:val="en-GB" w:eastAsia="en-GB"/>
        </w:rPr>
      </w:pPr>
    </w:p>
    <w:p w:rsidR="00992519" w:rsidRPr="006C62DB" w:rsidRDefault="00992519">
      <w:pPr>
        <w:spacing w:line="360" w:lineRule="auto"/>
        <w:rPr>
          <w:szCs w:val="24"/>
          <w:lang w:val="en-GB" w:eastAsia="en-GB"/>
        </w:rPr>
      </w:pPr>
    </w:p>
    <w:p w:rsidR="00992519" w:rsidRPr="006C62DB" w:rsidRDefault="00992519" w:rsidP="007706D1"/>
    <w:p w:rsidR="00992519" w:rsidRPr="006C62DB" w:rsidRDefault="006171F3" w:rsidP="00283830">
      <w:pPr>
        <w:pStyle w:val="Heading2"/>
      </w:pPr>
      <w:bookmarkStart w:id="94" w:name="_Toc196880680"/>
      <w:r w:rsidRPr="006C62DB">
        <w:t>CATEGORY B</w:t>
      </w:r>
      <w:bookmarkEnd w:id="94"/>
    </w:p>
    <w:p w:rsidR="00992519" w:rsidRPr="006C62DB" w:rsidRDefault="00992519" w:rsidP="007706D1"/>
    <w:p w:rsidR="00992519" w:rsidRPr="006C62DB" w:rsidRDefault="00992519" w:rsidP="002937F8"/>
    <w:p w:rsidR="00992519" w:rsidRPr="006C62DB" w:rsidRDefault="00992519" w:rsidP="002937F8"/>
    <w:p w:rsidR="002937F8" w:rsidRPr="006C62DB" w:rsidRDefault="002937F8" w:rsidP="002937F8"/>
    <w:p w:rsidR="002937F8" w:rsidRPr="006C62DB" w:rsidRDefault="002937F8" w:rsidP="002937F8">
      <w:pPr>
        <w:spacing w:line="360" w:lineRule="auto"/>
        <w:rPr>
          <w:szCs w:val="24"/>
          <w:lang w:val="en-GB" w:eastAsia="en-GB"/>
        </w:rPr>
      </w:pPr>
    </w:p>
    <w:p w:rsidR="007706D1" w:rsidRDefault="007706D1" w:rsidP="002937F8">
      <w:pPr>
        <w:pStyle w:val="Heading3"/>
        <w:spacing w:line="360" w:lineRule="auto"/>
        <w:jc w:val="center"/>
        <w:rPr>
          <w:rFonts w:ascii="Times New Roman" w:hAnsi="Times New Roman"/>
          <w:sz w:val="24"/>
          <w:szCs w:val="24"/>
        </w:rPr>
        <w:sectPr w:rsidR="007706D1">
          <w:footerReference w:type="default" r:id="rId19"/>
          <w:pgSz w:w="11906" w:h="16838"/>
          <w:pgMar w:top="1260" w:right="1440" w:bottom="1440" w:left="1440" w:header="288" w:footer="0" w:gutter="0"/>
          <w:cols w:space="720"/>
        </w:sectPr>
      </w:pPr>
      <w:bookmarkStart w:id="95" w:name="_Toc196880681"/>
    </w:p>
    <w:p w:rsidR="002937F8" w:rsidRPr="006C62DB" w:rsidRDefault="002937F8" w:rsidP="002937F8">
      <w:pPr>
        <w:pStyle w:val="Heading3"/>
        <w:spacing w:line="360" w:lineRule="auto"/>
        <w:jc w:val="center"/>
        <w:rPr>
          <w:rFonts w:ascii="Times New Roman" w:hAnsi="Times New Roman"/>
          <w:sz w:val="24"/>
          <w:szCs w:val="24"/>
        </w:rPr>
      </w:pPr>
      <w:r w:rsidRPr="006C62DB">
        <w:rPr>
          <w:rFonts w:ascii="Times New Roman" w:hAnsi="Times New Roman"/>
          <w:sz w:val="24"/>
          <w:szCs w:val="24"/>
        </w:rPr>
        <w:lastRenderedPageBreak/>
        <w:t>PRODUCE LINGERIE WEAR</w:t>
      </w:r>
      <w:bookmarkEnd w:id="95"/>
    </w:p>
    <w:p w:rsidR="002937F8" w:rsidRPr="006C62DB" w:rsidRDefault="002937F8" w:rsidP="002937F8">
      <w:pPr>
        <w:spacing w:line="360" w:lineRule="auto"/>
        <w:rPr>
          <w:szCs w:val="24"/>
          <w:lang w:val="en-GB" w:eastAsia="en-GB"/>
        </w:rPr>
      </w:pPr>
    </w:p>
    <w:p w:rsidR="002937F8" w:rsidRPr="006C62DB" w:rsidRDefault="002937F8" w:rsidP="002937F8">
      <w:pPr>
        <w:spacing w:line="360" w:lineRule="auto"/>
        <w:rPr>
          <w:b/>
          <w:bCs/>
          <w:color w:val="auto"/>
          <w:szCs w:val="24"/>
        </w:rPr>
      </w:pPr>
      <w:r w:rsidRPr="006C62DB">
        <w:rPr>
          <w:b/>
          <w:bCs/>
          <w:color w:val="auto"/>
          <w:szCs w:val="24"/>
        </w:rPr>
        <w:t xml:space="preserve">UNIT CODE: </w:t>
      </w:r>
      <w:bookmarkStart w:id="96" w:name="_Hlk195640101"/>
      <w:r w:rsidRPr="006C62DB">
        <w:rPr>
          <w:b/>
          <w:bCs/>
          <w:color w:val="auto"/>
          <w:szCs w:val="24"/>
        </w:rPr>
        <w:t>0723 551 41A</w:t>
      </w:r>
    </w:p>
    <w:bookmarkEnd w:id="96"/>
    <w:p w:rsidR="002937F8" w:rsidRPr="006C62DB" w:rsidRDefault="002937F8" w:rsidP="002937F8">
      <w:pPr>
        <w:spacing w:line="360" w:lineRule="auto"/>
        <w:rPr>
          <w:b/>
          <w:bCs/>
          <w:color w:val="auto"/>
          <w:szCs w:val="24"/>
        </w:rPr>
      </w:pPr>
      <w:r w:rsidRPr="006C62DB">
        <w:rPr>
          <w:b/>
          <w:bCs/>
          <w:color w:val="auto"/>
          <w:szCs w:val="24"/>
        </w:rPr>
        <w:t xml:space="preserve">UNIT DESCRIPTION: </w:t>
      </w:r>
    </w:p>
    <w:p w:rsidR="002937F8" w:rsidRPr="006C62DB" w:rsidRDefault="002937F8" w:rsidP="002937F8">
      <w:pPr>
        <w:spacing w:line="360" w:lineRule="auto"/>
        <w:rPr>
          <w:b/>
          <w:bCs/>
          <w:color w:val="auto"/>
          <w:szCs w:val="24"/>
        </w:rPr>
      </w:pPr>
      <w:r w:rsidRPr="006C62DB">
        <w:rPr>
          <w:color w:val="auto"/>
          <w:szCs w:val="24"/>
        </w:rPr>
        <w:t xml:space="preserve">This unit covers competencies required to produce lingerie wear. It involves </w:t>
      </w:r>
      <w:r w:rsidRPr="006C62DB">
        <w:rPr>
          <w:bCs/>
          <w:color w:val="auto"/>
          <w:szCs w:val="24"/>
        </w:rPr>
        <w:t xml:space="preserve">planning </w:t>
      </w:r>
      <w:r w:rsidRPr="006C62DB">
        <w:rPr>
          <w:color w:val="auto"/>
          <w:szCs w:val="24"/>
        </w:rPr>
        <w:t>lingerie</w:t>
      </w:r>
      <w:r w:rsidRPr="006C62DB">
        <w:rPr>
          <w:bCs/>
          <w:color w:val="auto"/>
          <w:szCs w:val="24"/>
        </w:rPr>
        <w:t xml:space="preserve"> garments construction</w:t>
      </w:r>
      <w:r w:rsidRPr="006C62DB">
        <w:rPr>
          <w:color w:val="auto"/>
          <w:szCs w:val="24"/>
        </w:rPr>
        <w:t xml:space="preserve">, </w:t>
      </w:r>
      <w:r w:rsidRPr="006C62DB">
        <w:rPr>
          <w:bCs/>
          <w:color w:val="auto"/>
          <w:szCs w:val="24"/>
        </w:rPr>
        <w:t xml:space="preserve">developing </w:t>
      </w:r>
      <w:r w:rsidRPr="006C62DB">
        <w:rPr>
          <w:color w:val="auto"/>
          <w:szCs w:val="24"/>
        </w:rPr>
        <w:t>lingerie</w:t>
      </w:r>
      <w:r w:rsidRPr="006C62DB">
        <w:rPr>
          <w:bCs/>
          <w:color w:val="auto"/>
          <w:szCs w:val="24"/>
        </w:rPr>
        <w:t xml:space="preserve"> garment patterns</w:t>
      </w:r>
      <w:r w:rsidRPr="006C62DB">
        <w:rPr>
          <w:color w:val="auto"/>
          <w:szCs w:val="24"/>
        </w:rPr>
        <w:t xml:space="preserve">, </w:t>
      </w:r>
      <w:r w:rsidRPr="006C62DB">
        <w:rPr>
          <w:bCs/>
          <w:color w:val="auto"/>
          <w:szCs w:val="24"/>
        </w:rPr>
        <w:t xml:space="preserve">cutting </w:t>
      </w:r>
      <w:r w:rsidRPr="006C62DB">
        <w:rPr>
          <w:color w:val="auto"/>
          <w:szCs w:val="24"/>
        </w:rPr>
        <w:t>lingerie</w:t>
      </w:r>
      <w:r w:rsidRPr="006C62DB">
        <w:rPr>
          <w:bCs/>
          <w:color w:val="auto"/>
          <w:szCs w:val="24"/>
        </w:rPr>
        <w:t xml:space="preserve"> garment pieces</w:t>
      </w:r>
      <w:r w:rsidRPr="006C62DB">
        <w:rPr>
          <w:color w:val="auto"/>
          <w:szCs w:val="24"/>
        </w:rPr>
        <w:t xml:space="preserve">, </w:t>
      </w:r>
      <w:r w:rsidRPr="006C62DB">
        <w:rPr>
          <w:bCs/>
          <w:color w:val="auto"/>
          <w:szCs w:val="24"/>
        </w:rPr>
        <w:t xml:space="preserve">assembling </w:t>
      </w:r>
      <w:r w:rsidRPr="006C62DB">
        <w:rPr>
          <w:color w:val="auto"/>
          <w:szCs w:val="24"/>
        </w:rPr>
        <w:t>lingerie</w:t>
      </w:r>
      <w:r w:rsidRPr="006C62DB">
        <w:rPr>
          <w:bCs/>
          <w:color w:val="auto"/>
          <w:szCs w:val="24"/>
        </w:rPr>
        <w:t xml:space="preserve"> garments</w:t>
      </w:r>
      <w:r w:rsidRPr="006C62DB">
        <w:rPr>
          <w:color w:val="auto"/>
          <w:szCs w:val="24"/>
        </w:rPr>
        <w:t xml:space="preserve"> and finishing constructed lingerie garments.</w:t>
      </w:r>
    </w:p>
    <w:p w:rsidR="002937F8" w:rsidRPr="006C62DB" w:rsidRDefault="002937F8" w:rsidP="002937F8">
      <w:pPr>
        <w:spacing w:line="360" w:lineRule="auto"/>
        <w:rPr>
          <w:b/>
          <w:bCs/>
          <w:color w:val="auto"/>
          <w:szCs w:val="24"/>
        </w:rPr>
      </w:pPr>
      <w:r w:rsidRPr="006C62DB">
        <w:rPr>
          <w:b/>
          <w:bCs/>
          <w:color w:val="auto"/>
          <w:szCs w:val="24"/>
        </w:rPr>
        <w:t>ELEMENTS AND PERFORMANCE CRITERIA</w:t>
      </w:r>
    </w:p>
    <w:tbl>
      <w:tblPr>
        <w:tblStyle w:val="TableGrid70"/>
        <w:tblW w:w="5000" w:type="pct"/>
        <w:tblLook w:val="04A0" w:firstRow="1" w:lastRow="0" w:firstColumn="1" w:lastColumn="0" w:noHBand="0" w:noVBand="1"/>
      </w:tblPr>
      <w:tblGrid>
        <w:gridCol w:w="2610"/>
        <w:gridCol w:w="6632"/>
      </w:tblGrid>
      <w:tr w:rsidR="002937F8" w:rsidRPr="006C62DB" w:rsidTr="002937F8">
        <w:tc>
          <w:tcPr>
            <w:tcW w:w="1412" w:type="pct"/>
          </w:tcPr>
          <w:p w:rsidR="002937F8" w:rsidRPr="006C62DB" w:rsidRDefault="002937F8" w:rsidP="002937F8">
            <w:pPr>
              <w:spacing w:after="0" w:line="360" w:lineRule="auto"/>
              <w:rPr>
                <w:b/>
                <w:bCs/>
                <w:color w:val="auto"/>
                <w:szCs w:val="24"/>
              </w:rPr>
            </w:pPr>
            <w:r w:rsidRPr="006C62DB">
              <w:rPr>
                <w:b/>
                <w:bCs/>
                <w:color w:val="auto"/>
                <w:szCs w:val="24"/>
              </w:rPr>
              <w:t>ELEMENT</w:t>
            </w:r>
          </w:p>
          <w:p w:rsidR="002937F8" w:rsidRPr="006C62DB" w:rsidRDefault="002937F8" w:rsidP="002937F8">
            <w:pPr>
              <w:spacing w:after="0" w:line="360" w:lineRule="auto"/>
              <w:rPr>
                <w:color w:val="auto"/>
                <w:szCs w:val="24"/>
              </w:rPr>
            </w:pPr>
            <w:r w:rsidRPr="006C62DB">
              <w:rPr>
                <w:color w:val="auto"/>
                <w:szCs w:val="24"/>
              </w:rPr>
              <w:t>These describe the key outcomes which make up workplace functions</w:t>
            </w:r>
          </w:p>
        </w:tc>
        <w:tc>
          <w:tcPr>
            <w:tcW w:w="3588" w:type="pct"/>
          </w:tcPr>
          <w:p w:rsidR="002937F8" w:rsidRPr="006C62DB" w:rsidRDefault="002937F8" w:rsidP="002937F8">
            <w:pPr>
              <w:spacing w:after="0" w:line="360" w:lineRule="auto"/>
              <w:rPr>
                <w:b/>
                <w:bCs/>
                <w:color w:val="auto"/>
                <w:szCs w:val="24"/>
              </w:rPr>
            </w:pPr>
            <w:r w:rsidRPr="006C62DB">
              <w:rPr>
                <w:b/>
                <w:bCs/>
                <w:color w:val="auto"/>
                <w:szCs w:val="24"/>
              </w:rPr>
              <w:t>PERFORMANCE CRITERIA</w:t>
            </w:r>
          </w:p>
          <w:p w:rsidR="002937F8" w:rsidRPr="006C62DB" w:rsidRDefault="002937F8" w:rsidP="002937F8">
            <w:pPr>
              <w:spacing w:after="0"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2937F8" w:rsidRPr="006C62DB" w:rsidTr="002937F8">
        <w:tc>
          <w:tcPr>
            <w:tcW w:w="1412" w:type="pct"/>
          </w:tcPr>
          <w:p w:rsidR="002937F8" w:rsidRPr="006C62DB" w:rsidRDefault="002937F8" w:rsidP="002937F8">
            <w:pPr>
              <w:pStyle w:val="ListParagraph"/>
              <w:numPr>
                <w:ilvl w:val="0"/>
                <w:numId w:val="345"/>
              </w:numPr>
              <w:spacing w:after="0" w:line="360" w:lineRule="auto"/>
              <w:ind w:left="306"/>
              <w:rPr>
                <w:szCs w:val="24"/>
              </w:rPr>
            </w:pPr>
            <w:r w:rsidRPr="006C62DB">
              <w:rPr>
                <w:bCs/>
                <w:szCs w:val="24"/>
              </w:rPr>
              <w:t xml:space="preserve">Plan </w:t>
            </w:r>
            <w:r w:rsidRPr="006C62DB">
              <w:rPr>
                <w:szCs w:val="24"/>
              </w:rPr>
              <w:t>lingerie</w:t>
            </w:r>
            <w:r w:rsidRPr="006C62DB">
              <w:rPr>
                <w:bCs/>
                <w:szCs w:val="24"/>
              </w:rPr>
              <w:t xml:space="preserve"> garments construction</w:t>
            </w:r>
            <w:r w:rsidRPr="006C62DB">
              <w:rPr>
                <w:szCs w:val="24"/>
              </w:rPr>
              <w:t xml:space="preserve"> </w:t>
            </w:r>
          </w:p>
        </w:tc>
        <w:tc>
          <w:tcPr>
            <w:tcW w:w="3588" w:type="pct"/>
          </w:tcPr>
          <w:p w:rsidR="002937F8" w:rsidRPr="006C62DB" w:rsidRDefault="002937F8" w:rsidP="002937F8">
            <w:pPr>
              <w:pStyle w:val="ListParagraph"/>
              <w:numPr>
                <w:ilvl w:val="1"/>
                <w:numId w:val="346"/>
              </w:numPr>
              <w:spacing w:after="0" w:line="360" w:lineRule="auto"/>
              <w:rPr>
                <w:bCs/>
                <w:szCs w:val="24"/>
              </w:rPr>
            </w:pPr>
            <w:r w:rsidRPr="006C62DB">
              <w:rPr>
                <w:bCs/>
                <w:szCs w:val="24"/>
              </w:rPr>
              <w:t xml:space="preserve"> </w:t>
            </w:r>
            <w:r w:rsidRPr="006C62DB">
              <w:rPr>
                <w:b/>
                <w:bCs/>
                <w:i/>
                <w:szCs w:val="24"/>
              </w:rPr>
              <w:t>PPEs</w:t>
            </w:r>
            <w:r w:rsidRPr="006C62DB">
              <w:rPr>
                <w:bCs/>
                <w:szCs w:val="24"/>
              </w:rPr>
              <w:t xml:space="preserve"> are selected and used as per workplace requirement.</w:t>
            </w:r>
          </w:p>
          <w:p w:rsidR="002937F8" w:rsidRPr="006C62DB" w:rsidRDefault="002937F8" w:rsidP="002937F8">
            <w:pPr>
              <w:pStyle w:val="ListParagraph"/>
              <w:numPr>
                <w:ilvl w:val="1"/>
                <w:numId w:val="346"/>
              </w:numPr>
              <w:spacing w:after="0" w:line="360" w:lineRule="auto"/>
              <w:rPr>
                <w:bCs/>
                <w:szCs w:val="24"/>
              </w:rPr>
            </w:pPr>
            <w:r w:rsidRPr="006C62DB">
              <w:rPr>
                <w:b/>
                <w:i/>
                <w:iCs/>
                <w:szCs w:val="24"/>
              </w:rPr>
              <w:t xml:space="preserve"> Clothing construction tools and equipment</w:t>
            </w:r>
            <w:r w:rsidRPr="006C62DB">
              <w:rPr>
                <w:bCs/>
                <w:szCs w:val="24"/>
              </w:rPr>
              <w:t xml:space="preserve"> are assembled based on work requirement.</w:t>
            </w:r>
          </w:p>
          <w:p w:rsidR="002937F8" w:rsidRPr="006C62DB" w:rsidRDefault="002937F8" w:rsidP="002937F8">
            <w:pPr>
              <w:pStyle w:val="ListParagraph"/>
              <w:numPr>
                <w:ilvl w:val="1"/>
                <w:numId w:val="346"/>
              </w:numPr>
              <w:spacing w:after="0" w:line="360" w:lineRule="auto"/>
              <w:rPr>
                <w:bCs/>
                <w:szCs w:val="24"/>
              </w:rPr>
            </w:pPr>
            <w:r w:rsidRPr="006C62DB">
              <w:rPr>
                <w:b/>
                <w:i/>
                <w:iCs/>
                <w:szCs w:val="24"/>
              </w:rPr>
              <w:t xml:space="preserve"> Clothing construction materials and supplies</w:t>
            </w:r>
            <w:r w:rsidRPr="006C62DB">
              <w:rPr>
                <w:bCs/>
                <w:szCs w:val="24"/>
              </w:rPr>
              <w:t xml:space="preserve"> are assembled based on job specification.</w:t>
            </w:r>
          </w:p>
          <w:p w:rsidR="002937F8" w:rsidRPr="006C62DB" w:rsidRDefault="002937F8" w:rsidP="002937F8">
            <w:pPr>
              <w:pStyle w:val="ListParagraph"/>
              <w:numPr>
                <w:ilvl w:val="1"/>
                <w:numId w:val="346"/>
              </w:numPr>
              <w:spacing w:after="0" w:line="360" w:lineRule="auto"/>
              <w:rPr>
                <w:bCs/>
                <w:szCs w:val="24"/>
              </w:rPr>
            </w:pPr>
            <w:r w:rsidRPr="006C62DB">
              <w:rPr>
                <w:b/>
                <w:i/>
                <w:szCs w:val="24"/>
              </w:rPr>
              <w:t>Lingerie garment</w:t>
            </w:r>
            <w:r w:rsidRPr="006C62DB">
              <w:rPr>
                <w:szCs w:val="24"/>
              </w:rPr>
              <w:t xml:space="preserve"> designs are analysed as per job specification.</w:t>
            </w:r>
          </w:p>
        </w:tc>
      </w:tr>
      <w:tr w:rsidR="002937F8" w:rsidRPr="006C62DB" w:rsidTr="002937F8">
        <w:tc>
          <w:tcPr>
            <w:tcW w:w="1412" w:type="pct"/>
          </w:tcPr>
          <w:p w:rsidR="002937F8" w:rsidRPr="006C62DB" w:rsidRDefault="002937F8" w:rsidP="002937F8">
            <w:pPr>
              <w:pStyle w:val="ListParagraph"/>
              <w:numPr>
                <w:ilvl w:val="0"/>
                <w:numId w:val="345"/>
              </w:numPr>
              <w:spacing w:after="0" w:line="360" w:lineRule="auto"/>
              <w:ind w:left="306"/>
              <w:rPr>
                <w:szCs w:val="24"/>
              </w:rPr>
            </w:pPr>
            <w:r w:rsidRPr="006C62DB">
              <w:rPr>
                <w:bCs/>
                <w:szCs w:val="24"/>
              </w:rPr>
              <w:t xml:space="preserve">Develop </w:t>
            </w:r>
            <w:r w:rsidRPr="006C62DB">
              <w:rPr>
                <w:szCs w:val="24"/>
              </w:rPr>
              <w:t>lingerie</w:t>
            </w:r>
            <w:r w:rsidRPr="006C62DB">
              <w:rPr>
                <w:bCs/>
                <w:szCs w:val="24"/>
              </w:rPr>
              <w:t xml:space="preserve"> garment patterns</w:t>
            </w:r>
          </w:p>
        </w:tc>
        <w:tc>
          <w:tcPr>
            <w:tcW w:w="3588" w:type="pct"/>
          </w:tcPr>
          <w:p w:rsidR="002937F8" w:rsidRPr="006C62DB" w:rsidRDefault="002937F8" w:rsidP="002937F8">
            <w:pPr>
              <w:pStyle w:val="ListParagraph"/>
              <w:numPr>
                <w:ilvl w:val="1"/>
                <w:numId w:val="347"/>
              </w:numPr>
              <w:spacing w:after="0" w:line="360" w:lineRule="auto"/>
              <w:rPr>
                <w:szCs w:val="24"/>
              </w:rPr>
            </w:pPr>
            <w:r w:rsidRPr="006C62DB">
              <w:rPr>
                <w:szCs w:val="24"/>
              </w:rPr>
              <w:t xml:space="preserve">Lingerie garment pattern pieces are developed based on </w:t>
            </w:r>
            <w:r w:rsidRPr="006C62DB">
              <w:rPr>
                <w:bCs/>
                <w:szCs w:val="24"/>
              </w:rPr>
              <w:t>job specification.</w:t>
            </w:r>
          </w:p>
          <w:p w:rsidR="002937F8" w:rsidRPr="006C62DB" w:rsidRDefault="002937F8" w:rsidP="002937F8">
            <w:pPr>
              <w:pStyle w:val="ListParagraph"/>
              <w:numPr>
                <w:ilvl w:val="1"/>
                <w:numId w:val="347"/>
              </w:numPr>
              <w:spacing w:after="0" w:line="360" w:lineRule="auto"/>
              <w:rPr>
                <w:szCs w:val="24"/>
              </w:rPr>
            </w:pPr>
            <w:r w:rsidRPr="006C62DB">
              <w:rPr>
                <w:b/>
                <w:bCs/>
                <w:i/>
                <w:iCs/>
                <w:szCs w:val="24"/>
              </w:rPr>
              <w:t>Pattern instructions</w:t>
            </w:r>
            <w:r w:rsidRPr="006C62DB">
              <w:rPr>
                <w:szCs w:val="24"/>
              </w:rPr>
              <w:t xml:space="preserve"> are indicated as per </w:t>
            </w:r>
            <w:r w:rsidRPr="006C62DB">
              <w:rPr>
                <w:bCs/>
                <w:szCs w:val="24"/>
              </w:rPr>
              <w:t>job specification</w:t>
            </w:r>
            <w:r w:rsidRPr="006C62DB">
              <w:rPr>
                <w:szCs w:val="24"/>
              </w:rPr>
              <w:t>.</w:t>
            </w:r>
          </w:p>
          <w:p w:rsidR="002937F8" w:rsidRPr="006C62DB" w:rsidRDefault="002937F8" w:rsidP="002937F8">
            <w:pPr>
              <w:pStyle w:val="ListParagraph"/>
              <w:numPr>
                <w:ilvl w:val="1"/>
                <w:numId w:val="347"/>
              </w:numPr>
              <w:spacing w:after="0" w:line="360" w:lineRule="auto"/>
              <w:rPr>
                <w:szCs w:val="24"/>
              </w:rPr>
            </w:pPr>
            <w:r w:rsidRPr="006C62DB">
              <w:rPr>
                <w:szCs w:val="24"/>
              </w:rPr>
              <w:t xml:space="preserve">Lingerie garment pattern pieces are cut as per </w:t>
            </w:r>
            <w:r w:rsidRPr="006C62DB">
              <w:rPr>
                <w:bCs/>
                <w:szCs w:val="24"/>
              </w:rPr>
              <w:t>job specification.</w:t>
            </w:r>
          </w:p>
        </w:tc>
      </w:tr>
      <w:tr w:rsidR="002937F8" w:rsidRPr="006C62DB" w:rsidTr="002937F8">
        <w:tc>
          <w:tcPr>
            <w:tcW w:w="1412" w:type="pct"/>
          </w:tcPr>
          <w:p w:rsidR="002937F8" w:rsidRPr="006C62DB" w:rsidRDefault="002937F8" w:rsidP="002937F8">
            <w:pPr>
              <w:pStyle w:val="ListParagraph"/>
              <w:numPr>
                <w:ilvl w:val="0"/>
                <w:numId w:val="348"/>
              </w:numPr>
              <w:spacing w:after="0" w:line="360" w:lineRule="auto"/>
              <w:ind w:left="306"/>
              <w:rPr>
                <w:szCs w:val="24"/>
              </w:rPr>
            </w:pPr>
            <w:r w:rsidRPr="006C62DB">
              <w:rPr>
                <w:bCs/>
                <w:szCs w:val="24"/>
              </w:rPr>
              <w:t xml:space="preserve">Cut </w:t>
            </w:r>
            <w:r w:rsidRPr="006C62DB">
              <w:rPr>
                <w:szCs w:val="24"/>
              </w:rPr>
              <w:t>lingerie</w:t>
            </w:r>
            <w:r w:rsidRPr="006C62DB">
              <w:rPr>
                <w:bCs/>
                <w:szCs w:val="24"/>
              </w:rPr>
              <w:t xml:space="preserve"> garment pieces</w:t>
            </w:r>
          </w:p>
        </w:tc>
        <w:tc>
          <w:tcPr>
            <w:tcW w:w="3588" w:type="pct"/>
          </w:tcPr>
          <w:p w:rsidR="002937F8" w:rsidRPr="006C62DB" w:rsidRDefault="002937F8" w:rsidP="002937F8">
            <w:pPr>
              <w:pStyle w:val="ListParagraph"/>
              <w:numPr>
                <w:ilvl w:val="1"/>
                <w:numId w:val="348"/>
              </w:numPr>
              <w:spacing w:after="0" w:line="360" w:lineRule="auto"/>
              <w:ind w:left="323"/>
              <w:rPr>
                <w:szCs w:val="24"/>
              </w:rPr>
            </w:pPr>
            <w:r w:rsidRPr="006C62DB">
              <w:rPr>
                <w:b/>
                <w:i/>
                <w:szCs w:val="24"/>
              </w:rPr>
              <w:t>Lingerie pattern pieces</w:t>
            </w:r>
            <w:r w:rsidRPr="006C62DB">
              <w:rPr>
                <w:szCs w:val="24"/>
              </w:rPr>
              <w:t xml:space="preserve"> are laid on fabric as per work requirement.</w:t>
            </w:r>
          </w:p>
          <w:p w:rsidR="002937F8" w:rsidRPr="006C62DB" w:rsidRDefault="002937F8" w:rsidP="002937F8">
            <w:pPr>
              <w:pStyle w:val="ListParagraph"/>
              <w:numPr>
                <w:ilvl w:val="1"/>
                <w:numId w:val="348"/>
              </w:numPr>
              <w:spacing w:after="0" w:line="360" w:lineRule="auto"/>
              <w:ind w:left="323"/>
              <w:rPr>
                <w:szCs w:val="24"/>
              </w:rPr>
            </w:pPr>
            <w:r w:rsidRPr="006C62DB">
              <w:rPr>
                <w:szCs w:val="24"/>
              </w:rPr>
              <w:t xml:space="preserve">Pattern markings are transferred onto the lingerie garment pieces as per </w:t>
            </w:r>
            <w:r w:rsidRPr="006C62DB">
              <w:rPr>
                <w:bCs/>
                <w:szCs w:val="24"/>
              </w:rPr>
              <w:t>job specification.</w:t>
            </w:r>
          </w:p>
          <w:p w:rsidR="002937F8" w:rsidRPr="006C62DB" w:rsidRDefault="002937F8" w:rsidP="002937F8">
            <w:pPr>
              <w:pStyle w:val="ListParagraph"/>
              <w:numPr>
                <w:ilvl w:val="1"/>
                <w:numId w:val="348"/>
              </w:numPr>
              <w:spacing w:after="0" w:line="360" w:lineRule="auto"/>
              <w:ind w:left="323"/>
              <w:rPr>
                <w:szCs w:val="24"/>
              </w:rPr>
            </w:pPr>
            <w:r w:rsidRPr="006C62DB">
              <w:rPr>
                <w:szCs w:val="24"/>
              </w:rPr>
              <w:t xml:space="preserve">Lingerie garment pieces are cut as per </w:t>
            </w:r>
            <w:r w:rsidRPr="006C62DB">
              <w:rPr>
                <w:bCs/>
                <w:szCs w:val="24"/>
              </w:rPr>
              <w:t>job specification.</w:t>
            </w:r>
          </w:p>
          <w:p w:rsidR="002937F8" w:rsidRPr="006C62DB" w:rsidRDefault="002937F8" w:rsidP="002937F8">
            <w:pPr>
              <w:pStyle w:val="ListParagraph"/>
              <w:numPr>
                <w:ilvl w:val="1"/>
                <w:numId w:val="348"/>
              </w:numPr>
              <w:spacing w:after="0" w:line="360" w:lineRule="auto"/>
              <w:ind w:left="323"/>
              <w:rPr>
                <w:szCs w:val="24"/>
              </w:rPr>
            </w:pPr>
            <w:r w:rsidRPr="006C62DB">
              <w:rPr>
                <w:szCs w:val="24"/>
              </w:rPr>
              <w:t xml:space="preserve">Lingerie’ garment pieces are bundled as per </w:t>
            </w:r>
            <w:r w:rsidRPr="006C62DB">
              <w:rPr>
                <w:b/>
                <w:bCs/>
                <w:i/>
                <w:iCs/>
                <w:szCs w:val="24"/>
              </w:rPr>
              <w:t>production system.</w:t>
            </w:r>
          </w:p>
        </w:tc>
      </w:tr>
      <w:tr w:rsidR="002937F8" w:rsidRPr="006C62DB" w:rsidTr="002937F8">
        <w:tc>
          <w:tcPr>
            <w:tcW w:w="1412" w:type="pct"/>
          </w:tcPr>
          <w:p w:rsidR="002937F8" w:rsidRPr="006C62DB" w:rsidRDefault="002937F8" w:rsidP="002937F8">
            <w:pPr>
              <w:pStyle w:val="ListParagraph"/>
              <w:numPr>
                <w:ilvl w:val="0"/>
                <w:numId w:val="348"/>
              </w:numPr>
              <w:spacing w:after="0" w:line="360" w:lineRule="auto"/>
              <w:ind w:left="306"/>
              <w:rPr>
                <w:bCs/>
                <w:szCs w:val="24"/>
              </w:rPr>
            </w:pPr>
            <w:r w:rsidRPr="006C62DB">
              <w:rPr>
                <w:bCs/>
                <w:szCs w:val="24"/>
              </w:rPr>
              <w:lastRenderedPageBreak/>
              <w:t xml:space="preserve">Assemble </w:t>
            </w:r>
            <w:r w:rsidRPr="006C62DB">
              <w:rPr>
                <w:szCs w:val="24"/>
              </w:rPr>
              <w:t>lingerie</w:t>
            </w:r>
            <w:r w:rsidRPr="006C62DB">
              <w:rPr>
                <w:bCs/>
                <w:szCs w:val="24"/>
              </w:rPr>
              <w:t xml:space="preserve"> garments</w:t>
            </w:r>
          </w:p>
        </w:tc>
        <w:tc>
          <w:tcPr>
            <w:tcW w:w="3588" w:type="pct"/>
          </w:tcPr>
          <w:p w:rsidR="002937F8" w:rsidRPr="006C62DB" w:rsidRDefault="002937F8" w:rsidP="002937F8">
            <w:pPr>
              <w:pStyle w:val="ListParagraph"/>
              <w:numPr>
                <w:ilvl w:val="1"/>
                <w:numId w:val="349"/>
              </w:numPr>
              <w:spacing w:after="0" w:line="360" w:lineRule="auto"/>
              <w:rPr>
                <w:szCs w:val="24"/>
              </w:rPr>
            </w:pPr>
            <w:r w:rsidRPr="006C62DB">
              <w:rPr>
                <w:szCs w:val="24"/>
              </w:rPr>
              <w:t xml:space="preserve">Lingerie’ garment pieces are constructed as per </w:t>
            </w:r>
            <w:r w:rsidRPr="006C62DB">
              <w:rPr>
                <w:bCs/>
                <w:szCs w:val="24"/>
              </w:rPr>
              <w:t>job specification.</w:t>
            </w:r>
          </w:p>
          <w:p w:rsidR="002937F8" w:rsidRPr="006C62DB" w:rsidRDefault="002937F8" w:rsidP="002937F8">
            <w:pPr>
              <w:pStyle w:val="ListParagraph"/>
              <w:numPr>
                <w:ilvl w:val="1"/>
                <w:numId w:val="349"/>
              </w:numPr>
              <w:spacing w:after="0" w:line="360" w:lineRule="auto"/>
              <w:rPr>
                <w:szCs w:val="24"/>
              </w:rPr>
            </w:pPr>
            <w:r w:rsidRPr="006C62DB">
              <w:rPr>
                <w:szCs w:val="24"/>
              </w:rPr>
              <w:t xml:space="preserve">Lingerie’ garment parts are assembled as per </w:t>
            </w:r>
            <w:r w:rsidRPr="006C62DB">
              <w:rPr>
                <w:bCs/>
                <w:szCs w:val="24"/>
              </w:rPr>
              <w:t>job specification.</w:t>
            </w:r>
            <w:r w:rsidRPr="006C62DB">
              <w:rPr>
                <w:b/>
                <w:bCs/>
                <w:i/>
                <w:iCs/>
                <w:szCs w:val="24"/>
              </w:rPr>
              <w:t xml:space="preserve"> </w:t>
            </w:r>
          </w:p>
          <w:p w:rsidR="002937F8" w:rsidRPr="006C62DB" w:rsidRDefault="002937F8" w:rsidP="002937F8">
            <w:pPr>
              <w:pStyle w:val="ListParagraph"/>
              <w:numPr>
                <w:ilvl w:val="1"/>
                <w:numId w:val="349"/>
              </w:numPr>
              <w:spacing w:after="0" w:line="360" w:lineRule="auto"/>
              <w:rPr>
                <w:szCs w:val="24"/>
              </w:rPr>
            </w:pPr>
            <w:r w:rsidRPr="006C62DB">
              <w:rPr>
                <w:szCs w:val="24"/>
              </w:rPr>
              <w:t>Lingerie</w:t>
            </w:r>
            <w:r w:rsidRPr="006C62DB">
              <w:rPr>
                <w:bCs/>
                <w:iCs/>
                <w:szCs w:val="24"/>
              </w:rPr>
              <w:t xml:space="preserve"> garments</w:t>
            </w:r>
            <w:r w:rsidRPr="006C62DB">
              <w:rPr>
                <w:szCs w:val="24"/>
              </w:rPr>
              <w:t xml:space="preserve"> are neatened based on work requirement.</w:t>
            </w:r>
          </w:p>
        </w:tc>
      </w:tr>
      <w:tr w:rsidR="002937F8" w:rsidRPr="006C62DB" w:rsidTr="002937F8">
        <w:tc>
          <w:tcPr>
            <w:tcW w:w="1412" w:type="pct"/>
          </w:tcPr>
          <w:p w:rsidR="002937F8" w:rsidRPr="006C62DB" w:rsidRDefault="002937F8" w:rsidP="002937F8">
            <w:pPr>
              <w:pStyle w:val="ListParagraph"/>
              <w:numPr>
                <w:ilvl w:val="0"/>
                <w:numId w:val="350"/>
              </w:numPr>
              <w:spacing w:after="0" w:line="360" w:lineRule="auto"/>
              <w:rPr>
                <w:bCs/>
                <w:szCs w:val="24"/>
              </w:rPr>
            </w:pPr>
            <w:r w:rsidRPr="006C62DB">
              <w:rPr>
                <w:szCs w:val="24"/>
              </w:rPr>
              <w:t>Finish constructed lingerie garments</w:t>
            </w:r>
          </w:p>
        </w:tc>
        <w:tc>
          <w:tcPr>
            <w:tcW w:w="3588" w:type="pct"/>
          </w:tcPr>
          <w:p w:rsidR="002937F8" w:rsidRPr="006C62DB" w:rsidRDefault="002937F8" w:rsidP="002937F8">
            <w:pPr>
              <w:pStyle w:val="ListParagraph"/>
              <w:numPr>
                <w:ilvl w:val="1"/>
                <w:numId w:val="350"/>
              </w:numPr>
              <w:spacing w:after="0" w:line="360" w:lineRule="auto"/>
              <w:ind w:left="323"/>
              <w:rPr>
                <w:szCs w:val="24"/>
              </w:rPr>
            </w:pPr>
            <w:r w:rsidRPr="006C62DB">
              <w:rPr>
                <w:bCs/>
                <w:iCs/>
                <w:szCs w:val="24"/>
              </w:rPr>
              <w:t xml:space="preserve">Constructed </w:t>
            </w:r>
            <w:r w:rsidRPr="006C62DB">
              <w:rPr>
                <w:b/>
                <w:i/>
                <w:szCs w:val="24"/>
              </w:rPr>
              <w:t xml:space="preserve">lingerie </w:t>
            </w:r>
            <w:proofErr w:type="gramStart"/>
            <w:r w:rsidRPr="006C62DB">
              <w:rPr>
                <w:b/>
                <w:i/>
                <w:szCs w:val="24"/>
              </w:rPr>
              <w:t>garments</w:t>
            </w:r>
            <w:r w:rsidRPr="006C62DB">
              <w:rPr>
                <w:b/>
                <w:bCs/>
                <w:i/>
                <w:szCs w:val="24"/>
              </w:rPr>
              <w:t xml:space="preserve"> </w:t>
            </w:r>
            <w:r w:rsidRPr="006C62DB">
              <w:rPr>
                <w:b/>
                <w:bCs/>
                <w:i/>
                <w:iCs/>
                <w:szCs w:val="24"/>
              </w:rPr>
              <w:t>finishing</w:t>
            </w:r>
            <w:r w:rsidRPr="006C62DB">
              <w:rPr>
                <w:bCs/>
                <w:iCs/>
                <w:szCs w:val="24"/>
              </w:rPr>
              <w:t xml:space="preserve"> is</w:t>
            </w:r>
            <w:proofErr w:type="gramEnd"/>
            <w:r w:rsidRPr="006C62DB">
              <w:rPr>
                <w:bCs/>
                <w:iCs/>
                <w:szCs w:val="24"/>
              </w:rPr>
              <w:t xml:space="preserve"> carried out based on </w:t>
            </w:r>
            <w:r w:rsidRPr="006C62DB">
              <w:rPr>
                <w:bCs/>
                <w:szCs w:val="24"/>
              </w:rPr>
              <w:t>job specification.</w:t>
            </w:r>
          </w:p>
          <w:p w:rsidR="002937F8" w:rsidRPr="006C62DB" w:rsidRDefault="002937F8" w:rsidP="002937F8">
            <w:pPr>
              <w:pStyle w:val="ListParagraph"/>
              <w:numPr>
                <w:ilvl w:val="1"/>
                <w:numId w:val="350"/>
              </w:numPr>
              <w:spacing w:after="0" w:line="360" w:lineRule="auto"/>
              <w:ind w:left="323"/>
              <w:rPr>
                <w:szCs w:val="24"/>
              </w:rPr>
            </w:pPr>
            <w:r w:rsidRPr="006C62DB">
              <w:rPr>
                <w:szCs w:val="24"/>
              </w:rPr>
              <w:t>Constructed lingerie garments</w:t>
            </w:r>
            <w:r w:rsidRPr="006C62DB">
              <w:rPr>
                <w:bCs/>
                <w:i/>
                <w:szCs w:val="24"/>
              </w:rPr>
              <w:t xml:space="preserve"> </w:t>
            </w:r>
            <w:r w:rsidRPr="006C62DB">
              <w:rPr>
                <w:bCs/>
                <w:iCs/>
                <w:szCs w:val="24"/>
              </w:rPr>
              <w:t>are displayed as per work requirements.</w:t>
            </w:r>
          </w:p>
          <w:p w:rsidR="002937F8" w:rsidRPr="006C62DB" w:rsidRDefault="002937F8" w:rsidP="002937F8">
            <w:pPr>
              <w:pStyle w:val="ListParagraph"/>
              <w:numPr>
                <w:ilvl w:val="1"/>
                <w:numId w:val="350"/>
              </w:numPr>
              <w:spacing w:after="0" w:line="360" w:lineRule="auto"/>
              <w:ind w:left="323"/>
              <w:rPr>
                <w:szCs w:val="24"/>
              </w:rPr>
            </w:pPr>
            <w:r w:rsidRPr="006C62DB">
              <w:rPr>
                <w:szCs w:val="24"/>
              </w:rPr>
              <w:t>Constructed lingerie garments</w:t>
            </w:r>
            <w:r w:rsidRPr="006C62DB">
              <w:rPr>
                <w:bCs/>
                <w:i/>
                <w:szCs w:val="24"/>
              </w:rPr>
              <w:t xml:space="preserve"> </w:t>
            </w:r>
            <w:r w:rsidRPr="006C62DB">
              <w:rPr>
                <w:bCs/>
                <w:iCs/>
                <w:szCs w:val="24"/>
              </w:rPr>
              <w:t xml:space="preserve">are packaged as per </w:t>
            </w:r>
            <w:r w:rsidRPr="006C62DB">
              <w:rPr>
                <w:szCs w:val="24"/>
              </w:rPr>
              <w:t>work requirement.</w:t>
            </w:r>
          </w:p>
          <w:p w:rsidR="002937F8" w:rsidRPr="006C62DB" w:rsidRDefault="002937F8" w:rsidP="002937F8">
            <w:pPr>
              <w:pStyle w:val="ListParagraph"/>
              <w:numPr>
                <w:ilvl w:val="1"/>
                <w:numId w:val="350"/>
              </w:numPr>
              <w:spacing w:after="0" w:line="360" w:lineRule="auto"/>
              <w:ind w:left="323"/>
              <w:rPr>
                <w:szCs w:val="24"/>
              </w:rPr>
            </w:pPr>
            <w:r w:rsidRPr="006C62DB">
              <w:rPr>
                <w:bCs/>
                <w:iCs/>
                <w:szCs w:val="24"/>
              </w:rPr>
              <w:t>Housekeeping activities are carried out as per work requirement.</w:t>
            </w:r>
          </w:p>
        </w:tc>
      </w:tr>
    </w:tbl>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r w:rsidRPr="006C62DB">
        <w:rPr>
          <w:b/>
          <w:bCs/>
          <w:color w:val="auto"/>
          <w:szCs w:val="24"/>
        </w:rPr>
        <w:t xml:space="preserve">RANGE </w:t>
      </w:r>
    </w:p>
    <w:p w:rsidR="002937F8" w:rsidRPr="006C62DB" w:rsidRDefault="002937F8" w:rsidP="002937F8">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2937F8" w:rsidRPr="006C62DB" w:rsidTr="002937F8">
        <w:trPr>
          <w:trHeight w:val="310"/>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b/>
                <w:bCs/>
                <w:color w:val="auto"/>
                <w:szCs w:val="24"/>
              </w:rPr>
            </w:pPr>
            <w:r w:rsidRPr="006C62DB">
              <w:rPr>
                <w:b/>
                <w:bCs/>
                <w:color w:val="auto"/>
                <w:szCs w:val="24"/>
              </w:rPr>
              <w:t xml:space="preserve">Range  </w:t>
            </w:r>
          </w:p>
        </w:tc>
      </w:tr>
      <w:tr w:rsidR="002937F8" w:rsidRPr="006C62DB" w:rsidTr="002937F8">
        <w:trPr>
          <w:trHeight w:val="1434"/>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color w:val="auto"/>
                <w:szCs w:val="24"/>
              </w:rPr>
            </w:pPr>
            <w:r w:rsidRPr="006C62DB">
              <w:rPr>
                <w:color w:val="auto"/>
                <w:szCs w:val="24"/>
              </w:rPr>
              <w:t xml:space="preserve">PPEs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315"/>
              </w:numPr>
              <w:spacing w:after="0" w:line="360" w:lineRule="auto"/>
              <w:rPr>
                <w:szCs w:val="24"/>
              </w:rPr>
            </w:pPr>
            <w:r w:rsidRPr="006C62DB">
              <w:rPr>
                <w:szCs w:val="24"/>
              </w:rPr>
              <w:t>Apron</w:t>
            </w:r>
          </w:p>
          <w:p w:rsidR="002937F8" w:rsidRPr="006C62DB" w:rsidRDefault="002937F8" w:rsidP="002937F8">
            <w:pPr>
              <w:pStyle w:val="ListParagraph"/>
              <w:numPr>
                <w:ilvl w:val="0"/>
                <w:numId w:val="315"/>
              </w:numPr>
              <w:spacing w:after="0" w:line="360" w:lineRule="auto"/>
              <w:rPr>
                <w:szCs w:val="24"/>
              </w:rPr>
            </w:pPr>
            <w:r w:rsidRPr="006C62DB">
              <w:rPr>
                <w:szCs w:val="24"/>
              </w:rPr>
              <w:t>Dust coat</w:t>
            </w:r>
          </w:p>
          <w:p w:rsidR="002937F8" w:rsidRPr="006C62DB" w:rsidRDefault="002937F8" w:rsidP="002937F8">
            <w:pPr>
              <w:pStyle w:val="ListParagraph"/>
              <w:numPr>
                <w:ilvl w:val="0"/>
                <w:numId w:val="315"/>
              </w:numPr>
              <w:spacing w:after="0" w:line="360" w:lineRule="auto"/>
              <w:rPr>
                <w:szCs w:val="24"/>
              </w:rPr>
            </w:pPr>
            <w:r w:rsidRPr="006C62DB">
              <w:rPr>
                <w:szCs w:val="24"/>
              </w:rPr>
              <w:t>Thimble</w:t>
            </w:r>
          </w:p>
          <w:p w:rsidR="002937F8" w:rsidRPr="006C62DB" w:rsidRDefault="002937F8" w:rsidP="002937F8">
            <w:pPr>
              <w:pStyle w:val="ListParagraph"/>
              <w:numPr>
                <w:ilvl w:val="0"/>
                <w:numId w:val="194"/>
              </w:numPr>
              <w:spacing w:after="0" w:line="360" w:lineRule="auto"/>
              <w:rPr>
                <w:szCs w:val="24"/>
                <w:u w:color="000000"/>
              </w:rPr>
            </w:pPr>
            <w:r w:rsidRPr="006C62DB">
              <w:rPr>
                <w:szCs w:val="24"/>
              </w:rPr>
              <w:t>Low heeled closed shoes</w:t>
            </w:r>
          </w:p>
        </w:tc>
      </w:tr>
      <w:tr w:rsidR="002937F8" w:rsidRPr="006C62DB" w:rsidTr="002937F8">
        <w:trPr>
          <w:trHeight w:val="2193"/>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rFonts w:eastAsia="Calibri"/>
                <w:color w:val="auto"/>
                <w:szCs w:val="24"/>
              </w:rPr>
            </w:pPr>
            <w:r w:rsidRPr="006C62DB">
              <w:rPr>
                <w:color w:val="auto"/>
                <w:szCs w:val="24"/>
              </w:rPr>
              <w:t xml:space="preserve">Clothing construction tools and equipment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spacing w:after="0" w:line="360" w:lineRule="auto"/>
              <w:ind w:firstLine="0"/>
              <w:rPr>
                <w:b/>
                <w:szCs w:val="24"/>
                <w:u w:color="000000"/>
              </w:rPr>
            </w:pPr>
            <w:r w:rsidRPr="006C62DB">
              <w:rPr>
                <w:b/>
                <w:szCs w:val="24"/>
                <w:u w:color="000000"/>
              </w:rPr>
              <w:t xml:space="preserve">Tools </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Measuring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Finishing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Basic sewing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Cutting tools and equipment</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 xml:space="preserve">Marking tools </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Drawing tools</w:t>
            </w:r>
          </w:p>
          <w:p w:rsidR="002937F8" w:rsidRPr="006C62DB" w:rsidRDefault="002937F8" w:rsidP="002937F8">
            <w:pPr>
              <w:pStyle w:val="ListParagraph"/>
              <w:spacing w:after="0" w:line="360" w:lineRule="auto"/>
              <w:ind w:firstLine="0"/>
              <w:rPr>
                <w:b/>
                <w:szCs w:val="24"/>
                <w:u w:color="000000"/>
              </w:rPr>
            </w:pPr>
            <w:r w:rsidRPr="006C62DB">
              <w:rPr>
                <w:b/>
                <w:szCs w:val="24"/>
                <w:u w:color="000000"/>
              </w:rPr>
              <w:lastRenderedPageBreak/>
              <w:t>Equipment</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Display equipment</w:t>
            </w:r>
          </w:p>
          <w:p w:rsidR="002937F8" w:rsidRPr="006C62DB" w:rsidRDefault="002937F8" w:rsidP="002937F8">
            <w:pPr>
              <w:pStyle w:val="ListParagraph"/>
              <w:numPr>
                <w:ilvl w:val="0"/>
                <w:numId w:val="194"/>
              </w:numPr>
              <w:spacing w:after="0" w:line="360" w:lineRule="auto"/>
              <w:rPr>
                <w:szCs w:val="24"/>
              </w:rPr>
            </w:pPr>
            <w:r w:rsidRPr="006C62DB">
              <w:rPr>
                <w:szCs w:val="24"/>
                <w:u w:color="000000"/>
              </w:rPr>
              <w:t>Camera</w:t>
            </w:r>
          </w:p>
          <w:p w:rsidR="002937F8" w:rsidRPr="006C62DB" w:rsidRDefault="002937F8" w:rsidP="002937F8">
            <w:pPr>
              <w:pStyle w:val="ListParagraph"/>
              <w:numPr>
                <w:ilvl w:val="0"/>
                <w:numId w:val="194"/>
              </w:numPr>
              <w:spacing w:after="0" w:line="360" w:lineRule="auto"/>
              <w:rPr>
                <w:szCs w:val="24"/>
              </w:rPr>
            </w:pPr>
            <w:r w:rsidRPr="006C62DB">
              <w:rPr>
                <w:szCs w:val="24"/>
                <w:u w:color="000000"/>
              </w:rPr>
              <w:t>Sewing machine</w:t>
            </w:r>
          </w:p>
        </w:tc>
      </w:tr>
      <w:tr w:rsidR="002937F8" w:rsidRPr="006C62DB" w:rsidTr="002937F8">
        <w:trPr>
          <w:trHeight w:val="426"/>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rFonts w:eastAsia="Calibri"/>
                <w:color w:val="auto"/>
                <w:szCs w:val="24"/>
              </w:rPr>
            </w:pPr>
            <w:r w:rsidRPr="006C62DB">
              <w:rPr>
                <w:color w:val="auto"/>
                <w:szCs w:val="24"/>
              </w:rPr>
              <w:lastRenderedPageBreak/>
              <w:t xml:space="preserve">Clothing construction materials and supplies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spacing w:after="0" w:line="360" w:lineRule="auto"/>
              <w:ind w:firstLine="0"/>
              <w:rPr>
                <w:b/>
                <w:szCs w:val="24"/>
              </w:rPr>
            </w:pPr>
            <w:r w:rsidRPr="006C62DB">
              <w:rPr>
                <w:b/>
                <w:szCs w:val="24"/>
              </w:rPr>
              <w:t>Materials</w:t>
            </w:r>
          </w:p>
          <w:p w:rsidR="002937F8" w:rsidRPr="006C62DB" w:rsidRDefault="002937F8" w:rsidP="002937F8">
            <w:pPr>
              <w:pStyle w:val="ListParagraph"/>
              <w:numPr>
                <w:ilvl w:val="0"/>
                <w:numId w:val="169"/>
              </w:numPr>
              <w:spacing w:after="0" w:line="360" w:lineRule="auto"/>
              <w:rPr>
                <w:szCs w:val="24"/>
              </w:rPr>
            </w:pPr>
            <w:r w:rsidRPr="006C62DB">
              <w:rPr>
                <w:szCs w:val="24"/>
              </w:rPr>
              <w:t>Assorted belts, bows and shoes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buttons </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embroidery threads </w:t>
            </w:r>
          </w:p>
          <w:p w:rsidR="002937F8" w:rsidRPr="006C62DB" w:rsidRDefault="002937F8" w:rsidP="002937F8">
            <w:pPr>
              <w:pStyle w:val="ListParagraph"/>
              <w:numPr>
                <w:ilvl w:val="0"/>
                <w:numId w:val="169"/>
              </w:numPr>
              <w:spacing w:after="0" w:line="360" w:lineRule="auto"/>
              <w:rPr>
                <w:szCs w:val="24"/>
              </w:rPr>
            </w:pPr>
            <w:r w:rsidRPr="006C62DB">
              <w:rPr>
                <w:szCs w:val="24"/>
              </w:rPr>
              <w:t>Beads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Brown papers </w:t>
            </w:r>
          </w:p>
          <w:p w:rsidR="002937F8" w:rsidRPr="006C62DB" w:rsidRDefault="002937F8" w:rsidP="002937F8">
            <w:pPr>
              <w:pStyle w:val="ListParagraph"/>
              <w:numPr>
                <w:ilvl w:val="0"/>
                <w:numId w:val="169"/>
              </w:numPr>
              <w:spacing w:after="0" w:line="360" w:lineRule="auto"/>
              <w:rPr>
                <w:szCs w:val="24"/>
              </w:rPr>
            </w:pPr>
            <w:r w:rsidRPr="006C62DB">
              <w:rPr>
                <w:szCs w:val="24"/>
              </w:rPr>
              <w:t>Charcoal</w:t>
            </w:r>
          </w:p>
          <w:p w:rsidR="002937F8" w:rsidRPr="006C62DB" w:rsidRDefault="002937F8" w:rsidP="002937F8">
            <w:pPr>
              <w:pStyle w:val="ListParagraph"/>
              <w:numPr>
                <w:ilvl w:val="0"/>
                <w:numId w:val="169"/>
              </w:numPr>
              <w:spacing w:after="0" w:line="360" w:lineRule="auto"/>
              <w:rPr>
                <w:szCs w:val="24"/>
              </w:rPr>
            </w:pPr>
            <w:r w:rsidRPr="006C62DB">
              <w:rPr>
                <w:szCs w:val="24"/>
              </w:rPr>
              <w:t>Coloured pencils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Crayons </w:t>
            </w:r>
          </w:p>
          <w:p w:rsidR="002937F8" w:rsidRPr="006C62DB" w:rsidRDefault="002937F8" w:rsidP="002937F8">
            <w:pPr>
              <w:pStyle w:val="ListParagraph"/>
              <w:numPr>
                <w:ilvl w:val="0"/>
                <w:numId w:val="169"/>
              </w:numPr>
              <w:spacing w:after="0" w:line="360" w:lineRule="auto"/>
              <w:rPr>
                <w:szCs w:val="24"/>
              </w:rPr>
            </w:pPr>
            <w:r w:rsidRPr="006C62DB">
              <w:rPr>
                <w:szCs w:val="24"/>
              </w:rPr>
              <w:t>Dress makers pins</w:t>
            </w:r>
          </w:p>
          <w:p w:rsidR="002937F8" w:rsidRPr="006C62DB" w:rsidRDefault="002937F8" w:rsidP="002937F8">
            <w:pPr>
              <w:pStyle w:val="ListParagraph"/>
              <w:numPr>
                <w:ilvl w:val="0"/>
                <w:numId w:val="169"/>
              </w:numPr>
              <w:spacing w:after="0" w:line="360" w:lineRule="auto"/>
              <w:rPr>
                <w:szCs w:val="24"/>
              </w:rPr>
            </w:pPr>
            <w:r w:rsidRPr="006C62DB">
              <w:rPr>
                <w:szCs w:val="24"/>
              </w:rPr>
              <w:t>Dressmakers tracing paper</w:t>
            </w:r>
          </w:p>
          <w:p w:rsidR="002937F8" w:rsidRPr="006C62DB" w:rsidRDefault="002937F8" w:rsidP="002937F8">
            <w:pPr>
              <w:pStyle w:val="ListParagraph"/>
              <w:numPr>
                <w:ilvl w:val="0"/>
                <w:numId w:val="169"/>
              </w:numPr>
              <w:spacing w:after="0" w:line="360" w:lineRule="auto"/>
              <w:rPr>
                <w:szCs w:val="24"/>
              </w:rPr>
            </w:pPr>
            <w:r w:rsidRPr="006C62DB">
              <w:rPr>
                <w:szCs w:val="24"/>
              </w:rPr>
              <w:t>Elastic</w:t>
            </w:r>
          </w:p>
          <w:p w:rsidR="002937F8" w:rsidRPr="006C62DB" w:rsidRDefault="002937F8" w:rsidP="002937F8">
            <w:pPr>
              <w:pStyle w:val="ListParagraph"/>
              <w:spacing w:after="0" w:line="360" w:lineRule="auto"/>
              <w:ind w:firstLine="0"/>
              <w:rPr>
                <w:b/>
                <w:szCs w:val="24"/>
              </w:rPr>
            </w:pPr>
            <w:r w:rsidRPr="006C62DB">
              <w:rPr>
                <w:b/>
                <w:szCs w:val="24"/>
              </w:rPr>
              <w:t>Supplies</w:t>
            </w:r>
          </w:p>
          <w:p w:rsidR="002937F8" w:rsidRPr="006C62DB" w:rsidRDefault="002937F8" w:rsidP="002937F8">
            <w:pPr>
              <w:pStyle w:val="ListParagraph"/>
              <w:numPr>
                <w:ilvl w:val="0"/>
                <w:numId w:val="169"/>
              </w:numPr>
              <w:spacing w:after="0" w:line="360" w:lineRule="auto"/>
              <w:rPr>
                <w:szCs w:val="24"/>
              </w:rPr>
            </w:pPr>
            <w:r w:rsidRPr="006C62DB">
              <w:rPr>
                <w:szCs w:val="24"/>
              </w:rPr>
              <w:t>Assorted fabrics</w:t>
            </w:r>
          </w:p>
          <w:p w:rsidR="002937F8" w:rsidRPr="006C62DB" w:rsidRDefault="002937F8" w:rsidP="002937F8">
            <w:pPr>
              <w:pStyle w:val="ListParagraph"/>
              <w:numPr>
                <w:ilvl w:val="0"/>
                <w:numId w:val="169"/>
              </w:numPr>
              <w:spacing w:after="0" w:line="360" w:lineRule="auto"/>
              <w:rPr>
                <w:szCs w:val="24"/>
              </w:rPr>
            </w:pPr>
            <w:r w:rsidRPr="006C62DB">
              <w:rPr>
                <w:szCs w:val="24"/>
              </w:rPr>
              <w:t>Assorted inter lining</w:t>
            </w:r>
          </w:p>
          <w:p w:rsidR="002937F8" w:rsidRPr="006C62DB" w:rsidRDefault="002937F8" w:rsidP="002937F8">
            <w:pPr>
              <w:pStyle w:val="ListParagraph"/>
              <w:numPr>
                <w:ilvl w:val="0"/>
                <w:numId w:val="169"/>
              </w:numPr>
              <w:spacing w:after="0" w:line="360" w:lineRule="auto"/>
              <w:rPr>
                <w:szCs w:val="24"/>
              </w:rPr>
            </w:pPr>
            <w:r w:rsidRPr="006C62DB">
              <w:rPr>
                <w:szCs w:val="24"/>
              </w:rPr>
              <w:t>Assorted interfacing</w:t>
            </w:r>
          </w:p>
          <w:p w:rsidR="002937F8" w:rsidRPr="006C62DB" w:rsidRDefault="002937F8" w:rsidP="002937F8">
            <w:pPr>
              <w:pStyle w:val="ListParagraph"/>
              <w:numPr>
                <w:ilvl w:val="0"/>
                <w:numId w:val="169"/>
              </w:numPr>
              <w:spacing w:after="0" w:line="360" w:lineRule="auto"/>
              <w:rPr>
                <w:szCs w:val="24"/>
              </w:rPr>
            </w:pPr>
            <w:r w:rsidRPr="006C62DB">
              <w:rPr>
                <w:szCs w:val="24"/>
              </w:rPr>
              <w:t>Assorted lace</w:t>
            </w:r>
          </w:p>
          <w:p w:rsidR="002937F8" w:rsidRPr="006C62DB" w:rsidRDefault="002937F8" w:rsidP="002937F8">
            <w:pPr>
              <w:pStyle w:val="ListParagraph"/>
              <w:numPr>
                <w:ilvl w:val="0"/>
                <w:numId w:val="169"/>
              </w:numPr>
              <w:spacing w:after="0" w:line="360" w:lineRule="auto"/>
              <w:rPr>
                <w:szCs w:val="24"/>
              </w:rPr>
            </w:pPr>
            <w:r w:rsidRPr="006C62DB">
              <w:rPr>
                <w:szCs w:val="24"/>
              </w:rPr>
              <w:t>Assorted lining</w:t>
            </w:r>
          </w:p>
          <w:p w:rsidR="002937F8" w:rsidRPr="006C62DB" w:rsidRDefault="002937F8" w:rsidP="002937F8">
            <w:pPr>
              <w:pStyle w:val="ListParagraph"/>
              <w:numPr>
                <w:ilvl w:val="0"/>
                <w:numId w:val="169"/>
              </w:numPr>
              <w:spacing w:after="0" w:line="360" w:lineRule="auto"/>
              <w:rPr>
                <w:szCs w:val="24"/>
              </w:rPr>
            </w:pPr>
            <w:r w:rsidRPr="006C62DB">
              <w:rPr>
                <w:szCs w:val="24"/>
              </w:rPr>
              <w:t>Assorted ribbons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sewing threads </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stiffeners </w:t>
            </w:r>
          </w:p>
          <w:p w:rsidR="002937F8" w:rsidRPr="006C62DB" w:rsidRDefault="002937F8" w:rsidP="002937F8">
            <w:pPr>
              <w:pStyle w:val="ListParagraph"/>
              <w:numPr>
                <w:ilvl w:val="0"/>
                <w:numId w:val="169"/>
              </w:numPr>
              <w:spacing w:after="0" w:line="360" w:lineRule="auto"/>
              <w:rPr>
                <w:szCs w:val="24"/>
              </w:rPr>
            </w:pPr>
            <w:r w:rsidRPr="006C62DB">
              <w:rPr>
                <w:szCs w:val="24"/>
              </w:rPr>
              <w:t>Assorted underlining</w:t>
            </w:r>
          </w:p>
        </w:tc>
      </w:tr>
      <w:tr w:rsidR="002937F8" w:rsidRPr="006C62DB" w:rsidTr="002937F8">
        <w:trPr>
          <w:trHeight w:val="426"/>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color w:val="auto"/>
                <w:szCs w:val="24"/>
              </w:rPr>
            </w:pPr>
            <w:r w:rsidRPr="006C62DB">
              <w:rPr>
                <w:color w:val="auto"/>
                <w:szCs w:val="24"/>
              </w:rPr>
              <w:t xml:space="preserve">Lingerie garments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352"/>
              </w:numPr>
              <w:spacing w:after="0" w:line="360" w:lineRule="auto"/>
              <w:rPr>
                <w:szCs w:val="24"/>
              </w:rPr>
            </w:pPr>
            <w:r w:rsidRPr="006C62DB">
              <w:rPr>
                <w:szCs w:val="24"/>
              </w:rPr>
              <w:t xml:space="preserve">Bustier </w:t>
            </w:r>
          </w:p>
          <w:p w:rsidR="002937F8" w:rsidRPr="006C62DB" w:rsidRDefault="002937F8" w:rsidP="002937F8">
            <w:pPr>
              <w:pStyle w:val="ListParagraph"/>
              <w:numPr>
                <w:ilvl w:val="0"/>
                <w:numId w:val="352"/>
              </w:numPr>
              <w:spacing w:after="0" w:line="360" w:lineRule="auto"/>
              <w:rPr>
                <w:szCs w:val="24"/>
              </w:rPr>
            </w:pPr>
            <w:r w:rsidRPr="006C62DB">
              <w:rPr>
                <w:szCs w:val="24"/>
              </w:rPr>
              <w:t>Bodysuit</w:t>
            </w:r>
          </w:p>
          <w:p w:rsidR="002937F8" w:rsidRPr="006C62DB" w:rsidRDefault="002937F8" w:rsidP="002937F8">
            <w:pPr>
              <w:pStyle w:val="ListParagraph"/>
              <w:numPr>
                <w:ilvl w:val="0"/>
                <w:numId w:val="352"/>
              </w:numPr>
              <w:spacing w:after="0" w:line="360" w:lineRule="auto"/>
              <w:rPr>
                <w:szCs w:val="24"/>
              </w:rPr>
            </w:pPr>
            <w:proofErr w:type="spellStart"/>
            <w:r w:rsidRPr="006C62DB">
              <w:rPr>
                <w:szCs w:val="24"/>
              </w:rPr>
              <w:t>Bralette</w:t>
            </w:r>
            <w:proofErr w:type="spellEnd"/>
          </w:p>
          <w:p w:rsidR="002937F8" w:rsidRPr="006C62DB" w:rsidRDefault="002937F8" w:rsidP="002937F8">
            <w:pPr>
              <w:pStyle w:val="ListParagraph"/>
              <w:numPr>
                <w:ilvl w:val="0"/>
                <w:numId w:val="352"/>
              </w:numPr>
              <w:spacing w:after="0" w:line="360" w:lineRule="auto"/>
              <w:rPr>
                <w:szCs w:val="24"/>
              </w:rPr>
            </w:pPr>
            <w:r w:rsidRPr="006C62DB">
              <w:rPr>
                <w:szCs w:val="24"/>
              </w:rPr>
              <w:t>Chemise</w:t>
            </w:r>
          </w:p>
          <w:p w:rsidR="002937F8" w:rsidRPr="006C62DB" w:rsidRDefault="002937F8" w:rsidP="002937F8">
            <w:pPr>
              <w:pStyle w:val="ListParagraph"/>
              <w:numPr>
                <w:ilvl w:val="0"/>
                <w:numId w:val="352"/>
              </w:numPr>
              <w:spacing w:after="0" w:line="360" w:lineRule="auto"/>
              <w:rPr>
                <w:szCs w:val="24"/>
              </w:rPr>
            </w:pPr>
            <w:r w:rsidRPr="006C62DB">
              <w:rPr>
                <w:szCs w:val="24"/>
              </w:rPr>
              <w:t>Corset</w:t>
            </w:r>
          </w:p>
          <w:p w:rsidR="002937F8" w:rsidRPr="006C62DB" w:rsidRDefault="002937F8" w:rsidP="002937F8">
            <w:pPr>
              <w:pStyle w:val="ListParagraph"/>
              <w:numPr>
                <w:ilvl w:val="0"/>
                <w:numId w:val="352"/>
              </w:numPr>
              <w:spacing w:after="0" w:line="360" w:lineRule="auto"/>
              <w:rPr>
                <w:szCs w:val="24"/>
              </w:rPr>
            </w:pPr>
            <w:r w:rsidRPr="006C62DB">
              <w:rPr>
                <w:szCs w:val="24"/>
              </w:rPr>
              <w:lastRenderedPageBreak/>
              <w:t>Camisole</w:t>
            </w:r>
          </w:p>
          <w:p w:rsidR="002937F8" w:rsidRPr="006C62DB" w:rsidRDefault="002937F8" w:rsidP="002937F8">
            <w:pPr>
              <w:pStyle w:val="ListParagraph"/>
              <w:spacing w:after="0" w:line="360" w:lineRule="auto"/>
              <w:ind w:firstLine="0"/>
              <w:rPr>
                <w:b/>
                <w:szCs w:val="24"/>
              </w:rPr>
            </w:pPr>
            <w:r w:rsidRPr="006C62DB">
              <w:rPr>
                <w:szCs w:val="24"/>
              </w:rPr>
              <w:t>Garters</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rFonts w:eastAsia="Calibri"/>
                <w:color w:val="auto"/>
                <w:szCs w:val="24"/>
              </w:rPr>
            </w:pPr>
            <w:r w:rsidRPr="006C62DB">
              <w:rPr>
                <w:color w:val="auto"/>
                <w:szCs w:val="24"/>
              </w:rPr>
              <w:lastRenderedPageBreak/>
              <w:t xml:space="preserve">Pattern instructions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 xml:space="preserve">Folds </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Notches/balance marks</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Straight grains</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Pattern size</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 xml:space="preserve">Style number </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Number of pieces to be cut</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Center back and center front</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Name of pattern</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Seam allowances</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Construction lines</w:t>
            </w:r>
          </w:p>
          <w:p w:rsidR="002937F8" w:rsidRPr="006C62DB" w:rsidRDefault="002937F8" w:rsidP="002937F8">
            <w:pPr>
              <w:pStyle w:val="ListParagraph"/>
              <w:numPr>
                <w:ilvl w:val="0"/>
                <w:numId w:val="170"/>
              </w:numPr>
              <w:spacing w:after="0" w:line="360" w:lineRule="auto"/>
              <w:rPr>
                <w:szCs w:val="24"/>
                <w:lang w:val="en-US"/>
              </w:rPr>
            </w:pPr>
            <w:r w:rsidRPr="006C62DB">
              <w:rPr>
                <w:szCs w:val="24"/>
              </w:rPr>
              <w:t xml:space="preserve">Scale </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rFonts w:eastAsia="Calibri"/>
                <w:color w:val="auto"/>
                <w:szCs w:val="24"/>
              </w:rPr>
            </w:pPr>
            <w:r w:rsidRPr="006C62DB">
              <w:rPr>
                <w:color w:val="auto"/>
                <w:szCs w:val="24"/>
              </w:rPr>
              <w:t xml:space="preserve">Lingerie pattern pieces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 xml:space="preserve">Sleeves </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Cuffs</w:t>
            </w:r>
          </w:p>
          <w:p w:rsidR="002937F8" w:rsidRPr="006C62DB" w:rsidRDefault="002937F8" w:rsidP="002937F8">
            <w:pPr>
              <w:pStyle w:val="ListParagraph"/>
              <w:numPr>
                <w:ilvl w:val="0"/>
                <w:numId w:val="170"/>
              </w:numPr>
              <w:spacing w:after="0" w:line="360" w:lineRule="auto"/>
              <w:rPr>
                <w:szCs w:val="24"/>
                <w:lang w:val="en-US"/>
              </w:rPr>
            </w:pPr>
            <w:r w:rsidRPr="006C62DB">
              <w:rPr>
                <w:szCs w:val="24"/>
                <w:lang w:val="en-US"/>
              </w:rPr>
              <w:t xml:space="preserve">Yokes </w:t>
            </w:r>
          </w:p>
          <w:p w:rsidR="002937F8" w:rsidRPr="006C62DB" w:rsidRDefault="002937F8" w:rsidP="002937F8">
            <w:pPr>
              <w:pStyle w:val="ListParagraph"/>
              <w:numPr>
                <w:ilvl w:val="0"/>
                <w:numId w:val="170"/>
              </w:numPr>
              <w:spacing w:after="0" w:line="360" w:lineRule="auto"/>
              <w:rPr>
                <w:szCs w:val="24"/>
              </w:rPr>
            </w:pPr>
            <w:r w:rsidRPr="006C62DB">
              <w:rPr>
                <w:szCs w:val="24"/>
                <w:lang w:val="en-US"/>
              </w:rPr>
              <w:t>Flounce</w:t>
            </w:r>
          </w:p>
          <w:p w:rsidR="002937F8" w:rsidRPr="006C62DB" w:rsidRDefault="002937F8" w:rsidP="002937F8">
            <w:pPr>
              <w:pStyle w:val="ListParagraph"/>
              <w:numPr>
                <w:ilvl w:val="0"/>
                <w:numId w:val="170"/>
              </w:numPr>
              <w:spacing w:after="0" w:line="360" w:lineRule="auto"/>
              <w:rPr>
                <w:szCs w:val="24"/>
              </w:rPr>
            </w:pPr>
            <w:r w:rsidRPr="006C62DB">
              <w:rPr>
                <w:szCs w:val="24"/>
              </w:rPr>
              <w:t>Brassiere</w:t>
            </w:r>
          </w:p>
          <w:p w:rsidR="002937F8" w:rsidRPr="006C62DB" w:rsidRDefault="002937F8" w:rsidP="002937F8">
            <w:pPr>
              <w:pStyle w:val="ListParagraph"/>
              <w:numPr>
                <w:ilvl w:val="0"/>
                <w:numId w:val="170"/>
              </w:numPr>
              <w:spacing w:after="0" w:line="360" w:lineRule="auto"/>
              <w:rPr>
                <w:szCs w:val="24"/>
              </w:rPr>
            </w:pPr>
            <w:r w:rsidRPr="006C62DB">
              <w:rPr>
                <w:szCs w:val="24"/>
              </w:rPr>
              <w:t xml:space="preserve">Bodice </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color w:val="auto"/>
                <w:szCs w:val="24"/>
              </w:rPr>
            </w:pPr>
            <w:r w:rsidRPr="006C62DB">
              <w:rPr>
                <w:color w:val="auto"/>
                <w:szCs w:val="24"/>
              </w:rPr>
              <w:t xml:space="preserve">Production systems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2"/>
              </w:numPr>
              <w:spacing w:after="0" w:line="360" w:lineRule="auto"/>
              <w:rPr>
                <w:szCs w:val="24"/>
              </w:rPr>
            </w:pPr>
            <w:r w:rsidRPr="006C62DB">
              <w:rPr>
                <w:szCs w:val="24"/>
                <w:lang w:val="en-US"/>
              </w:rPr>
              <w:t>Make through/whole garment</w:t>
            </w:r>
          </w:p>
          <w:p w:rsidR="002937F8" w:rsidRPr="006C62DB" w:rsidRDefault="002937F8" w:rsidP="002937F8">
            <w:pPr>
              <w:pStyle w:val="ListParagraph"/>
              <w:numPr>
                <w:ilvl w:val="0"/>
                <w:numId w:val="12"/>
              </w:numPr>
              <w:spacing w:after="0" w:line="360" w:lineRule="auto"/>
              <w:rPr>
                <w:szCs w:val="24"/>
              </w:rPr>
            </w:pPr>
            <w:r w:rsidRPr="006C62DB">
              <w:rPr>
                <w:szCs w:val="24"/>
              </w:rPr>
              <w:t>Line</w:t>
            </w:r>
          </w:p>
          <w:p w:rsidR="002937F8" w:rsidRPr="006C62DB" w:rsidRDefault="002937F8" w:rsidP="002937F8">
            <w:pPr>
              <w:pStyle w:val="ListParagraph"/>
              <w:numPr>
                <w:ilvl w:val="0"/>
                <w:numId w:val="170"/>
              </w:numPr>
              <w:spacing w:after="0" w:line="360" w:lineRule="auto"/>
              <w:rPr>
                <w:szCs w:val="24"/>
                <w:lang w:val="en-US"/>
              </w:rPr>
            </w:pPr>
            <w:r w:rsidRPr="006C62DB">
              <w:rPr>
                <w:szCs w:val="24"/>
              </w:rPr>
              <w:t>Group/batch</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51"/>
              </w:numPr>
              <w:spacing w:after="200" w:line="360" w:lineRule="auto"/>
              <w:contextualSpacing/>
              <w:rPr>
                <w:rFonts w:eastAsia="Calibri"/>
                <w:color w:val="auto"/>
                <w:szCs w:val="24"/>
              </w:rPr>
            </w:pPr>
            <w:r w:rsidRPr="006C62DB">
              <w:rPr>
                <w:color w:val="auto"/>
                <w:szCs w:val="24"/>
              </w:rPr>
              <w:t xml:space="preserve">Lingerie garments finishing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95"/>
              </w:numPr>
              <w:spacing w:after="0" w:line="360" w:lineRule="auto"/>
              <w:rPr>
                <w:szCs w:val="24"/>
              </w:rPr>
            </w:pPr>
            <w:r w:rsidRPr="006C62DB">
              <w:rPr>
                <w:szCs w:val="24"/>
              </w:rPr>
              <w:t>Hemming</w:t>
            </w:r>
          </w:p>
          <w:p w:rsidR="002937F8" w:rsidRPr="006C62DB" w:rsidRDefault="002937F8" w:rsidP="002937F8">
            <w:pPr>
              <w:pStyle w:val="ListParagraph"/>
              <w:numPr>
                <w:ilvl w:val="0"/>
                <w:numId w:val="195"/>
              </w:numPr>
              <w:spacing w:after="0" w:line="360" w:lineRule="auto"/>
              <w:rPr>
                <w:szCs w:val="24"/>
              </w:rPr>
            </w:pPr>
            <w:r w:rsidRPr="006C62DB">
              <w:rPr>
                <w:szCs w:val="24"/>
              </w:rPr>
              <w:t xml:space="preserve">Attaching fasteners </w:t>
            </w:r>
          </w:p>
          <w:p w:rsidR="002937F8" w:rsidRPr="006C62DB" w:rsidRDefault="002937F8" w:rsidP="002937F8">
            <w:pPr>
              <w:pStyle w:val="ListParagraph"/>
              <w:numPr>
                <w:ilvl w:val="0"/>
                <w:numId w:val="195"/>
              </w:numPr>
              <w:spacing w:after="0" w:line="360" w:lineRule="auto"/>
              <w:rPr>
                <w:szCs w:val="24"/>
              </w:rPr>
            </w:pPr>
            <w:r w:rsidRPr="006C62DB">
              <w:rPr>
                <w:szCs w:val="24"/>
              </w:rPr>
              <w:t>Pressing/Ironing</w:t>
            </w:r>
          </w:p>
          <w:p w:rsidR="002937F8" w:rsidRPr="006C62DB" w:rsidRDefault="002937F8" w:rsidP="002937F8">
            <w:pPr>
              <w:pStyle w:val="ListParagraph"/>
              <w:numPr>
                <w:ilvl w:val="0"/>
                <w:numId w:val="195"/>
              </w:numPr>
              <w:spacing w:after="0" w:line="360" w:lineRule="auto"/>
              <w:rPr>
                <w:szCs w:val="24"/>
              </w:rPr>
            </w:pPr>
            <w:r w:rsidRPr="006C62DB">
              <w:rPr>
                <w:szCs w:val="24"/>
              </w:rPr>
              <w:t>Trimming hanging threads</w:t>
            </w:r>
          </w:p>
        </w:tc>
      </w:tr>
    </w:tbl>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r w:rsidRPr="006C62DB">
        <w:rPr>
          <w:b/>
          <w:bCs/>
          <w:color w:val="auto"/>
          <w:szCs w:val="24"/>
        </w:rPr>
        <w:t xml:space="preserve">REQUIRED KNOWLEDGE AND SKILLS </w:t>
      </w:r>
    </w:p>
    <w:p w:rsidR="002937F8" w:rsidRPr="006C62DB" w:rsidRDefault="002937F8" w:rsidP="002937F8">
      <w:pPr>
        <w:spacing w:line="360" w:lineRule="auto"/>
        <w:rPr>
          <w:color w:val="auto"/>
          <w:szCs w:val="24"/>
        </w:rPr>
      </w:pPr>
      <w:r w:rsidRPr="006C62DB">
        <w:rPr>
          <w:color w:val="auto"/>
          <w:szCs w:val="24"/>
        </w:rPr>
        <w:t xml:space="preserve">This section describes the knowledge and skills required for this unit of competency. </w:t>
      </w:r>
    </w:p>
    <w:p w:rsidR="002937F8" w:rsidRPr="006C62DB" w:rsidRDefault="002937F8" w:rsidP="002937F8">
      <w:pPr>
        <w:spacing w:line="360" w:lineRule="auto"/>
        <w:rPr>
          <w:b/>
          <w:bCs/>
          <w:color w:val="auto"/>
          <w:szCs w:val="24"/>
        </w:rPr>
      </w:pPr>
      <w:r w:rsidRPr="006C62DB">
        <w:rPr>
          <w:b/>
          <w:bCs/>
          <w:color w:val="auto"/>
          <w:szCs w:val="24"/>
        </w:rPr>
        <w:t xml:space="preserve">Required knowledge </w:t>
      </w:r>
    </w:p>
    <w:p w:rsidR="002937F8" w:rsidRPr="006C62DB" w:rsidRDefault="002937F8" w:rsidP="002937F8">
      <w:pPr>
        <w:spacing w:line="360" w:lineRule="auto"/>
        <w:rPr>
          <w:color w:val="auto"/>
          <w:szCs w:val="24"/>
        </w:rPr>
      </w:pPr>
      <w:r w:rsidRPr="006C62DB">
        <w:rPr>
          <w:color w:val="auto"/>
          <w:szCs w:val="24"/>
        </w:rPr>
        <w:t xml:space="preserve">The individual needs to demonstrate knowledge of: </w:t>
      </w:r>
    </w:p>
    <w:p w:rsidR="002937F8" w:rsidRPr="006C62DB" w:rsidRDefault="002937F8" w:rsidP="002937F8">
      <w:pPr>
        <w:pStyle w:val="ListParagraph"/>
        <w:numPr>
          <w:ilvl w:val="0"/>
          <w:numId w:val="353"/>
        </w:numPr>
        <w:spacing w:line="360" w:lineRule="auto"/>
        <w:rPr>
          <w:szCs w:val="24"/>
        </w:rPr>
      </w:pPr>
      <w:r w:rsidRPr="006C62DB">
        <w:rPr>
          <w:szCs w:val="24"/>
        </w:rPr>
        <w:lastRenderedPageBreak/>
        <w:t>Fibres and fabrics</w:t>
      </w:r>
    </w:p>
    <w:p w:rsidR="002937F8" w:rsidRPr="006C62DB" w:rsidRDefault="002937F8" w:rsidP="002937F8">
      <w:pPr>
        <w:pStyle w:val="ListParagraph"/>
        <w:numPr>
          <w:ilvl w:val="0"/>
          <w:numId w:val="353"/>
        </w:numPr>
        <w:spacing w:line="360" w:lineRule="auto"/>
        <w:rPr>
          <w:szCs w:val="24"/>
        </w:rPr>
      </w:pPr>
      <w:r w:rsidRPr="006C62DB">
        <w:rPr>
          <w:szCs w:val="24"/>
        </w:rPr>
        <w:t>Principles of clothing design and construction</w:t>
      </w:r>
    </w:p>
    <w:p w:rsidR="002937F8" w:rsidRPr="006C62DB" w:rsidRDefault="002937F8" w:rsidP="002937F8">
      <w:pPr>
        <w:pStyle w:val="ListParagraph"/>
        <w:numPr>
          <w:ilvl w:val="0"/>
          <w:numId w:val="353"/>
        </w:numPr>
        <w:spacing w:line="360" w:lineRule="auto"/>
        <w:rPr>
          <w:szCs w:val="24"/>
        </w:rPr>
      </w:pPr>
      <w:r w:rsidRPr="006C62DB">
        <w:rPr>
          <w:szCs w:val="24"/>
        </w:rPr>
        <w:t>Principles of pattern construction</w:t>
      </w:r>
    </w:p>
    <w:p w:rsidR="002937F8" w:rsidRPr="006C62DB" w:rsidRDefault="002937F8" w:rsidP="002937F8">
      <w:pPr>
        <w:pStyle w:val="ListParagraph"/>
        <w:numPr>
          <w:ilvl w:val="0"/>
          <w:numId w:val="353"/>
        </w:numPr>
        <w:spacing w:line="360" w:lineRule="auto"/>
        <w:rPr>
          <w:szCs w:val="24"/>
        </w:rPr>
      </w:pPr>
      <w:r w:rsidRPr="006C62DB">
        <w:rPr>
          <w:szCs w:val="24"/>
        </w:rPr>
        <w:t>Finishing and accessorizing garments</w:t>
      </w:r>
    </w:p>
    <w:p w:rsidR="002937F8" w:rsidRPr="006C62DB" w:rsidRDefault="002937F8" w:rsidP="002937F8">
      <w:pPr>
        <w:pStyle w:val="ListParagraph"/>
        <w:numPr>
          <w:ilvl w:val="0"/>
          <w:numId w:val="353"/>
        </w:numPr>
        <w:spacing w:line="360" w:lineRule="auto"/>
        <w:rPr>
          <w:szCs w:val="24"/>
        </w:rPr>
      </w:pPr>
      <w:r w:rsidRPr="006C62DB">
        <w:rPr>
          <w:szCs w:val="24"/>
        </w:rPr>
        <w:t>Fashion marketing</w:t>
      </w:r>
    </w:p>
    <w:p w:rsidR="002937F8" w:rsidRPr="006C62DB" w:rsidRDefault="002937F8" w:rsidP="002937F8">
      <w:pPr>
        <w:pStyle w:val="ListParagraph"/>
        <w:numPr>
          <w:ilvl w:val="0"/>
          <w:numId w:val="353"/>
        </w:numPr>
        <w:spacing w:line="360" w:lineRule="auto"/>
        <w:rPr>
          <w:szCs w:val="24"/>
        </w:rPr>
      </w:pPr>
      <w:r w:rsidRPr="006C62DB">
        <w:rPr>
          <w:szCs w:val="24"/>
        </w:rPr>
        <w:t xml:space="preserve">Creativity and innovation in fashion design </w:t>
      </w:r>
    </w:p>
    <w:p w:rsidR="002937F8" w:rsidRPr="006C62DB" w:rsidRDefault="002937F8" w:rsidP="002937F8">
      <w:pPr>
        <w:pStyle w:val="ListParagraph"/>
        <w:numPr>
          <w:ilvl w:val="0"/>
          <w:numId w:val="353"/>
        </w:numPr>
        <w:spacing w:line="360" w:lineRule="auto"/>
        <w:rPr>
          <w:szCs w:val="24"/>
        </w:rPr>
      </w:pPr>
      <w:r w:rsidRPr="006C62DB">
        <w:rPr>
          <w:szCs w:val="24"/>
        </w:rPr>
        <w:t xml:space="preserve">Sewing machine operation </w:t>
      </w:r>
    </w:p>
    <w:p w:rsidR="002937F8" w:rsidRPr="006C62DB" w:rsidRDefault="002937F8" w:rsidP="002937F8">
      <w:pPr>
        <w:pStyle w:val="ListParagraph"/>
        <w:numPr>
          <w:ilvl w:val="0"/>
          <w:numId w:val="353"/>
        </w:numPr>
        <w:spacing w:line="360" w:lineRule="auto"/>
        <w:rPr>
          <w:szCs w:val="24"/>
        </w:rPr>
      </w:pPr>
      <w:r w:rsidRPr="006C62DB">
        <w:rPr>
          <w:szCs w:val="24"/>
        </w:rPr>
        <w:t>Fashion design tools and equipment</w:t>
      </w:r>
    </w:p>
    <w:p w:rsidR="002937F8" w:rsidRPr="006C62DB" w:rsidRDefault="002937F8" w:rsidP="002937F8">
      <w:pPr>
        <w:pStyle w:val="ListParagraph"/>
        <w:numPr>
          <w:ilvl w:val="0"/>
          <w:numId w:val="353"/>
        </w:numPr>
        <w:spacing w:line="360" w:lineRule="auto"/>
        <w:rPr>
          <w:szCs w:val="24"/>
        </w:rPr>
      </w:pPr>
      <w:r w:rsidRPr="006C62DB">
        <w:rPr>
          <w:szCs w:val="24"/>
        </w:rPr>
        <w:t>Fashion design products and supplies</w:t>
      </w:r>
    </w:p>
    <w:p w:rsidR="002937F8" w:rsidRPr="006C62DB" w:rsidRDefault="002937F8" w:rsidP="002937F8">
      <w:pPr>
        <w:pStyle w:val="ListParagraph"/>
        <w:numPr>
          <w:ilvl w:val="0"/>
          <w:numId w:val="353"/>
        </w:numPr>
        <w:spacing w:line="360" w:lineRule="auto"/>
        <w:rPr>
          <w:szCs w:val="24"/>
        </w:rPr>
      </w:pPr>
      <w:r w:rsidRPr="006C62DB">
        <w:rPr>
          <w:szCs w:val="24"/>
        </w:rPr>
        <w:t>Ethical issues in fashion design</w:t>
      </w:r>
    </w:p>
    <w:p w:rsidR="002937F8" w:rsidRPr="006C62DB" w:rsidRDefault="002937F8" w:rsidP="002937F8">
      <w:pPr>
        <w:pStyle w:val="ListParagraph"/>
        <w:numPr>
          <w:ilvl w:val="0"/>
          <w:numId w:val="353"/>
        </w:numPr>
        <w:spacing w:line="360" w:lineRule="auto"/>
        <w:rPr>
          <w:szCs w:val="24"/>
        </w:rPr>
      </w:pPr>
      <w:r w:rsidRPr="006C62DB">
        <w:rPr>
          <w:szCs w:val="24"/>
        </w:rPr>
        <w:t>Occupational safety and health</w:t>
      </w:r>
    </w:p>
    <w:p w:rsidR="002937F8" w:rsidRPr="006C62DB" w:rsidRDefault="002937F8" w:rsidP="002937F8">
      <w:pPr>
        <w:pStyle w:val="ListParagraph"/>
        <w:numPr>
          <w:ilvl w:val="0"/>
          <w:numId w:val="353"/>
        </w:numPr>
        <w:spacing w:line="360" w:lineRule="auto"/>
        <w:rPr>
          <w:szCs w:val="24"/>
        </w:rPr>
      </w:pPr>
      <w:r w:rsidRPr="006C62DB">
        <w:rPr>
          <w:szCs w:val="24"/>
        </w:rPr>
        <w:t>Waste management</w:t>
      </w:r>
    </w:p>
    <w:p w:rsidR="002937F8" w:rsidRPr="006C62DB" w:rsidRDefault="002937F8" w:rsidP="002937F8">
      <w:pPr>
        <w:spacing w:line="360" w:lineRule="auto"/>
        <w:rPr>
          <w:b/>
          <w:bCs/>
          <w:color w:val="auto"/>
          <w:szCs w:val="24"/>
        </w:rPr>
      </w:pPr>
      <w:r w:rsidRPr="006C62DB">
        <w:rPr>
          <w:b/>
          <w:bCs/>
          <w:color w:val="auto"/>
          <w:szCs w:val="24"/>
        </w:rPr>
        <w:t>Required skills the individual needs to demonstrate the following skills:</w:t>
      </w:r>
    </w:p>
    <w:p w:rsidR="002937F8" w:rsidRPr="006C62DB" w:rsidRDefault="002937F8" w:rsidP="002937F8">
      <w:pPr>
        <w:pStyle w:val="ListParagraph"/>
        <w:numPr>
          <w:ilvl w:val="0"/>
          <w:numId w:val="142"/>
        </w:numPr>
        <w:spacing w:line="360" w:lineRule="auto"/>
        <w:rPr>
          <w:bCs/>
          <w:szCs w:val="24"/>
        </w:rPr>
      </w:pPr>
      <w:r w:rsidRPr="006C62DB">
        <w:rPr>
          <w:bCs/>
          <w:szCs w:val="24"/>
        </w:rPr>
        <w:t xml:space="preserve">ICT </w:t>
      </w:r>
    </w:p>
    <w:p w:rsidR="002937F8" w:rsidRPr="006C62DB" w:rsidRDefault="002937F8" w:rsidP="002937F8">
      <w:pPr>
        <w:pStyle w:val="ListParagraph"/>
        <w:widowControl w:val="0"/>
        <w:numPr>
          <w:ilvl w:val="0"/>
          <w:numId w:val="142"/>
        </w:numPr>
        <w:spacing w:after="160" w:line="360" w:lineRule="auto"/>
        <w:rPr>
          <w:bCs/>
          <w:szCs w:val="24"/>
        </w:rPr>
      </w:pPr>
      <w:r w:rsidRPr="006C62DB">
        <w:rPr>
          <w:bCs/>
          <w:szCs w:val="24"/>
        </w:rPr>
        <w:t xml:space="preserve">Problem solving </w:t>
      </w:r>
    </w:p>
    <w:p w:rsidR="002937F8" w:rsidRPr="006C62DB" w:rsidRDefault="002937F8" w:rsidP="002937F8">
      <w:pPr>
        <w:pStyle w:val="ListParagraph"/>
        <w:numPr>
          <w:ilvl w:val="0"/>
          <w:numId w:val="142"/>
        </w:numPr>
        <w:spacing w:after="0" w:line="360" w:lineRule="auto"/>
        <w:rPr>
          <w:szCs w:val="24"/>
        </w:rPr>
      </w:pPr>
      <w:r w:rsidRPr="006C62DB">
        <w:rPr>
          <w:szCs w:val="24"/>
        </w:rPr>
        <w:t xml:space="preserve">Critical thinking </w:t>
      </w:r>
    </w:p>
    <w:p w:rsidR="002937F8" w:rsidRPr="006C62DB" w:rsidRDefault="002937F8" w:rsidP="002937F8">
      <w:pPr>
        <w:pStyle w:val="ListParagraph"/>
        <w:numPr>
          <w:ilvl w:val="0"/>
          <w:numId w:val="142"/>
        </w:numPr>
        <w:spacing w:after="0" w:line="360" w:lineRule="auto"/>
        <w:rPr>
          <w:szCs w:val="24"/>
        </w:rPr>
      </w:pPr>
      <w:r w:rsidRPr="006C62DB">
        <w:rPr>
          <w:szCs w:val="24"/>
        </w:rPr>
        <w:t>Listening</w:t>
      </w:r>
    </w:p>
    <w:p w:rsidR="002937F8" w:rsidRPr="006C62DB" w:rsidRDefault="002937F8" w:rsidP="002937F8">
      <w:pPr>
        <w:pStyle w:val="ListParagraph"/>
        <w:numPr>
          <w:ilvl w:val="0"/>
          <w:numId w:val="142"/>
        </w:numPr>
        <w:spacing w:after="0" w:line="360" w:lineRule="auto"/>
        <w:rPr>
          <w:b/>
          <w:bCs/>
          <w:szCs w:val="24"/>
        </w:rPr>
      </w:pPr>
      <w:r w:rsidRPr="006C62DB">
        <w:rPr>
          <w:szCs w:val="24"/>
        </w:rPr>
        <w:t>Observation</w:t>
      </w:r>
    </w:p>
    <w:p w:rsidR="002937F8" w:rsidRPr="006C62DB" w:rsidRDefault="002937F8" w:rsidP="002937F8">
      <w:pPr>
        <w:pStyle w:val="ListParagraph"/>
        <w:numPr>
          <w:ilvl w:val="0"/>
          <w:numId w:val="142"/>
        </w:numPr>
        <w:spacing w:after="0" w:line="360" w:lineRule="auto"/>
        <w:rPr>
          <w:b/>
          <w:bCs/>
          <w:szCs w:val="24"/>
        </w:rPr>
      </w:pPr>
      <w:r w:rsidRPr="006C62DB">
        <w:rPr>
          <w:szCs w:val="24"/>
        </w:rPr>
        <w:t>Organizing</w:t>
      </w:r>
    </w:p>
    <w:p w:rsidR="002937F8" w:rsidRPr="006C62DB" w:rsidRDefault="002937F8" w:rsidP="002937F8">
      <w:pPr>
        <w:pStyle w:val="ListParagraph"/>
        <w:numPr>
          <w:ilvl w:val="0"/>
          <w:numId w:val="142"/>
        </w:numPr>
        <w:spacing w:after="0" w:line="360" w:lineRule="auto"/>
        <w:rPr>
          <w:b/>
          <w:bCs/>
          <w:szCs w:val="24"/>
        </w:rPr>
      </w:pPr>
      <w:r w:rsidRPr="006C62DB">
        <w:rPr>
          <w:szCs w:val="24"/>
        </w:rPr>
        <w:t>Pattern drafting</w:t>
      </w:r>
    </w:p>
    <w:p w:rsidR="002937F8" w:rsidRPr="006C62DB" w:rsidRDefault="002937F8" w:rsidP="002937F8">
      <w:pPr>
        <w:pStyle w:val="ListParagraph"/>
        <w:numPr>
          <w:ilvl w:val="0"/>
          <w:numId w:val="142"/>
        </w:numPr>
        <w:spacing w:after="0" w:line="360" w:lineRule="auto"/>
        <w:rPr>
          <w:b/>
          <w:bCs/>
          <w:szCs w:val="24"/>
        </w:rPr>
      </w:pPr>
      <w:r w:rsidRPr="006C62DB">
        <w:rPr>
          <w:szCs w:val="24"/>
        </w:rPr>
        <w:t>Laying</w:t>
      </w:r>
    </w:p>
    <w:p w:rsidR="002937F8" w:rsidRPr="006C62DB" w:rsidRDefault="002937F8" w:rsidP="002937F8">
      <w:pPr>
        <w:pStyle w:val="ListParagraph"/>
        <w:numPr>
          <w:ilvl w:val="0"/>
          <w:numId w:val="142"/>
        </w:numPr>
        <w:spacing w:after="0" w:line="360" w:lineRule="auto"/>
        <w:rPr>
          <w:b/>
          <w:bCs/>
          <w:szCs w:val="24"/>
        </w:rPr>
      </w:pPr>
      <w:r w:rsidRPr="006C62DB">
        <w:rPr>
          <w:szCs w:val="24"/>
        </w:rPr>
        <w:t xml:space="preserve">Cutting </w:t>
      </w:r>
    </w:p>
    <w:p w:rsidR="002937F8" w:rsidRPr="006C62DB" w:rsidRDefault="002937F8" w:rsidP="002937F8">
      <w:pPr>
        <w:pStyle w:val="ListParagraph"/>
        <w:numPr>
          <w:ilvl w:val="0"/>
          <w:numId w:val="142"/>
        </w:numPr>
        <w:spacing w:after="0" w:line="360" w:lineRule="auto"/>
        <w:rPr>
          <w:b/>
          <w:bCs/>
          <w:szCs w:val="24"/>
        </w:rPr>
      </w:pPr>
      <w:r w:rsidRPr="006C62DB">
        <w:rPr>
          <w:szCs w:val="24"/>
        </w:rPr>
        <w:t xml:space="preserve">Creativity and design </w:t>
      </w:r>
    </w:p>
    <w:p w:rsidR="002937F8" w:rsidRPr="006C62DB" w:rsidRDefault="002937F8" w:rsidP="002937F8">
      <w:pPr>
        <w:pStyle w:val="ListParagraph"/>
        <w:numPr>
          <w:ilvl w:val="0"/>
          <w:numId w:val="142"/>
        </w:numPr>
        <w:spacing w:after="0" w:line="360" w:lineRule="auto"/>
        <w:rPr>
          <w:bCs/>
          <w:szCs w:val="24"/>
        </w:rPr>
      </w:pPr>
      <w:r w:rsidRPr="006C62DB">
        <w:rPr>
          <w:bCs/>
          <w:szCs w:val="24"/>
        </w:rPr>
        <w:t xml:space="preserve">Clothing construction </w:t>
      </w: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r w:rsidRPr="006C62DB">
        <w:rPr>
          <w:b/>
          <w:bCs/>
          <w:color w:val="auto"/>
          <w:szCs w:val="24"/>
        </w:rPr>
        <w:t xml:space="preserve">EVIDENCE GUIDE </w:t>
      </w:r>
    </w:p>
    <w:p w:rsidR="002937F8" w:rsidRPr="006C62DB" w:rsidRDefault="002937F8" w:rsidP="002937F8">
      <w:pPr>
        <w:spacing w:line="360" w:lineRule="auto"/>
        <w:ind w:right="9"/>
        <w:rPr>
          <w:color w:val="auto"/>
          <w:szCs w:val="24"/>
        </w:rPr>
      </w:pPr>
      <w:r w:rsidRPr="006C62DB">
        <w:rPr>
          <w:color w:val="auto"/>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2937F8" w:rsidRPr="006C62DB" w:rsidTr="002937F8">
        <w:trPr>
          <w:trHeight w:val="3144"/>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37"/>
              </w:numPr>
              <w:spacing w:after="0" w:line="360" w:lineRule="auto"/>
              <w:contextualSpacing/>
              <w:rPr>
                <w:rFonts w:eastAsia="Calibri"/>
                <w:color w:val="auto"/>
                <w:szCs w:val="24"/>
              </w:rPr>
            </w:pPr>
            <w:r w:rsidRPr="006C62DB">
              <w:rPr>
                <w:rFonts w:eastAsia="Calibri"/>
                <w:color w:val="auto"/>
                <w:szCs w:val="24"/>
              </w:rPr>
              <w:lastRenderedPageBreak/>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Assessment requires evidence that the candidate: </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Selected and used PPEs as per workplace requirements.</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Developed lingerie garment pattern pieces based on job specification.</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Cut lingerie garment pattern pieces as per work requirement.</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Constructed lingerie garment pieces as per cutting quality standards.</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Assembled lingerie garment parts as per job specification</w:t>
            </w:r>
            <w:r w:rsidRPr="006C62DB">
              <w:rPr>
                <w:b/>
                <w:bCs/>
                <w:i/>
                <w:iCs/>
                <w:szCs w:val="24"/>
              </w:rPr>
              <w:t>.</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Carried out lingerie garments finishing based </w:t>
            </w:r>
            <w:r w:rsidRPr="006C62DB">
              <w:rPr>
                <w:bCs/>
                <w:iCs/>
                <w:szCs w:val="24"/>
              </w:rPr>
              <w:t>on design specification.</w:t>
            </w:r>
          </w:p>
          <w:p w:rsidR="002937F8" w:rsidRPr="006C62DB" w:rsidRDefault="002937F8" w:rsidP="002937F8">
            <w:pPr>
              <w:pStyle w:val="ListParagraph"/>
              <w:numPr>
                <w:ilvl w:val="0"/>
                <w:numId w:val="354"/>
              </w:numPr>
              <w:spacing w:after="0" w:line="360" w:lineRule="auto"/>
              <w:rPr>
                <w:szCs w:val="24"/>
              </w:rPr>
            </w:pPr>
            <w:r w:rsidRPr="006C62DB">
              <w:rPr>
                <w:szCs w:val="24"/>
              </w:rPr>
              <w:t xml:space="preserve"> P</w:t>
            </w:r>
            <w:r w:rsidRPr="006C62DB">
              <w:rPr>
                <w:bCs/>
                <w:iCs/>
                <w:szCs w:val="24"/>
              </w:rPr>
              <w:t>ackaged c</w:t>
            </w:r>
            <w:r w:rsidRPr="006C62DB">
              <w:rPr>
                <w:szCs w:val="24"/>
              </w:rPr>
              <w:t>onstructed lingerie garments</w:t>
            </w:r>
            <w:r w:rsidRPr="006C62DB">
              <w:rPr>
                <w:bCs/>
                <w:i/>
                <w:szCs w:val="24"/>
              </w:rPr>
              <w:t xml:space="preserve"> </w:t>
            </w:r>
            <w:r w:rsidRPr="006C62DB">
              <w:rPr>
                <w:bCs/>
                <w:iCs/>
                <w:szCs w:val="24"/>
              </w:rPr>
              <w:t xml:space="preserve">as per </w:t>
            </w:r>
            <w:r w:rsidRPr="006C62DB">
              <w:rPr>
                <w:szCs w:val="24"/>
              </w:rPr>
              <w:t>work requirement.</w:t>
            </w:r>
          </w:p>
        </w:tc>
      </w:tr>
      <w:tr w:rsidR="002937F8" w:rsidRPr="006C62DB" w:rsidTr="002937F8">
        <w:trPr>
          <w:trHeight w:val="1728"/>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37"/>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The following resources should be provided: </w:t>
            </w:r>
          </w:p>
          <w:p w:rsidR="002937F8" w:rsidRPr="006C62DB" w:rsidRDefault="002937F8" w:rsidP="002937F8">
            <w:pPr>
              <w:numPr>
                <w:ilvl w:val="0"/>
                <w:numId w:val="355"/>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2937F8" w:rsidRPr="006C62DB" w:rsidRDefault="002937F8" w:rsidP="002937F8">
            <w:pPr>
              <w:numPr>
                <w:ilvl w:val="0"/>
                <w:numId w:val="355"/>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2937F8" w:rsidRPr="006C62DB" w:rsidRDefault="002937F8" w:rsidP="002937F8">
            <w:pPr>
              <w:numPr>
                <w:ilvl w:val="0"/>
                <w:numId w:val="355"/>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2937F8" w:rsidRPr="006C62DB" w:rsidTr="002937F8">
        <w:trPr>
          <w:trHeight w:val="1628"/>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37"/>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Competency in this unit may be assessed through:  </w:t>
            </w:r>
          </w:p>
          <w:p w:rsidR="002937F8" w:rsidRPr="006C62DB" w:rsidRDefault="002937F8" w:rsidP="002937F8">
            <w:pPr>
              <w:numPr>
                <w:ilvl w:val="0"/>
                <w:numId w:val="356"/>
              </w:numPr>
              <w:spacing w:after="200" w:line="360" w:lineRule="auto"/>
              <w:contextualSpacing/>
              <w:rPr>
                <w:rFonts w:eastAsia="Calibri"/>
                <w:color w:val="auto"/>
                <w:szCs w:val="24"/>
              </w:rPr>
            </w:pPr>
            <w:r w:rsidRPr="006C62DB">
              <w:rPr>
                <w:rFonts w:eastAsia="Calibri"/>
                <w:color w:val="auto"/>
                <w:szCs w:val="24"/>
              </w:rPr>
              <w:t xml:space="preserve">Practical </w:t>
            </w:r>
          </w:p>
          <w:p w:rsidR="002937F8" w:rsidRPr="006C62DB" w:rsidRDefault="002937F8" w:rsidP="002937F8">
            <w:pPr>
              <w:numPr>
                <w:ilvl w:val="0"/>
                <w:numId w:val="356"/>
              </w:numPr>
              <w:spacing w:after="200" w:line="360" w:lineRule="auto"/>
              <w:contextualSpacing/>
              <w:rPr>
                <w:rFonts w:eastAsia="Calibri"/>
                <w:color w:val="auto"/>
                <w:szCs w:val="24"/>
              </w:rPr>
            </w:pPr>
            <w:r w:rsidRPr="006C62DB">
              <w:rPr>
                <w:rFonts w:eastAsia="Calibri"/>
                <w:color w:val="auto"/>
                <w:szCs w:val="24"/>
              </w:rPr>
              <w:t xml:space="preserve">Project </w:t>
            </w:r>
          </w:p>
          <w:p w:rsidR="002937F8" w:rsidRPr="006C62DB" w:rsidRDefault="002937F8" w:rsidP="002937F8">
            <w:pPr>
              <w:numPr>
                <w:ilvl w:val="0"/>
                <w:numId w:val="356"/>
              </w:numPr>
              <w:spacing w:after="200" w:line="360" w:lineRule="auto"/>
              <w:contextualSpacing/>
              <w:rPr>
                <w:rFonts w:eastAsia="Calibri"/>
                <w:color w:val="auto"/>
                <w:szCs w:val="24"/>
              </w:rPr>
            </w:pPr>
            <w:r w:rsidRPr="006C62DB">
              <w:rPr>
                <w:rFonts w:eastAsia="Calibri"/>
                <w:color w:val="auto"/>
                <w:szCs w:val="24"/>
              </w:rPr>
              <w:t>Portfolio of evidence</w:t>
            </w:r>
          </w:p>
          <w:p w:rsidR="002937F8" w:rsidRPr="006C62DB" w:rsidRDefault="002937F8" w:rsidP="002937F8">
            <w:pPr>
              <w:numPr>
                <w:ilvl w:val="0"/>
                <w:numId w:val="356"/>
              </w:numPr>
              <w:spacing w:after="200" w:line="360" w:lineRule="auto"/>
              <w:contextualSpacing/>
              <w:rPr>
                <w:rFonts w:eastAsia="Calibri"/>
                <w:color w:val="auto"/>
                <w:szCs w:val="24"/>
              </w:rPr>
            </w:pPr>
            <w:r w:rsidRPr="006C62DB">
              <w:rPr>
                <w:rFonts w:eastAsia="Calibri"/>
                <w:color w:val="auto"/>
                <w:szCs w:val="24"/>
              </w:rPr>
              <w:t>Third party evidence</w:t>
            </w:r>
          </w:p>
          <w:p w:rsidR="002937F8" w:rsidRPr="006C62DB" w:rsidRDefault="002937F8" w:rsidP="002937F8">
            <w:pPr>
              <w:numPr>
                <w:ilvl w:val="0"/>
                <w:numId w:val="356"/>
              </w:numPr>
              <w:spacing w:after="200" w:line="360" w:lineRule="auto"/>
              <w:contextualSpacing/>
              <w:rPr>
                <w:rFonts w:eastAsia="Calibri"/>
                <w:color w:val="auto"/>
                <w:szCs w:val="24"/>
              </w:rPr>
            </w:pPr>
            <w:r w:rsidRPr="006C62DB">
              <w:rPr>
                <w:rFonts w:eastAsia="Calibri"/>
                <w:color w:val="auto"/>
                <w:szCs w:val="24"/>
              </w:rPr>
              <w:t>Written assessment</w:t>
            </w:r>
          </w:p>
          <w:p w:rsidR="002937F8" w:rsidRPr="006C62DB" w:rsidRDefault="002937F8" w:rsidP="002937F8">
            <w:pPr>
              <w:numPr>
                <w:ilvl w:val="0"/>
                <w:numId w:val="356"/>
              </w:numPr>
              <w:spacing w:after="0" w:line="360" w:lineRule="auto"/>
              <w:contextualSpacing/>
              <w:rPr>
                <w:rFonts w:eastAsia="Calibri"/>
                <w:color w:val="auto"/>
                <w:szCs w:val="24"/>
              </w:rPr>
            </w:pPr>
            <w:r w:rsidRPr="006C62DB">
              <w:rPr>
                <w:rFonts w:eastAsia="Calibri"/>
                <w:color w:val="auto"/>
                <w:szCs w:val="24"/>
              </w:rPr>
              <w:t>Oral assessment</w:t>
            </w:r>
          </w:p>
        </w:tc>
      </w:tr>
      <w:tr w:rsidR="002937F8" w:rsidRPr="006C62DB" w:rsidTr="002937F8">
        <w:trPr>
          <w:trHeight w:val="373"/>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37"/>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000000" w:themeColor="text1"/>
                <w:szCs w:val="24"/>
              </w:rPr>
              <w:t>Competency may be assessed in;</w:t>
            </w:r>
          </w:p>
          <w:p w:rsidR="002937F8" w:rsidRPr="006C62DB" w:rsidRDefault="002937F8" w:rsidP="002937F8">
            <w:pPr>
              <w:pStyle w:val="ListParagraph"/>
              <w:numPr>
                <w:ilvl w:val="1"/>
                <w:numId w:val="357"/>
              </w:numPr>
              <w:spacing w:line="360" w:lineRule="auto"/>
              <w:rPr>
                <w:szCs w:val="24"/>
              </w:rPr>
            </w:pPr>
            <w:r w:rsidRPr="006C62DB">
              <w:rPr>
                <w:color w:val="000000" w:themeColor="text1"/>
                <w:szCs w:val="24"/>
              </w:rPr>
              <w:t>A Workplace</w:t>
            </w:r>
          </w:p>
          <w:p w:rsidR="002937F8" w:rsidRPr="006C62DB" w:rsidRDefault="002937F8" w:rsidP="002937F8">
            <w:pPr>
              <w:pStyle w:val="ListParagraph"/>
              <w:numPr>
                <w:ilvl w:val="1"/>
                <w:numId w:val="357"/>
              </w:numPr>
              <w:spacing w:line="360" w:lineRule="auto"/>
              <w:rPr>
                <w:szCs w:val="24"/>
              </w:rPr>
            </w:pPr>
            <w:r w:rsidRPr="006C62DB">
              <w:rPr>
                <w:color w:val="000000" w:themeColor="text1"/>
                <w:szCs w:val="24"/>
              </w:rPr>
              <w:t>Simulated workplace</w:t>
            </w:r>
          </w:p>
        </w:tc>
      </w:tr>
      <w:tr w:rsidR="002937F8" w:rsidRPr="006C62DB" w:rsidTr="002937F8">
        <w:trPr>
          <w:trHeight w:val="607"/>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37"/>
              </w:numPr>
              <w:spacing w:after="0" w:line="360" w:lineRule="auto"/>
              <w:contextualSpacing/>
              <w:rPr>
                <w:rFonts w:eastAsia="Calibri"/>
                <w:color w:val="auto"/>
                <w:szCs w:val="24"/>
              </w:rPr>
            </w:pPr>
            <w:r w:rsidRPr="006C62DB">
              <w:rPr>
                <w:rFonts w:eastAsia="Calibri"/>
                <w:color w:val="auto"/>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Holistic assessment with other units relevant to the industry sector, workplace job role is recommended. </w:t>
            </w:r>
          </w:p>
        </w:tc>
      </w:tr>
    </w:tbl>
    <w:p w:rsidR="002937F8" w:rsidRPr="006C62DB" w:rsidRDefault="002937F8" w:rsidP="002937F8">
      <w:pPr>
        <w:tabs>
          <w:tab w:val="left" w:pos="3300"/>
        </w:tabs>
        <w:spacing w:line="360" w:lineRule="auto"/>
        <w:rPr>
          <w:color w:val="auto"/>
          <w:szCs w:val="24"/>
        </w:rPr>
      </w:pPr>
    </w:p>
    <w:p w:rsidR="002937F8" w:rsidRPr="006C62DB" w:rsidRDefault="002937F8" w:rsidP="002937F8">
      <w:pPr>
        <w:pStyle w:val="Heading3"/>
        <w:spacing w:line="360" w:lineRule="auto"/>
        <w:jc w:val="center"/>
        <w:rPr>
          <w:rFonts w:ascii="Times New Roman" w:hAnsi="Times New Roman"/>
          <w:sz w:val="24"/>
          <w:szCs w:val="24"/>
        </w:rPr>
      </w:pPr>
      <w:bookmarkStart w:id="97" w:name="_Toc196880682"/>
      <w:r w:rsidRPr="006C62DB">
        <w:rPr>
          <w:rFonts w:ascii="Times New Roman" w:hAnsi="Times New Roman"/>
          <w:sz w:val="24"/>
          <w:szCs w:val="24"/>
        </w:rPr>
        <w:lastRenderedPageBreak/>
        <w:t>PRODUCE OCCASION WEAR</w:t>
      </w:r>
      <w:bookmarkEnd w:id="97"/>
    </w:p>
    <w:p w:rsidR="002937F8" w:rsidRPr="006C62DB" w:rsidRDefault="002937F8" w:rsidP="002937F8">
      <w:pPr>
        <w:spacing w:line="360" w:lineRule="auto"/>
        <w:rPr>
          <w:b/>
          <w:bCs/>
          <w:color w:val="auto"/>
          <w:szCs w:val="24"/>
        </w:rPr>
      </w:pPr>
      <w:r w:rsidRPr="006C62DB">
        <w:rPr>
          <w:b/>
          <w:bCs/>
          <w:color w:val="auto"/>
          <w:szCs w:val="24"/>
        </w:rPr>
        <w:t xml:space="preserve">UNIT CODE: </w:t>
      </w:r>
      <w:bookmarkStart w:id="98" w:name="_Hlk195640722"/>
      <w:r w:rsidRPr="006C62DB">
        <w:rPr>
          <w:b/>
          <w:bCs/>
          <w:color w:val="auto"/>
          <w:szCs w:val="24"/>
        </w:rPr>
        <w:t>0212 551 44A</w:t>
      </w:r>
    </w:p>
    <w:bookmarkEnd w:id="98"/>
    <w:p w:rsidR="002937F8" w:rsidRPr="006C62DB" w:rsidRDefault="002937F8" w:rsidP="002937F8">
      <w:pPr>
        <w:spacing w:line="360" w:lineRule="auto"/>
        <w:rPr>
          <w:b/>
          <w:bCs/>
          <w:color w:val="auto"/>
          <w:szCs w:val="24"/>
        </w:rPr>
      </w:pPr>
      <w:r w:rsidRPr="006C62DB">
        <w:rPr>
          <w:b/>
          <w:bCs/>
          <w:color w:val="auto"/>
          <w:szCs w:val="24"/>
        </w:rPr>
        <w:t xml:space="preserve">UNIT DESCRIPTION: </w:t>
      </w:r>
    </w:p>
    <w:p w:rsidR="002937F8" w:rsidRPr="006C62DB" w:rsidRDefault="002937F8" w:rsidP="002937F8">
      <w:pPr>
        <w:spacing w:line="360" w:lineRule="auto"/>
        <w:rPr>
          <w:color w:val="auto"/>
          <w:szCs w:val="24"/>
        </w:rPr>
      </w:pPr>
      <w:r w:rsidRPr="006C62DB">
        <w:rPr>
          <w:color w:val="auto"/>
          <w:szCs w:val="24"/>
        </w:rPr>
        <w:t xml:space="preserve">This unit covers competencies required to produce occasion wear. It involves planning </w:t>
      </w:r>
      <w:r w:rsidRPr="006C62DB">
        <w:rPr>
          <w:szCs w:val="24"/>
        </w:rPr>
        <w:t>occasion</w:t>
      </w:r>
      <w:r w:rsidRPr="006C62DB">
        <w:rPr>
          <w:bCs/>
          <w:szCs w:val="24"/>
        </w:rPr>
        <w:t xml:space="preserve"> garments construction</w:t>
      </w:r>
      <w:r w:rsidRPr="006C62DB">
        <w:rPr>
          <w:color w:val="auto"/>
          <w:szCs w:val="24"/>
        </w:rPr>
        <w:t xml:space="preserve">, developing </w:t>
      </w:r>
      <w:r w:rsidRPr="006C62DB">
        <w:rPr>
          <w:szCs w:val="24"/>
        </w:rPr>
        <w:t>occasion</w:t>
      </w:r>
      <w:r w:rsidRPr="006C62DB">
        <w:rPr>
          <w:bCs/>
          <w:szCs w:val="24"/>
        </w:rPr>
        <w:t xml:space="preserve"> garment patterns</w:t>
      </w:r>
      <w:r w:rsidRPr="006C62DB">
        <w:rPr>
          <w:color w:val="auto"/>
          <w:szCs w:val="24"/>
        </w:rPr>
        <w:t xml:space="preserve">, cutting </w:t>
      </w:r>
      <w:r w:rsidRPr="006C62DB">
        <w:rPr>
          <w:szCs w:val="24"/>
        </w:rPr>
        <w:t>occasion</w:t>
      </w:r>
      <w:r w:rsidRPr="006C62DB">
        <w:rPr>
          <w:bCs/>
          <w:szCs w:val="24"/>
        </w:rPr>
        <w:t xml:space="preserve"> garment pieces</w:t>
      </w:r>
      <w:r w:rsidRPr="006C62DB">
        <w:rPr>
          <w:color w:val="auto"/>
          <w:szCs w:val="24"/>
        </w:rPr>
        <w:t xml:space="preserve">, assembling </w:t>
      </w:r>
      <w:r w:rsidRPr="006C62DB">
        <w:rPr>
          <w:szCs w:val="24"/>
        </w:rPr>
        <w:t>occasion</w:t>
      </w:r>
      <w:r w:rsidRPr="006C62DB">
        <w:rPr>
          <w:bCs/>
          <w:szCs w:val="24"/>
        </w:rPr>
        <w:t xml:space="preserve"> garments</w:t>
      </w:r>
      <w:r w:rsidRPr="006C62DB">
        <w:rPr>
          <w:color w:val="auto"/>
          <w:szCs w:val="24"/>
        </w:rPr>
        <w:t xml:space="preserve"> and </w:t>
      </w:r>
      <w:r w:rsidRPr="006C62DB">
        <w:rPr>
          <w:szCs w:val="24"/>
        </w:rPr>
        <w:t>finishing constructed occasion garments</w:t>
      </w:r>
    </w:p>
    <w:p w:rsidR="002937F8" w:rsidRPr="006C62DB" w:rsidRDefault="002937F8" w:rsidP="002937F8">
      <w:pPr>
        <w:spacing w:line="360" w:lineRule="auto"/>
        <w:rPr>
          <w:b/>
          <w:bCs/>
          <w:color w:val="auto"/>
          <w:szCs w:val="24"/>
        </w:rPr>
      </w:pPr>
      <w:r w:rsidRPr="006C62DB">
        <w:rPr>
          <w:b/>
          <w:bCs/>
          <w:color w:val="auto"/>
          <w:szCs w:val="24"/>
        </w:rPr>
        <w:t>ELEMENTS AND PERFORMANCE CRITERIA</w:t>
      </w:r>
    </w:p>
    <w:tbl>
      <w:tblPr>
        <w:tblStyle w:val="TableGrid70"/>
        <w:tblW w:w="5000" w:type="pct"/>
        <w:tblLook w:val="04A0" w:firstRow="1" w:lastRow="0" w:firstColumn="1" w:lastColumn="0" w:noHBand="0" w:noVBand="1"/>
      </w:tblPr>
      <w:tblGrid>
        <w:gridCol w:w="2610"/>
        <w:gridCol w:w="6632"/>
      </w:tblGrid>
      <w:tr w:rsidR="002937F8" w:rsidRPr="006C62DB" w:rsidTr="002937F8">
        <w:tc>
          <w:tcPr>
            <w:tcW w:w="1412" w:type="pct"/>
          </w:tcPr>
          <w:p w:rsidR="002937F8" w:rsidRPr="006C62DB" w:rsidRDefault="002937F8" w:rsidP="002937F8">
            <w:pPr>
              <w:spacing w:after="0" w:line="360" w:lineRule="auto"/>
              <w:rPr>
                <w:b/>
                <w:bCs/>
                <w:color w:val="auto"/>
                <w:szCs w:val="24"/>
              </w:rPr>
            </w:pPr>
            <w:r w:rsidRPr="006C62DB">
              <w:rPr>
                <w:b/>
                <w:bCs/>
                <w:color w:val="auto"/>
                <w:szCs w:val="24"/>
              </w:rPr>
              <w:t>ELEMENT</w:t>
            </w:r>
          </w:p>
          <w:p w:rsidR="002937F8" w:rsidRPr="006C62DB" w:rsidRDefault="002937F8" w:rsidP="002937F8">
            <w:pPr>
              <w:spacing w:after="0" w:line="360" w:lineRule="auto"/>
              <w:rPr>
                <w:color w:val="auto"/>
                <w:szCs w:val="24"/>
              </w:rPr>
            </w:pPr>
            <w:r w:rsidRPr="006C62DB">
              <w:rPr>
                <w:color w:val="auto"/>
                <w:szCs w:val="24"/>
              </w:rPr>
              <w:t>These describe the key outcomes which make up workplace functions</w:t>
            </w:r>
          </w:p>
        </w:tc>
        <w:tc>
          <w:tcPr>
            <w:tcW w:w="3588" w:type="pct"/>
          </w:tcPr>
          <w:p w:rsidR="002937F8" w:rsidRPr="006C62DB" w:rsidRDefault="002937F8" w:rsidP="002937F8">
            <w:pPr>
              <w:spacing w:after="0" w:line="360" w:lineRule="auto"/>
              <w:rPr>
                <w:b/>
                <w:bCs/>
                <w:color w:val="auto"/>
                <w:szCs w:val="24"/>
              </w:rPr>
            </w:pPr>
            <w:r w:rsidRPr="006C62DB">
              <w:rPr>
                <w:b/>
                <w:bCs/>
                <w:color w:val="auto"/>
                <w:szCs w:val="24"/>
              </w:rPr>
              <w:t>PERFORMANCE CRITERIA</w:t>
            </w:r>
          </w:p>
          <w:p w:rsidR="002937F8" w:rsidRPr="006C62DB" w:rsidRDefault="002937F8" w:rsidP="002937F8">
            <w:pPr>
              <w:spacing w:after="0" w:line="360" w:lineRule="auto"/>
              <w:rPr>
                <w:color w:val="auto"/>
                <w:szCs w:val="24"/>
              </w:rPr>
            </w:pPr>
            <w:r w:rsidRPr="006C62DB">
              <w:rPr>
                <w:color w:val="auto"/>
                <w:szCs w:val="24"/>
              </w:rPr>
              <w:t>These are assessable statements which specify the required level of performance for each of the elements (Bold and italicized terms are elaborated in the range)</w:t>
            </w:r>
          </w:p>
        </w:tc>
      </w:tr>
      <w:tr w:rsidR="002937F8" w:rsidRPr="006C62DB" w:rsidTr="002937F8">
        <w:tc>
          <w:tcPr>
            <w:tcW w:w="1412" w:type="pct"/>
          </w:tcPr>
          <w:p w:rsidR="002937F8" w:rsidRPr="006C62DB" w:rsidRDefault="002937F8" w:rsidP="002937F8">
            <w:pPr>
              <w:pStyle w:val="ListParagraph"/>
              <w:numPr>
                <w:ilvl w:val="2"/>
                <w:numId w:val="358"/>
              </w:numPr>
              <w:spacing w:after="0" w:line="360" w:lineRule="auto"/>
              <w:ind w:left="306"/>
              <w:rPr>
                <w:szCs w:val="24"/>
              </w:rPr>
            </w:pPr>
            <w:r w:rsidRPr="006C62DB">
              <w:rPr>
                <w:bCs/>
                <w:szCs w:val="24"/>
              </w:rPr>
              <w:t xml:space="preserve">Plan </w:t>
            </w:r>
            <w:r w:rsidRPr="006C62DB">
              <w:rPr>
                <w:szCs w:val="24"/>
              </w:rPr>
              <w:t>occasion</w:t>
            </w:r>
            <w:r w:rsidRPr="006C62DB">
              <w:rPr>
                <w:bCs/>
                <w:szCs w:val="24"/>
              </w:rPr>
              <w:t xml:space="preserve"> garments construction</w:t>
            </w:r>
            <w:r w:rsidRPr="006C62DB">
              <w:rPr>
                <w:szCs w:val="24"/>
              </w:rPr>
              <w:t xml:space="preserve"> </w:t>
            </w:r>
          </w:p>
        </w:tc>
        <w:tc>
          <w:tcPr>
            <w:tcW w:w="3588" w:type="pct"/>
          </w:tcPr>
          <w:p w:rsidR="002937F8" w:rsidRPr="006C62DB" w:rsidRDefault="002937F8" w:rsidP="002937F8">
            <w:pPr>
              <w:pStyle w:val="ListParagraph"/>
              <w:numPr>
                <w:ilvl w:val="1"/>
                <w:numId w:val="359"/>
              </w:numPr>
              <w:spacing w:after="0" w:line="360" w:lineRule="auto"/>
              <w:rPr>
                <w:bCs/>
                <w:szCs w:val="24"/>
              </w:rPr>
            </w:pPr>
            <w:r w:rsidRPr="006C62DB">
              <w:rPr>
                <w:bCs/>
                <w:szCs w:val="24"/>
              </w:rPr>
              <w:t xml:space="preserve"> </w:t>
            </w:r>
            <w:r w:rsidRPr="006C62DB">
              <w:rPr>
                <w:b/>
                <w:bCs/>
                <w:i/>
                <w:szCs w:val="24"/>
              </w:rPr>
              <w:t>PPEs</w:t>
            </w:r>
            <w:r w:rsidRPr="006C62DB">
              <w:rPr>
                <w:bCs/>
                <w:szCs w:val="24"/>
              </w:rPr>
              <w:t xml:space="preserve"> are selected and used as per workplace requirement.</w:t>
            </w:r>
          </w:p>
          <w:p w:rsidR="002937F8" w:rsidRPr="006C62DB" w:rsidRDefault="002937F8" w:rsidP="002937F8">
            <w:pPr>
              <w:pStyle w:val="ListParagraph"/>
              <w:numPr>
                <w:ilvl w:val="1"/>
                <w:numId w:val="359"/>
              </w:numPr>
              <w:spacing w:after="0" w:line="360" w:lineRule="auto"/>
              <w:rPr>
                <w:bCs/>
                <w:szCs w:val="24"/>
              </w:rPr>
            </w:pPr>
            <w:r w:rsidRPr="006C62DB">
              <w:rPr>
                <w:b/>
                <w:i/>
                <w:iCs/>
                <w:szCs w:val="24"/>
              </w:rPr>
              <w:t xml:space="preserve"> Clothing construction tools and equipment</w:t>
            </w:r>
            <w:r w:rsidRPr="006C62DB">
              <w:rPr>
                <w:bCs/>
                <w:szCs w:val="24"/>
              </w:rPr>
              <w:t xml:space="preserve"> are assembled based on work requirement.</w:t>
            </w:r>
          </w:p>
          <w:p w:rsidR="002937F8" w:rsidRPr="006C62DB" w:rsidRDefault="002937F8" w:rsidP="002937F8">
            <w:pPr>
              <w:pStyle w:val="ListParagraph"/>
              <w:numPr>
                <w:ilvl w:val="1"/>
                <w:numId w:val="359"/>
              </w:numPr>
              <w:spacing w:after="0" w:line="360" w:lineRule="auto"/>
              <w:rPr>
                <w:bCs/>
                <w:szCs w:val="24"/>
              </w:rPr>
            </w:pPr>
            <w:r w:rsidRPr="006C62DB">
              <w:rPr>
                <w:b/>
                <w:i/>
                <w:iCs/>
                <w:szCs w:val="24"/>
              </w:rPr>
              <w:t xml:space="preserve"> Clothing construction materials and supplies</w:t>
            </w:r>
            <w:r w:rsidRPr="006C62DB">
              <w:rPr>
                <w:bCs/>
                <w:szCs w:val="24"/>
              </w:rPr>
              <w:t xml:space="preserve"> are assembled based on job specification.</w:t>
            </w:r>
          </w:p>
          <w:p w:rsidR="002937F8" w:rsidRPr="006C62DB" w:rsidRDefault="002937F8" w:rsidP="002937F8">
            <w:pPr>
              <w:pStyle w:val="ListParagraph"/>
              <w:numPr>
                <w:ilvl w:val="1"/>
                <w:numId w:val="359"/>
              </w:numPr>
              <w:spacing w:after="0" w:line="360" w:lineRule="auto"/>
              <w:rPr>
                <w:bCs/>
                <w:szCs w:val="24"/>
              </w:rPr>
            </w:pPr>
            <w:r w:rsidRPr="006C62DB">
              <w:rPr>
                <w:b/>
                <w:i/>
                <w:szCs w:val="24"/>
              </w:rPr>
              <w:t>Occasion garment</w:t>
            </w:r>
            <w:r w:rsidRPr="006C62DB">
              <w:rPr>
                <w:szCs w:val="24"/>
              </w:rPr>
              <w:t xml:space="preserve"> designs are analysed as per job specification.</w:t>
            </w:r>
          </w:p>
        </w:tc>
      </w:tr>
      <w:tr w:rsidR="002937F8" w:rsidRPr="006C62DB" w:rsidTr="002937F8">
        <w:tc>
          <w:tcPr>
            <w:tcW w:w="1412" w:type="pct"/>
          </w:tcPr>
          <w:p w:rsidR="002937F8" w:rsidRPr="006C62DB" w:rsidRDefault="002937F8" w:rsidP="002937F8">
            <w:pPr>
              <w:pStyle w:val="ListParagraph"/>
              <w:numPr>
                <w:ilvl w:val="2"/>
                <w:numId w:val="358"/>
              </w:numPr>
              <w:spacing w:after="0" w:line="360" w:lineRule="auto"/>
              <w:ind w:left="306"/>
              <w:rPr>
                <w:szCs w:val="24"/>
              </w:rPr>
            </w:pPr>
            <w:r w:rsidRPr="006C62DB">
              <w:rPr>
                <w:bCs/>
                <w:szCs w:val="24"/>
              </w:rPr>
              <w:t xml:space="preserve">Develop </w:t>
            </w:r>
            <w:r w:rsidRPr="006C62DB">
              <w:rPr>
                <w:szCs w:val="24"/>
              </w:rPr>
              <w:t>occasion</w:t>
            </w:r>
            <w:r w:rsidRPr="006C62DB">
              <w:rPr>
                <w:bCs/>
                <w:szCs w:val="24"/>
              </w:rPr>
              <w:t xml:space="preserve"> garment patterns</w:t>
            </w:r>
          </w:p>
        </w:tc>
        <w:tc>
          <w:tcPr>
            <w:tcW w:w="3588" w:type="pct"/>
          </w:tcPr>
          <w:p w:rsidR="002937F8" w:rsidRPr="006C62DB" w:rsidRDefault="002937F8" w:rsidP="002937F8">
            <w:pPr>
              <w:pStyle w:val="ListParagraph"/>
              <w:numPr>
                <w:ilvl w:val="1"/>
                <w:numId w:val="360"/>
              </w:numPr>
              <w:spacing w:after="0" w:line="360" w:lineRule="auto"/>
              <w:rPr>
                <w:szCs w:val="24"/>
              </w:rPr>
            </w:pPr>
            <w:r w:rsidRPr="006C62DB">
              <w:rPr>
                <w:szCs w:val="24"/>
              </w:rPr>
              <w:t xml:space="preserve">Occasion garment pattern pieces are developed based on </w:t>
            </w:r>
            <w:r w:rsidRPr="006C62DB">
              <w:rPr>
                <w:bCs/>
                <w:szCs w:val="24"/>
              </w:rPr>
              <w:t>job specification.</w:t>
            </w:r>
          </w:p>
          <w:p w:rsidR="002937F8" w:rsidRPr="006C62DB" w:rsidRDefault="002937F8" w:rsidP="002937F8">
            <w:pPr>
              <w:pStyle w:val="ListParagraph"/>
              <w:numPr>
                <w:ilvl w:val="1"/>
                <w:numId w:val="360"/>
              </w:numPr>
              <w:spacing w:after="0" w:line="360" w:lineRule="auto"/>
              <w:rPr>
                <w:szCs w:val="24"/>
              </w:rPr>
            </w:pPr>
            <w:r w:rsidRPr="006C62DB">
              <w:rPr>
                <w:b/>
                <w:bCs/>
                <w:i/>
                <w:iCs/>
                <w:szCs w:val="24"/>
              </w:rPr>
              <w:t>Pattern instructions</w:t>
            </w:r>
            <w:r w:rsidRPr="006C62DB">
              <w:rPr>
                <w:szCs w:val="24"/>
              </w:rPr>
              <w:t xml:space="preserve"> are indicated as per </w:t>
            </w:r>
            <w:r w:rsidRPr="006C62DB">
              <w:rPr>
                <w:bCs/>
                <w:szCs w:val="24"/>
              </w:rPr>
              <w:t>job specification</w:t>
            </w:r>
            <w:r w:rsidRPr="006C62DB">
              <w:rPr>
                <w:szCs w:val="24"/>
              </w:rPr>
              <w:t>.</w:t>
            </w:r>
          </w:p>
          <w:p w:rsidR="002937F8" w:rsidRPr="006C62DB" w:rsidRDefault="002937F8" w:rsidP="002937F8">
            <w:pPr>
              <w:pStyle w:val="ListParagraph"/>
              <w:numPr>
                <w:ilvl w:val="1"/>
                <w:numId w:val="360"/>
              </w:numPr>
              <w:spacing w:after="0" w:line="360" w:lineRule="auto"/>
              <w:rPr>
                <w:szCs w:val="24"/>
              </w:rPr>
            </w:pPr>
            <w:r w:rsidRPr="006C62DB">
              <w:rPr>
                <w:szCs w:val="24"/>
              </w:rPr>
              <w:t xml:space="preserve">Occasion garment pattern pieces are cut as per </w:t>
            </w:r>
            <w:r w:rsidRPr="006C62DB">
              <w:rPr>
                <w:bCs/>
                <w:szCs w:val="24"/>
              </w:rPr>
              <w:t>job specification.</w:t>
            </w:r>
          </w:p>
        </w:tc>
      </w:tr>
      <w:tr w:rsidR="002937F8" w:rsidRPr="006C62DB" w:rsidTr="002937F8">
        <w:tc>
          <w:tcPr>
            <w:tcW w:w="1412" w:type="pct"/>
          </w:tcPr>
          <w:p w:rsidR="002937F8" w:rsidRPr="006C62DB" w:rsidRDefault="002937F8" w:rsidP="002937F8">
            <w:pPr>
              <w:pStyle w:val="ListParagraph"/>
              <w:numPr>
                <w:ilvl w:val="2"/>
                <w:numId w:val="358"/>
              </w:numPr>
              <w:spacing w:after="0" w:line="360" w:lineRule="auto"/>
              <w:ind w:left="306"/>
              <w:rPr>
                <w:szCs w:val="24"/>
              </w:rPr>
            </w:pPr>
            <w:r w:rsidRPr="006C62DB">
              <w:rPr>
                <w:bCs/>
                <w:szCs w:val="24"/>
              </w:rPr>
              <w:t xml:space="preserve">Cut </w:t>
            </w:r>
            <w:r w:rsidRPr="006C62DB">
              <w:rPr>
                <w:szCs w:val="24"/>
              </w:rPr>
              <w:t>occasion</w:t>
            </w:r>
            <w:r w:rsidRPr="006C62DB">
              <w:rPr>
                <w:bCs/>
                <w:szCs w:val="24"/>
              </w:rPr>
              <w:t xml:space="preserve"> garment pieces</w:t>
            </w:r>
          </w:p>
        </w:tc>
        <w:tc>
          <w:tcPr>
            <w:tcW w:w="3588" w:type="pct"/>
          </w:tcPr>
          <w:p w:rsidR="002937F8" w:rsidRPr="006C62DB" w:rsidRDefault="002937F8" w:rsidP="002937F8">
            <w:pPr>
              <w:pStyle w:val="ListParagraph"/>
              <w:numPr>
                <w:ilvl w:val="1"/>
                <w:numId w:val="361"/>
              </w:numPr>
              <w:spacing w:after="0" w:line="360" w:lineRule="auto"/>
              <w:ind w:left="323"/>
              <w:rPr>
                <w:szCs w:val="24"/>
              </w:rPr>
            </w:pPr>
            <w:r w:rsidRPr="006C62DB">
              <w:rPr>
                <w:b/>
                <w:i/>
                <w:szCs w:val="24"/>
              </w:rPr>
              <w:t xml:space="preserve">Occasion garment pattern pieces are </w:t>
            </w:r>
            <w:r w:rsidRPr="006C62DB">
              <w:rPr>
                <w:szCs w:val="24"/>
              </w:rPr>
              <w:t>laid on fabric as per work requirement.</w:t>
            </w:r>
          </w:p>
          <w:p w:rsidR="002937F8" w:rsidRPr="006C62DB" w:rsidRDefault="002937F8" w:rsidP="002937F8">
            <w:pPr>
              <w:pStyle w:val="ListParagraph"/>
              <w:numPr>
                <w:ilvl w:val="1"/>
                <w:numId w:val="361"/>
              </w:numPr>
              <w:spacing w:after="0" w:line="360" w:lineRule="auto"/>
              <w:ind w:left="323"/>
              <w:rPr>
                <w:szCs w:val="24"/>
              </w:rPr>
            </w:pPr>
            <w:r w:rsidRPr="006C62DB">
              <w:rPr>
                <w:szCs w:val="24"/>
              </w:rPr>
              <w:t xml:space="preserve">Pattern markings are transferred onto the occasion garment pieces as per </w:t>
            </w:r>
            <w:r w:rsidRPr="006C62DB">
              <w:rPr>
                <w:bCs/>
                <w:szCs w:val="24"/>
              </w:rPr>
              <w:t>job specification.</w:t>
            </w:r>
          </w:p>
          <w:p w:rsidR="002937F8" w:rsidRPr="006C62DB" w:rsidRDefault="002937F8" w:rsidP="002937F8">
            <w:pPr>
              <w:pStyle w:val="ListParagraph"/>
              <w:numPr>
                <w:ilvl w:val="1"/>
                <w:numId w:val="361"/>
              </w:numPr>
              <w:spacing w:after="0" w:line="360" w:lineRule="auto"/>
              <w:ind w:left="323"/>
              <w:rPr>
                <w:szCs w:val="24"/>
              </w:rPr>
            </w:pPr>
            <w:r w:rsidRPr="006C62DB">
              <w:rPr>
                <w:szCs w:val="24"/>
              </w:rPr>
              <w:t xml:space="preserve">Occasion garment pieces are cut as per </w:t>
            </w:r>
            <w:r w:rsidRPr="006C62DB">
              <w:rPr>
                <w:bCs/>
                <w:szCs w:val="24"/>
              </w:rPr>
              <w:t>job specification.</w:t>
            </w:r>
          </w:p>
          <w:p w:rsidR="002937F8" w:rsidRPr="006C62DB" w:rsidRDefault="002937F8" w:rsidP="002937F8">
            <w:pPr>
              <w:pStyle w:val="ListParagraph"/>
              <w:numPr>
                <w:ilvl w:val="1"/>
                <w:numId w:val="361"/>
              </w:numPr>
              <w:spacing w:after="0" w:line="360" w:lineRule="auto"/>
              <w:ind w:left="323"/>
              <w:rPr>
                <w:szCs w:val="24"/>
              </w:rPr>
            </w:pPr>
            <w:r w:rsidRPr="006C62DB">
              <w:rPr>
                <w:szCs w:val="24"/>
              </w:rPr>
              <w:t xml:space="preserve">Occasion garment pieces are bundled as per </w:t>
            </w:r>
            <w:r w:rsidRPr="006C62DB">
              <w:rPr>
                <w:b/>
                <w:bCs/>
                <w:i/>
                <w:iCs/>
                <w:szCs w:val="24"/>
              </w:rPr>
              <w:t>production system.</w:t>
            </w:r>
          </w:p>
        </w:tc>
      </w:tr>
      <w:tr w:rsidR="002937F8" w:rsidRPr="006C62DB" w:rsidTr="002937F8">
        <w:tc>
          <w:tcPr>
            <w:tcW w:w="1412" w:type="pct"/>
          </w:tcPr>
          <w:p w:rsidR="002937F8" w:rsidRPr="006C62DB" w:rsidRDefault="002937F8" w:rsidP="002937F8">
            <w:pPr>
              <w:pStyle w:val="ListParagraph"/>
              <w:numPr>
                <w:ilvl w:val="2"/>
                <w:numId w:val="358"/>
              </w:numPr>
              <w:spacing w:after="0" w:line="360" w:lineRule="auto"/>
              <w:ind w:left="306"/>
              <w:rPr>
                <w:bCs/>
                <w:szCs w:val="24"/>
              </w:rPr>
            </w:pPr>
            <w:r w:rsidRPr="006C62DB">
              <w:rPr>
                <w:bCs/>
                <w:szCs w:val="24"/>
              </w:rPr>
              <w:t xml:space="preserve">Assemble </w:t>
            </w:r>
            <w:r w:rsidRPr="006C62DB">
              <w:rPr>
                <w:szCs w:val="24"/>
              </w:rPr>
              <w:t>occasion</w:t>
            </w:r>
            <w:r w:rsidRPr="006C62DB">
              <w:rPr>
                <w:bCs/>
                <w:szCs w:val="24"/>
              </w:rPr>
              <w:t xml:space="preserve"> garments</w:t>
            </w:r>
          </w:p>
        </w:tc>
        <w:tc>
          <w:tcPr>
            <w:tcW w:w="3588" w:type="pct"/>
          </w:tcPr>
          <w:p w:rsidR="002937F8" w:rsidRPr="006C62DB" w:rsidRDefault="002937F8" w:rsidP="002937F8">
            <w:pPr>
              <w:pStyle w:val="ListParagraph"/>
              <w:numPr>
                <w:ilvl w:val="1"/>
                <w:numId w:val="362"/>
              </w:numPr>
              <w:spacing w:after="0" w:line="360" w:lineRule="auto"/>
              <w:rPr>
                <w:szCs w:val="24"/>
              </w:rPr>
            </w:pPr>
            <w:r w:rsidRPr="006C62DB">
              <w:rPr>
                <w:szCs w:val="24"/>
              </w:rPr>
              <w:t xml:space="preserve">Occasion garment pieces are constructed as per </w:t>
            </w:r>
            <w:r w:rsidRPr="006C62DB">
              <w:rPr>
                <w:bCs/>
                <w:szCs w:val="24"/>
              </w:rPr>
              <w:t>job specification.</w:t>
            </w:r>
          </w:p>
          <w:p w:rsidR="002937F8" w:rsidRPr="006C62DB" w:rsidRDefault="002937F8" w:rsidP="002937F8">
            <w:pPr>
              <w:pStyle w:val="ListParagraph"/>
              <w:numPr>
                <w:ilvl w:val="1"/>
                <w:numId w:val="362"/>
              </w:numPr>
              <w:spacing w:after="0" w:line="360" w:lineRule="auto"/>
              <w:rPr>
                <w:szCs w:val="24"/>
              </w:rPr>
            </w:pPr>
            <w:r w:rsidRPr="006C62DB">
              <w:rPr>
                <w:szCs w:val="24"/>
              </w:rPr>
              <w:lastRenderedPageBreak/>
              <w:t xml:space="preserve">Occasion garment parts are assembled as per </w:t>
            </w:r>
            <w:r w:rsidRPr="006C62DB">
              <w:rPr>
                <w:bCs/>
                <w:szCs w:val="24"/>
              </w:rPr>
              <w:t>job specification</w:t>
            </w:r>
            <w:r w:rsidRPr="006C62DB">
              <w:rPr>
                <w:b/>
                <w:bCs/>
                <w:i/>
                <w:iCs/>
                <w:szCs w:val="24"/>
              </w:rPr>
              <w:t>.</w:t>
            </w:r>
          </w:p>
          <w:p w:rsidR="002937F8" w:rsidRPr="006C62DB" w:rsidRDefault="002937F8" w:rsidP="002937F8">
            <w:pPr>
              <w:pStyle w:val="ListParagraph"/>
              <w:numPr>
                <w:ilvl w:val="1"/>
                <w:numId w:val="362"/>
              </w:numPr>
              <w:spacing w:after="0" w:line="360" w:lineRule="auto"/>
              <w:rPr>
                <w:szCs w:val="24"/>
              </w:rPr>
            </w:pPr>
            <w:r w:rsidRPr="006C62DB">
              <w:rPr>
                <w:szCs w:val="24"/>
              </w:rPr>
              <w:t>Occasion</w:t>
            </w:r>
            <w:r w:rsidRPr="006C62DB">
              <w:rPr>
                <w:bCs/>
                <w:iCs/>
                <w:szCs w:val="24"/>
              </w:rPr>
              <w:t xml:space="preserve"> garments</w:t>
            </w:r>
            <w:r w:rsidRPr="006C62DB">
              <w:rPr>
                <w:szCs w:val="24"/>
              </w:rPr>
              <w:t xml:space="preserve"> are neatened based on work requirement.</w:t>
            </w:r>
          </w:p>
        </w:tc>
      </w:tr>
      <w:tr w:rsidR="002937F8" w:rsidRPr="006C62DB" w:rsidTr="002937F8">
        <w:tc>
          <w:tcPr>
            <w:tcW w:w="1412" w:type="pct"/>
          </w:tcPr>
          <w:p w:rsidR="002937F8" w:rsidRPr="006C62DB" w:rsidRDefault="002937F8" w:rsidP="002937F8">
            <w:pPr>
              <w:pStyle w:val="ListParagraph"/>
              <w:numPr>
                <w:ilvl w:val="2"/>
                <w:numId w:val="358"/>
              </w:numPr>
              <w:spacing w:after="0" w:line="360" w:lineRule="auto"/>
              <w:ind w:left="306"/>
              <w:rPr>
                <w:bCs/>
                <w:szCs w:val="24"/>
              </w:rPr>
            </w:pPr>
            <w:r w:rsidRPr="006C62DB">
              <w:rPr>
                <w:szCs w:val="24"/>
              </w:rPr>
              <w:lastRenderedPageBreak/>
              <w:t>Finish constructed occasion garments</w:t>
            </w:r>
          </w:p>
        </w:tc>
        <w:tc>
          <w:tcPr>
            <w:tcW w:w="3588" w:type="pct"/>
          </w:tcPr>
          <w:p w:rsidR="002937F8" w:rsidRPr="006C62DB" w:rsidRDefault="002937F8" w:rsidP="002937F8">
            <w:pPr>
              <w:pStyle w:val="ListParagraph"/>
              <w:numPr>
                <w:ilvl w:val="1"/>
                <w:numId w:val="363"/>
              </w:numPr>
              <w:spacing w:after="0" w:line="360" w:lineRule="auto"/>
              <w:ind w:left="323"/>
              <w:rPr>
                <w:szCs w:val="24"/>
              </w:rPr>
            </w:pPr>
            <w:r w:rsidRPr="006C62DB">
              <w:rPr>
                <w:bCs/>
                <w:iCs/>
                <w:szCs w:val="24"/>
              </w:rPr>
              <w:t xml:space="preserve">Constructed </w:t>
            </w:r>
            <w:r w:rsidRPr="006C62DB">
              <w:rPr>
                <w:szCs w:val="24"/>
              </w:rPr>
              <w:t>occasion</w:t>
            </w:r>
            <w:r w:rsidRPr="006C62DB">
              <w:rPr>
                <w:b/>
                <w:i/>
                <w:szCs w:val="24"/>
              </w:rPr>
              <w:t xml:space="preserve"> garments</w:t>
            </w:r>
            <w:r w:rsidRPr="006C62DB">
              <w:rPr>
                <w:b/>
                <w:bCs/>
                <w:i/>
                <w:szCs w:val="24"/>
              </w:rPr>
              <w:t xml:space="preserve"> </w:t>
            </w:r>
            <w:r w:rsidRPr="006C62DB">
              <w:rPr>
                <w:b/>
                <w:bCs/>
                <w:i/>
                <w:iCs/>
                <w:szCs w:val="24"/>
              </w:rPr>
              <w:t>finishing</w:t>
            </w:r>
            <w:r w:rsidRPr="006C62DB">
              <w:rPr>
                <w:bCs/>
                <w:iCs/>
                <w:szCs w:val="24"/>
              </w:rPr>
              <w:t xml:space="preserve"> is carried out based on </w:t>
            </w:r>
            <w:r w:rsidRPr="006C62DB">
              <w:rPr>
                <w:bCs/>
                <w:szCs w:val="24"/>
              </w:rPr>
              <w:t>job specification.</w:t>
            </w:r>
          </w:p>
          <w:p w:rsidR="002937F8" w:rsidRPr="006C62DB" w:rsidRDefault="002937F8" w:rsidP="002937F8">
            <w:pPr>
              <w:pStyle w:val="ListParagraph"/>
              <w:numPr>
                <w:ilvl w:val="1"/>
                <w:numId w:val="363"/>
              </w:numPr>
              <w:spacing w:after="0" w:line="360" w:lineRule="auto"/>
              <w:ind w:left="323"/>
              <w:rPr>
                <w:szCs w:val="24"/>
              </w:rPr>
            </w:pPr>
            <w:r w:rsidRPr="006C62DB">
              <w:rPr>
                <w:szCs w:val="24"/>
              </w:rPr>
              <w:t>Constructed occasion garments</w:t>
            </w:r>
            <w:r w:rsidRPr="006C62DB">
              <w:rPr>
                <w:bCs/>
                <w:i/>
                <w:szCs w:val="24"/>
              </w:rPr>
              <w:t xml:space="preserve"> </w:t>
            </w:r>
            <w:r w:rsidRPr="006C62DB">
              <w:rPr>
                <w:bCs/>
                <w:iCs/>
                <w:szCs w:val="24"/>
              </w:rPr>
              <w:t>are displayed as per work requirements.</w:t>
            </w:r>
          </w:p>
          <w:p w:rsidR="002937F8" w:rsidRPr="006C62DB" w:rsidRDefault="002937F8" w:rsidP="002937F8">
            <w:pPr>
              <w:pStyle w:val="ListParagraph"/>
              <w:numPr>
                <w:ilvl w:val="1"/>
                <w:numId w:val="363"/>
              </w:numPr>
              <w:spacing w:after="0" w:line="360" w:lineRule="auto"/>
              <w:ind w:left="323"/>
              <w:rPr>
                <w:szCs w:val="24"/>
              </w:rPr>
            </w:pPr>
            <w:r w:rsidRPr="006C62DB">
              <w:rPr>
                <w:szCs w:val="24"/>
              </w:rPr>
              <w:t>Constructed occasion garments</w:t>
            </w:r>
            <w:r w:rsidRPr="006C62DB">
              <w:rPr>
                <w:bCs/>
                <w:i/>
                <w:szCs w:val="24"/>
              </w:rPr>
              <w:t xml:space="preserve"> </w:t>
            </w:r>
            <w:r w:rsidRPr="006C62DB">
              <w:rPr>
                <w:bCs/>
                <w:iCs/>
                <w:szCs w:val="24"/>
              </w:rPr>
              <w:t xml:space="preserve">are packaged as per </w:t>
            </w:r>
            <w:r w:rsidRPr="006C62DB">
              <w:rPr>
                <w:szCs w:val="24"/>
              </w:rPr>
              <w:t>work requirement.</w:t>
            </w:r>
          </w:p>
          <w:p w:rsidR="002937F8" w:rsidRPr="006C62DB" w:rsidRDefault="002937F8" w:rsidP="002937F8">
            <w:pPr>
              <w:pStyle w:val="ListParagraph"/>
              <w:numPr>
                <w:ilvl w:val="1"/>
                <w:numId w:val="363"/>
              </w:numPr>
              <w:spacing w:after="0" w:line="360" w:lineRule="auto"/>
              <w:ind w:left="323"/>
              <w:rPr>
                <w:szCs w:val="24"/>
              </w:rPr>
            </w:pPr>
            <w:r w:rsidRPr="006C62DB">
              <w:rPr>
                <w:bCs/>
                <w:iCs/>
                <w:szCs w:val="24"/>
              </w:rPr>
              <w:t>Housekeeping activities are carried out as per work requirement.</w:t>
            </w:r>
          </w:p>
        </w:tc>
      </w:tr>
    </w:tbl>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r w:rsidRPr="006C62DB">
        <w:rPr>
          <w:b/>
          <w:bCs/>
          <w:color w:val="auto"/>
          <w:szCs w:val="24"/>
        </w:rPr>
        <w:t xml:space="preserve">RANGE </w:t>
      </w:r>
    </w:p>
    <w:p w:rsidR="002937F8" w:rsidRPr="006C62DB" w:rsidRDefault="002937F8" w:rsidP="002937F8">
      <w:pPr>
        <w:spacing w:line="360" w:lineRule="auto"/>
        <w:rPr>
          <w:color w:val="auto"/>
          <w:szCs w:val="24"/>
        </w:rPr>
      </w:pPr>
      <w:r w:rsidRPr="006C62DB">
        <w:rPr>
          <w:color w:val="auto"/>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2937F8" w:rsidRPr="006C62DB" w:rsidTr="002937F8">
        <w:trPr>
          <w:trHeight w:val="310"/>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b/>
                <w:bCs/>
                <w:color w:val="auto"/>
                <w:szCs w:val="24"/>
              </w:rPr>
            </w:pPr>
            <w:r w:rsidRPr="006C62DB">
              <w:rPr>
                <w:b/>
                <w:bCs/>
                <w:color w:val="auto"/>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b/>
                <w:bCs/>
                <w:color w:val="auto"/>
                <w:szCs w:val="24"/>
              </w:rPr>
            </w:pPr>
            <w:r w:rsidRPr="006C62DB">
              <w:rPr>
                <w:b/>
                <w:bCs/>
                <w:color w:val="auto"/>
                <w:szCs w:val="24"/>
              </w:rPr>
              <w:t xml:space="preserve">Range  </w:t>
            </w:r>
          </w:p>
        </w:tc>
      </w:tr>
      <w:tr w:rsidR="002937F8" w:rsidRPr="006C62DB" w:rsidTr="002937F8">
        <w:trPr>
          <w:trHeight w:val="1704"/>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t xml:space="preserve">PPEs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315"/>
              </w:numPr>
              <w:spacing w:after="0" w:line="360" w:lineRule="auto"/>
              <w:rPr>
                <w:szCs w:val="24"/>
              </w:rPr>
            </w:pPr>
            <w:r w:rsidRPr="006C62DB">
              <w:rPr>
                <w:szCs w:val="24"/>
              </w:rPr>
              <w:t>Apron</w:t>
            </w:r>
          </w:p>
          <w:p w:rsidR="002937F8" w:rsidRPr="006C62DB" w:rsidRDefault="002937F8" w:rsidP="002937F8">
            <w:pPr>
              <w:pStyle w:val="ListParagraph"/>
              <w:numPr>
                <w:ilvl w:val="0"/>
                <w:numId w:val="315"/>
              </w:numPr>
              <w:spacing w:after="0" w:line="360" w:lineRule="auto"/>
              <w:rPr>
                <w:szCs w:val="24"/>
              </w:rPr>
            </w:pPr>
            <w:r w:rsidRPr="006C62DB">
              <w:rPr>
                <w:szCs w:val="24"/>
              </w:rPr>
              <w:t>Dust coat</w:t>
            </w:r>
          </w:p>
          <w:p w:rsidR="002937F8" w:rsidRPr="006C62DB" w:rsidRDefault="002937F8" w:rsidP="002937F8">
            <w:pPr>
              <w:pStyle w:val="ListParagraph"/>
              <w:numPr>
                <w:ilvl w:val="0"/>
                <w:numId w:val="315"/>
              </w:numPr>
              <w:spacing w:after="0" w:line="360" w:lineRule="auto"/>
              <w:rPr>
                <w:szCs w:val="24"/>
              </w:rPr>
            </w:pPr>
            <w:r w:rsidRPr="006C62DB">
              <w:rPr>
                <w:szCs w:val="24"/>
              </w:rPr>
              <w:t>Face mask</w:t>
            </w:r>
          </w:p>
          <w:p w:rsidR="002937F8" w:rsidRPr="006C62DB" w:rsidRDefault="002937F8" w:rsidP="002937F8">
            <w:pPr>
              <w:pStyle w:val="ListParagraph"/>
              <w:numPr>
                <w:ilvl w:val="0"/>
                <w:numId w:val="315"/>
              </w:numPr>
              <w:spacing w:after="0" w:line="360" w:lineRule="auto"/>
              <w:rPr>
                <w:szCs w:val="24"/>
              </w:rPr>
            </w:pPr>
            <w:r w:rsidRPr="006C62DB">
              <w:rPr>
                <w:szCs w:val="24"/>
              </w:rPr>
              <w:t>Thimble</w:t>
            </w:r>
          </w:p>
          <w:p w:rsidR="002937F8" w:rsidRPr="006C62DB" w:rsidRDefault="002937F8" w:rsidP="002937F8">
            <w:pPr>
              <w:pStyle w:val="ListParagraph"/>
              <w:numPr>
                <w:ilvl w:val="0"/>
                <w:numId w:val="315"/>
              </w:numPr>
              <w:spacing w:after="0" w:line="360" w:lineRule="auto"/>
              <w:rPr>
                <w:szCs w:val="24"/>
              </w:rPr>
            </w:pPr>
            <w:r w:rsidRPr="006C62DB">
              <w:rPr>
                <w:szCs w:val="24"/>
              </w:rPr>
              <w:t>Low heeled closed shoes</w:t>
            </w:r>
          </w:p>
        </w:tc>
      </w:tr>
      <w:tr w:rsidR="002937F8" w:rsidRPr="006C62DB" w:rsidTr="002937F8">
        <w:trPr>
          <w:trHeight w:val="1506"/>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t xml:space="preserve">Clothing construction tools and equipment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spacing w:after="0" w:line="360" w:lineRule="auto"/>
              <w:ind w:firstLine="0"/>
              <w:rPr>
                <w:b/>
                <w:szCs w:val="24"/>
                <w:u w:color="000000"/>
              </w:rPr>
            </w:pPr>
            <w:r w:rsidRPr="006C62DB">
              <w:rPr>
                <w:b/>
                <w:szCs w:val="24"/>
                <w:u w:color="000000"/>
              </w:rPr>
              <w:t xml:space="preserve">Tools </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Measuring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Finishing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Basic sewing tools</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Cutting tools and equipment</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 xml:space="preserve">Marking tools </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Drawing tools</w:t>
            </w:r>
          </w:p>
          <w:p w:rsidR="002937F8" w:rsidRPr="006C62DB" w:rsidRDefault="002937F8" w:rsidP="002937F8">
            <w:pPr>
              <w:pStyle w:val="ListParagraph"/>
              <w:spacing w:after="0" w:line="360" w:lineRule="auto"/>
              <w:ind w:firstLine="0"/>
              <w:rPr>
                <w:b/>
                <w:szCs w:val="24"/>
                <w:u w:color="000000"/>
              </w:rPr>
            </w:pPr>
            <w:r w:rsidRPr="006C62DB">
              <w:rPr>
                <w:b/>
                <w:szCs w:val="24"/>
                <w:u w:color="000000"/>
              </w:rPr>
              <w:t>Equipment</w:t>
            </w:r>
          </w:p>
          <w:p w:rsidR="002937F8" w:rsidRPr="006C62DB" w:rsidRDefault="002937F8" w:rsidP="002937F8">
            <w:pPr>
              <w:pStyle w:val="ListParagraph"/>
              <w:numPr>
                <w:ilvl w:val="0"/>
                <w:numId w:val="194"/>
              </w:numPr>
              <w:spacing w:after="0" w:line="360" w:lineRule="auto"/>
              <w:rPr>
                <w:szCs w:val="24"/>
                <w:u w:color="000000"/>
              </w:rPr>
            </w:pPr>
            <w:r w:rsidRPr="006C62DB">
              <w:rPr>
                <w:szCs w:val="24"/>
                <w:u w:color="000000"/>
              </w:rPr>
              <w:t>Display equipment</w:t>
            </w:r>
          </w:p>
          <w:p w:rsidR="002937F8" w:rsidRPr="006C62DB" w:rsidRDefault="002937F8" w:rsidP="002937F8">
            <w:pPr>
              <w:pStyle w:val="ListParagraph"/>
              <w:numPr>
                <w:ilvl w:val="0"/>
                <w:numId w:val="194"/>
              </w:numPr>
              <w:spacing w:after="0" w:line="360" w:lineRule="auto"/>
              <w:rPr>
                <w:szCs w:val="24"/>
              </w:rPr>
            </w:pPr>
            <w:r w:rsidRPr="006C62DB">
              <w:rPr>
                <w:szCs w:val="24"/>
                <w:u w:color="000000"/>
              </w:rPr>
              <w:lastRenderedPageBreak/>
              <w:t>Camera</w:t>
            </w:r>
          </w:p>
          <w:p w:rsidR="002937F8" w:rsidRPr="006C62DB" w:rsidRDefault="002937F8" w:rsidP="002937F8">
            <w:pPr>
              <w:pStyle w:val="ListParagraph"/>
              <w:numPr>
                <w:ilvl w:val="0"/>
                <w:numId w:val="194"/>
              </w:numPr>
              <w:spacing w:after="0" w:line="360" w:lineRule="auto"/>
              <w:rPr>
                <w:szCs w:val="24"/>
              </w:rPr>
            </w:pPr>
            <w:r w:rsidRPr="006C62DB">
              <w:rPr>
                <w:szCs w:val="24"/>
                <w:u w:color="000000"/>
              </w:rPr>
              <w:t>Sewing machine</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lastRenderedPageBreak/>
              <w:t xml:space="preserve">Clothing construction materials and supplies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spacing w:after="0" w:line="360" w:lineRule="auto"/>
              <w:ind w:firstLine="0"/>
              <w:rPr>
                <w:b/>
                <w:szCs w:val="24"/>
              </w:rPr>
            </w:pPr>
            <w:r w:rsidRPr="006C62DB">
              <w:rPr>
                <w:b/>
                <w:szCs w:val="24"/>
              </w:rPr>
              <w:t>Materials</w:t>
            </w:r>
          </w:p>
          <w:p w:rsidR="002937F8" w:rsidRPr="006C62DB" w:rsidRDefault="002937F8" w:rsidP="002937F8">
            <w:pPr>
              <w:pStyle w:val="ListParagraph"/>
              <w:numPr>
                <w:ilvl w:val="0"/>
                <w:numId w:val="169"/>
              </w:numPr>
              <w:spacing w:after="0" w:line="360" w:lineRule="auto"/>
              <w:rPr>
                <w:szCs w:val="24"/>
              </w:rPr>
            </w:pPr>
            <w:r w:rsidRPr="006C62DB">
              <w:rPr>
                <w:szCs w:val="24"/>
              </w:rPr>
              <w:t>Assorted belts, bows and shoes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buttons </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embroidery threads </w:t>
            </w:r>
          </w:p>
          <w:p w:rsidR="002937F8" w:rsidRPr="006C62DB" w:rsidRDefault="002937F8" w:rsidP="002937F8">
            <w:pPr>
              <w:pStyle w:val="ListParagraph"/>
              <w:numPr>
                <w:ilvl w:val="0"/>
                <w:numId w:val="169"/>
              </w:numPr>
              <w:spacing w:after="0" w:line="360" w:lineRule="auto"/>
              <w:rPr>
                <w:szCs w:val="24"/>
              </w:rPr>
            </w:pPr>
            <w:r w:rsidRPr="006C62DB">
              <w:rPr>
                <w:szCs w:val="24"/>
              </w:rPr>
              <w:t>Beads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Brown papers </w:t>
            </w:r>
          </w:p>
          <w:p w:rsidR="002937F8" w:rsidRPr="006C62DB" w:rsidRDefault="002937F8" w:rsidP="002937F8">
            <w:pPr>
              <w:pStyle w:val="ListParagraph"/>
              <w:numPr>
                <w:ilvl w:val="0"/>
                <w:numId w:val="169"/>
              </w:numPr>
              <w:spacing w:after="0" w:line="360" w:lineRule="auto"/>
              <w:rPr>
                <w:szCs w:val="24"/>
              </w:rPr>
            </w:pPr>
            <w:r w:rsidRPr="006C62DB">
              <w:rPr>
                <w:szCs w:val="24"/>
              </w:rPr>
              <w:t>Charcoal</w:t>
            </w:r>
          </w:p>
          <w:p w:rsidR="002937F8" w:rsidRPr="006C62DB" w:rsidRDefault="002937F8" w:rsidP="002937F8">
            <w:pPr>
              <w:pStyle w:val="ListParagraph"/>
              <w:numPr>
                <w:ilvl w:val="0"/>
                <w:numId w:val="169"/>
              </w:numPr>
              <w:spacing w:after="0" w:line="360" w:lineRule="auto"/>
              <w:rPr>
                <w:szCs w:val="24"/>
              </w:rPr>
            </w:pPr>
            <w:r w:rsidRPr="006C62DB">
              <w:rPr>
                <w:szCs w:val="24"/>
              </w:rPr>
              <w:t>Coloured pencils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Crayons </w:t>
            </w:r>
          </w:p>
          <w:p w:rsidR="002937F8" w:rsidRPr="006C62DB" w:rsidRDefault="002937F8" w:rsidP="002937F8">
            <w:pPr>
              <w:pStyle w:val="ListParagraph"/>
              <w:numPr>
                <w:ilvl w:val="0"/>
                <w:numId w:val="169"/>
              </w:numPr>
              <w:spacing w:after="0" w:line="360" w:lineRule="auto"/>
              <w:rPr>
                <w:szCs w:val="24"/>
              </w:rPr>
            </w:pPr>
            <w:r w:rsidRPr="006C62DB">
              <w:rPr>
                <w:szCs w:val="24"/>
              </w:rPr>
              <w:t>Dress makers pins</w:t>
            </w:r>
          </w:p>
          <w:p w:rsidR="002937F8" w:rsidRPr="006C62DB" w:rsidRDefault="002937F8" w:rsidP="002937F8">
            <w:pPr>
              <w:pStyle w:val="ListParagraph"/>
              <w:numPr>
                <w:ilvl w:val="0"/>
                <w:numId w:val="169"/>
              </w:numPr>
              <w:spacing w:after="0" w:line="360" w:lineRule="auto"/>
              <w:rPr>
                <w:szCs w:val="24"/>
              </w:rPr>
            </w:pPr>
            <w:r w:rsidRPr="006C62DB">
              <w:rPr>
                <w:szCs w:val="24"/>
              </w:rPr>
              <w:t>Dressmakers tracing paper</w:t>
            </w:r>
          </w:p>
          <w:p w:rsidR="002937F8" w:rsidRPr="006C62DB" w:rsidRDefault="002937F8" w:rsidP="002937F8">
            <w:pPr>
              <w:pStyle w:val="ListParagraph"/>
              <w:numPr>
                <w:ilvl w:val="0"/>
                <w:numId w:val="169"/>
              </w:numPr>
              <w:spacing w:after="0" w:line="360" w:lineRule="auto"/>
              <w:rPr>
                <w:szCs w:val="24"/>
              </w:rPr>
            </w:pPr>
            <w:r w:rsidRPr="006C62DB">
              <w:rPr>
                <w:szCs w:val="24"/>
              </w:rPr>
              <w:t>Elastic</w:t>
            </w:r>
          </w:p>
          <w:p w:rsidR="002937F8" w:rsidRPr="006C62DB" w:rsidRDefault="002937F8" w:rsidP="002937F8">
            <w:pPr>
              <w:pStyle w:val="ListParagraph"/>
              <w:spacing w:after="0" w:line="360" w:lineRule="auto"/>
              <w:ind w:firstLine="0"/>
              <w:rPr>
                <w:b/>
                <w:szCs w:val="24"/>
              </w:rPr>
            </w:pPr>
            <w:r w:rsidRPr="006C62DB">
              <w:rPr>
                <w:b/>
                <w:szCs w:val="24"/>
              </w:rPr>
              <w:t>Supplies</w:t>
            </w:r>
          </w:p>
          <w:p w:rsidR="002937F8" w:rsidRPr="006C62DB" w:rsidRDefault="002937F8" w:rsidP="002937F8">
            <w:pPr>
              <w:pStyle w:val="ListParagraph"/>
              <w:numPr>
                <w:ilvl w:val="0"/>
                <w:numId w:val="169"/>
              </w:numPr>
              <w:spacing w:after="0" w:line="360" w:lineRule="auto"/>
              <w:rPr>
                <w:szCs w:val="24"/>
              </w:rPr>
            </w:pPr>
            <w:r w:rsidRPr="006C62DB">
              <w:rPr>
                <w:szCs w:val="24"/>
              </w:rPr>
              <w:t>Assorted fabrics</w:t>
            </w:r>
          </w:p>
          <w:p w:rsidR="002937F8" w:rsidRPr="006C62DB" w:rsidRDefault="002937F8" w:rsidP="002937F8">
            <w:pPr>
              <w:pStyle w:val="ListParagraph"/>
              <w:numPr>
                <w:ilvl w:val="0"/>
                <w:numId w:val="169"/>
              </w:numPr>
              <w:spacing w:after="0" w:line="360" w:lineRule="auto"/>
              <w:rPr>
                <w:szCs w:val="24"/>
              </w:rPr>
            </w:pPr>
            <w:r w:rsidRPr="006C62DB">
              <w:rPr>
                <w:szCs w:val="24"/>
              </w:rPr>
              <w:t>Assorted inter lining</w:t>
            </w:r>
          </w:p>
          <w:p w:rsidR="002937F8" w:rsidRPr="006C62DB" w:rsidRDefault="002937F8" w:rsidP="002937F8">
            <w:pPr>
              <w:pStyle w:val="ListParagraph"/>
              <w:numPr>
                <w:ilvl w:val="0"/>
                <w:numId w:val="169"/>
              </w:numPr>
              <w:spacing w:after="0" w:line="360" w:lineRule="auto"/>
              <w:rPr>
                <w:szCs w:val="24"/>
              </w:rPr>
            </w:pPr>
            <w:r w:rsidRPr="006C62DB">
              <w:rPr>
                <w:szCs w:val="24"/>
              </w:rPr>
              <w:t>Assorted interfacing</w:t>
            </w:r>
          </w:p>
          <w:p w:rsidR="002937F8" w:rsidRPr="006C62DB" w:rsidRDefault="002937F8" w:rsidP="002937F8">
            <w:pPr>
              <w:pStyle w:val="ListParagraph"/>
              <w:numPr>
                <w:ilvl w:val="0"/>
                <w:numId w:val="169"/>
              </w:numPr>
              <w:spacing w:after="0" w:line="360" w:lineRule="auto"/>
              <w:rPr>
                <w:szCs w:val="24"/>
              </w:rPr>
            </w:pPr>
            <w:r w:rsidRPr="006C62DB">
              <w:rPr>
                <w:szCs w:val="24"/>
              </w:rPr>
              <w:t>Assorted lace</w:t>
            </w:r>
          </w:p>
          <w:p w:rsidR="002937F8" w:rsidRPr="006C62DB" w:rsidRDefault="002937F8" w:rsidP="002937F8">
            <w:pPr>
              <w:pStyle w:val="ListParagraph"/>
              <w:numPr>
                <w:ilvl w:val="0"/>
                <w:numId w:val="169"/>
              </w:numPr>
              <w:spacing w:after="0" w:line="360" w:lineRule="auto"/>
              <w:rPr>
                <w:szCs w:val="24"/>
              </w:rPr>
            </w:pPr>
            <w:r w:rsidRPr="006C62DB">
              <w:rPr>
                <w:szCs w:val="24"/>
              </w:rPr>
              <w:t>Assorted lining</w:t>
            </w:r>
          </w:p>
          <w:p w:rsidR="002937F8" w:rsidRPr="006C62DB" w:rsidRDefault="002937F8" w:rsidP="002937F8">
            <w:pPr>
              <w:pStyle w:val="ListParagraph"/>
              <w:numPr>
                <w:ilvl w:val="0"/>
                <w:numId w:val="169"/>
              </w:numPr>
              <w:spacing w:after="0" w:line="360" w:lineRule="auto"/>
              <w:rPr>
                <w:szCs w:val="24"/>
              </w:rPr>
            </w:pPr>
            <w:r w:rsidRPr="006C62DB">
              <w:rPr>
                <w:szCs w:val="24"/>
              </w:rPr>
              <w:t>Assorted ribbons</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sewing threads </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Assorted stiffeners </w:t>
            </w:r>
          </w:p>
          <w:p w:rsidR="002937F8" w:rsidRPr="006C62DB" w:rsidRDefault="002937F8" w:rsidP="002937F8">
            <w:pPr>
              <w:pStyle w:val="ListParagraph"/>
              <w:numPr>
                <w:ilvl w:val="0"/>
                <w:numId w:val="169"/>
              </w:numPr>
              <w:spacing w:after="0" w:line="360" w:lineRule="auto"/>
              <w:rPr>
                <w:szCs w:val="24"/>
              </w:rPr>
            </w:pPr>
            <w:r w:rsidRPr="006C62DB">
              <w:rPr>
                <w:szCs w:val="24"/>
              </w:rPr>
              <w:t>Assorted underlining</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color w:val="auto"/>
                <w:szCs w:val="24"/>
              </w:rPr>
            </w:pPr>
            <w:r w:rsidRPr="006C62DB">
              <w:rPr>
                <w:color w:val="auto"/>
                <w:szCs w:val="24"/>
              </w:rPr>
              <w:t xml:space="preserve">Occasion garments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Bridal wear</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Red carpet wear</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Evening wear</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Cocktail party</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Engagement party wear</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Baby shower garments</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Corporate party garments</w:t>
            </w:r>
          </w:p>
          <w:p w:rsidR="002937F8" w:rsidRPr="006C62DB" w:rsidRDefault="002937F8" w:rsidP="002937F8">
            <w:pPr>
              <w:pStyle w:val="ListParagraph"/>
              <w:spacing w:after="0" w:line="360" w:lineRule="auto"/>
              <w:ind w:firstLine="0"/>
              <w:rPr>
                <w:b/>
                <w:szCs w:val="24"/>
              </w:rPr>
            </w:pPr>
            <w:r w:rsidRPr="006C62DB">
              <w:rPr>
                <w:szCs w:val="24"/>
              </w:rPr>
              <w:lastRenderedPageBreak/>
              <w:t>Graduation gowns</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lastRenderedPageBreak/>
              <w:t xml:space="preserve">Pattern instructions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69"/>
              </w:numPr>
              <w:spacing w:after="0" w:line="360" w:lineRule="auto"/>
              <w:rPr>
                <w:szCs w:val="24"/>
              </w:rPr>
            </w:pPr>
            <w:r w:rsidRPr="006C62DB">
              <w:rPr>
                <w:szCs w:val="24"/>
              </w:rPr>
              <w:t xml:space="preserve">Folds </w:t>
            </w:r>
          </w:p>
          <w:p w:rsidR="002937F8" w:rsidRPr="006C62DB" w:rsidRDefault="002937F8" w:rsidP="002937F8">
            <w:pPr>
              <w:pStyle w:val="ListParagraph"/>
              <w:numPr>
                <w:ilvl w:val="0"/>
                <w:numId w:val="169"/>
              </w:numPr>
              <w:spacing w:after="0" w:line="360" w:lineRule="auto"/>
              <w:rPr>
                <w:szCs w:val="24"/>
              </w:rPr>
            </w:pPr>
            <w:r w:rsidRPr="006C62DB">
              <w:rPr>
                <w:szCs w:val="24"/>
              </w:rPr>
              <w:t>Notches/balance marks</w:t>
            </w:r>
          </w:p>
          <w:p w:rsidR="002937F8" w:rsidRPr="006C62DB" w:rsidRDefault="002937F8" w:rsidP="002937F8">
            <w:pPr>
              <w:pStyle w:val="ListParagraph"/>
              <w:numPr>
                <w:ilvl w:val="0"/>
                <w:numId w:val="169"/>
              </w:numPr>
              <w:spacing w:after="0" w:line="360" w:lineRule="auto"/>
              <w:rPr>
                <w:szCs w:val="24"/>
              </w:rPr>
            </w:pPr>
            <w:r w:rsidRPr="006C62DB">
              <w:rPr>
                <w:szCs w:val="24"/>
              </w:rPr>
              <w:t>Straight grains</w:t>
            </w:r>
          </w:p>
          <w:p w:rsidR="002937F8" w:rsidRPr="006C62DB" w:rsidRDefault="002937F8" w:rsidP="002937F8">
            <w:pPr>
              <w:pStyle w:val="ListParagraph"/>
              <w:numPr>
                <w:ilvl w:val="0"/>
                <w:numId w:val="169"/>
              </w:numPr>
              <w:spacing w:after="0" w:line="360" w:lineRule="auto"/>
              <w:rPr>
                <w:szCs w:val="24"/>
              </w:rPr>
            </w:pPr>
            <w:r w:rsidRPr="006C62DB">
              <w:rPr>
                <w:szCs w:val="24"/>
              </w:rPr>
              <w:t>Pattern size</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Style number </w:t>
            </w:r>
          </w:p>
          <w:p w:rsidR="002937F8" w:rsidRPr="006C62DB" w:rsidRDefault="002937F8" w:rsidP="002937F8">
            <w:pPr>
              <w:pStyle w:val="ListParagraph"/>
              <w:numPr>
                <w:ilvl w:val="0"/>
                <w:numId w:val="169"/>
              </w:numPr>
              <w:spacing w:after="0" w:line="360" w:lineRule="auto"/>
              <w:rPr>
                <w:szCs w:val="24"/>
              </w:rPr>
            </w:pPr>
            <w:r w:rsidRPr="006C62DB">
              <w:rPr>
                <w:szCs w:val="24"/>
              </w:rPr>
              <w:t>Number of pieces to be cut</w:t>
            </w:r>
          </w:p>
          <w:p w:rsidR="002937F8" w:rsidRPr="006C62DB" w:rsidRDefault="002937F8" w:rsidP="002937F8">
            <w:pPr>
              <w:pStyle w:val="ListParagraph"/>
              <w:numPr>
                <w:ilvl w:val="0"/>
                <w:numId w:val="169"/>
              </w:numPr>
              <w:spacing w:after="0" w:line="360" w:lineRule="auto"/>
              <w:rPr>
                <w:szCs w:val="24"/>
              </w:rPr>
            </w:pPr>
            <w:proofErr w:type="spellStart"/>
            <w:r w:rsidRPr="006C62DB">
              <w:rPr>
                <w:szCs w:val="24"/>
              </w:rPr>
              <w:t>Center</w:t>
            </w:r>
            <w:proofErr w:type="spellEnd"/>
            <w:r w:rsidRPr="006C62DB">
              <w:rPr>
                <w:szCs w:val="24"/>
              </w:rPr>
              <w:t xml:space="preserve"> back and </w:t>
            </w:r>
            <w:proofErr w:type="spellStart"/>
            <w:r w:rsidRPr="006C62DB">
              <w:rPr>
                <w:szCs w:val="24"/>
              </w:rPr>
              <w:t>center</w:t>
            </w:r>
            <w:proofErr w:type="spellEnd"/>
            <w:r w:rsidRPr="006C62DB">
              <w:rPr>
                <w:szCs w:val="24"/>
              </w:rPr>
              <w:t xml:space="preserve"> front</w:t>
            </w:r>
          </w:p>
          <w:p w:rsidR="002937F8" w:rsidRPr="006C62DB" w:rsidRDefault="002937F8" w:rsidP="002937F8">
            <w:pPr>
              <w:pStyle w:val="ListParagraph"/>
              <w:numPr>
                <w:ilvl w:val="0"/>
                <w:numId w:val="169"/>
              </w:numPr>
              <w:spacing w:after="0" w:line="360" w:lineRule="auto"/>
              <w:rPr>
                <w:szCs w:val="24"/>
              </w:rPr>
            </w:pPr>
            <w:r w:rsidRPr="006C62DB">
              <w:rPr>
                <w:szCs w:val="24"/>
              </w:rPr>
              <w:t>Name of pattern</w:t>
            </w:r>
          </w:p>
          <w:p w:rsidR="002937F8" w:rsidRPr="006C62DB" w:rsidRDefault="002937F8" w:rsidP="002937F8">
            <w:pPr>
              <w:pStyle w:val="ListParagraph"/>
              <w:numPr>
                <w:ilvl w:val="0"/>
                <w:numId w:val="169"/>
              </w:numPr>
              <w:spacing w:after="0" w:line="360" w:lineRule="auto"/>
              <w:rPr>
                <w:szCs w:val="24"/>
              </w:rPr>
            </w:pPr>
            <w:r w:rsidRPr="006C62DB">
              <w:rPr>
                <w:szCs w:val="24"/>
              </w:rPr>
              <w:t>Seam allowances</w:t>
            </w:r>
          </w:p>
          <w:p w:rsidR="002937F8" w:rsidRPr="006C62DB" w:rsidRDefault="002937F8" w:rsidP="002937F8">
            <w:pPr>
              <w:pStyle w:val="ListParagraph"/>
              <w:numPr>
                <w:ilvl w:val="0"/>
                <w:numId w:val="169"/>
              </w:numPr>
              <w:spacing w:after="0" w:line="360" w:lineRule="auto"/>
              <w:rPr>
                <w:szCs w:val="24"/>
              </w:rPr>
            </w:pPr>
            <w:r w:rsidRPr="006C62DB">
              <w:rPr>
                <w:szCs w:val="24"/>
              </w:rPr>
              <w:t>Construction lines</w:t>
            </w:r>
          </w:p>
          <w:p w:rsidR="002937F8" w:rsidRPr="006C62DB" w:rsidRDefault="002937F8" w:rsidP="002937F8">
            <w:pPr>
              <w:pStyle w:val="ListParagraph"/>
              <w:numPr>
                <w:ilvl w:val="0"/>
                <w:numId w:val="169"/>
              </w:numPr>
              <w:spacing w:after="0" w:line="360" w:lineRule="auto"/>
              <w:rPr>
                <w:szCs w:val="24"/>
              </w:rPr>
            </w:pPr>
            <w:r w:rsidRPr="006C62DB">
              <w:rPr>
                <w:szCs w:val="24"/>
              </w:rPr>
              <w:t>Scale</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t xml:space="preserve">Occasion garment pattern pieces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69"/>
              </w:numPr>
              <w:spacing w:after="0" w:line="360" w:lineRule="auto"/>
              <w:rPr>
                <w:szCs w:val="24"/>
              </w:rPr>
            </w:pPr>
            <w:r w:rsidRPr="006C62DB">
              <w:rPr>
                <w:szCs w:val="24"/>
              </w:rPr>
              <w:t xml:space="preserve">Tailored skirt </w:t>
            </w:r>
          </w:p>
          <w:p w:rsidR="002937F8" w:rsidRPr="006C62DB" w:rsidRDefault="002937F8" w:rsidP="002937F8">
            <w:pPr>
              <w:pStyle w:val="ListParagraph"/>
              <w:numPr>
                <w:ilvl w:val="0"/>
                <w:numId w:val="169"/>
              </w:numPr>
              <w:spacing w:after="0" w:line="360" w:lineRule="auto"/>
              <w:rPr>
                <w:szCs w:val="24"/>
              </w:rPr>
            </w:pPr>
            <w:r w:rsidRPr="006C62DB">
              <w:rPr>
                <w:szCs w:val="24"/>
              </w:rPr>
              <w:t xml:space="preserve">Easy fitting bodice </w:t>
            </w:r>
          </w:p>
          <w:p w:rsidR="002937F8" w:rsidRPr="006C62DB" w:rsidRDefault="002937F8" w:rsidP="002937F8">
            <w:pPr>
              <w:pStyle w:val="ListParagraph"/>
              <w:numPr>
                <w:ilvl w:val="0"/>
                <w:numId w:val="169"/>
              </w:numPr>
              <w:spacing w:after="0" w:line="360" w:lineRule="auto"/>
              <w:rPr>
                <w:szCs w:val="24"/>
              </w:rPr>
            </w:pPr>
            <w:r w:rsidRPr="006C62DB">
              <w:rPr>
                <w:szCs w:val="24"/>
              </w:rPr>
              <w:t>Close fitting bodice</w:t>
            </w:r>
          </w:p>
          <w:p w:rsidR="002937F8" w:rsidRPr="006C62DB" w:rsidRDefault="002937F8" w:rsidP="002937F8">
            <w:pPr>
              <w:pStyle w:val="ListParagraph"/>
              <w:numPr>
                <w:ilvl w:val="0"/>
                <w:numId w:val="169"/>
              </w:numPr>
              <w:spacing w:after="0" w:line="360" w:lineRule="auto"/>
              <w:rPr>
                <w:szCs w:val="24"/>
              </w:rPr>
            </w:pPr>
            <w:r w:rsidRPr="006C62DB">
              <w:rPr>
                <w:szCs w:val="24"/>
              </w:rPr>
              <w:t>One-piece sleeve</w:t>
            </w:r>
          </w:p>
          <w:p w:rsidR="002937F8" w:rsidRPr="006C62DB" w:rsidRDefault="002937F8" w:rsidP="002937F8">
            <w:pPr>
              <w:pStyle w:val="ListParagraph"/>
              <w:numPr>
                <w:ilvl w:val="0"/>
                <w:numId w:val="169"/>
              </w:numPr>
              <w:spacing w:after="0" w:line="360" w:lineRule="auto"/>
              <w:rPr>
                <w:szCs w:val="24"/>
              </w:rPr>
            </w:pPr>
            <w:r w:rsidRPr="006C62DB">
              <w:rPr>
                <w:szCs w:val="24"/>
              </w:rPr>
              <w:t>Two-piece sleeve</w:t>
            </w:r>
          </w:p>
          <w:p w:rsidR="002937F8" w:rsidRPr="006C62DB" w:rsidRDefault="002937F8" w:rsidP="002937F8">
            <w:pPr>
              <w:pStyle w:val="ListParagraph"/>
              <w:numPr>
                <w:ilvl w:val="0"/>
                <w:numId w:val="169"/>
              </w:numPr>
              <w:spacing w:after="0" w:line="360" w:lineRule="auto"/>
              <w:rPr>
                <w:szCs w:val="24"/>
              </w:rPr>
            </w:pPr>
            <w:r w:rsidRPr="006C62DB">
              <w:rPr>
                <w:szCs w:val="24"/>
              </w:rPr>
              <w:t>One-piece dress</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Two-piece dress</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Shirt</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Jacket</w:t>
            </w:r>
          </w:p>
          <w:p w:rsidR="002937F8" w:rsidRPr="006C62DB" w:rsidRDefault="002937F8" w:rsidP="002937F8">
            <w:pPr>
              <w:numPr>
                <w:ilvl w:val="0"/>
                <w:numId w:val="169"/>
              </w:numPr>
              <w:spacing w:after="0" w:line="360" w:lineRule="auto"/>
              <w:rPr>
                <w:rFonts w:eastAsia="Calibri"/>
                <w:color w:val="auto"/>
                <w:kern w:val="0"/>
                <w:szCs w:val="24"/>
                <w:lang w:val="en-GB"/>
              </w:rPr>
            </w:pPr>
            <w:r w:rsidRPr="006C62DB">
              <w:rPr>
                <w:rFonts w:eastAsia="Calibri"/>
                <w:color w:val="auto"/>
                <w:kern w:val="0"/>
                <w:szCs w:val="24"/>
                <w:lang w:val="en-GB"/>
              </w:rPr>
              <w:t xml:space="preserve">Coat </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color w:val="auto"/>
                <w:szCs w:val="24"/>
              </w:rPr>
            </w:pPr>
            <w:r w:rsidRPr="006C62DB">
              <w:rPr>
                <w:color w:val="auto"/>
                <w:szCs w:val="24"/>
              </w:rPr>
              <w:t xml:space="preserve">Production systems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2"/>
              </w:numPr>
              <w:spacing w:after="0" w:line="360" w:lineRule="auto"/>
              <w:rPr>
                <w:szCs w:val="24"/>
              </w:rPr>
            </w:pPr>
            <w:r w:rsidRPr="006C62DB">
              <w:rPr>
                <w:szCs w:val="24"/>
                <w:lang w:val="en-US"/>
              </w:rPr>
              <w:t>Make through/whole garment</w:t>
            </w:r>
          </w:p>
          <w:p w:rsidR="002937F8" w:rsidRPr="006C62DB" w:rsidRDefault="002937F8" w:rsidP="002937F8">
            <w:pPr>
              <w:pStyle w:val="ListParagraph"/>
              <w:numPr>
                <w:ilvl w:val="0"/>
                <w:numId w:val="12"/>
              </w:numPr>
              <w:spacing w:after="0" w:line="360" w:lineRule="auto"/>
              <w:rPr>
                <w:szCs w:val="24"/>
              </w:rPr>
            </w:pPr>
            <w:r w:rsidRPr="006C62DB">
              <w:rPr>
                <w:szCs w:val="24"/>
              </w:rPr>
              <w:t>Line</w:t>
            </w:r>
          </w:p>
          <w:p w:rsidR="002937F8" w:rsidRPr="006C62DB" w:rsidRDefault="002937F8" w:rsidP="002937F8">
            <w:pPr>
              <w:pStyle w:val="ListParagraph"/>
              <w:numPr>
                <w:ilvl w:val="0"/>
                <w:numId w:val="169"/>
              </w:numPr>
              <w:spacing w:after="0" w:line="360" w:lineRule="auto"/>
              <w:rPr>
                <w:szCs w:val="24"/>
              </w:rPr>
            </w:pPr>
            <w:r w:rsidRPr="006C62DB">
              <w:rPr>
                <w:szCs w:val="24"/>
              </w:rPr>
              <w:t>Group/batch</w:t>
            </w:r>
          </w:p>
        </w:tc>
      </w:tr>
      <w:tr w:rsidR="002937F8" w:rsidRPr="006C62DB" w:rsidTr="002937F8">
        <w:trPr>
          <w:trHeight w:val="838"/>
        </w:trPr>
        <w:tc>
          <w:tcPr>
            <w:tcW w:w="2199"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4"/>
              </w:numPr>
              <w:spacing w:after="200" w:line="360" w:lineRule="auto"/>
              <w:contextualSpacing/>
              <w:rPr>
                <w:rFonts w:eastAsia="Calibri"/>
                <w:color w:val="auto"/>
                <w:szCs w:val="24"/>
              </w:rPr>
            </w:pPr>
            <w:r w:rsidRPr="006C62DB">
              <w:rPr>
                <w:color w:val="auto"/>
                <w:szCs w:val="24"/>
              </w:rPr>
              <w:t xml:space="preserve">Occasion garments finishing </w:t>
            </w:r>
            <w:r w:rsidRPr="006C62DB">
              <w:rPr>
                <w:rFonts w:eastAsia="Calibri"/>
                <w:color w:val="auto"/>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pStyle w:val="ListParagraph"/>
              <w:numPr>
                <w:ilvl w:val="0"/>
                <w:numId w:val="195"/>
              </w:numPr>
              <w:spacing w:after="0" w:line="360" w:lineRule="auto"/>
              <w:rPr>
                <w:szCs w:val="24"/>
              </w:rPr>
            </w:pPr>
            <w:r w:rsidRPr="006C62DB">
              <w:rPr>
                <w:szCs w:val="24"/>
              </w:rPr>
              <w:t>Hemming</w:t>
            </w:r>
          </w:p>
          <w:p w:rsidR="002937F8" w:rsidRPr="006C62DB" w:rsidRDefault="002937F8" w:rsidP="002937F8">
            <w:pPr>
              <w:pStyle w:val="ListParagraph"/>
              <w:numPr>
                <w:ilvl w:val="0"/>
                <w:numId w:val="195"/>
              </w:numPr>
              <w:spacing w:after="0" w:line="360" w:lineRule="auto"/>
              <w:rPr>
                <w:szCs w:val="24"/>
              </w:rPr>
            </w:pPr>
            <w:r w:rsidRPr="006C62DB">
              <w:rPr>
                <w:szCs w:val="24"/>
              </w:rPr>
              <w:t xml:space="preserve">Attaching fasteners </w:t>
            </w:r>
          </w:p>
          <w:p w:rsidR="002937F8" w:rsidRPr="006C62DB" w:rsidRDefault="002937F8" w:rsidP="002937F8">
            <w:pPr>
              <w:pStyle w:val="ListParagraph"/>
              <w:numPr>
                <w:ilvl w:val="0"/>
                <w:numId w:val="195"/>
              </w:numPr>
              <w:spacing w:after="0" w:line="360" w:lineRule="auto"/>
              <w:rPr>
                <w:szCs w:val="24"/>
              </w:rPr>
            </w:pPr>
            <w:r w:rsidRPr="006C62DB">
              <w:rPr>
                <w:szCs w:val="24"/>
              </w:rPr>
              <w:t>Pressing/Ironing</w:t>
            </w:r>
          </w:p>
          <w:p w:rsidR="002937F8" w:rsidRPr="006C62DB" w:rsidRDefault="002937F8" w:rsidP="002937F8">
            <w:pPr>
              <w:pStyle w:val="ListParagraph"/>
              <w:numPr>
                <w:ilvl w:val="0"/>
                <w:numId w:val="195"/>
              </w:numPr>
              <w:spacing w:after="0" w:line="360" w:lineRule="auto"/>
              <w:rPr>
                <w:szCs w:val="24"/>
              </w:rPr>
            </w:pPr>
            <w:r w:rsidRPr="006C62DB">
              <w:rPr>
                <w:szCs w:val="24"/>
              </w:rPr>
              <w:t>Trimming hanging threads</w:t>
            </w:r>
          </w:p>
        </w:tc>
      </w:tr>
    </w:tbl>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p>
    <w:p w:rsidR="002937F8" w:rsidRPr="006C62DB" w:rsidRDefault="002937F8" w:rsidP="002937F8">
      <w:pPr>
        <w:spacing w:line="360" w:lineRule="auto"/>
        <w:rPr>
          <w:b/>
          <w:bCs/>
          <w:color w:val="auto"/>
          <w:szCs w:val="24"/>
        </w:rPr>
      </w:pPr>
      <w:r w:rsidRPr="006C62DB">
        <w:rPr>
          <w:b/>
          <w:bCs/>
          <w:color w:val="auto"/>
          <w:szCs w:val="24"/>
        </w:rPr>
        <w:lastRenderedPageBreak/>
        <w:t xml:space="preserve">REQUIRED KNOWLEDGE AND SKILLS </w:t>
      </w:r>
    </w:p>
    <w:p w:rsidR="002937F8" w:rsidRPr="006C62DB" w:rsidRDefault="002937F8" w:rsidP="002937F8">
      <w:pPr>
        <w:spacing w:line="360" w:lineRule="auto"/>
        <w:rPr>
          <w:color w:val="auto"/>
          <w:szCs w:val="24"/>
        </w:rPr>
      </w:pPr>
      <w:r w:rsidRPr="006C62DB">
        <w:rPr>
          <w:color w:val="auto"/>
          <w:szCs w:val="24"/>
        </w:rPr>
        <w:t xml:space="preserve">This section describes the knowledge and skills required for this unit of competency. </w:t>
      </w:r>
    </w:p>
    <w:p w:rsidR="002937F8" w:rsidRPr="006C62DB" w:rsidRDefault="002937F8" w:rsidP="002937F8">
      <w:pPr>
        <w:spacing w:line="360" w:lineRule="auto"/>
        <w:rPr>
          <w:b/>
          <w:bCs/>
          <w:color w:val="auto"/>
          <w:szCs w:val="24"/>
        </w:rPr>
      </w:pPr>
      <w:r w:rsidRPr="006C62DB">
        <w:rPr>
          <w:b/>
          <w:bCs/>
          <w:color w:val="auto"/>
          <w:szCs w:val="24"/>
        </w:rPr>
        <w:t xml:space="preserve">Required knowledge </w:t>
      </w:r>
    </w:p>
    <w:p w:rsidR="002937F8" w:rsidRPr="006C62DB" w:rsidRDefault="002937F8" w:rsidP="002937F8">
      <w:pPr>
        <w:spacing w:line="360" w:lineRule="auto"/>
        <w:rPr>
          <w:color w:val="auto"/>
          <w:szCs w:val="24"/>
        </w:rPr>
      </w:pPr>
      <w:r w:rsidRPr="006C62DB">
        <w:rPr>
          <w:color w:val="auto"/>
          <w:szCs w:val="24"/>
        </w:rPr>
        <w:t xml:space="preserve">The individual needs to demonstrate knowledge of: </w:t>
      </w:r>
    </w:p>
    <w:p w:rsidR="002937F8" w:rsidRPr="006C62DB" w:rsidRDefault="002937F8" w:rsidP="002937F8">
      <w:pPr>
        <w:pStyle w:val="ListParagraph"/>
        <w:numPr>
          <w:ilvl w:val="0"/>
          <w:numId w:val="365"/>
        </w:numPr>
        <w:spacing w:line="360" w:lineRule="auto"/>
        <w:rPr>
          <w:szCs w:val="24"/>
        </w:rPr>
      </w:pPr>
      <w:r w:rsidRPr="006C62DB">
        <w:rPr>
          <w:szCs w:val="24"/>
        </w:rPr>
        <w:t>Fibres and fabrics</w:t>
      </w:r>
    </w:p>
    <w:p w:rsidR="002937F8" w:rsidRPr="006C62DB" w:rsidRDefault="002937F8" w:rsidP="002937F8">
      <w:pPr>
        <w:pStyle w:val="ListParagraph"/>
        <w:numPr>
          <w:ilvl w:val="0"/>
          <w:numId w:val="365"/>
        </w:numPr>
        <w:spacing w:line="360" w:lineRule="auto"/>
        <w:rPr>
          <w:szCs w:val="24"/>
        </w:rPr>
      </w:pPr>
      <w:r w:rsidRPr="006C62DB">
        <w:rPr>
          <w:szCs w:val="24"/>
        </w:rPr>
        <w:t>Principles of clothing design and construction</w:t>
      </w:r>
    </w:p>
    <w:p w:rsidR="002937F8" w:rsidRPr="006C62DB" w:rsidRDefault="002937F8" w:rsidP="002937F8">
      <w:pPr>
        <w:pStyle w:val="ListParagraph"/>
        <w:numPr>
          <w:ilvl w:val="0"/>
          <w:numId w:val="366"/>
        </w:numPr>
        <w:spacing w:line="360" w:lineRule="auto"/>
        <w:rPr>
          <w:szCs w:val="24"/>
        </w:rPr>
      </w:pPr>
      <w:r w:rsidRPr="006C62DB">
        <w:rPr>
          <w:szCs w:val="24"/>
        </w:rPr>
        <w:t>Principles of pattern construction</w:t>
      </w:r>
    </w:p>
    <w:p w:rsidR="002937F8" w:rsidRPr="006C62DB" w:rsidRDefault="002937F8" w:rsidP="002937F8">
      <w:pPr>
        <w:pStyle w:val="ListParagraph"/>
        <w:numPr>
          <w:ilvl w:val="0"/>
          <w:numId w:val="366"/>
        </w:numPr>
        <w:spacing w:line="360" w:lineRule="auto"/>
        <w:rPr>
          <w:szCs w:val="24"/>
        </w:rPr>
      </w:pPr>
      <w:r w:rsidRPr="006C62DB">
        <w:rPr>
          <w:szCs w:val="24"/>
        </w:rPr>
        <w:t>Finishing and accessorizing garments</w:t>
      </w:r>
    </w:p>
    <w:p w:rsidR="002937F8" w:rsidRPr="006C62DB" w:rsidRDefault="002937F8" w:rsidP="002937F8">
      <w:pPr>
        <w:pStyle w:val="ListParagraph"/>
        <w:numPr>
          <w:ilvl w:val="0"/>
          <w:numId w:val="366"/>
        </w:numPr>
        <w:spacing w:line="360" w:lineRule="auto"/>
        <w:rPr>
          <w:szCs w:val="24"/>
        </w:rPr>
      </w:pPr>
      <w:r w:rsidRPr="006C62DB">
        <w:rPr>
          <w:szCs w:val="24"/>
        </w:rPr>
        <w:t>Fashion marketing</w:t>
      </w:r>
    </w:p>
    <w:p w:rsidR="002937F8" w:rsidRPr="006C62DB" w:rsidRDefault="002937F8" w:rsidP="002937F8">
      <w:pPr>
        <w:pStyle w:val="ListParagraph"/>
        <w:numPr>
          <w:ilvl w:val="0"/>
          <w:numId w:val="366"/>
        </w:numPr>
        <w:spacing w:line="360" w:lineRule="auto"/>
        <w:rPr>
          <w:szCs w:val="24"/>
        </w:rPr>
      </w:pPr>
      <w:r w:rsidRPr="006C62DB">
        <w:rPr>
          <w:szCs w:val="24"/>
        </w:rPr>
        <w:t xml:space="preserve">Creativity and innovation in fashion design </w:t>
      </w:r>
    </w:p>
    <w:p w:rsidR="002937F8" w:rsidRPr="006C62DB" w:rsidRDefault="002937F8" w:rsidP="002937F8">
      <w:pPr>
        <w:pStyle w:val="ListParagraph"/>
        <w:numPr>
          <w:ilvl w:val="0"/>
          <w:numId w:val="366"/>
        </w:numPr>
        <w:spacing w:line="360" w:lineRule="auto"/>
        <w:rPr>
          <w:szCs w:val="24"/>
        </w:rPr>
      </w:pPr>
      <w:r w:rsidRPr="006C62DB">
        <w:rPr>
          <w:szCs w:val="24"/>
        </w:rPr>
        <w:t xml:space="preserve">Sewing machine operation </w:t>
      </w:r>
    </w:p>
    <w:p w:rsidR="002937F8" w:rsidRPr="006C62DB" w:rsidRDefault="002937F8" w:rsidP="002937F8">
      <w:pPr>
        <w:pStyle w:val="ListParagraph"/>
        <w:numPr>
          <w:ilvl w:val="0"/>
          <w:numId w:val="366"/>
        </w:numPr>
        <w:spacing w:line="360" w:lineRule="auto"/>
        <w:rPr>
          <w:szCs w:val="24"/>
        </w:rPr>
      </w:pPr>
      <w:r w:rsidRPr="006C62DB">
        <w:rPr>
          <w:szCs w:val="24"/>
        </w:rPr>
        <w:t>Fashion design tools and equipment</w:t>
      </w:r>
    </w:p>
    <w:p w:rsidR="002937F8" w:rsidRPr="006C62DB" w:rsidRDefault="002937F8" w:rsidP="002937F8">
      <w:pPr>
        <w:pStyle w:val="ListParagraph"/>
        <w:numPr>
          <w:ilvl w:val="0"/>
          <w:numId w:val="366"/>
        </w:numPr>
        <w:spacing w:line="360" w:lineRule="auto"/>
        <w:rPr>
          <w:szCs w:val="24"/>
        </w:rPr>
      </w:pPr>
      <w:r w:rsidRPr="006C62DB">
        <w:rPr>
          <w:szCs w:val="24"/>
        </w:rPr>
        <w:t>Fashion design products and supplies</w:t>
      </w:r>
    </w:p>
    <w:p w:rsidR="002937F8" w:rsidRPr="006C62DB" w:rsidRDefault="002937F8" w:rsidP="002937F8">
      <w:pPr>
        <w:pStyle w:val="ListParagraph"/>
        <w:numPr>
          <w:ilvl w:val="0"/>
          <w:numId w:val="366"/>
        </w:numPr>
        <w:spacing w:line="360" w:lineRule="auto"/>
        <w:rPr>
          <w:szCs w:val="24"/>
        </w:rPr>
      </w:pPr>
      <w:r w:rsidRPr="006C62DB">
        <w:rPr>
          <w:szCs w:val="24"/>
        </w:rPr>
        <w:t>Ethical issues in fashion design</w:t>
      </w:r>
    </w:p>
    <w:p w:rsidR="002937F8" w:rsidRPr="006C62DB" w:rsidRDefault="002937F8" w:rsidP="002937F8">
      <w:pPr>
        <w:pStyle w:val="ListParagraph"/>
        <w:numPr>
          <w:ilvl w:val="0"/>
          <w:numId w:val="366"/>
        </w:numPr>
        <w:spacing w:line="360" w:lineRule="auto"/>
        <w:rPr>
          <w:szCs w:val="24"/>
        </w:rPr>
      </w:pPr>
      <w:r w:rsidRPr="006C62DB">
        <w:rPr>
          <w:szCs w:val="24"/>
        </w:rPr>
        <w:t>Occupational safety and health</w:t>
      </w:r>
    </w:p>
    <w:p w:rsidR="002937F8" w:rsidRPr="006C62DB" w:rsidRDefault="002937F8" w:rsidP="002937F8">
      <w:pPr>
        <w:pStyle w:val="ListParagraph"/>
        <w:numPr>
          <w:ilvl w:val="0"/>
          <w:numId w:val="366"/>
        </w:numPr>
        <w:spacing w:line="360" w:lineRule="auto"/>
        <w:rPr>
          <w:szCs w:val="24"/>
        </w:rPr>
      </w:pPr>
      <w:r w:rsidRPr="006C62DB">
        <w:rPr>
          <w:szCs w:val="24"/>
        </w:rPr>
        <w:t>Waste management</w:t>
      </w:r>
    </w:p>
    <w:p w:rsidR="002937F8" w:rsidRPr="006C62DB" w:rsidRDefault="002937F8" w:rsidP="002937F8">
      <w:pPr>
        <w:spacing w:line="360" w:lineRule="auto"/>
        <w:rPr>
          <w:b/>
          <w:bCs/>
          <w:color w:val="auto"/>
          <w:szCs w:val="24"/>
        </w:rPr>
      </w:pPr>
      <w:r w:rsidRPr="006C62DB">
        <w:rPr>
          <w:b/>
          <w:bCs/>
          <w:color w:val="auto"/>
          <w:szCs w:val="24"/>
        </w:rPr>
        <w:t>Required skills</w:t>
      </w:r>
    </w:p>
    <w:p w:rsidR="002937F8" w:rsidRPr="006C62DB" w:rsidRDefault="002937F8" w:rsidP="002937F8">
      <w:pPr>
        <w:spacing w:line="360" w:lineRule="auto"/>
        <w:rPr>
          <w:bCs/>
          <w:color w:val="auto"/>
          <w:szCs w:val="24"/>
        </w:rPr>
      </w:pPr>
      <w:r w:rsidRPr="006C62DB">
        <w:rPr>
          <w:bCs/>
          <w:color w:val="auto"/>
          <w:szCs w:val="24"/>
        </w:rPr>
        <w:t>The individual needs to demonstrate the following skills:</w:t>
      </w:r>
    </w:p>
    <w:p w:rsidR="002937F8" w:rsidRPr="006C62DB" w:rsidRDefault="002937F8" w:rsidP="002937F8">
      <w:pPr>
        <w:pStyle w:val="ListParagraph"/>
        <w:numPr>
          <w:ilvl w:val="0"/>
          <w:numId w:val="142"/>
        </w:numPr>
        <w:spacing w:line="360" w:lineRule="auto"/>
        <w:rPr>
          <w:bCs/>
          <w:szCs w:val="24"/>
        </w:rPr>
      </w:pPr>
      <w:r w:rsidRPr="006C62DB">
        <w:rPr>
          <w:bCs/>
          <w:szCs w:val="24"/>
        </w:rPr>
        <w:t xml:space="preserve">ICT </w:t>
      </w:r>
    </w:p>
    <w:p w:rsidR="002937F8" w:rsidRPr="006C62DB" w:rsidRDefault="002937F8" w:rsidP="002937F8">
      <w:pPr>
        <w:pStyle w:val="ListParagraph"/>
        <w:widowControl w:val="0"/>
        <w:numPr>
          <w:ilvl w:val="0"/>
          <w:numId w:val="142"/>
        </w:numPr>
        <w:spacing w:after="160" w:line="360" w:lineRule="auto"/>
        <w:rPr>
          <w:bCs/>
          <w:szCs w:val="24"/>
        </w:rPr>
      </w:pPr>
      <w:r w:rsidRPr="006C62DB">
        <w:rPr>
          <w:bCs/>
          <w:szCs w:val="24"/>
        </w:rPr>
        <w:t xml:space="preserve">Problem solving </w:t>
      </w:r>
    </w:p>
    <w:p w:rsidR="002937F8" w:rsidRPr="006C62DB" w:rsidRDefault="002937F8" w:rsidP="002937F8">
      <w:pPr>
        <w:pStyle w:val="ListParagraph"/>
        <w:numPr>
          <w:ilvl w:val="0"/>
          <w:numId w:val="142"/>
        </w:numPr>
        <w:spacing w:after="0" w:line="360" w:lineRule="auto"/>
        <w:rPr>
          <w:szCs w:val="24"/>
        </w:rPr>
      </w:pPr>
      <w:r w:rsidRPr="006C62DB">
        <w:rPr>
          <w:szCs w:val="24"/>
        </w:rPr>
        <w:t xml:space="preserve">Critical thinking </w:t>
      </w:r>
    </w:p>
    <w:p w:rsidR="002937F8" w:rsidRPr="006C62DB" w:rsidRDefault="002937F8" w:rsidP="002937F8">
      <w:pPr>
        <w:pStyle w:val="ListParagraph"/>
        <w:numPr>
          <w:ilvl w:val="0"/>
          <w:numId w:val="142"/>
        </w:numPr>
        <w:spacing w:after="0" w:line="360" w:lineRule="auto"/>
        <w:rPr>
          <w:szCs w:val="24"/>
        </w:rPr>
      </w:pPr>
      <w:r w:rsidRPr="006C62DB">
        <w:rPr>
          <w:szCs w:val="24"/>
        </w:rPr>
        <w:t>Listening</w:t>
      </w:r>
    </w:p>
    <w:p w:rsidR="002937F8" w:rsidRPr="006C62DB" w:rsidRDefault="002937F8" w:rsidP="002937F8">
      <w:pPr>
        <w:pStyle w:val="ListParagraph"/>
        <w:numPr>
          <w:ilvl w:val="0"/>
          <w:numId w:val="142"/>
        </w:numPr>
        <w:spacing w:after="0" w:line="360" w:lineRule="auto"/>
        <w:rPr>
          <w:b/>
          <w:bCs/>
          <w:szCs w:val="24"/>
        </w:rPr>
      </w:pPr>
      <w:r w:rsidRPr="006C62DB">
        <w:rPr>
          <w:szCs w:val="24"/>
        </w:rPr>
        <w:t>Observation</w:t>
      </w:r>
    </w:p>
    <w:p w:rsidR="002937F8" w:rsidRPr="006C62DB" w:rsidRDefault="002937F8" w:rsidP="002937F8">
      <w:pPr>
        <w:pStyle w:val="ListParagraph"/>
        <w:numPr>
          <w:ilvl w:val="0"/>
          <w:numId w:val="142"/>
        </w:numPr>
        <w:spacing w:after="0" w:line="360" w:lineRule="auto"/>
        <w:rPr>
          <w:b/>
          <w:bCs/>
          <w:szCs w:val="24"/>
        </w:rPr>
      </w:pPr>
      <w:r w:rsidRPr="006C62DB">
        <w:rPr>
          <w:szCs w:val="24"/>
        </w:rPr>
        <w:t>Organizing</w:t>
      </w:r>
    </w:p>
    <w:p w:rsidR="002937F8" w:rsidRPr="006C62DB" w:rsidRDefault="002937F8" w:rsidP="002937F8">
      <w:pPr>
        <w:pStyle w:val="ListParagraph"/>
        <w:numPr>
          <w:ilvl w:val="0"/>
          <w:numId w:val="142"/>
        </w:numPr>
        <w:spacing w:after="0" w:line="360" w:lineRule="auto"/>
        <w:rPr>
          <w:b/>
          <w:bCs/>
          <w:szCs w:val="24"/>
        </w:rPr>
      </w:pPr>
      <w:r w:rsidRPr="006C62DB">
        <w:rPr>
          <w:szCs w:val="24"/>
        </w:rPr>
        <w:t>Pattern drafting</w:t>
      </w:r>
    </w:p>
    <w:p w:rsidR="002937F8" w:rsidRPr="006C62DB" w:rsidRDefault="002937F8" w:rsidP="002937F8">
      <w:pPr>
        <w:pStyle w:val="ListParagraph"/>
        <w:numPr>
          <w:ilvl w:val="0"/>
          <w:numId w:val="142"/>
        </w:numPr>
        <w:spacing w:after="0" w:line="360" w:lineRule="auto"/>
        <w:rPr>
          <w:b/>
          <w:bCs/>
          <w:szCs w:val="24"/>
        </w:rPr>
      </w:pPr>
      <w:r w:rsidRPr="006C62DB">
        <w:rPr>
          <w:szCs w:val="24"/>
        </w:rPr>
        <w:t>Laying</w:t>
      </w:r>
    </w:p>
    <w:p w:rsidR="002937F8" w:rsidRPr="006C62DB" w:rsidRDefault="002937F8" w:rsidP="002937F8">
      <w:pPr>
        <w:pStyle w:val="ListParagraph"/>
        <w:numPr>
          <w:ilvl w:val="0"/>
          <w:numId w:val="142"/>
        </w:numPr>
        <w:spacing w:after="0" w:line="360" w:lineRule="auto"/>
        <w:rPr>
          <w:b/>
          <w:bCs/>
          <w:szCs w:val="24"/>
        </w:rPr>
      </w:pPr>
      <w:r w:rsidRPr="006C62DB">
        <w:rPr>
          <w:szCs w:val="24"/>
        </w:rPr>
        <w:t xml:space="preserve">Cutting </w:t>
      </w:r>
    </w:p>
    <w:p w:rsidR="002937F8" w:rsidRPr="006C62DB" w:rsidRDefault="002937F8" w:rsidP="002937F8">
      <w:pPr>
        <w:pStyle w:val="ListParagraph"/>
        <w:numPr>
          <w:ilvl w:val="0"/>
          <w:numId w:val="142"/>
        </w:numPr>
        <w:spacing w:after="0" w:line="360" w:lineRule="auto"/>
        <w:rPr>
          <w:b/>
          <w:bCs/>
          <w:szCs w:val="24"/>
        </w:rPr>
      </w:pPr>
      <w:r w:rsidRPr="006C62DB">
        <w:rPr>
          <w:szCs w:val="24"/>
        </w:rPr>
        <w:t xml:space="preserve">Creativity and design </w:t>
      </w:r>
    </w:p>
    <w:p w:rsidR="002937F8" w:rsidRPr="006C62DB" w:rsidRDefault="002937F8" w:rsidP="002937F8">
      <w:pPr>
        <w:pStyle w:val="ListParagraph"/>
        <w:numPr>
          <w:ilvl w:val="0"/>
          <w:numId w:val="142"/>
        </w:numPr>
        <w:spacing w:after="0" w:line="360" w:lineRule="auto"/>
        <w:rPr>
          <w:bCs/>
          <w:szCs w:val="24"/>
        </w:rPr>
      </w:pPr>
      <w:r w:rsidRPr="006C62DB">
        <w:rPr>
          <w:bCs/>
          <w:szCs w:val="24"/>
        </w:rPr>
        <w:t xml:space="preserve">Clothing construction </w:t>
      </w:r>
    </w:p>
    <w:p w:rsidR="002937F8" w:rsidRPr="006C62DB" w:rsidRDefault="002937F8" w:rsidP="002937F8">
      <w:pPr>
        <w:pStyle w:val="ListParagraph"/>
        <w:spacing w:after="0" w:line="360" w:lineRule="auto"/>
        <w:ind w:firstLine="0"/>
        <w:rPr>
          <w:b/>
          <w:bCs/>
          <w:szCs w:val="24"/>
        </w:rPr>
      </w:pPr>
    </w:p>
    <w:p w:rsidR="002937F8" w:rsidRPr="006C62DB" w:rsidRDefault="002937F8" w:rsidP="002937F8">
      <w:pPr>
        <w:spacing w:line="360" w:lineRule="auto"/>
        <w:rPr>
          <w:b/>
          <w:bCs/>
          <w:color w:val="auto"/>
          <w:szCs w:val="24"/>
        </w:rPr>
      </w:pPr>
      <w:r w:rsidRPr="006C62DB">
        <w:rPr>
          <w:b/>
          <w:bCs/>
          <w:color w:val="auto"/>
          <w:szCs w:val="24"/>
        </w:rPr>
        <w:t xml:space="preserve">EVIDENCE GUIDE </w:t>
      </w:r>
    </w:p>
    <w:p w:rsidR="002937F8" w:rsidRPr="006C62DB" w:rsidRDefault="002937F8" w:rsidP="002937F8">
      <w:pPr>
        <w:spacing w:line="360" w:lineRule="auto"/>
        <w:ind w:right="9"/>
        <w:rPr>
          <w:color w:val="auto"/>
          <w:szCs w:val="24"/>
        </w:rPr>
      </w:pPr>
      <w:r w:rsidRPr="006C62DB">
        <w:rPr>
          <w:color w:val="auto"/>
          <w:szCs w:val="24"/>
        </w:rPr>
        <w:lastRenderedPageBreak/>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2937F8" w:rsidRPr="006C62DB" w:rsidTr="002937F8">
        <w:trPr>
          <w:trHeight w:val="696"/>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7"/>
              </w:numPr>
              <w:spacing w:after="0" w:line="360" w:lineRule="auto"/>
              <w:contextualSpacing/>
              <w:rPr>
                <w:rFonts w:eastAsia="Calibri"/>
                <w:color w:val="auto"/>
                <w:szCs w:val="24"/>
              </w:rPr>
            </w:pPr>
            <w:r w:rsidRPr="006C62DB">
              <w:rPr>
                <w:rFonts w:eastAsia="Calibri"/>
                <w:color w:val="auto"/>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Assessment requires evidence that the candidate: </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Selected and used PPEs as per workplace requirements.</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Developed occasion garment pattern pieces based on job specification.</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Cut occasion garment pattern pieces as per work requirement.</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Constructed occasion garment pieces as per cutting quality standards.</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Assembled occasion garment parts as per job specification</w:t>
            </w:r>
            <w:r w:rsidRPr="006C62DB">
              <w:rPr>
                <w:b/>
                <w:bCs/>
                <w:i/>
                <w:iCs/>
                <w:szCs w:val="24"/>
              </w:rPr>
              <w:t>.</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Carried out occasion garments finishing based </w:t>
            </w:r>
            <w:r w:rsidRPr="006C62DB">
              <w:rPr>
                <w:bCs/>
                <w:iCs/>
                <w:szCs w:val="24"/>
              </w:rPr>
              <w:t>on design specification.</w:t>
            </w:r>
          </w:p>
          <w:p w:rsidR="002937F8" w:rsidRPr="006C62DB" w:rsidRDefault="002937F8" w:rsidP="002937F8">
            <w:pPr>
              <w:pStyle w:val="ListParagraph"/>
              <w:numPr>
                <w:ilvl w:val="0"/>
                <w:numId w:val="368"/>
              </w:numPr>
              <w:spacing w:after="0" w:line="360" w:lineRule="auto"/>
              <w:rPr>
                <w:szCs w:val="24"/>
              </w:rPr>
            </w:pPr>
            <w:r w:rsidRPr="006C62DB">
              <w:rPr>
                <w:szCs w:val="24"/>
              </w:rPr>
              <w:t xml:space="preserve"> P</w:t>
            </w:r>
            <w:r w:rsidRPr="006C62DB">
              <w:rPr>
                <w:bCs/>
                <w:iCs/>
                <w:szCs w:val="24"/>
              </w:rPr>
              <w:t xml:space="preserve">ackaged and displayed </w:t>
            </w:r>
            <w:r w:rsidRPr="006C62DB">
              <w:rPr>
                <w:szCs w:val="24"/>
              </w:rPr>
              <w:t>occasion garments</w:t>
            </w:r>
            <w:r w:rsidRPr="006C62DB">
              <w:rPr>
                <w:bCs/>
                <w:i/>
                <w:szCs w:val="24"/>
              </w:rPr>
              <w:t xml:space="preserve"> </w:t>
            </w:r>
            <w:r w:rsidRPr="006C62DB">
              <w:rPr>
                <w:bCs/>
                <w:iCs/>
                <w:szCs w:val="24"/>
              </w:rPr>
              <w:t xml:space="preserve">as per </w:t>
            </w:r>
            <w:r w:rsidRPr="006C62DB">
              <w:rPr>
                <w:szCs w:val="24"/>
              </w:rPr>
              <w:t>work requirement.</w:t>
            </w:r>
          </w:p>
        </w:tc>
      </w:tr>
      <w:tr w:rsidR="002937F8" w:rsidRPr="006C62DB" w:rsidTr="002937F8">
        <w:trPr>
          <w:trHeight w:val="1728"/>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7"/>
              </w:numPr>
              <w:spacing w:after="0" w:line="360" w:lineRule="auto"/>
              <w:contextualSpacing/>
              <w:rPr>
                <w:rFonts w:eastAsia="Calibri"/>
                <w:color w:val="auto"/>
                <w:szCs w:val="24"/>
              </w:rPr>
            </w:pPr>
            <w:r w:rsidRPr="006C62DB">
              <w:rPr>
                <w:rFonts w:eastAsia="Calibri"/>
                <w:color w:val="auto"/>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The following resources should be provided: </w:t>
            </w:r>
          </w:p>
          <w:p w:rsidR="002937F8" w:rsidRPr="006C62DB" w:rsidRDefault="002937F8" w:rsidP="002937F8">
            <w:pPr>
              <w:numPr>
                <w:ilvl w:val="0"/>
                <w:numId w:val="369"/>
              </w:numPr>
              <w:spacing w:after="0" w:line="360" w:lineRule="auto"/>
              <w:contextualSpacing/>
              <w:rPr>
                <w:rFonts w:eastAsia="Calibri"/>
                <w:color w:val="auto"/>
                <w:szCs w:val="24"/>
              </w:rPr>
            </w:pPr>
            <w:r w:rsidRPr="006C62DB">
              <w:rPr>
                <w:rFonts w:eastAsia="Calibri"/>
                <w:color w:val="auto"/>
                <w:szCs w:val="24"/>
              </w:rPr>
              <w:t xml:space="preserve">Appropriately simulated environment where assessment can take place </w:t>
            </w:r>
          </w:p>
          <w:p w:rsidR="002937F8" w:rsidRPr="006C62DB" w:rsidRDefault="002937F8" w:rsidP="002937F8">
            <w:pPr>
              <w:numPr>
                <w:ilvl w:val="0"/>
                <w:numId w:val="369"/>
              </w:numPr>
              <w:spacing w:after="0" w:line="360" w:lineRule="auto"/>
              <w:contextualSpacing/>
              <w:rPr>
                <w:rFonts w:eastAsia="Calibri"/>
                <w:color w:val="auto"/>
                <w:szCs w:val="24"/>
              </w:rPr>
            </w:pPr>
            <w:r w:rsidRPr="006C62DB">
              <w:rPr>
                <w:rFonts w:eastAsia="Calibri"/>
                <w:color w:val="auto"/>
                <w:szCs w:val="24"/>
              </w:rPr>
              <w:t xml:space="preserve">Access to relevant work environment </w:t>
            </w:r>
          </w:p>
          <w:p w:rsidR="002937F8" w:rsidRPr="006C62DB" w:rsidRDefault="002937F8" w:rsidP="002937F8">
            <w:pPr>
              <w:numPr>
                <w:ilvl w:val="0"/>
                <w:numId w:val="369"/>
              </w:numPr>
              <w:spacing w:after="0" w:line="360" w:lineRule="auto"/>
              <w:contextualSpacing/>
              <w:rPr>
                <w:rFonts w:eastAsia="Calibri"/>
                <w:color w:val="auto"/>
                <w:szCs w:val="24"/>
              </w:rPr>
            </w:pPr>
            <w:r w:rsidRPr="006C62DB">
              <w:rPr>
                <w:rFonts w:eastAsia="Calibri"/>
                <w:color w:val="auto"/>
                <w:szCs w:val="24"/>
              </w:rPr>
              <w:t xml:space="preserve">Resources relevant to the proposed activities or tasks </w:t>
            </w:r>
          </w:p>
        </w:tc>
      </w:tr>
      <w:tr w:rsidR="002937F8" w:rsidRPr="006C62DB" w:rsidTr="002937F8">
        <w:trPr>
          <w:trHeight w:val="1628"/>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7"/>
              </w:numPr>
              <w:spacing w:after="0" w:line="360" w:lineRule="auto"/>
              <w:contextualSpacing/>
              <w:rPr>
                <w:rFonts w:eastAsia="Calibri"/>
                <w:color w:val="auto"/>
                <w:szCs w:val="24"/>
              </w:rPr>
            </w:pPr>
            <w:r w:rsidRPr="006C62DB">
              <w:rPr>
                <w:rFonts w:eastAsia="Calibri"/>
                <w:color w:val="auto"/>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t xml:space="preserve">Competency in this unit may be assessed through:  </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 xml:space="preserve">Practical </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 xml:space="preserve">Project </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Portfolio of evidence</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Third party evidence</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Written assessment</w:t>
            </w:r>
          </w:p>
          <w:p w:rsidR="002937F8" w:rsidRPr="006C62DB" w:rsidRDefault="002937F8" w:rsidP="002937F8">
            <w:pPr>
              <w:numPr>
                <w:ilvl w:val="0"/>
                <w:numId w:val="370"/>
              </w:numPr>
              <w:spacing w:after="0" w:line="360" w:lineRule="auto"/>
              <w:contextualSpacing/>
              <w:rPr>
                <w:rFonts w:eastAsia="Calibri"/>
                <w:color w:val="auto"/>
                <w:szCs w:val="24"/>
              </w:rPr>
            </w:pPr>
            <w:r w:rsidRPr="006C62DB">
              <w:rPr>
                <w:rFonts w:eastAsia="Calibri"/>
                <w:color w:val="auto"/>
                <w:szCs w:val="24"/>
              </w:rPr>
              <w:t>Oral assessment</w:t>
            </w:r>
          </w:p>
        </w:tc>
      </w:tr>
      <w:tr w:rsidR="002937F8" w:rsidRPr="006C62DB" w:rsidTr="002937F8">
        <w:trPr>
          <w:trHeight w:val="373"/>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7"/>
              </w:numPr>
              <w:spacing w:after="0" w:line="360" w:lineRule="auto"/>
              <w:contextualSpacing/>
              <w:rPr>
                <w:rFonts w:eastAsia="Calibri"/>
                <w:color w:val="auto"/>
                <w:szCs w:val="24"/>
              </w:rPr>
            </w:pPr>
            <w:r w:rsidRPr="006C62DB">
              <w:rPr>
                <w:rFonts w:eastAsia="Calibri"/>
                <w:color w:val="auto"/>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szCs w:val="24"/>
              </w:rPr>
            </w:pPr>
            <w:r w:rsidRPr="006C62DB">
              <w:rPr>
                <w:szCs w:val="24"/>
              </w:rPr>
              <w:t>Competency may be assessed in;</w:t>
            </w:r>
          </w:p>
          <w:p w:rsidR="002937F8" w:rsidRPr="006C62DB" w:rsidRDefault="002937F8" w:rsidP="002937F8">
            <w:pPr>
              <w:pStyle w:val="ListParagraph"/>
              <w:numPr>
                <w:ilvl w:val="1"/>
                <w:numId w:val="348"/>
              </w:numPr>
              <w:spacing w:line="360" w:lineRule="auto"/>
              <w:rPr>
                <w:szCs w:val="24"/>
              </w:rPr>
            </w:pPr>
            <w:r w:rsidRPr="006C62DB">
              <w:rPr>
                <w:szCs w:val="24"/>
              </w:rPr>
              <w:t xml:space="preserve"> A Workplace</w:t>
            </w:r>
          </w:p>
          <w:p w:rsidR="002937F8" w:rsidRPr="006C62DB" w:rsidRDefault="002937F8" w:rsidP="002937F8">
            <w:pPr>
              <w:pStyle w:val="ListParagraph"/>
              <w:numPr>
                <w:ilvl w:val="1"/>
                <w:numId w:val="348"/>
              </w:numPr>
              <w:spacing w:line="360" w:lineRule="auto"/>
              <w:rPr>
                <w:szCs w:val="24"/>
              </w:rPr>
            </w:pPr>
            <w:r w:rsidRPr="006C62DB">
              <w:rPr>
                <w:szCs w:val="24"/>
              </w:rPr>
              <w:t>Simulated workplace</w:t>
            </w:r>
          </w:p>
        </w:tc>
      </w:tr>
      <w:tr w:rsidR="002937F8" w:rsidRPr="006C62DB" w:rsidTr="002937F8">
        <w:trPr>
          <w:trHeight w:val="607"/>
        </w:trPr>
        <w:tc>
          <w:tcPr>
            <w:tcW w:w="147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numPr>
                <w:ilvl w:val="0"/>
                <w:numId w:val="367"/>
              </w:numPr>
              <w:spacing w:after="0" w:line="360" w:lineRule="auto"/>
              <w:contextualSpacing/>
              <w:rPr>
                <w:rFonts w:eastAsia="Calibri"/>
                <w:color w:val="auto"/>
                <w:szCs w:val="24"/>
              </w:rPr>
            </w:pPr>
            <w:r w:rsidRPr="006C62DB">
              <w:rPr>
                <w:rFonts w:eastAsia="Calibri"/>
                <w:color w:val="auto"/>
                <w:szCs w:val="24"/>
              </w:rPr>
              <w:t xml:space="preserve">Guidance information </w:t>
            </w:r>
            <w:r w:rsidRPr="006C62DB">
              <w:rPr>
                <w:rFonts w:eastAsia="Calibri"/>
                <w:color w:val="auto"/>
                <w:szCs w:val="24"/>
              </w:rPr>
              <w:lastRenderedPageBreak/>
              <w:t xml:space="preserve">for assessment </w:t>
            </w:r>
          </w:p>
        </w:tc>
        <w:tc>
          <w:tcPr>
            <w:tcW w:w="3530" w:type="pct"/>
            <w:tcBorders>
              <w:top w:val="single" w:sz="4" w:space="0" w:color="000000"/>
              <w:left w:val="single" w:sz="4" w:space="0" w:color="000000"/>
              <w:bottom w:val="single" w:sz="4" w:space="0" w:color="000000"/>
              <w:right w:val="single" w:sz="4" w:space="0" w:color="000000"/>
            </w:tcBorders>
          </w:tcPr>
          <w:p w:rsidR="002937F8" w:rsidRPr="006C62DB" w:rsidRDefault="002937F8" w:rsidP="002937F8">
            <w:pPr>
              <w:spacing w:line="360" w:lineRule="auto"/>
              <w:rPr>
                <w:color w:val="auto"/>
                <w:szCs w:val="24"/>
              </w:rPr>
            </w:pPr>
            <w:r w:rsidRPr="006C62DB">
              <w:rPr>
                <w:color w:val="auto"/>
                <w:szCs w:val="24"/>
              </w:rPr>
              <w:lastRenderedPageBreak/>
              <w:t xml:space="preserve">Holistic assessment with other units relevant to the industry </w:t>
            </w:r>
            <w:r w:rsidRPr="006C62DB">
              <w:rPr>
                <w:color w:val="auto"/>
                <w:szCs w:val="24"/>
              </w:rPr>
              <w:lastRenderedPageBreak/>
              <w:t xml:space="preserve">sector, workplace job role is recommended. </w:t>
            </w:r>
          </w:p>
        </w:tc>
      </w:tr>
    </w:tbl>
    <w:p w:rsidR="002937F8" w:rsidRPr="006C62DB" w:rsidRDefault="002937F8" w:rsidP="002937F8">
      <w:pPr>
        <w:spacing w:line="360" w:lineRule="auto"/>
        <w:rPr>
          <w:color w:val="auto"/>
          <w:szCs w:val="24"/>
        </w:rPr>
      </w:pPr>
    </w:p>
    <w:p w:rsidR="002937F8" w:rsidRPr="006C62DB" w:rsidRDefault="002937F8" w:rsidP="002937F8">
      <w:pPr>
        <w:spacing w:line="360" w:lineRule="auto"/>
        <w:rPr>
          <w:color w:val="auto"/>
          <w:szCs w:val="24"/>
        </w:rPr>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p w:rsidR="00992519" w:rsidRPr="006C62DB" w:rsidRDefault="00992519" w:rsidP="00283830">
      <w:pPr>
        <w:pStyle w:val="Heading2"/>
      </w:pPr>
    </w:p>
    <w:sectPr w:rsidR="00992519" w:rsidRPr="006C62DB">
      <w:pgSz w:w="11906" w:h="16838"/>
      <w:pgMar w:top="1260" w:right="1440" w:bottom="1440" w:left="1440" w:header="28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CE" w:rsidRDefault="00B254CE">
      <w:pPr>
        <w:spacing w:line="240" w:lineRule="auto"/>
      </w:pPr>
      <w:r>
        <w:separator/>
      </w:r>
    </w:p>
  </w:endnote>
  <w:endnote w:type="continuationSeparator" w:id="0">
    <w:p w:rsidR="00B254CE" w:rsidRDefault="00B25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Microsoft YaHei"/>
    <w:charset w:val="86"/>
    <w:family w:val="auto"/>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altName w:val="SimSun"/>
    <w:charset w:val="86"/>
    <w:family w:val="swiss"/>
    <w:pitch w:val="default"/>
    <w:sig w:usb0="00000000" w:usb1="00000000" w:usb2="00000000" w:usb3="00000000" w:csb0="0000019F"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7F8" w:rsidRDefault="002937F8">
    <w:pPr>
      <w:spacing w:after="160"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551223"/>
      <w:docPartObj>
        <w:docPartGallery w:val="AutoText"/>
      </w:docPartObj>
    </w:sdtPr>
    <w:sdtContent>
      <w:p w:rsidR="002937F8" w:rsidRDefault="002937F8">
        <w:pPr>
          <w:pStyle w:val="Footer"/>
          <w:jc w:val="center"/>
        </w:pPr>
        <w:r>
          <w:fldChar w:fldCharType="begin"/>
        </w:r>
        <w:r>
          <w:instrText xml:space="preserve"> PAGE   \* MERGEFORMAT </w:instrText>
        </w:r>
        <w:r>
          <w:fldChar w:fldCharType="separate"/>
        </w:r>
        <w:r w:rsidR="006D16A7">
          <w:rPr>
            <w:noProof/>
          </w:rPr>
          <w:t>i</w:t>
        </w:r>
        <w:r>
          <w:fldChar w:fldCharType="end"/>
        </w:r>
      </w:p>
    </w:sdtContent>
  </w:sdt>
  <w:p w:rsidR="002937F8" w:rsidRDefault="002937F8">
    <w:pPr>
      <w:spacing w:after="160" w:line="259"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7F8" w:rsidRDefault="002937F8">
    <w:pPr>
      <w:spacing w:after="160" w:line="259"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971577"/>
      <w:docPartObj>
        <w:docPartGallery w:val="AutoText"/>
      </w:docPartObj>
    </w:sdtPr>
    <w:sdtContent>
      <w:p w:rsidR="007706D1" w:rsidRDefault="007706D1">
        <w:pPr>
          <w:pStyle w:val="Footer"/>
          <w:jc w:val="center"/>
        </w:pPr>
        <w:r>
          <w:fldChar w:fldCharType="begin"/>
        </w:r>
        <w:r>
          <w:instrText xml:space="preserve"> PAGE   \* MERGEFORMAT </w:instrText>
        </w:r>
        <w:r>
          <w:fldChar w:fldCharType="separate"/>
        </w:r>
        <w:r w:rsidR="006D16A7">
          <w:rPr>
            <w:noProof/>
          </w:rPr>
          <w:t>7</w:t>
        </w:r>
        <w:r>
          <w:fldChar w:fldCharType="end"/>
        </w:r>
      </w:p>
    </w:sdtContent>
  </w:sdt>
  <w:p w:rsidR="007706D1" w:rsidRDefault="007706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49905"/>
      <w:docPartObj>
        <w:docPartGallery w:val="AutoText"/>
      </w:docPartObj>
    </w:sdtPr>
    <w:sdtContent>
      <w:p w:rsidR="007706D1" w:rsidRDefault="007706D1">
        <w:pPr>
          <w:pStyle w:val="Footer"/>
          <w:jc w:val="center"/>
        </w:pPr>
        <w:r>
          <w:fldChar w:fldCharType="begin"/>
        </w:r>
        <w:r>
          <w:instrText xml:space="preserve"> PAGE   \* MERGEFORMAT </w:instrText>
        </w:r>
        <w:r>
          <w:fldChar w:fldCharType="separate"/>
        </w:r>
        <w:r w:rsidR="006D16A7">
          <w:rPr>
            <w:noProof/>
          </w:rPr>
          <w:t>48</w:t>
        </w:r>
        <w:r>
          <w:fldChar w:fldCharType="end"/>
        </w:r>
      </w:p>
    </w:sdtContent>
  </w:sdt>
  <w:p w:rsidR="007706D1" w:rsidRDefault="007706D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169587"/>
      <w:docPartObj>
        <w:docPartGallery w:val="AutoText"/>
      </w:docPartObj>
    </w:sdtPr>
    <w:sdtContent>
      <w:p w:rsidR="002937F8" w:rsidRDefault="002937F8">
        <w:pPr>
          <w:pStyle w:val="Footer"/>
          <w:jc w:val="center"/>
        </w:pPr>
        <w:r>
          <w:fldChar w:fldCharType="begin"/>
        </w:r>
        <w:r>
          <w:instrText xml:space="preserve"> PAGE   \* MERGEFORMAT </w:instrText>
        </w:r>
        <w:r>
          <w:fldChar w:fldCharType="separate"/>
        </w:r>
        <w:r w:rsidR="006D16A7">
          <w:rPr>
            <w:noProof/>
          </w:rPr>
          <w:t>8</w:t>
        </w:r>
        <w:r>
          <w:fldChar w:fldCharType="end"/>
        </w:r>
      </w:p>
    </w:sdtContent>
  </w:sdt>
  <w:p w:rsidR="002937F8" w:rsidRDefault="002937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CE" w:rsidRDefault="00B254CE">
      <w:pPr>
        <w:spacing w:after="0"/>
      </w:pPr>
      <w:r>
        <w:separator/>
      </w:r>
    </w:p>
  </w:footnote>
  <w:footnote w:type="continuationSeparator" w:id="0">
    <w:p w:rsidR="00B254CE" w:rsidRDefault="00B254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03A5505"/>
    <w:multiLevelType w:val="multilevel"/>
    <w:tmpl w:val="003A5505"/>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09A4F00"/>
    <w:multiLevelType w:val="multilevel"/>
    <w:tmpl w:val="009A4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A55628"/>
    <w:multiLevelType w:val="multilevel"/>
    <w:tmpl w:val="00A55628"/>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00F328EF"/>
    <w:multiLevelType w:val="multilevel"/>
    <w:tmpl w:val="00F328EF"/>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012F1CB4"/>
    <w:multiLevelType w:val="multilevel"/>
    <w:tmpl w:val="012F1CB4"/>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color w:val="auto"/>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6">
    <w:nsid w:val="028604BA"/>
    <w:multiLevelType w:val="multilevel"/>
    <w:tmpl w:val="028604BA"/>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029F42AE"/>
    <w:multiLevelType w:val="multilevel"/>
    <w:tmpl w:val="029F42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2AB0EDA"/>
    <w:multiLevelType w:val="multilevel"/>
    <w:tmpl w:val="02AB0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02DA03F9"/>
    <w:multiLevelType w:val="multilevel"/>
    <w:tmpl w:val="02DA03F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2EA7CB1"/>
    <w:multiLevelType w:val="multilevel"/>
    <w:tmpl w:val="02EA7CB1"/>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1">
    <w:nsid w:val="03132EEE"/>
    <w:multiLevelType w:val="multilevel"/>
    <w:tmpl w:val="03132E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435248C"/>
    <w:multiLevelType w:val="multilevel"/>
    <w:tmpl w:val="0435248C"/>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04A14BB9"/>
    <w:multiLevelType w:val="multilevel"/>
    <w:tmpl w:val="04A14BB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04ED2EDD"/>
    <w:multiLevelType w:val="multilevel"/>
    <w:tmpl w:val="04ED2ED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05A12BAF"/>
    <w:multiLevelType w:val="multilevel"/>
    <w:tmpl w:val="05A12B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61A4917"/>
    <w:multiLevelType w:val="multilevel"/>
    <w:tmpl w:val="061A4917"/>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069E0180"/>
    <w:multiLevelType w:val="multilevel"/>
    <w:tmpl w:val="069E0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06D24532"/>
    <w:multiLevelType w:val="multilevel"/>
    <w:tmpl w:val="06D24532"/>
    <w:lvl w:ilvl="0">
      <w:start w:val="3"/>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31">
    <w:nsid w:val="07003F59"/>
    <w:multiLevelType w:val="multilevel"/>
    <w:tmpl w:val="0700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071A18CF"/>
    <w:multiLevelType w:val="multilevel"/>
    <w:tmpl w:val="071A18CF"/>
    <w:lvl w:ilvl="0">
      <w:start w:val="3"/>
      <w:numFmt w:val="decimal"/>
      <w:lvlText w:val="%1"/>
      <w:lvlJc w:val="left"/>
      <w:pPr>
        <w:ind w:left="558" w:hanging="360"/>
      </w:pPr>
      <w:rPr>
        <w:rFonts w:hint="default"/>
        <w:lang w:val="en-US" w:eastAsia="en-US" w:bidi="ar-SA"/>
      </w:rPr>
    </w:lvl>
    <w:lvl w:ilvl="1">
      <w:start w:val="1"/>
      <w:numFmt w:val="decimal"/>
      <w:lvlText w:val="%1.%2"/>
      <w:lvlJc w:val="left"/>
      <w:pPr>
        <w:ind w:left="5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40" w:hanging="360"/>
      </w:pPr>
      <w:rPr>
        <w:rFonts w:hint="default"/>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2920" w:hanging="360"/>
      </w:pPr>
      <w:rPr>
        <w:rFonts w:hint="default"/>
        <w:lang w:val="en-US" w:eastAsia="en-US" w:bidi="ar-SA"/>
      </w:rPr>
    </w:lvl>
    <w:lvl w:ilvl="5">
      <w:numFmt w:val="bullet"/>
      <w:lvlText w:val="•"/>
      <w:lvlJc w:val="left"/>
      <w:pPr>
        <w:ind w:left="3510" w:hanging="360"/>
      </w:pPr>
      <w:rPr>
        <w:rFonts w:hint="default"/>
        <w:lang w:val="en-US" w:eastAsia="en-US" w:bidi="ar-SA"/>
      </w:rPr>
    </w:lvl>
    <w:lvl w:ilvl="6">
      <w:numFmt w:val="bullet"/>
      <w:lvlText w:val="•"/>
      <w:lvlJc w:val="left"/>
      <w:pPr>
        <w:ind w:left="4100" w:hanging="360"/>
      </w:pPr>
      <w:rPr>
        <w:rFonts w:hint="default"/>
        <w:lang w:val="en-US" w:eastAsia="en-US" w:bidi="ar-SA"/>
      </w:rPr>
    </w:lvl>
    <w:lvl w:ilvl="7">
      <w:numFmt w:val="bullet"/>
      <w:lvlText w:val="•"/>
      <w:lvlJc w:val="left"/>
      <w:pPr>
        <w:ind w:left="4690" w:hanging="360"/>
      </w:pPr>
      <w:rPr>
        <w:rFonts w:hint="default"/>
        <w:lang w:val="en-US" w:eastAsia="en-US" w:bidi="ar-SA"/>
      </w:rPr>
    </w:lvl>
    <w:lvl w:ilvl="8">
      <w:numFmt w:val="bullet"/>
      <w:lvlText w:val="•"/>
      <w:lvlJc w:val="left"/>
      <w:pPr>
        <w:ind w:left="5280" w:hanging="360"/>
      </w:pPr>
      <w:rPr>
        <w:rFonts w:hint="default"/>
        <w:lang w:val="en-US" w:eastAsia="en-US" w:bidi="ar-SA"/>
      </w:rPr>
    </w:lvl>
  </w:abstractNum>
  <w:abstractNum w:abstractNumId="33">
    <w:nsid w:val="07BC6C50"/>
    <w:multiLevelType w:val="multilevel"/>
    <w:tmpl w:val="07BC6C50"/>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07C40C3F"/>
    <w:multiLevelType w:val="multilevel"/>
    <w:tmpl w:val="07C40C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08636BA5"/>
    <w:multiLevelType w:val="multilevel"/>
    <w:tmpl w:val="08636BA5"/>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rPr>
    </w:lvl>
    <w:lvl w:ilvl="2">
      <w:start w:val="1"/>
      <w:numFmt w:val="decimal"/>
      <w:lvlText w:val="%1.%2.%3"/>
      <w:lvlJc w:val="left"/>
      <w:pPr>
        <w:ind w:left="1498" w:hanging="720"/>
      </w:pPr>
      <w:rPr>
        <w:rFonts w:hint="default"/>
        <w:b/>
        <w:i/>
      </w:rPr>
    </w:lvl>
    <w:lvl w:ilvl="3">
      <w:start w:val="1"/>
      <w:numFmt w:val="decimal"/>
      <w:lvlText w:val="%1.%2.%3.%4"/>
      <w:lvlJc w:val="left"/>
      <w:pPr>
        <w:ind w:left="1887" w:hanging="720"/>
      </w:pPr>
      <w:rPr>
        <w:rFonts w:hint="default"/>
        <w:b/>
        <w:i/>
      </w:rPr>
    </w:lvl>
    <w:lvl w:ilvl="4">
      <w:start w:val="1"/>
      <w:numFmt w:val="decimal"/>
      <w:lvlText w:val="%1.%2.%3.%4.%5"/>
      <w:lvlJc w:val="left"/>
      <w:pPr>
        <w:ind w:left="2636" w:hanging="1080"/>
      </w:pPr>
      <w:rPr>
        <w:rFonts w:hint="default"/>
        <w:b/>
        <w:i/>
      </w:rPr>
    </w:lvl>
    <w:lvl w:ilvl="5">
      <w:start w:val="1"/>
      <w:numFmt w:val="decimal"/>
      <w:lvlText w:val="%1.%2.%3.%4.%5.%6"/>
      <w:lvlJc w:val="left"/>
      <w:pPr>
        <w:ind w:left="3025" w:hanging="1080"/>
      </w:pPr>
      <w:rPr>
        <w:rFonts w:hint="default"/>
        <w:b/>
        <w:i/>
      </w:rPr>
    </w:lvl>
    <w:lvl w:ilvl="6">
      <w:start w:val="1"/>
      <w:numFmt w:val="decimal"/>
      <w:lvlText w:val="%1.%2.%3.%4.%5.%6.%7"/>
      <w:lvlJc w:val="left"/>
      <w:pPr>
        <w:ind w:left="3774" w:hanging="1440"/>
      </w:pPr>
      <w:rPr>
        <w:rFonts w:hint="default"/>
        <w:b/>
        <w:i/>
      </w:rPr>
    </w:lvl>
    <w:lvl w:ilvl="7">
      <w:start w:val="1"/>
      <w:numFmt w:val="decimal"/>
      <w:lvlText w:val="%1.%2.%3.%4.%5.%6.%7.%8"/>
      <w:lvlJc w:val="left"/>
      <w:pPr>
        <w:ind w:left="4163" w:hanging="1440"/>
      </w:pPr>
      <w:rPr>
        <w:rFonts w:hint="default"/>
        <w:b/>
        <w:i/>
      </w:rPr>
    </w:lvl>
    <w:lvl w:ilvl="8">
      <w:start w:val="1"/>
      <w:numFmt w:val="decimal"/>
      <w:lvlText w:val="%1.%2.%3.%4.%5.%6.%7.%8.%9"/>
      <w:lvlJc w:val="left"/>
      <w:pPr>
        <w:ind w:left="4912" w:hanging="1800"/>
      </w:pPr>
      <w:rPr>
        <w:rFonts w:hint="default"/>
        <w:b/>
        <w:i/>
      </w:rPr>
    </w:lvl>
  </w:abstractNum>
  <w:abstractNum w:abstractNumId="37">
    <w:nsid w:val="08A01EDE"/>
    <w:multiLevelType w:val="multilevel"/>
    <w:tmpl w:val="08A01EDE"/>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38">
    <w:nsid w:val="08FE1F36"/>
    <w:multiLevelType w:val="multilevel"/>
    <w:tmpl w:val="08FE1F36"/>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09C44A73"/>
    <w:multiLevelType w:val="multilevel"/>
    <w:tmpl w:val="09C44A73"/>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0">
    <w:nsid w:val="09F70A11"/>
    <w:multiLevelType w:val="multilevel"/>
    <w:tmpl w:val="09F70A11"/>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0A2274CC"/>
    <w:multiLevelType w:val="multilevel"/>
    <w:tmpl w:val="0A2274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43">
    <w:nsid w:val="0AD53C77"/>
    <w:multiLevelType w:val="multilevel"/>
    <w:tmpl w:val="0AD53C77"/>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0B520C14"/>
    <w:multiLevelType w:val="multilevel"/>
    <w:tmpl w:val="0B520C14"/>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45">
    <w:nsid w:val="0C217BC6"/>
    <w:multiLevelType w:val="multilevel"/>
    <w:tmpl w:val="0C217B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0C51361C"/>
    <w:multiLevelType w:val="multilevel"/>
    <w:tmpl w:val="0C51361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47">
    <w:nsid w:val="0C6F1E7E"/>
    <w:multiLevelType w:val="multilevel"/>
    <w:tmpl w:val="0C6F1E7E"/>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nsid w:val="0D577F15"/>
    <w:multiLevelType w:val="multilevel"/>
    <w:tmpl w:val="0D577F15"/>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nsid w:val="0DFF2B70"/>
    <w:multiLevelType w:val="hybridMultilevel"/>
    <w:tmpl w:val="5DF60306"/>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50">
    <w:nsid w:val="0EB978B3"/>
    <w:multiLevelType w:val="multilevel"/>
    <w:tmpl w:val="0EB978B3"/>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nsid w:val="0ED079BF"/>
    <w:multiLevelType w:val="multilevel"/>
    <w:tmpl w:val="0ED079BF"/>
    <w:lvl w:ilvl="0">
      <w:start w:val="1"/>
      <w:numFmt w:val="decimal"/>
      <w:lvlText w:val="%1"/>
      <w:lvlJc w:val="left"/>
      <w:pPr>
        <w:ind w:left="360" w:hanging="360"/>
      </w:pPr>
      <w:rPr>
        <w:rFonts w:hint="default"/>
        <w:color w:val="000000"/>
      </w:rPr>
    </w:lvl>
    <w:lvl w:ilvl="1">
      <w:start w:val="1"/>
      <w:numFmt w:val="decimal"/>
      <w:lvlText w:val="%1.%2"/>
      <w:lvlJc w:val="left"/>
      <w:pPr>
        <w:ind w:left="703" w:hanging="360"/>
      </w:pPr>
      <w:rPr>
        <w:rFonts w:hint="default"/>
        <w:color w:val="000000"/>
      </w:rPr>
    </w:lvl>
    <w:lvl w:ilvl="2">
      <w:start w:val="1"/>
      <w:numFmt w:val="decimal"/>
      <w:lvlText w:val="%1.%2.%3"/>
      <w:lvlJc w:val="left"/>
      <w:pPr>
        <w:ind w:left="1406" w:hanging="720"/>
      </w:pPr>
      <w:rPr>
        <w:rFonts w:hint="default"/>
        <w:color w:val="000000"/>
      </w:rPr>
    </w:lvl>
    <w:lvl w:ilvl="3">
      <w:start w:val="1"/>
      <w:numFmt w:val="decimal"/>
      <w:lvlText w:val="%1.%2.%3.%4"/>
      <w:lvlJc w:val="left"/>
      <w:pPr>
        <w:ind w:left="1749" w:hanging="720"/>
      </w:pPr>
      <w:rPr>
        <w:rFonts w:hint="default"/>
        <w:color w:val="000000"/>
      </w:rPr>
    </w:lvl>
    <w:lvl w:ilvl="4">
      <w:start w:val="1"/>
      <w:numFmt w:val="decimal"/>
      <w:lvlText w:val="%1.%2.%3.%4.%5"/>
      <w:lvlJc w:val="left"/>
      <w:pPr>
        <w:ind w:left="2452" w:hanging="1080"/>
      </w:pPr>
      <w:rPr>
        <w:rFonts w:hint="default"/>
        <w:color w:val="000000"/>
      </w:rPr>
    </w:lvl>
    <w:lvl w:ilvl="5">
      <w:start w:val="1"/>
      <w:numFmt w:val="decimal"/>
      <w:lvlText w:val="%1.%2.%3.%4.%5.%6"/>
      <w:lvlJc w:val="left"/>
      <w:pPr>
        <w:ind w:left="2795" w:hanging="1080"/>
      </w:pPr>
      <w:rPr>
        <w:rFonts w:hint="default"/>
        <w:color w:val="000000"/>
      </w:rPr>
    </w:lvl>
    <w:lvl w:ilvl="6">
      <w:start w:val="1"/>
      <w:numFmt w:val="decimal"/>
      <w:lvlText w:val="%1.%2.%3.%4.%5.%6.%7"/>
      <w:lvlJc w:val="left"/>
      <w:pPr>
        <w:ind w:left="3498" w:hanging="1440"/>
      </w:pPr>
      <w:rPr>
        <w:rFonts w:hint="default"/>
        <w:color w:val="000000"/>
      </w:rPr>
    </w:lvl>
    <w:lvl w:ilvl="7">
      <w:start w:val="1"/>
      <w:numFmt w:val="decimal"/>
      <w:lvlText w:val="%1.%2.%3.%4.%5.%6.%7.%8"/>
      <w:lvlJc w:val="left"/>
      <w:pPr>
        <w:ind w:left="3841" w:hanging="1440"/>
      </w:pPr>
      <w:rPr>
        <w:rFonts w:hint="default"/>
        <w:color w:val="000000"/>
      </w:rPr>
    </w:lvl>
    <w:lvl w:ilvl="8">
      <w:start w:val="1"/>
      <w:numFmt w:val="decimal"/>
      <w:lvlText w:val="%1.%2.%3.%4.%5.%6.%7.%8.%9"/>
      <w:lvlJc w:val="left"/>
      <w:pPr>
        <w:ind w:left="4544" w:hanging="1800"/>
      </w:pPr>
      <w:rPr>
        <w:rFonts w:hint="default"/>
        <w:color w:val="000000"/>
      </w:rPr>
    </w:lvl>
  </w:abstractNum>
  <w:abstractNum w:abstractNumId="52">
    <w:nsid w:val="0F736C73"/>
    <w:multiLevelType w:val="multilevel"/>
    <w:tmpl w:val="0F736C73"/>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53">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102A42CF"/>
    <w:multiLevelType w:val="multilevel"/>
    <w:tmpl w:val="102A42CF"/>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nsid w:val="10716107"/>
    <w:multiLevelType w:val="multilevel"/>
    <w:tmpl w:val="10716107"/>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nsid w:val="1125710A"/>
    <w:multiLevelType w:val="multilevel"/>
    <w:tmpl w:val="1125710A"/>
    <w:lvl w:ilvl="0">
      <w:start w:val="1"/>
      <w:numFmt w:val="decimal"/>
      <w:lvlText w:val="3.%1"/>
      <w:lvlJc w:val="left"/>
      <w:pPr>
        <w:ind w:left="360" w:hanging="360"/>
      </w:pPr>
      <w:rPr>
        <w:b w:val="0"/>
        <w:i w:val="0"/>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129F0370"/>
    <w:multiLevelType w:val="multilevel"/>
    <w:tmpl w:val="129F0370"/>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nsid w:val="12DC37CD"/>
    <w:multiLevelType w:val="multilevel"/>
    <w:tmpl w:val="12DC37C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nsid w:val="12E75936"/>
    <w:multiLevelType w:val="multilevel"/>
    <w:tmpl w:val="12E75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nsid w:val="12EC111E"/>
    <w:multiLevelType w:val="multilevel"/>
    <w:tmpl w:val="12EC111E"/>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14152968"/>
    <w:multiLevelType w:val="multilevel"/>
    <w:tmpl w:val="14152968"/>
    <w:lvl w:ilvl="0">
      <w:start w:val="1"/>
      <w:numFmt w:val="decimal"/>
      <w:lvlText w:val="%1."/>
      <w:lvlJc w:val="left"/>
      <w:pPr>
        <w:ind w:left="720" w:hanging="360"/>
      </w:pPr>
    </w:lvl>
    <w:lvl w:ilvl="1">
      <w:start w:val="1"/>
      <w:numFmt w:val="decimal"/>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157020D5"/>
    <w:multiLevelType w:val="multilevel"/>
    <w:tmpl w:val="157020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nsid w:val="15E11D2B"/>
    <w:multiLevelType w:val="multilevel"/>
    <w:tmpl w:val="15E11D2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16223B99"/>
    <w:multiLevelType w:val="multilevel"/>
    <w:tmpl w:val="16223B99"/>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16282338"/>
    <w:multiLevelType w:val="multilevel"/>
    <w:tmpl w:val="16282338"/>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nsid w:val="16AD2CE3"/>
    <w:multiLevelType w:val="multilevel"/>
    <w:tmpl w:val="16AD2CE3"/>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nsid w:val="173D2BF7"/>
    <w:multiLevelType w:val="multilevel"/>
    <w:tmpl w:val="173D2BF7"/>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nsid w:val="17D56B65"/>
    <w:multiLevelType w:val="multilevel"/>
    <w:tmpl w:val="17D56B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18E67546"/>
    <w:multiLevelType w:val="multilevel"/>
    <w:tmpl w:val="18E67546"/>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71">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nsid w:val="18FB77F3"/>
    <w:multiLevelType w:val="multilevel"/>
    <w:tmpl w:val="18FB77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nsid w:val="197E233D"/>
    <w:multiLevelType w:val="multilevel"/>
    <w:tmpl w:val="197E233D"/>
    <w:lvl w:ilvl="0">
      <w:start w:val="1"/>
      <w:numFmt w:val="decimal"/>
      <w:lvlText w:val="3.%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19BB464B"/>
    <w:multiLevelType w:val="multilevel"/>
    <w:tmpl w:val="19BB464B"/>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nsid w:val="1A0144EC"/>
    <w:multiLevelType w:val="multilevel"/>
    <w:tmpl w:val="1A0144EC"/>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77">
    <w:nsid w:val="1A6966E6"/>
    <w:multiLevelType w:val="multilevel"/>
    <w:tmpl w:val="1A6966E6"/>
    <w:lvl w:ilvl="0">
      <w:start w:val="5"/>
      <w:numFmt w:val="decimal"/>
      <w:lvlText w:val="%1."/>
      <w:lvlJc w:val="left"/>
      <w:pPr>
        <w:ind w:left="360" w:hanging="360"/>
      </w:pPr>
      <w:rPr>
        <w:rFonts w:hint="default"/>
      </w:r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78">
    <w:nsid w:val="1A781CA0"/>
    <w:multiLevelType w:val="multilevel"/>
    <w:tmpl w:val="1A781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1ACD7115"/>
    <w:multiLevelType w:val="multilevel"/>
    <w:tmpl w:val="1ACD71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nsid w:val="1ACE78E1"/>
    <w:multiLevelType w:val="multilevel"/>
    <w:tmpl w:val="1ACE78E1"/>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nsid w:val="1AEC11A2"/>
    <w:multiLevelType w:val="multilevel"/>
    <w:tmpl w:val="1AEC11A2"/>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1B2D4752"/>
    <w:multiLevelType w:val="multilevel"/>
    <w:tmpl w:val="1B2D4752"/>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3">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4">
    <w:nsid w:val="1B6A63A5"/>
    <w:multiLevelType w:val="multilevel"/>
    <w:tmpl w:val="1B6A6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nsid w:val="1B8C0082"/>
    <w:multiLevelType w:val="multilevel"/>
    <w:tmpl w:val="1B8C0082"/>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86">
    <w:nsid w:val="1BC05118"/>
    <w:multiLevelType w:val="multilevel"/>
    <w:tmpl w:val="1BC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1C6575E7"/>
    <w:multiLevelType w:val="multilevel"/>
    <w:tmpl w:val="1C6575E7"/>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8">
    <w:nsid w:val="1D0B640E"/>
    <w:multiLevelType w:val="multilevel"/>
    <w:tmpl w:val="1D0B640E"/>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89">
    <w:nsid w:val="1D42340B"/>
    <w:multiLevelType w:val="multilevel"/>
    <w:tmpl w:val="1D42340B"/>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91">
    <w:nsid w:val="1E1B1DC3"/>
    <w:multiLevelType w:val="multilevel"/>
    <w:tmpl w:val="1E1B1DC3"/>
    <w:lvl w:ilvl="0">
      <w:start w:val="1"/>
      <w:numFmt w:val="decimal"/>
      <w:lvlText w:val="3.%1"/>
      <w:lvlJc w:val="left"/>
      <w:pPr>
        <w:ind w:left="377" w:hanging="360"/>
      </w:pPr>
      <w:rPr>
        <w:rFonts w:hint="default"/>
        <w:b w:val="0"/>
        <w:bCs w:val="0"/>
        <w:i w:val="0"/>
        <w:color w:val="auto"/>
      </w:rPr>
    </w:lvl>
    <w:lvl w:ilvl="1">
      <w:start w:val="1"/>
      <w:numFmt w:val="lowerLetter"/>
      <w:lvlText w:val="%2."/>
      <w:lvlJc w:val="left"/>
      <w:pPr>
        <w:ind w:left="1097" w:hanging="360"/>
      </w:pPr>
    </w:lvl>
    <w:lvl w:ilvl="2">
      <w:start w:val="1"/>
      <w:numFmt w:val="lowerRoman"/>
      <w:lvlText w:val="%3."/>
      <w:lvlJc w:val="right"/>
      <w:pPr>
        <w:ind w:left="1817" w:hanging="180"/>
      </w:pPr>
    </w:lvl>
    <w:lvl w:ilvl="3">
      <w:start w:val="1"/>
      <w:numFmt w:val="decimal"/>
      <w:lvlText w:val="%4."/>
      <w:lvlJc w:val="left"/>
      <w:pPr>
        <w:ind w:left="2537" w:hanging="360"/>
      </w:pPr>
    </w:lvl>
    <w:lvl w:ilvl="4">
      <w:start w:val="1"/>
      <w:numFmt w:val="lowerLetter"/>
      <w:lvlText w:val="%5."/>
      <w:lvlJc w:val="left"/>
      <w:pPr>
        <w:ind w:left="3257" w:hanging="360"/>
      </w:pPr>
    </w:lvl>
    <w:lvl w:ilvl="5">
      <w:start w:val="1"/>
      <w:numFmt w:val="lowerRoman"/>
      <w:lvlText w:val="%6."/>
      <w:lvlJc w:val="right"/>
      <w:pPr>
        <w:ind w:left="3977" w:hanging="180"/>
      </w:pPr>
    </w:lvl>
    <w:lvl w:ilvl="6">
      <w:start w:val="1"/>
      <w:numFmt w:val="decimal"/>
      <w:lvlText w:val="%7."/>
      <w:lvlJc w:val="left"/>
      <w:pPr>
        <w:ind w:left="4697" w:hanging="360"/>
      </w:pPr>
    </w:lvl>
    <w:lvl w:ilvl="7">
      <w:start w:val="1"/>
      <w:numFmt w:val="lowerLetter"/>
      <w:lvlText w:val="%8."/>
      <w:lvlJc w:val="left"/>
      <w:pPr>
        <w:ind w:left="5417" w:hanging="360"/>
      </w:pPr>
    </w:lvl>
    <w:lvl w:ilvl="8">
      <w:start w:val="1"/>
      <w:numFmt w:val="lowerRoman"/>
      <w:lvlText w:val="%9."/>
      <w:lvlJc w:val="right"/>
      <w:pPr>
        <w:ind w:left="6137" w:hanging="180"/>
      </w:pPr>
    </w:lvl>
  </w:abstractNum>
  <w:abstractNum w:abstractNumId="92">
    <w:nsid w:val="1E2478F4"/>
    <w:multiLevelType w:val="multilevel"/>
    <w:tmpl w:val="1E2478F4"/>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1EA44408"/>
    <w:multiLevelType w:val="multilevel"/>
    <w:tmpl w:val="1EA44408"/>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95">
    <w:nsid w:val="1F361107"/>
    <w:multiLevelType w:val="multilevel"/>
    <w:tmpl w:val="1F361107"/>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spacing w:val="0"/>
        <w:w w:val="100"/>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96">
    <w:nsid w:val="1F610B87"/>
    <w:multiLevelType w:val="multilevel"/>
    <w:tmpl w:val="1F610B87"/>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nsid w:val="1F7459DF"/>
    <w:multiLevelType w:val="multilevel"/>
    <w:tmpl w:val="1F7459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nsid w:val="1FB93D60"/>
    <w:multiLevelType w:val="multilevel"/>
    <w:tmpl w:val="1FB93D60"/>
    <w:lvl w:ilvl="0">
      <w:start w:val="1"/>
      <w:numFmt w:val="decimal"/>
      <w:lvlText w:val="2.%1"/>
      <w:lvlJc w:val="left"/>
      <w:pPr>
        <w:ind w:left="377" w:hanging="360"/>
      </w:pPr>
      <w:rPr>
        <w:rFonts w:hint="default"/>
        <w:color w:val="auto"/>
      </w:rPr>
    </w:lvl>
    <w:lvl w:ilvl="1">
      <w:start w:val="1"/>
      <w:numFmt w:val="lowerLetter"/>
      <w:lvlText w:val="%2."/>
      <w:lvlJc w:val="left"/>
      <w:pPr>
        <w:ind w:left="1097" w:hanging="360"/>
      </w:pPr>
    </w:lvl>
    <w:lvl w:ilvl="2">
      <w:start w:val="1"/>
      <w:numFmt w:val="lowerRoman"/>
      <w:lvlText w:val="%3."/>
      <w:lvlJc w:val="right"/>
      <w:pPr>
        <w:ind w:left="1817" w:hanging="180"/>
      </w:pPr>
    </w:lvl>
    <w:lvl w:ilvl="3">
      <w:start w:val="1"/>
      <w:numFmt w:val="decimal"/>
      <w:lvlText w:val="%4."/>
      <w:lvlJc w:val="left"/>
      <w:pPr>
        <w:ind w:left="2537" w:hanging="360"/>
      </w:pPr>
    </w:lvl>
    <w:lvl w:ilvl="4">
      <w:start w:val="1"/>
      <w:numFmt w:val="lowerLetter"/>
      <w:lvlText w:val="%5."/>
      <w:lvlJc w:val="left"/>
      <w:pPr>
        <w:ind w:left="3257" w:hanging="360"/>
      </w:pPr>
    </w:lvl>
    <w:lvl w:ilvl="5">
      <w:start w:val="1"/>
      <w:numFmt w:val="lowerRoman"/>
      <w:lvlText w:val="%6."/>
      <w:lvlJc w:val="right"/>
      <w:pPr>
        <w:ind w:left="3977" w:hanging="180"/>
      </w:pPr>
    </w:lvl>
    <w:lvl w:ilvl="6">
      <w:start w:val="1"/>
      <w:numFmt w:val="decimal"/>
      <w:lvlText w:val="%7."/>
      <w:lvlJc w:val="left"/>
      <w:pPr>
        <w:ind w:left="4697" w:hanging="360"/>
      </w:pPr>
    </w:lvl>
    <w:lvl w:ilvl="7">
      <w:start w:val="1"/>
      <w:numFmt w:val="lowerLetter"/>
      <w:lvlText w:val="%8."/>
      <w:lvlJc w:val="left"/>
      <w:pPr>
        <w:ind w:left="5417" w:hanging="360"/>
      </w:pPr>
    </w:lvl>
    <w:lvl w:ilvl="8">
      <w:start w:val="1"/>
      <w:numFmt w:val="lowerRoman"/>
      <w:lvlText w:val="%9."/>
      <w:lvlJc w:val="right"/>
      <w:pPr>
        <w:ind w:left="6137" w:hanging="180"/>
      </w:pPr>
    </w:lvl>
  </w:abstractNum>
  <w:abstractNum w:abstractNumId="99">
    <w:nsid w:val="200E5E1E"/>
    <w:multiLevelType w:val="multilevel"/>
    <w:tmpl w:val="200E5E1E"/>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100">
    <w:nsid w:val="2013337A"/>
    <w:multiLevelType w:val="multilevel"/>
    <w:tmpl w:val="2013337A"/>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1">
    <w:nsid w:val="203D077A"/>
    <w:multiLevelType w:val="multilevel"/>
    <w:tmpl w:val="203D077A"/>
    <w:lvl w:ilvl="0">
      <w:start w:val="1"/>
      <w:numFmt w:val="decimal"/>
      <w:lvlText w:val="2.%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nsid w:val="208F36EB"/>
    <w:multiLevelType w:val="multilevel"/>
    <w:tmpl w:val="208F36EB"/>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nsid w:val="21172958"/>
    <w:multiLevelType w:val="multilevel"/>
    <w:tmpl w:val="21172958"/>
    <w:lvl w:ilvl="0">
      <w:numFmt w:val="bullet"/>
      <w:lvlText w:val=""/>
      <w:lvlJc w:val="left"/>
      <w:pPr>
        <w:ind w:left="116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105">
    <w:nsid w:val="219B717C"/>
    <w:multiLevelType w:val="multilevel"/>
    <w:tmpl w:val="219B7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nsid w:val="21B13A84"/>
    <w:multiLevelType w:val="multilevel"/>
    <w:tmpl w:val="21B13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nsid w:val="222A6E96"/>
    <w:multiLevelType w:val="multilevel"/>
    <w:tmpl w:val="222A6E9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08">
    <w:nsid w:val="23DC70F9"/>
    <w:multiLevelType w:val="multilevel"/>
    <w:tmpl w:val="23DC70F9"/>
    <w:lvl w:ilvl="0">
      <w:start w:val="1"/>
      <w:numFmt w:val="decimal"/>
      <w:lvlText w:val="%1."/>
      <w:lvlJc w:val="left"/>
      <w:pPr>
        <w:ind w:left="36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880" w:hanging="1080"/>
      </w:pPr>
      <w:rPr>
        <w:rFonts w:hint="default"/>
        <w:color w:val="auto"/>
      </w:rPr>
    </w:lvl>
    <w:lvl w:ilvl="6">
      <w:start w:val="1"/>
      <w:numFmt w:val="decimal"/>
      <w:isLgl/>
      <w:lvlText w:val="%1.%2.%3.%4.%5.%6.%7"/>
      <w:lvlJc w:val="left"/>
      <w:pPr>
        <w:ind w:left="3600" w:hanging="1440"/>
      </w:pPr>
      <w:rPr>
        <w:rFonts w:hint="default"/>
        <w:color w:val="auto"/>
      </w:rPr>
    </w:lvl>
    <w:lvl w:ilvl="7">
      <w:start w:val="1"/>
      <w:numFmt w:val="decimal"/>
      <w:isLgl/>
      <w:lvlText w:val="%1.%2.%3.%4.%5.%6.%7.%8"/>
      <w:lvlJc w:val="left"/>
      <w:pPr>
        <w:ind w:left="3960" w:hanging="1440"/>
      </w:pPr>
      <w:rPr>
        <w:rFonts w:hint="default"/>
        <w:color w:val="auto"/>
      </w:rPr>
    </w:lvl>
    <w:lvl w:ilvl="8">
      <w:start w:val="1"/>
      <w:numFmt w:val="decimal"/>
      <w:isLgl/>
      <w:lvlText w:val="%1.%2.%3.%4.%5.%6.%7.%8.%9"/>
      <w:lvlJc w:val="left"/>
      <w:pPr>
        <w:ind w:left="4680" w:hanging="1800"/>
      </w:pPr>
      <w:rPr>
        <w:rFonts w:hint="default"/>
        <w:color w:val="auto"/>
      </w:rPr>
    </w:lvl>
  </w:abstractNum>
  <w:abstractNum w:abstractNumId="109">
    <w:nsid w:val="244F194A"/>
    <w:multiLevelType w:val="multilevel"/>
    <w:tmpl w:val="244F194A"/>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nsid w:val="2454588D"/>
    <w:multiLevelType w:val="multilevel"/>
    <w:tmpl w:val="2454588D"/>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nsid w:val="24D12007"/>
    <w:multiLevelType w:val="multilevel"/>
    <w:tmpl w:val="24D12007"/>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112">
    <w:nsid w:val="2530616B"/>
    <w:multiLevelType w:val="multilevel"/>
    <w:tmpl w:val="2530616B"/>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nsid w:val="26360DA0"/>
    <w:multiLevelType w:val="multilevel"/>
    <w:tmpl w:val="26360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26A25F2C"/>
    <w:multiLevelType w:val="multilevel"/>
    <w:tmpl w:val="26A25F2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nsid w:val="26CA5C0F"/>
    <w:multiLevelType w:val="multilevel"/>
    <w:tmpl w:val="26CA5C0F"/>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nsid w:val="276F7BBF"/>
    <w:multiLevelType w:val="multilevel"/>
    <w:tmpl w:val="276F7B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nsid w:val="286C5EC2"/>
    <w:multiLevelType w:val="multilevel"/>
    <w:tmpl w:val="286C5EC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9">
    <w:nsid w:val="28E33851"/>
    <w:multiLevelType w:val="multilevel"/>
    <w:tmpl w:val="28E33851"/>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20">
    <w:nsid w:val="2AF818B2"/>
    <w:multiLevelType w:val="multilevel"/>
    <w:tmpl w:val="2AF818B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21">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nsid w:val="2B1F6F72"/>
    <w:multiLevelType w:val="multilevel"/>
    <w:tmpl w:val="2B1F6F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nsid w:val="2BF504A3"/>
    <w:multiLevelType w:val="multilevel"/>
    <w:tmpl w:val="2BF504A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nsid w:val="2C5D3149"/>
    <w:multiLevelType w:val="multilevel"/>
    <w:tmpl w:val="2C5D3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nsid w:val="2CE20D08"/>
    <w:multiLevelType w:val="multilevel"/>
    <w:tmpl w:val="2CE20D08"/>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nsid w:val="2DA725F9"/>
    <w:multiLevelType w:val="multilevel"/>
    <w:tmpl w:val="2DA725F9"/>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2E135C95"/>
    <w:multiLevelType w:val="multilevel"/>
    <w:tmpl w:val="2E135C95"/>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9">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nsid w:val="2E867E5C"/>
    <w:multiLevelType w:val="multilevel"/>
    <w:tmpl w:val="2E867E5C"/>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131">
    <w:nsid w:val="2E907EF2"/>
    <w:multiLevelType w:val="multilevel"/>
    <w:tmpl w:val="2E907EF2"/>
    <w:lvl w:ilvl="0">
      <w:start w:val="1"/>
      <w:numFmt w:val="decimal"/>
      <w:lvlText w:val="4.%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2F1E5EE5"/>
    <w:multiLevelType w:val="multilevel"/>
    <w:tmpl w:val="2F1E5EE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3">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nsid w:val="2F4A59BA"/>
    <w:multiLevelType w:val="multilevel"/>
    <w:tmpl w:val="2F4A59B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5">
    <w:nsid w:val="2FEE6908"/>
    <w:multiLevelType w:val="multilevel"/>
    <w:tmpl w:val="2FEE6908"/>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311F2276"/>
    <w:multiLevelType w:val="multilevel"/>
    <w:tmpl w:val="311F227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38">
    <w:nsid w:val="31610EEE"/>
    <w:multiLevelType w:val="multilevel"/>
    <w:tmpl w:val="31610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nsid w:val="31B77661"/>
    <w:multiLevelType w:val="multilevel"/>
    <w:tmpl w:val="31B77661"/>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nsid w:val="31FE09F5"/>
    <w:multiLevelType w:val="multilevel"/>
    <w:tmpl w:val="31FE09F5"/>
    <w:lvl w:ilvl="0">
      <w:start w:val="1"/>
      <w:numFmt w:val="decimal"/>
      <w:lvlText w:val="%1."/>
      <w:lvlJc w:val="left"/>
      <w:pPr>
        <w:ind w:left="730" w:hanging="360"/>
      </w:pPr>
    </w:lvl>
    <w:lvl w:ilvl="1">
      <w:start w:val="1"/>
      <w:numFmt w:val="decimal"/>
      <w:isLgl/>
      <w:lvlText w:val="%1.%2"/>
      <w:lvlJc w:val="left"/>
      <w:pPr>
        <w:ind w:left="900" w:hanging="360"/>
      </w:pPr>
      <w:rPr>
        <w:rFonts w:hint="default"/>
        <w:b w:val="0"/>
        <w:i w:val="0"/>
      </w:rPr>
    </w:lvl>
    <w:lvl w:ilvl="2">
      <w:start w:val="1"/>
      <w:numFmt w:val="decimal"/>
      <w:isLgl/>
      <w:lvlText w:val="%1.%2.%3"/>
      <w:lvlJc w:val="left"/>
      <w:pPr>
        <w:ind w:left="1430" w:hanging="720"/>
      </w:pPr>
      <w:rPr>
        <w:rFonts w:hint="default"/>
        <w:b/>
        <w:i/>
      </w:rPr>
    </w:lvl>
    <w:lvl w:ilvl="3">
      <w:start w:val="1"/>
      <w:numFmt w:val="decimal"/>
      <w:isLgl/>
      <w:lvlText w:val="%1.%2.%3.%4"/>
      <w:lvlJc w:val="left"/>
      <w:pPr>
        <w:ind w:left="1600" w:hanging="720"/>
      </w:pPr>
      <w:rPr>
        <w:rFonts w:hint="default"/>
        <w:b/>
        <w:i/>
      </w:rPr>
    </w:lvl>
    <w:lvl w:ilvl="4">
      <w:start w:val="1"/>
      <w:numFmt w:val="decimal"/>
      <w:isLgl/>
      <w:lvlText w:val="%1.%2.%3.%4.%5"/>
      <w:lvlJc w:val="left"/>
      <w:pPr>
        <w:ind w:left="2130" w:hanging="1080"/>
      </w:pPr>
      <w:rPr>
        <w:rFonts w:hint="default"/>
        <w:b/>
        <w:i/>
      </w:rPr>
    </w:lvl>
    <w:lvl w:ilvl="5">
      <w:start w:val="1"/>
      <w:numFmt w:val="decimal"/>
      <w:isLgl/>
      <w:lvlText w:val="%1.%2.%3.%4.%5.%6"/>
      <w:lvlJc w:val="left"/>
      <w:pPr>
        <w:ind w:left="2300" w:hanging="1080"/>
      </w:pPr>
      <w:rPr>
        <w:rFonts w:hint="default"/>
        <w:b/>
        <w:i/>
      </w:rPr>
    </w:lvl>
    <w:lvl w:ilvl="6">
      <w:start w:val="1"/>
      <w:numFmt w:val="decimal"/>
      <w:isLgl/>
      <w:lvlText w:val="%1.%2.%3.%4.%5.%6.%7"/>
      <w:lvlJc w:val="left"/>
      <w:pPr>
        <w:ind w:left="2830" w:hanging="1440"/>
      </w:pPr>
      <w:rPr>
        <w:rFonts w:hint="default"/>
        <w:b/>
        <w:i/>
      </w:rPr>
    </w:lvl>
    <w:lvl w:ilvl="7">
      <w:start w:val="1"/>
      <w:numFmt w:val="decimal"/>
      <w:isLgl/>
      <w:lvlText w:val="%1.%2.%3.%4.%5.%6.%7.%8"/>
      <w:lvlJc w:val="left"/>
      <w:pPr>
        <w:ind w:left="3000" w:hanging="1440"/>
      </w:pPr>
      <w:rPr>
        <w:rFonts w:hint="default"/>
        <w:b/>
        <w:i/>
      </w:rPr>
    </w:lvl>
    <w:lvl w:ilvl="8">
      <w:start w:val="1"/>
      <w:numFmt w:val="decimal"/>
      <w:isLgl/>
      <w:lvlText w:val="%1.%2.%3.%4.%5.%6.%7.%8.%9"/>
      <w:lvlJc w:val="left"/>
      <w:pPr>
        <w:ind w:left="3530" w:hanging="1800"/>
      </w:pPr>
      <w:rPr>
        <w:rFonts w:hint="default"/>
        <w:b/>
        <w:i/>
      </w:rPr>
    </w:lvl>
  </w:abstractNum>
  <w:abstractNum w:abstractNumId="141">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2">
    <w:nsid w:val="32616E07"/>
    <w:multiLevelType w:val="multilevel"/>
    <w:tmpl w:val="32616E0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nsid w:val="32680BF5"/>
    <w:multiLevelType w:val="multilevel"/>
    <w:tmpl w:val="32680BF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nsid w:val="32D30116"/>
    <w:multiLevelType w:val="multilevel"/>
    <w:tmpl w:val="32D30116"/>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47">
    <w:nsid w:val="33080240"/>
    <w:multiLevelType w:val="multilevel"/>
    <w:tmpl w:val="3308024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48">
    <w:nsid w:val="33870CFC"/>
    <w:multiLevelType w:val="multilevel"/>
    <w:tmpl w:val="33870C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9">
    <w:nsid w:val="339B783B"/>
    <w:multiLevelType w:val="multilevel"/>
    <w:tmpl w:val="339B783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0">
    <w:nsid w:val="33B42CB3"/>
    <w:multiLevelType w:val="multilevel"/>
    <w:tmpl w:val="33B42CB3"/>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151">
    <w:nsid w:val="33E35A57"/>
    <w:multiLevelType w:val="multilevel"/>
    <w:tmpl w:val="33E35A57"/>
    <w:lvl w:ilvl="0">
      <w:start w:val="1"/>
      <w:numFmt w:val="decimal"/>
      <w:lvlText w:val="%1."/>
      <w:lvlJc w:val="left"/>
      <w:pPr>
        <w:ind w:left="72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52">
    <w:nsid w:val="34822821"/>
    <w:multiLevelType w:val="multilevel"/>
    <w:tmpl w:val="34822821"/>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53">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35D43D38"/>
    <w:multiLevelType w:val="multilevel"/>
    <w:tmpl w:val="35D43D3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6">
    <w:nsid w:val="37847EAE"/>
    <w:multiLevelType w:val="multilevel"/>
    <w:tmpl w:val="37847EAE"/>
    <w:lvl w:ilvl="0">
      <w:start w:val="1"/>
      <w:numFmt w:val="decimal"/>
      <w:lvlText w:val="%1."/>
      <w:lvlJc w:val="left"/>
      <w:pPr>
        <w:ind w:left="360" w:hanging="360"/>
      </w:pPr>
      <w:rPr>
        <w:b w:val="0"/>
        <w:bCs/>
      </w:r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nsid w:val="37957BFD"/>
    <w:multiLevelType w:val="multilevel"/>
    <w:tmpl w:val="37957BFD"/>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nsid w:val="37B02C2D"/>
    <w:multiLevelType w:val="multilevel"/>
    <w:tmpl w:val="37B02C2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159">
    <w:nsid w:val="37D63EAA"/>
    <w:multiLevelType w:val="multilevel"/>
    <w:tmpl w:val="37D63EAA"/>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60">
    <w:nsid w:val="38B8263F"/>
    <w:multiLevelType w:val="multilevel"/>
    <w:tmpl w:val="38B826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nsid w:val="39052CDD"/>
    <w:multiLevelType w:val="multilevel"/>
    <w:tmpl w:val="39052CD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nsid w:val="396F0B8D"/>
    <w:multiLevelType w:val="multilevel"/>
    <w:tmpl w:val="396F0B8D"/>
    <w:lvl w:ilvl="0">
      <w:start w:val="1"/>
      <w:numFmt w:val="bullet"/>
      <w:pStyle w:val="TOCHeading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nsid w:val="39830ABE"/>
    <w:multiLevelType w:val="multilevel"/>
    <w:tmpl w:val="39830ABE"/>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7" w:hanging="360"/>
      </w:pPr>
      <w:rPr>
        <w:rFonts w:hint="default"/>
        <w:lang w:val="en-US" w:eastAsia="en-US" w:bidi="ar-SA"/>
      </w:rPr>
    </w:lvl>
    <w:lvl w:ilvl="3">
      <w:numFmt w:val="bullet"/>
      <w:lvlText w:val="•"/>
      <w:lvlJc w:val="left"/>
      <w:pPr>
        <w:ind w:left="2480" w:hanging="360"/>
      </w:pPr>
      <w:rPr>
        <w:rFonts w:hint="default"/>
        <w:lang w:val="en-US" w:eastAsia="en-US" w:bidi="ar-SA"/>
      </w:rPr>
    </w:lvl>
    <w:lvl w:ilvl="4">
      <w:numFmt w:val="bullet"/>
      <w:lvlText w:val="•"/>
      <w:lvlJc w:val="left"/>
      <w:pPr>
        <w:ind w:left="3034" w:hanging="360"/>
      </w:pPr>
      <w:rPr>
        <w:rFonts w:hint="default"/>
        <w:lang w:val="en-US" w:eastAsia="en-US" w:bidi="ar-SA"/>
      </w:rPr>
    </w:lvl>
    <w:lvl w:ilvl="5">
      <w:numFmt w:val="bullet"/>
      <w:lvlText w:val="•"/>
      <w:lvlJc w:val="left"/>
      <w:pPr>
        <w:ind w:left="3588" w:hanging="360"/>
      </w:pPr>
      <w:rPr>
        <w:rFonts w:hint="default"/>
        <w:lang w:val="en-US" w:eastAsia="en-US" w:bidi="ar-SA"/>
      </w:rPr>
    </w:lvl>
    <w:lvl w:ilvl="6">
      <w:numFmt w:val="bullet"/>
      <w:lvlText w:val="•"/>
      <w:lvlJc w:val="left"/>
      <w:pPr>
        <w:ind w:left="4141" w:hanging="360"/>
      </w:pPr>
      <w:rPr>
        <w:rFonts w:hint="default"/>
        <w:lang w:val="en-US" w:eastAsia="en-US" w:bidi="ar-SA"/>
      </w:rPr>
    </w:lvl>
    <w:lvl w:ilvl="7">
      <w:numFmt w:val="bullet"/>
      <w:lvlText w:val="•"/>
      <w:lvlJc w:val="left"/>
      <w:pPr>
        <w:ind w:left="4695" w:hanging="360"/>
      </w:pPr>
      <w:rPr>
        <w:rFonts w:hint="default"/>
        <w:lang w:val="en-US" w:eastAsia="en-US" w:bidi="ar-SA"/>
      </w:rPr>
    </w:lvl>
    <w:lvl w:ilvl="8">
      <w:numFmt w:val="bullet"/>
      <w:lvlText w:val="•"/>
      <w:lvlJc w:val="left"/>
      <w:pPr>
        <w:ind w:left="5248" w:hanging="360"/>
      </w:pPr>
      <w:rPr>
        <w:rFonts w:hint="default"/>
        <w:lang w:val="en-US" w:eastAsia="en-US" w:bidi="ar-SA"/>
      </w:rPr>
    </w:lvl>
  </w:abstractNum>
  <w:abstractNum w:abstractNumId="166">
    <w:nsid w:val="39830BD4"/>
    <w:multiLevelType w:val="multilevel"/>
    <w:tmpl w:val="39830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nsid w:val="39871E1E"/>
    <w:multiLevelType w:val="multilevel"/>
    <w:tmpl w:val="39871E1E"/>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nsid w:val="399C6489"/>
    <w:multiLevelType w:val="multilevel"/>
    <w:tmpl w:val="399C6489"/>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9">
    <w:nsid w:val="3A0350C0"/>
    <w:multiLevelType w:val="multilevel"/>
    <w:tmpl w:val="3A0350C0"/>
    <w:lvl w:ilvl="0">
      <w:start w:val="1"/>
      <w:numFmt w:val="decimal"/>
      <w:lvlText w:val="%1."/>
      <w:lvlJc w:val="left"/>
      <w:pPr>
        <w:ind w:left="360" w:hanging="360"/>
      </w:pPr>
      <w:rPr>
        <w:rFonts w:hint="default"/>
      </w:r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70">
    <w:nsid w:val="3A911C88"/>
    <w:multiLevelType w:val="multilevel"/>
    <w:tmpl w:val="3A911C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nsid w:val="3B533191"/>
    <w:multiLevelType w:val="multilevel"/>
    <w:tmpl w:val="3B53319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3">
    <w:nsid w:val="3C536D31"/>
    <w:multiLevelType w:val="multilevel"/>
    <w:tmpl w:val="3C536D31"/>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4">
    <w:nsid w:val="3C597161"/>
    <w:multiLevelType w:val="multilevel"/>
    <w:tmpl w:val="3C59716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nsid w:val="3C612395"/>
    <w:multiLevelType w:val="multilevel"/>
    <w:tmpl w:val="3C612395"/>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6">
    <w:nsid w:val="3CB4026E"/>
    <w:multiLevelType w:val="multilevel"/>
    <w:tmpl w:val="3CB4026E"/>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77">
    <w:nsid w:val="3CC45AA5"/>
    <w:multiLevelType w:val="multilevel"/>
    <w:tmpl w:val="3CC45A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nsid w:val="3CDE423D"/>
    <w:multiLevelType w:val="multilevel"/>
    <w:tmpl w:val="3CDE423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9">
    <w:nsid w:val="3D396BE8"/>
    <w:multiLevelType w:val="multilevel"/>
    <w:tmpl w:val="3D396BE8"/>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nsid w:val="3D773C27"/>
    <w:multiLevelType w:val="multilevel"/>
    <w:tmpl w:val="3D773C2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1">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2">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3">
    <w:nsid w:val="3E5C1032"/>
    <w:multiLevelType w:val="multilevel"/>
    <w:tmpl w:val="3E5C1032"/>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nsid w:val="3F3765F8"/>
    <w:multiLevelType w:val="multilevel"/>
    <w:tmpl w:val="3F3765F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7">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8">
    <w:nsid w:val="3F833577"/>
    <w:multiLevelType w:val="multilevel"/>
    <w:tmpl w:val="3F8335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nsid w:val="3FE5658A"/>
    <w:multiLevelType w:val="multilevel"/>
    <w:tmpl w:val="3FE5658A"/>
    <w:lvl w:ilvl="0">
      <w:start w:val="1"/>
      <w:numFmt w:val="bullet"/>
      <w:lvlText w:val=""/>
      <w:lvlJc w:val="left"/>
      <w:pPr>
        <w:ind w:left="1632" w:hanging="360"/>
      </w:pPr>
      <w:rPr>
        <w:rFonts w:ascii="Symbol" w:hAnsi="Symbol" w:hint="default"/>
      </w:rPr>
    </w:lvl>
    <w:lvl w:ilvl="1">
      <w:start w:val="1"/>
      <w:numFmt w:val="bullet"/>
      <w:lvlText w:val="o"/>
      <w:lvlJc w:val="left"/>
      <w:pPr>
        <w:ind w:left="2352" w:hanging="360"/>
      </w:pPr>
      <w:rPr>
        <w:rFonts w:ascii="Courier New" w:hAnsi="Courier New" w:cs="Courier New" w:hint="default"/>
      </w:rPr>
    </w:lvl>
    <w:lvl w:ilvl="2">
      <w:start w:val="1"/>
      <w:numFmt w:val="bullet"/>
      <w:lvlText w:val=""/>
      <w:lvlJc w:val="left"/>
      <w:pPr>
        <w:ind w:left="3072" w:hanging="360"/>
      </w:pPr>
      <w:rPr>
        <w:rFonts w:ascii="Wingdings" w:hAnsi="Wingdings" w:hint="default"/>
      </w:rPr>
    </w:lvl>
    <w:lvl w:ilvl="3">
      <w:start w:val="1"/>
      <w:numFmt w:val="bullet"/>
      <w:lvlText w:val=""/>
      <w:lvlJc w:val="left"/>
      <w:pPr>
        <w:ind w:left="3792" w:hanging="360"/>
      </w:pPr>
      <w:rPr>
        <w:rFonts w:ascii="Symbol" w:hAnsi="Symbol" w:hint="default"/>
      </w:rPr>
    </w:lvl>
    <w:lvl w:ilvl="4">
      <w:start w:val="1"/>
      <w:numFmt w:val="bullet"/>
      <w:lvlText w:val="o"/>
      <w:lvlJc w:val="left"/>
      <w:pPr>
        <w:ind w:left="4512" w:hanging="360"/>
      </w:pPr>
      <w:rPr>
        <w:rFonts w:ascii="Courier New" w:hAnsi="Courier New" w:cs="Courier New" w:hint="default"/>
      </w:rPr>
    </w:lvl>
    <w:lvl w:ilvl="5">
      <w:start w:val="1"/>
      <w:numFmt w:val="bullet"/>
      <w:lvlText w:val=""/>
      <w:lvlJc w:val="left"/>
      <w:pPr>
        <w:ind w:left="5232" w:hanging="360"/>
      </w:pPr>
      <w:rPr>
        <w:rFonts w:ascii="Wingdings" w:hAnsi="Wingdings" w:hint="default"/>
      </w:rPr>
    </w:lvl>
    <w:lvl w:ilvl="6">
      <w:start w:val="1"/>
      <w:numFmt w:val="bullet"/>
      <w:lvlText w:val=""/>
      <w:lvlJc w:val="left"/>
      <w:pPr>
        <w:ind w:left="5952" w:hanging="360"/>
      </w:pPr>
      <w:rPr>
        <w:rFonts w:ascii="Symbol" w:hAnsi="Symbol" w:hint="default"/>
      </w:rPr>
    </w:lvl>
    <w:lvl w:ilvl="7">
      <w:start w:val="1"/>
      <w:numFmt w:val="bullet"/>
      <w:lvlText w:val="o"/>
      <w:lvlJc w:val="left"/>
      <w:pPr>
        <w:ind w:left="6672" w:hanging="360"/>
      </w:pPr>
      <w:rPr>
        <w:rFonts w:ascii="Courier New" w:hAnsi="Courier New" w:cs="Courier New" w:hint="default"/>
      </w:rPr>
    </w:lvl>
    <w:lvl w:ilvl="8">
      <w:start w:val="1"/>
      <w:numFmt w:val="bullet"/>
      <w:lvlText w:val=""/>
      <w:lvlJc w:val="left"/>
      <w:pPr>
        <w:ind w:left="7392" w:hanging="360"/>
      </w:pPr>
      <w:rPr>
        <w:rFonts w:ascii="Wingdings" w:hAnsi="Wingdings" w:hint="default"/>
      </w:rPr>
    </w:lvl>
  </w:abstractNum>
  <w:abstractNum w:abstractNumId="19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91">
    <w:nsid w:val="401D5606"/>
    <w:multiLevelType w:val="multilevel"/>
    <w:tmpl w:val="401D5606"/>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2">
    <w:nsid w:val="40232E88"/>
    <w:multiLevelType w:val="multilevel"/>
    <w:tmpl w:val="40232E88"/>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93">
    <w:nsid w:val="409C629B"/>
    <w:multiLevelType w:val="multilevel"/>
    <w:tmpl w:val="409C62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nsid w:val="40B105BD"/>
    <w:multiLevelType w:val="multilevel"/>
    <w:tmpl w:val="40B105BD"/>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5">
    <w:nsid w:val="40FD7436"/>
    <w:multiLevelType w:val="multilevel"/>
    <w:tmpl w:val="40FD7436"/>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6">
    <w:nsid w:val="416919E0"/>
    <w:multiLevelType w:val="multilevel"/>
    <w:tmpl w:val="416919E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97">
    <w:nsid w:val="41C678AB"/>
    <w:multiLevelType w:val="multilevel"/>
    <w:tmpl w:val="41C678AB"/>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198">
    <w:nsid w:val="41F87906"/>
    <w:multiLevelType w:val="multilevel"/>
    <w:tmpl w:val="41F87906"/>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nsid w:val="4337582B"/>
    <w:multiLevelType w:val="multilevel"/>
    <w:tmpl w:val="4337582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1">
    <w:nsid w:val="43A01C05"/>
    <w:multiLevelType w:val="multilevel"/>
    <w:tmpl w:val="43A01C05"/>
    <w:lvl w:ilvl="0">
      <w:start w:val="4"/>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202">
    <w:nsid w:val="43C649F6"/>
    <w:multiLevelType w:val="multilevel"/>
    <w:tmpl w:val="43C649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nsid w:val="43CC381C"/>
    <w:multiLevelType w:val="multilevel"/>
    <w:tmpl w:val="43CC3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nsid w:val="43E4496E"/>
    <w:multiLevelType w:val="multilevel"/>
    <w:tmpl w:val="43E44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5">
    <w:nsid w:val="44326C60"/>
    <w:multiLevelType w:val="multilevel"/>
    <w:tmpl w:val="44326C60"/>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nsid w:val="456A3B9B"/>
    <w:multiLevelType w:val="multilevel"/>
    <w:tmpl w:val="456A3B9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7">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208">
    <w:nsid w:val="45BB694B"/>
    <w:multiLevelType w:val="multilevel"/>
    <w:tmpl w:val="45BB694B"/>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209">
    <w:nsid w:val="4609052B"/>
    <w:multiLevelType w:val="hybridMultilevel"/>
    <w:tmpl w:val="FEE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nsid w:val="469177AB"/>
    <w:multiLevelType w:val="multilevel"/>
    <w:tmpl w:val="469177AB"/>
    <w:lvl w:ilvl="0">
      <w:start w:val="1"/>
      <w:numFmt w:val="bullet"/>
      <w:pStyle w:val="Indent2"/>
      <w:lvlText w:val="-"/>
      <w:lvlJc w:val="left"/>
      <w:pPr>
        <w:tabs>
          <w:tab w:val="left" w:pos="2160"/>
        </w:tabs>
        <w:ind w:left="2160" w:hanging="360"/>
      </w:pPr>
      <w:rPr>
        <w:rFonts w:ascii="Arial" w:hAnsi="Arial" w:hint="default"/>
      </w:rPr>
    </w:lvl>
    <w:lvl w:ilvl="1">
      <w:start w:val="1"/>
      <w:numFmt w:val="bullet"/>
      <w:lvlText w:val="-"/>
      <w:lvlJc w:val="left"/>
      <w:pPr>
        <w:tabs>
          <w:tab w:val="left" w:pos="1440"/>
        </w:tabs>
        <w:ind w:left="1440" w:hanging="360"/>
      </w:pPr>
      <w:rPr>
        <w:rFonts w:ascii="Arial" w:hAnsi="Arial" w:hint="default"/>
        <w:b w:val="0"/>
        <w:i w:val="0"/>
        <w:sz w:val="24"/>
        <w:szCs w:val="24"/>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2">
    <w:nsid w:val="46A72D56"/>
    <w:multiLevelType w:val="multilevel"/>
    <w:tmpl w:val="46A72D56"/>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3">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nsid w:val="478E4B39"/>
    <w:multiLevelType w:val="multilevel"/>
    <w:tmpl w:val="478E4B39"/>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5">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6">
    <w:nsid w:val="47FD667C"/>
    <w:multiLevelType w:val="multilevel"/>
    <w:tmpl w:val="47FD667C"/>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nsid w:val="480A7215"/>
    <w:multiLevelType w:val="multilevel"/>
    <w:tmpl w:val="480A721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nsid w:val="48425003"/>
    <w:multiLevelType w:val="multilevel"/>
    <w:tmpl w:val="4842500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nsid w:val="48465D86"/>
    <w:multiLevelType w:val="multilevel"/>
    <w:tmpl w:val="48465D86"/>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nsid w:val="48A82654"/>
    <w:multiLevelType w:val="multilevel"/>
    <w:tmpl w:val="48A82654"/>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222">
    <w:nsid w:val="49B43295"/>
    <w:multiLevelType w:val="multilevel"/>
    <w:tmpl w:val="49B43295"/>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23">
    <w:nsid w:val="49F508EC"/>
    <w:multiLevelType w:val="multilevel"/>
    <w:tmpl w:val="49F508EC"/>
    <w:lvl w:ilvl="0">
      <w:start w:val="1"/>
      <w:numFmt w:val="decimal"/>
      <w:lvlText w:val="3.%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nsid w:val="4AB369DD"/>
    <w:multiLevelType w:val="multilevel"/>
    <w:tmpl w:val="4AB369DD"/>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25">
    <w:nsid w:val="4AEB666A"/>
    <w:multiLevelType w:val="multilevel"/>
    <w:tmpl w:val="4AEB666A"/>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7">
    <w:nsid w:val="4B925AEC"/>
    <w:multiLevelType w:val="multilevel"/>
    <w:tmpl w:val="4B925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nsid w:val="4BE73077"/>
    <w:multiLevelType w:val="multilevel"/>
    <w:tmpl w:val="4BE7307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nsid w:val="4C022C8E"/>
    <w:multiLevelType w:val="multilevel"/>
    <w:tmpl w:val="4C022C8E"/>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0">
    <w:nsid w:val="4C4B16FD"/>
    <w:multiLevelType w:val="multilevel"/>
    <w:tmpl w:val="4C4B16F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1">
    <w:nsid w:val="4C911209"/>
    <w:multiLevelType w:val="multilevel"/>
    <w:tmpl w:val="4C91120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2">
    <w:nsid w:val="4CD715D4"/>
    <w:multiLevelType w:val="multilevel"/>
    <w:tmpl w:val="4CD71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4">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6">
    <w:nsid w:val="4DDD4C02"/>
    <w:multiLevelType w:val="multilevel"/>
    <w:tmpl w:val="4DDD4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7">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8">
    <w:nsid w:val="4E1244A2"/>
    <w:multiLevelType w:val="multilevel"/>
    <w:tmpl w:val="4E1244A2"/>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239">
    <w:nsid w:val="4E252B08"/>
    <w:multiLevelType w:val="multilevel"/>
    <w:tmpl w:val="4E252B08"/>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0">
    <w:nsid w:val="4ED34411"/>
    <w:multiLevelType w:val="multilevel"/>
    <w:tmpl w:val="4ED344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1">
    <w:nsid w:val="4EF97F08"/>
    <w:multiLevelType w:val="multilevel"/>
    <w:tmpl w:val="4EF97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nsid w:val="4F761CF3"/>
    <w:multiLevelType w:val="multilevel"/>
    <w:tmpl w:val="4F761CF3"/>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243">
    <w:nsid w:val="4F9D0AA3"/>
    <w:multiLevelType w:val="multilevel"/>
    <w:tmpl w:val="4F9D0AA3"/>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44">
    <w:nsid w:val="4FA94F22"/>
    <w:multiLevelType w:val="multilevel"/>
    <w:tmpl w:val="4FA94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nsid w:val="50466408"/>
    <w:multiLevelType w:val="multilevel"/>
    <w:tmpl w:val="50466408"/>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6">
    <w:nsid w:val="505939AC"/>
    <w:multiLevelType w:val="multilevel"/>
    <w:tmpl w:val="505939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8">
    <w:nsid w:val="50754C40"/>
    <w:multiLevelType w:val="multilevel"/>
    <w:tmpl w:val="50754C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9">
    <w:nsid w:val="511C7884"/>
    <w:multiLevelType w:val="multilevel"/>
    <w:tmpl w:val="511C7884"/>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nsid w:val="515B5954"/>
    <w:multiLevelType w:val="multilevel"/>
    <w:tmpl w:val="515B5954"/>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1">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nsid w:val="52070F42"/>
    <w:multiLevelType w:val="multilevel"/>
    <w:tmpl w:val="52070F42"/>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nsid w:val="52721655"/>
    <w:multiLevelType w:val="multilevel"/>
    <w:tmpl w:val="5272165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4">
    <w:nsid w:val="52DD1DE7"/>
    <w:multiLevelType w:val="multilevel"/>
    <w:tmpl w:val="52DD1DE7"/>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5">
    <w:nsid w:val="5332690D"/>
    <w:multiLevelType w:val="multilevel"/>
    <w:tmpl w:val="5332690D"/>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6">
    <w:nsid w:val="54365FB6"/>
    <w:multiLevelType w:val="multilevel"/>
    <w:tmpl w:val="54365FB6"/>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nsid w:val="5436723B"/>
    <w:multiLevelType w:val="multilevel"/>
    <w:tmpl w:val="5436723B"/>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nsid w:val="54BA211A"/>
    <w:multiLevelType w:val="multilevel"/>
    <w:tmpl w:val="54BA21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9">
    <w:nsid w:val="55F25D8D"/>
    <w:multiLevelType w:val="multilevel"/>
    <w:tmpl w:val="55F25D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0">
    <w:nsid w:val="56CF7C25"/>
    <w:multiLevelType w:val="multilevel"/>
    <w:tmpl w:val="56CF7C25"/>
    <w:lvl w:ilvl="0">
      <w:start w:val="5"/>
      <w:numFmt w:val="decimal"/>
      <w:lvlText w:val="%1."/>
      <w:lvlJc w:val="left"/>
      <w:pPr>
        <w:ind w:left="360" w:hanging="360"/>
      </w:pPr>
      <w:rPr>
        <w:rFonts w:hint="default"/>
      </w:r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61">
    <w:nsid w:val="574406E9"/>
    <w:multiLevelType w:val="multilevel"/>
    <w:tmpl w:val="574406E9"/>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2">
    <w:nsid w:val="57714E04"/>
    <w:multiLevelType w:val="multilevel"/>
    <w:tmpl w:val="57714E04"/>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263">
    <w:nsid w:val="579E1732"/>
    <w:multiLevelType w:val="multilevel"/>
    <w:tmpl w:val="579E1732"/>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64">
    <w:nsid w:val="57A77972"/>
    <w:multiLevelType w:val="multilevel"/>
    <w:tmpl w:val="57A77972"/>
    <w:lvl w:ilvl="0">
      <w:start w:val="1"/>
      <w:numFmt w:val="decimal"/>
      <w:lvlText w:val="4.%1"/>
      <w:lvlJc w:val="left"/>
      <w:pPr>
        <w:ind w:left="360" w:hanging="360"/>
      </w:pPr>
      <w:rPr>
        <w:b w:val="0"/>
        <w:bCs/>
      </w:rPr>
    </w:lvl>
    <w:lvl w:ilvl="1">
      <w:start w:val="1"/>
      <w:numFmt w:val="decimal"/>
      <w:lvlText w:val="4.%2"/>
      <w:lvlJc w:val="left"/>
      <w:pPr>
        <w:ind w:left="1080" w:hanging="360"/>
      </w:pPr>
      <w:rPr>
        <w:b w:val="0"/>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5">
    <w:nsid w:val="57C15B84"/>
    <w:multiLevelType w:val="multilevel"/>
    <w:tmpl w:val="57C15B8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6">
    <w:nsid w:val="57E1284E"/>
    <w:multiLevelType w:val="multilevel"/>
    <w:tmpl w:val="57E1284E"/>
    <w:lvl w:ilvl="0">
      <w:start w:val="1"/>
      <w:numFmt w:val="decimal"/>
      <w:lvlText w:val="4.%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7">
    <w:nsid w:val="583B26D7"/>
    <w:multiLevelType w:val="multilevel"/>
    <w:tmpl w:val="583B26D7"/>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268">
    <w:nsid w:val="58975F8C"/>
    <w:multiLevelType w:val="multilevel"/>
    <w:tmpl w:val="58975F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9">
    <w:nsid w:val="58C53DF4"/>
    <w:multiLevelType w:val="multilevel"/>
    <w:tmpl w:val="58C53DF4"/>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270">
    <w:nsid w:val="58E64251"/>
    <w:multiLevelType w:val="multilevel"/>
    <w:tmpl w:val="58E64251"/>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nsid w:val="58FE50D7"/>
    <w:multiLevelType w:val="multilevel"/>
    <w:tmpl w:val="58FE50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nsid w:val="59611DA4"/>
    <w:multiLevelType w:val="multilevel"/>
    <w:tmpl w:val="59611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nsid w:val="59652E38"/>
    <w:multiLevelType w:val="multilevel"/>
    <w:tmpl w:val="59652E3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5">
    <w:nsid w:val="599448BA"/>
    <w:multiLevelType w:val="multilevel"/>
    <w:tmpl w:val="599448BA"/>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276">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7">
    <w:nsid w:val="5AFA04C4"/>
    <w:multiLevelType w:val="multilevel"/>
    <w:tmpl w:val="5AFA04C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78">
    <w:nsid w:val="5AFE1E24"/>
    <w:multiLevelType w:val="multilevel"/>
    <w:tmpl w:val="5AFE1E24"/>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9">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nsid w:val="5BFA4410"/>
    <w:multiLevelType w:val="multilevel"/>
    <w:tmpl w:val="5BFA4410"/>
    <w:lvl w:ilvl="0">
      <w:start w:val="1"/>
      <w:numFmt w:val="decimal"/>
      <w:lvlText w:val="2.%1"/>
      <w:lvlJc w:val="left"/>
      <w:pPr>
        <w:ind w:left="720" w:hanging="360"/>
      </w:pPr>
      <w:rPr>
        <w:b w:val="0"/>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1">
    <w:nsid w:val="5C2B385E"/>
    <w:multiLevelType w:val="multilevel"/>
    <w:tmpl w:val="5C2B385E"/>
    <w:lvl w:ilvl="0">
      <w:start w:val="4"/>
      <w:numFmt w:val="decimal"/>
      <w:lvlText w:val="%1"/>
      <w:lvlJc w:val="left"/>
      <w:pPr>
        <w:ind w:left="827" w:hanging="660"/>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282">
    <w:nsid w:val="5D136C78"/>
    <w:multiLevelType w:val="multilevel"/>
    <w:tmpl w:val="5D136C78"/>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3">
    <w:nsid w:val="5E6F0A8B"/>
    <w:multiLevelType w:val="multilevel"/>
    <w:tmpl w:val="5E6F0A8B"/>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4">
    <w:nsid w:val="5E7A36AE"/>
    <w:multiLevelType w:val="multilevel"/>
    <w:tmpl w:val="5E7A36AE"/>
    <w:lvl w:ilvl="0">
      <w:start w:val="5"/>
      <w:numFmt w:val="decimal"/>
      <w:lvlText w:val="%1"/>
      <w:lvlJc w:val="left"/>
      <w:pPr>
        <w:ind w:left="827" w:hanging="660"/>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285">
    <w:nsid w:val="5EC73F2B"/>
    <w:multiLevelType w:val="multilevel"/>
    <w:tmpl w:val="5EC73F2B"/>
    <w:lvl w:ilvl="0">
      <w:start w:val="1"/>
      <w:numFmt w:val="decimal"/>
      <w:lvlText w:val="%1."/>
      <w:lvlJc w:val="left"/>
      <w:pPr>
        <w:ind w:left="720" w:hanging="360"/>
      </w:pPr>
    </w:lvl>
    <w:lvl w:ilvl="1">
      <w:start w:val="1"/>
      <w:numFmt w:val="decimal"/>
      <w:lvlText w:val="1.%2"/>
      <w:lvlJc w:val="left"/>
      <w:pPr>
        <w:ind w:left="360" w:hanging="360"/>
      </w:pPr>
      <w:rPr>
        <w:rFonts w:ascii="Times New Roman" w:hAnsi="Times New Roman" w:cs="Times New Roman" w:hint="default"/>
        <w:b w:val="0"/>
        <w:bCs/>
        <w:i w:val="0"/>
        <w:iCs/>
        <w:caps w:val="0"/>
        <w:strike w:val="0"/>
        <w:dstrike w:val="0"/>
        <w:vanish w:val="0"/>
        <w:color w:val="000000"/>
        <w:sz w:val="24"/>
        <w:u w:val="none"/>
        <w:vertAlign w:val="baseline"/>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286">
    <w:nsid w:val="5F8364C0"/>
    <w:multiLevelType w:val="multilevel"/>
    <w:tmpl w:val="5F8364C0"/>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7">
    <w:nsid w:val="5F964357"/>
    <w:multiLevelType w:val="multilevel"/>
    <w:tmpl w:val="5F964357"/>
    <w:lvl w:ilvl="0">
      <w:start w:val="1"/>
      <w:numFmt w:val="decimal"/>
      <w:lvlText w:val="1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nsid w:val="5FDE0DBB"/>
    <w:multiLevelType w:val="multilevel"/>
    <w:tmpl w:val="5FDE0DBB"/>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9">
    <w:nsid w:val="60253484"/>
    <w:multiLevelType w:val="multilevel"/>
    <w:tmpl w:val="60253484"/>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900" w:hanging="720"/>
      </w:pPr>
      <w:rPr>
        <w:rFonts w:hint="default"/>
        <w:b/>
        <w:i/>
      </w:rPr>
    </w:lvl>
    <w:lvl w:ilvl="3">
      <w:start w:val="1"/>
      <w:numFmt w:val="decimal"/>
      <w:isLgl/>
      <w:lvlText w:val="%1.%2.%3.%4"/>
      <w:lvlJc w:val="left"/>
      <w:pPr>
        <w:ind w:left="900" w:hanging="720"/>
      </w:pPr>
      <w:rPr>
        <w:rFonts w:hint="default"/>
        <w:b/>
        <w:i/>
      </w:rPr>
    </w:lvl>
    <w:lvl w:ilvl="4">
      <w:start w:val="1"/>
      <w:numFmt w:val="decimal"/>
      <w:isLgl/>
      <w:lvlText w:val="%1.%2.%3.%4.%5"/>
      <w:lvlJc w:val="left"/>
      <w:pPr>
        <w:ind w:left="1260" w:hanging="1080"/>
      </w:pPr>
      <w:rPr>
        <w:rFonts w:hint="default"/>
        <w:b/>
        <w:i/>
      </w:rPr>
    </w:lvl>
    <w:lvl w:ilvl="5">
      <w:start w:val="1"/>
      <w:numFmt w:val="decimal"/>
      <w:isLgl/>
      <w:lvlText w:val="%1.%2.%3.%4.%5.%6"/>
      <w:lvlJc w:val="left"/>
      <w:pPr>
        <w:ind w:left="1260" w:hanging="1080"/>
      </w:pPr>
      <w:rPr>
        <w:rFonts w:hint="default"/>
        <w:b/>
        <w:i/>
      </w:rPr>
    </w:lvl>
    <w:lvl w:ilvl="6">
      <w:start w:val="1"/>
      <w:numFmt w:val="decimal"/>
      <w:isLgl/>
      <w:lvlText w:val="%1.%2.%3.%4.%5.%6.%7"/>
      <w:lvlJc w:val="left"/>
      <w:pPr>
        <w:ind w:left="1620" w:hanging="1440"/>
      </w:pPr>
      <w:rPr>
        <w:rFonts w:hint="default"/>
        <w:b/>
        <w:i/>
      </w:rPr>
    </w:lvl>
    <w:lvl w:ilvl="7">
      <w:start w:val="1"/>
      <w:numFmt w:val="decimal"/>
      <w:isLgl/>
      <w:lvlText w:val="%1.%2.%3.%4.%5.%6.%7.%8"/>
      <w:lvlJc w:val="left"/>
      <w:pPr>
        <w:ind w:left="1620" w:hanging="1440"/>
      </w:pPr>
      <w:rPr>
        <w:rFonts w:hint="default"/>
        <w:b/>
        <w:i/>
      </w:rPr>
    </w:lvl>
    <w:lvl w:ilvl="8">
      <w:start w:val="1"/>
      <w:numFmt w:val="decimal"/>
      <w:isLgl/>
      <w:lvlText w:val="%1.%2.%3.%4.%5.%6.%7.%8.%9"/>
      <w:lvlJc w:val="left"/>
      <w:pPr>
        <w:ind w:left="1980" w:hanging="1800"/>
      </w:pPr>
      <w:rPr>
        <w:rFonts w:hint="default"/>
        <w:b/>
        <w:i/>
      </w:rPr>
    </w:lvl>
  </w:abstractNum>
  <w:abstractNum w:abstractNumId="290">
    <w:nsid w:val="60474F2A"/>
    <w:multiLevelType w:val="multilevel"/>
    <w:tmpl w:val="147E75BC"/>
    <w:lvl w:ilvl="0">
      <w:start w:val="1"/>
      <w:numFmt w:val="decimal"/>
      <w:lvlText w:val="%1."/>
      <w:lvlJc w:val="left"/>
      <w:pPr>
        <w:ind w:left="360" w:hanging="360"/>
      </w:pPr>
      <w:rPr>
        <w:rFonts w:hint="default"/>
      </w:rPr>
    </w:lvl>
    <w:lvl w:ilvl="1">
      <w:start w:val="1"/>
      <w:numFmt w:val="decimal"/>
      <w:lvlText w:val="5.%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91">
    <w:nsid w:val="60A67DC5"/>
    <w:multiLevelType w:val="multilevel"/>
    <w:tmpl w:val="60A67D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nsid w:val="60DE6ED9"/>
    <w:multiLevelType w:val="multilevel"/>
    <w:tmpl w:val="60DE6ED9"/>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93">
    <w:nsid w:val="6190157A"/>
    <w:multiLevelType w:val="multilevel"/>
    <w:tmpl w:val="6190157A"/>
    <w:lvl w:ilvl="0">
      <w:start w:val="1"/>
      <w:numFmt w:val="decimal"/>
      <w:lvlText w:val="%1."/>
      <w:lvlJc w:val="left"/>
      <w:pPr>
        <w:tabs>
          <w:tab w:val="left" w:pos="360"/>
        </w:tabs>
        <w:ind w:left="360" w:hanging="360"/>
      </w:pPr>
    </w:lvl>
    <w:lvl w:ilvl="1">
      <w:start w:val="1"/>
      <w:numFmt w:val="decimal"/>
      <w:lvlText w:val="2.%2"/>
      <w:lvlJc w:val="left"/>
      <w:pPr>
        <w:tabs>
          <w:tab w:val="left" w:pos="432"/>
        </w:tabs>
        <w:ind w:left="432" w:hanging="432"/>
      </w:pPr>
      <w:rPr>
        <w:rFonts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94">
    <w:nsid w:val="62400041"/>
    <w:multiLevelType w:val="multilevel"/>
    <w:tmpl w:val="62400041"/>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295">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7">
    <w:nsid w:val="62FC393C"/>
    <w:multiLevelType w:val="multilevel"/>
    <w:tmpl w:val="62FC393C"/>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8">
    <w:nsid w:val="63342022"/>
    <w:multiLevelType w:val="multilevel"/>
    <w:tmpl w:val="6334202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99">
    <w:nsid w:val="63A15361"/>
    <w:multiLevelType w:val="multilevel"/>
    <w:tmpl w:val="63A1536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0">
    <w:nsid w:val="641A1019"/>
    <w:multiLevelType w:val="multilevel"/>
    <w:tmpl w:val="641A10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2">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3">
    <w:nsid w:val="64F264D1"/>
    <w:multiLevelType w:val="multilevel"/>
    <w:tmpl w:val="64F264D1"/>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4">
    <w:nsid w:val="655C53DC"/>
    <w:multiLevelType w:val="multilevel"/>
    <w:tmpl w:val="655C53DC"/>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05">
    <w:nsid w:val="657803AD"/>
    <w:multiLevelType w:val="multilevel"/>
    <w:tmpl w:val="657803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6">
    <w:nsid w:val="657A3FFB"/>
    <w:multiLevelType w:val="multilevel"/>
    <w:tmpl w:val="657A3FFB"/>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7">
    <w:nsid w:val="65CE57E3"/>
    <w:multiLevelType w:val="multilevel"/>
    <w:tmpl w:val="65CE57E3"/>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8">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9">
    <w:nsid w:val="66A64D28"/>
    <w:multiLevelType w:val="multilevel"/>
    <w:tmpl w:val="66A64D2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0">
    <w:nsid w:val="66DD0889"/>
    <w:multiLevelType w:val="multilevel"/>
    <w:tmpl w:val="66DD088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2">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3">
    <w:nsid w:val="672C4E3D"/>
    <w:multiLevelType w:val="multilevel"/>
    <w:tmpl w:val="672C4E3D"/>
    <w:lvl w:ilvl="0">
      <w:start w:val="1"/>
      <w:numFmt w:val="decimal"/>
      <w:lvlText w:val="%1."/>
      <w:lvlJc w:val="left"/>
      <w:pPr>
        <w:ind w:left="360" w:hanging="360"/>
      </w:pPr>
      <w:rPr>
        <w:rFonts w:eastAsia="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4">
    <w:nsid w:val="67597D9F"/>
    <w:multiLevelType w:val="multilevel"/>
    <w:tmpl w:val="67597D9F"/>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15">
    <w:nsid w:val="68375E0D"/>
    <w:multiLevelType w:val="multilevel"/>
    <w:tmpl w:val="68375E0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6">
    <w:nsid w:val="684863B8"/>
    <w:multiLevelType w:val="multilevel"/>
    <w:tmpl w:val="684863B8"/>
    <w:lvl w:ilvl="0">
      <w:start w:val="1"/>
      <w:numFmt w:val="decimal"/>
      <w:lvlText w:val="%1."/>
      <w:lvlJc w:val="left"/>
      <w:pPr>
        <w:ind w:left="720" w:hanging="360"/>
      </w:pPr>
    </w:lvl>
    <w:lvl w:ilvl="1">
      <w:start w:val="1"/>
      <w:numFmt w:val="decimal"/>
      <w:lvlText w:val="%1.%2"/>
      <w:lvlJc w:val="left"/>
      <w:pPr>
        <w:ind w:left="360" w:hanging="360"/>
      </w:pPr>
      <w:rPr>
        <w:b/>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7">
    <w:nsid w:val="687116F3"/>
    <w:multiLevelType w:val="multilevel"/>
    <w:tmpl w:val="687116F3"/>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18">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9">
    <w:nsid w:val="69AC2BE5"/>
    <w:multiLevelType w:val="multilevel"/>
    <w:tmpl w:val="69AC2BE5"/>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0">
    <w:nsid w:val="69AF31F4"/>
    <w:multiLevelType w:val="multilevel"/>
    <w:tmpl w:val="69AF31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nsid w:val="69EA00DE"/>
    <w:multiLevelType w:val="multilevel"/>
    <w:tmpl w:val="69EA00DE"/>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322">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3">
    <w:nsid w:val="6AA914C9"/>
    <w:multiLevelType w:val="multilevel"/>
    <w:tmpl w:val="6AA914C9"/>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24">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5">
    <w:nsid w:val="6B36372A"/>
    <w:multiLevelType w:val="multilevel"/>
    <w:tmpl w:val="6B36372A"/>
    <w:lvl w:ilvl="0">
      <w:numFmt w:val="bullet"/>
      <w:lvlText w:val=""/>
      <w:lvlJc w:val="left"/>
      <w:pPr>
        <w:ind w:left="1168" w:hanging="360"/>
      </w:pPr>
      <w:rPr>
        <w:rFonts w:ascii="Symbol" w:eastAsia="Symbol" w:hAnsi="Symbol" w:cs="Symbol" w:hint="default"/>
        <w:b w:val="0"/>
        <w:bCs w:val="0"/>
        <w:i w:val="0"/>
        <w:iCs w:val="0"/>
        <w:spacing w:val="0"/>
        <w:w w:val="99"/>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326">
    <w:nsid w:val="6B7D7576"/>
    <w:multiLevelType w:val="multilevel"/>
    <w:tmpl w:val="6B7D757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7">
    <w:nsid w:val="6BE15FB5"/>
    <w:multiLevelType w:val="multilevel"/>
    <w:tmpl w:val="6BE15FB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8">
    <w:nsid w:val="6C024750"/>
    <w:multiLevelType w:val="multilevel"/>
    <w:tmpl w:val="6C024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9">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0">
    <w:nsid w:val="6D27472C"/>
    <w:multiLevelType w:val="multilevel"/>
    <w:tmpl w:val="6D27472C"/>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1">
    <w:nsid w:val="6D871363"/>
    <w:multiLevelType w:val="multilevel"/>
    <w:tmpl w:val="6D871363"/>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32">
    <w:nsid w:val="6DE83604"/>
    <w:multiLevelType w:val="multilevel"/>
    <w:tmpl w:val="6DE83604"/>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3">
    <w:nsid w:val="6F5B4439"/>
    <w:multiLevelType w:val="multilevel"/>
    <w:tmpl w:val="6F5B4439"/>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4">
    <w:nsid w:val="6F6B273F"/>
    <w:multiLevelType w:val="multilevel"/>
    <w:tmpl w:val="6F6B27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5">
    <w:nsid w:val="70374432"/>
    <w:multiLevelType w:val="multilevel"/>
    <w:tmpl w:val="70374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6">
    <w:nsid w:val="70732BF0"/>
    <w:multiLevelType w:val="multilevel"/>
    <w:tmpl w:val="70732BF0"/>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37">
    <w:nsid w:val="70D4451C"/>
    <w:multiLevelType w:val="multilevel"/>
    <w:tmpl w:val="70D445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8">
    <w:nsid w:val="71715C79"/>
    <w:multiLevelType w:val="multilevel"/>
    <w:tmpl w:val="71715C79"/>
    <w:lvl w:ilvl="0">
      <w:start w:val="1"/>
      <w:numFmt w:val="decimal"/>
      <w:lvlText w:val="3.%1"/>
      <w:lvlJc w:val="left"/>
      <w:pPr>
        <w:ind w:left="41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9">
    <w:nsid w:val="71906B0F"/>
    <w:multiLevelType w:val="multilevel"/>
    <w:tmpl w:val="71906B0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0">
    <w:nsid w:val="71A4676B"/>
    <w:multiLevelType w:val="multilevel"/>
    <w:tmpl w:val="71A4676B"/>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41">
    <w:nsid w:val="72075792"/>
    <w:multiLevelType w:val="multilevel"/>
    <w:tmpl w:val="720757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2">
    <w:nsid w:val="72A446A3"/>
    <w:multiLevelType w:val="multilevel"/>
    <w:tmpl w:val="72A446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nsid w:val="730A2324"/>
    <w:multiLevelType w:val="multilevel"/>
    <w:tmpl w:val="730A2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4">
    <w:nsid w:val="735847C5"/>
    <w:multiLevelType w:val="multilevel"/>
    <w:tmpl w:val="735847C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5">
    <w:nsid w:val="74744F3B"/>
    <w:multiLevelType w:val="multilevel"/>
    <w:tmpl w:val="74744F3B"/>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6">
    <w:nsid w:val="74C33AD1"/>
    <w:multiLevelType w:val="multilevel"/>
    <w:tmpl w:val="74C33A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7">
    <w:nsid w:val="74DA1584"/>
    <w:multiLevelType w:val="multilevel"/>
    <w:tmpl w:val="74DA1584"/>
    <w:lvl w:ilvl="0">
      <w:start w:val="1"/>
      <w:numFmt w:val="decimal"/>
      <w:lvlText w:val="%1."/>
      <w:lvlJc w:val="left"/>
      <w:pPr>
        <w:ind w:left="720" w:hanging="360"/>
      </w:pPr>
      <w:rPr>
        <w:rFonts w:ascii="Times New Roman" w:hAnsi="Times New Roman" w:hint="default"/>
        <w:b w:val="0"/>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8">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nsid w:val="74EA12B2"/>
    <w:multiLevelType w:val="multilevel"/>
    <w:tmpl w:val="74EA12B2"/>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5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1">
    <w:nsid w:val="75B91018"/>
    <w:multiLevelType w:val="multilevel"/>
    <w:tmpl w:val="75B91018"/>
    <w:lvl w:ilvl="0">
      <w:start w:val="1"/>
      <w:numFmt w:val="decimal"/>
      <w:lvlText w:val="%1."/>
      <w:lvlJc w:val="left"/>
      <w:pPr>
        <w:ind w:left="360" w:hanging="360"/>
      </w:pPr>
    </w:lvl>
    <w:lvl w:ilvl="1">
      <w:start w:val="1"/>
      <w:numFmt w:val="decimal"/>
      <w:lvlText w:val="4.%2"/>
      <w:lvlJc w:val="left"/>
      <w:pPr>
        <w:ind w:left="360" w:hanging="360"/>
      </w:pPr>
      <w:rPr>
        <w:rFonts w:hint="default"/>
        <w:b w:val="0"/>
        <w:bCs w:val="0"/>
        <w:i w:val="0"/>
        <w:color w:val="auto"/>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52">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53">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4">
    <w:nsid w:val="766608E4"/>
    <w:multiLevelType w:val="multilevel"/>
    <w:tmpl w:val="766608E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5">
    <w:nsid w:val="767C483F"/>
    <w:multiLevelType w:val="multilevel"/>
    <w:tmpl w:val="767C483F"/>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6">
    <w:nsid w:val="76920D25"/>
    <w:multiLevelType w:val="multilevel"/>
    <w:tmpl w:val="76920D25"/>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7">
    <w:nsid w:val="770E2E41"/>
    <w:multiLevelType w:val="multilevel"/>
    <w:tmpl w:val="770E2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8">
    <w:nsid w:val="771004FE"/>
    <w:multiLevelType w:val="multilevel"/>
    <w:tmpl w:val="771004F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9">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0">
    <w:nsid w:val="7732055A"/>
    <w:multiLevelType w:val="multilevel"/>
    <w:tmpl w:val="773205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1">
    <w:nsid w:val="7735080D"/>
    <w:multiLevelType w:val="multilevel"/>
    <w:tmpl w:val="7735080D"/>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62">
    <w:nsid w:val="77490538"/>
    <w:multiLevelType w:val="multilevel"/>
    <w:tmpl w:val="77490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nsid w:val="77FD6CD6"/>
    <w:multiLevelType w:val="multilevel"/>
    <w:tmpl w:val="77FD6CD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4">
    <w:nsid w:val="783550AE"/>
    <w:multiLevelType w:val="multilevel"/>
    <w:tmpl w:val="783550AE"/>
    <w:lvl w:ilvl="0">
      <w:start w:val="1"/>
      <w:numFmt w:val="decimal"/>
      <w:isLgl/>
      <w:lvlText w:val="1.%1"/>
      <w:lvlJc w:val="left"/>
      <w:pPr>
        <w:ind w:left="36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nsid w:val="78632E62"/>
    <w:multiLevelType w:val="multilevel"/>
    <w:tmpl w:val="78632E6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6">
    <w:nsid w:val="79421F08"/>
    <w:multiLevelType w:val="multilevel"/>
    <w:tmpl w:val="79421F08"/>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7">
    <w:nsid w:val="79660D81"/>
    <w:multiLevelType w:val="multilevel"/>
    <w:tmpl w:val="79660D81"/>
    <w:lvl w:ilvl="0">
      <w:start w:val="1"/>
      <w:numFmt w:val="decimal"/>
      <w:lvlText w:val="%1."/>
      <w:lvlJc w:val="left"/>
      <w:pPr>
        <w:ind w:left="360" w:hanging="360"/>
      </w:pPr>
    </w:lvl>
    <w:lvl w:ilvl="1">
      <w:start w:val="1"/>
      <w:numFmt w:val="decimal"/>
      <w:lvlText w:val="2.%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8">
    <w:nsid w:val="79697A5C"/>
    <w:multiLevelType w:val="multilevel"/>
    <w:tmpl w:val="79697A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9">
    <w:nsid w:val="79B73A58"/>
    <w:multiLevelType w:val="multilevel"/>
    <w:tmpl w:val="79B73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0">
    <w:nsid w:val="79D37731"/>
    <w:multiLevelType w:val="multilevel"/>
    <w:tmpl w:val="79D37731"/>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1">
    <w:nsid w:val="7B733066"/>
    <w:multiLevelType w:val="multilevel"/>
    <w:tmpl w:val="7B73306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372">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3">
    <w:nsid w:val="7CBD4359"/>
    <w:multiLevelType w:val="multilevel"/>
    <w:tmpl w:val="7CBD4359"/>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487"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4">
    <w:nsid w:val="7CD53995"/>
    <w:multiLevelType w:val="multilevel"/>
    <w:tmpl w:val="7CD5399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5">
    <w:nsid w:val="7D090F59"/>
    <w:multiLevelType w:val="multilevel"/>
    <w:tmpl w:val="7D090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6">
    <w:nsid w:val="7D3C4D25"/>
    <w:multiLevelType w:val="multilevel"/>
    <w:tmpl w:val="7D3C4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7">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8">
    <w:nsid w:val="7DE0515E"/>
    <w:multiLevelType w:val="multilevel"/>
    <w:tmpl w:val="7DE0515E"/>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9">
    <w:nsid w:val="7E9A2C8A"/>
    <w:multiLevelType w:val="multilevel"/>
    <w:tmpl w:val="7E9A2C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0">
    <w:nsid w:val="7ED90E6A"/>
    <w:multiLevelType w:val="multilevel"/>
    <w:tmpl w:val="7ED90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1">
    <w:nsid w:val="7EEE4663"/>
    <w:multiLevelType w:val="multilevel"/>
    <w:tmpl w:val="7EEE4663"/>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2">
    <w:nsid w:val="7F0B1D20"/>
    <w:multiLevelType w:val="multilevel"/>
    <w:tmpl w:val="7F0B1D20"/>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3">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84">
    <w:nsid w:val="7F6C1830"/>
    <w:multiLevelType w:val="multilevel"/>
    <w:tmpl w:val="7F6C1830"/>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5">
    <w:nsid w:val="7FAD58B9"/>
    <w:multiLevelType w:val="multilevel"/>
    <w:tmpl w:val="7FAD58B9"/>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4"/>
  </w:num>
  <w:num w:numId="12">
    <w:abstractNumId w:val="164"/>
  </w:num>
  <w:num w:numId="13">
    <w:abstractNumId w:val="211"/>
  </w:num>
  <w:num w:numId="14">
    <w:abstractNumId w:val="207"/>
  </w:num>
  <w:num w:numId="15">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73"/>
  </w:num>
  <w:num w:numId="18">
    <w:abstractNumId w:val="205"/>
  </w:num>
  <w:num w:numId="19">
    <w:abstractNumId w:val="303"/>
  </w:num>
  <w:num w:numId="20">
    <w:abstractNumId w:val="69"/>
  </w:num>
  <w:num w:numId="21">
    <w:abstractNumId w:val="334"/>
  </w:num>
  <w:num w:numId="22">
    <w:abstractNumId w:val="11"/>
  </w:num>
  <w:num w:numId="23">
    <w:abstractNumId w:val="322"/>
  </w:num>
  <w:num w:numId="24">
    <w:abstractNumId w:val="227"/>
  </w:num>
  <w:num w:numId="25">
    <w:abstractNumId w:val="31"/>
  </w:num>
  <w:num w:numId="26">
    <w:abstractNumId w:val="59"/>
  </w:num>
  <w:num w:numId="27">
    <w:abstractNumId w:val="97"/>
  </w:num>
  <w:num w:numId="28">
    <w:abstractNumId w:val="342"/>
  </w:num>
  <w:num w:numId="29">
    <w:abstractNumId w:val="130"/>
  </w:num>
  <w:num w:numId="30">
    <w:abstractNumId w:val="309"/>
  </w:num>
  <w:num w:numId="31">
    <w:abstractNumId w:val="47"/>
  </w:num>
  <w:num w:numId="32">
    <w:abstractNumId w:val="10"/>
  </w:num>
  <w:num w:numId="33">
    <w:abstractNumId w:val="285"/>
  </w:num>
  <w:num w:numId="34">
    <w:abstractNumId w:val="128"/>
  </w:num>
  <w:num w:numId="35">
    <w:abstractNumId w:val="92"/>
  </w:num>
  <w:num w:numId="36">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8"/>
  </w:num>
  <w:num w:numId="40">
    <w:abstractNumId w:val="79"/>
  </w:num>
  <w:num w:numId="41">
    <w:abstractNumId w:val="369"/>
  </w:num>
  <w:num w:numId="42">
    <w:abstractNumId w:val="86"/>
  </w:num>
  <w:num w:numId="43">
    <w:abstractNumId w:val="22"/>
  </w:num>
  <w:num w:numId="44">
    <w:abstractNumId w:val="378"/>
  </w:num>
  <w:num w:numId="45">
    <w:abstractNumId w:val="363"/>
  </w:num>
  <w:num w:numId="46">
    <w:abstractNumId w:val="174"/>
  </w:num>
  <w:num w:numId="47">
    <w:abstractNumId w:val="157"/>
  </w:num>
  <w:num w:numId="48">
    <w:abstractNumId w:val="195"/>
  </w:num>
  <w:num w:numId="49">
    <w:abstractNumId w:val="106"/>
  </w:num>
  <w:num w:numId="50">
    <w:abstractNumId w:val="238"/>
  </w:num>
  <w:num w:numId="51">
    <w:abstractNumId w:val="319"/>
  </w:num>
  <w:num w:numId="52">
    <w:abstractNumId w:val="254"/>
  </w:num>
  <w:num w:numId="53">
    <w:abstractNumId w:val="95"/>
  </w:num>
  <w:num w:numId="54">
    <w:abstractNumId w:val="85"/>
  </w:num>
  <w:num w:numId="55">
    <w:abstractNumId w:val="242"/>
  </w:num>
  <w:num w:numId="56">
    <w:abstractNumId w:val="281"/>
  </w:num>
  <w:num w:numId="57">
    <w:abstractNumId w:val="284"/>
  </w:num>
  <w:num w:numId="58">
    <w:abstractNumId w:val="76"/>
  </w:num>
  <w:num w:numId="59">
    <w:abstractNumId w:val="107"/>
  </w:num>
  <w:num w:numId="60">
    <w:abstractNumId w:val="147"/>
  </w:num>
  <w:num w:numId="61">
    <w:abstractNumId w:val="371"/>
  </w:num>
  <w:num w:numId="62">
    <w:abstractNumId w:val="321"/>
  </w:num>
  <w:num w:numId="63">
    <w:abstractNumId w:val="325"/>
  </w:num>
  <w:num w:numId="64">
    <w:abstractNumId w:val="165"/>
  </w:num>
  <w:num w:numId="65">
    <w:abstractNumId w:val="158"/>
  </w:num>
  <w:num w:numId="66">
    <w:abstractNumId w:val="99"/>
  </w:num>
  <w:num w:numId="67">
    <w:abstractNumId w:val="208"/>
  </w:num>
  <w:num w:numId="68">
    <w:abstractNumId w:val="52"/>
  </w:num>
  <w:num w:numId="69">
    <w:abstractNumId w:val="111"/>
  </w:num>
  <w:num w:numId="70">
    <w:abstractNumId w:val="32"/>
  </w:num>
  <w:num w:numId="71">
    <w:abstractNumId w:val="267"/>
  </w:num>
  <w:num w:numId="72">
    <w:abstractNumId w:val="192"/>
  </w:num>
  <w:num w:numId="73">
    <w:abstractNumId w:val="196"/>
  </w:num>
  <w:num w:numId="74">
    <w:abstractNumId w:val="119"/>
  </w:num>
  <w:num w:numId="75">
    <w:abstractNumId w:val="269"/>
  </w:num>
  <w:num w:numId="76">
    <w:abstractNumId w:val="137"/>
  </w:num>
  <w:num w:numId="77">
    <w:abstractNumId w:val="104"/>
  </w:num>
  <w:num w:numId="78">
    <w:abstractNumId w:val="275"/>
  </w:num>
  <w:num w:numId="79">
    <w:abstractNumId w:val="294"/>
  </w:num>
  <w:num w:numId="80">
    <w:abstractNumId w:val="385"/>
  </w:num>
  <w:num w:numId="81">
    <w:abstractNumId w:val="94"/>
  </w:num>
  <w:num w:numId="82">
    <w:abstractNumId w:val="226"/>
  </w:num>
  <w:num w:numId="83">
    <w:abstractNumId w:val="187"/>
  </w:num>
  <w:num w:numId="84">
    <w:abstractNumId w:val="312"/>
  </w:num>
  <w:num w:numId="85">
    <w:abstractNumId w:val="136"/>
  </w:num>
  <w:num w:numId="86">
    <w:abstractNumId w:val="184"/>
  </w:num>
  <w:num w:numId="87">
    <w:abstractNumId w:val="348"/>
  </w:num>
  <w:num w:numId="88">
    <w:abstractNumId w:val="161"/>
  </w:num>
  <w:num w:numId="89">
    <w:abstractNumId w:val="93"/>
  </w:num>
  <w:num w:numId="90">
    <w:abstractNumId w:val="329"/>
  </w:num>
  <w:num w:numId="91">
    <w:abstractNumId w:val="233"/>
  </w:num>
  <w:num w:numId="92">
    <w:abstractNumId w:val="383"/>
  </w:num>
  <w:num w:numId="93">
    <w:abstractNumId w:val="83"/>
  </w:num>
  <w:num w:numId="94">
    <w:abstractNumId w:val="318"/>
  </w:num>
  <w:num w:numId="95">
    <w:abstractNumId w:val="25"/>
  </w:num>
  <w:num w:numId="96">
    <w:abstractNumId w:val="116"/>
  </w:num>
  <w:num w:numId="97">
    <w:abstractNumId w:val="213"/>
  </w:num>
  <w:num w:numId="98">
    <w:abstractNumId w:val="377"/>
  </w:num>
  <w:num w:numId="99">
    <w:abstractNumId w:val="272"/>
  </w:num>
  <w:num w:numId="100">
    <w:abstractNumId w:val="27"/>
  </w:num>
  <w:num w:numId="101">
    <w:abstractNumId w:val="234"/>
  </w:num>
  <w:num w:numId="102">
    <w:abstractNumId w:val="301"/>
  </w:num>
  <w:num w:numId="103">
    <w:abstractNumId w:val="181"/>
  </w:num>
  <w:num w:numId="104">
    <w:abstractNumId w:val="215"/>
  </w:num>
  <w:num w:numId="105">
    <w:abstractNumId w:val="90"/>
  </w:num>
  <w:num w:numId="106">
    <w:abstractNumId w:val="190"/>
  </w:num>
  <w:num w:numId="107">
    <w:abstractNumId w:val="61"/>
  </w:num>
  <w:num w:numId="108">
    <w:abstractNumId w:val="220"/>
  </w:num>
  <w:num w:numId="109">
    <w:abstractNumId w:val="121"/>
  </w:num>
  <w:num w:numId="110">
    <w:abstractNumId w:val="353"/>
  </w:num>
  <w:num w:numId="111">
    <w:abstractNumId w:val="279"/>
  </w:num>
  <w:num w:numId="112">
    <w:abstractNumId w:val="14"/>
  </w:num>
  <w:num w:numId="113">
    <w:abstractNumId w:val="302"/>
  </w:num>
  <w:num w:numId="114">
    <w:abstractNumId w:val="296"/>
  </w:num>
  <w:num w:numId="115">
    <w:abstractNumId w:val="372"/>
  </w:num>
  <w:num w:numId="116">
    <w:abstractNumId w:val="235"/>
  </w:num>
  <w:num w:numId="117">
    <w:abstractNumId w:val="276"/>
  </w:num>
  <w:num w:numId="118">
    <w:abstractNumId w:val="42"/>
  </w:num>
  <w:num w:numId="119">
    <w:abstractNumId w:val="163"/>
  </w:num>
  <w:num w:numId="120">
    <w:abstractNumId w:val="350"/>
  </w:num>
  <w:num w:numId="121">
    <w:abstractNumId w:val="103"/>
  </w:num>
  <w:num w:numId="122">
    <w:abstractNumId w:val="359"/>
  </w:num>
  <w:num w:numId="123">
    <w:abstractNumId w:val="182"/>
  </w:num>
  <w:num w:numId="124">
    <w:abstractNumId w:val="155"/>
  </w:num>
  <w:num w:numId="125">
    <w:abstractNumId w:val="308"/>
  </w:num>
  <w:num w:numId="126">
    <w:abstractNumId w:val="237"/>
  </w:num>
  <w:num w:numId="127">
    <w:abstractNumId w:val="141"/>
  </w:num>
  <w:num w:numId="128">
    <w:abstractNumId w:val="35"/>
  </w:num>
  <w:num w:numId="129">
    <w:abstractNumId w:val="185"/>
  </w:num>
  <w:num w:numId="130">
    <w:abstractNumId w:val="18"/>
  </w:num>
  <w:num w:numId="131">
    <w:abstractNumId w:val="364"/>
  </w:num>
  <w:num w:numId="132">
    <w:abstractNumId w:val="153"/>
  </w:num>
  <w:num w:numId="133">
    <w:abstractNumId w:val="380"/>
  </w:num>
  <w:num w:numId="134">
    <w:abstractNumId w:val="2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num>
  <w:num w:numId="139">
    <w:abstractNumId w:val="152"/>
  </w:num>
  <w:num w:numId="140">
    <w:abstractNumId w:val="39"/>
  </w:num>
  <w:num w:numId="141">
    <w:abstractNumId w:val="154"/>
  </w:num>
  <w:num w:numId="142">
    <w:abstractNumId w:val="53"/>
  </w:num>
  <w:num w:numId="143">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42"/>
  </w:num>
  <w:num w:numId="147">
    <w:abstractNumId w:val="345"/>
  </w:num>
  <w:num w:numId="148">
    <w:abstractNumId w:val="262"/>
  </w:num>
  <w:num w:numId="149">
    <w:abstractNumId w:val="143"/>
  </w:num>
  <w:num w:numId="150">
    <w:abstractNumId w:val="327"/>
  </w:num>
  <w:num w:numId="151">
    <w:abstractNumId w:val="283"/>
  </w:num>
  <w:num w:numId="152">
    <w:abstractNumId w:val="173"/>
  </w:num>
  <w:num w:numId="153">
    <w:abstractNumId w:val="110"/>
  </w:num>
  <w:num w:numId="154">
    <w:abstractNumId w:val="271"/>
  </w:num>
  <w:num w:numId="155">
    <w:abstractNumId w:val="246"/>
  </w:num>
  <w:num w:numId="156">
    <w:abstractNumId w:val="305"/>
  </w:num>
  <w:num w:numId="157">
    <w:abstractNumId w:val="222"/>
  </w:num>
  <w:num w:numId="158">
    <w:abstractNumId w:val="178"/>
  </w:num>
  <w:num w:numId="159">
    <w:abstractNumId w:val="225"/>
  </w:num>
  <w:num w:numId="160">
    <w:abstractNumId w:val="28"/>
  </w:num>
  <w:num w:numId="161">
    <w:abstractNumId w:val="74"/>
  </w:num>
  <w:num w:numId="162">
    <w:abstractNumId w:val="149"/>
  </w:num>
  <w:num w:numId="163">
    <w:abstractNumId w:val="367"/>
  </w:num>
  <w:num w:numId="164">
    <w:abstractNumId w:val="171"/>
  </w:num>
  <w:num w:numId="165">
    <w:abstractNumId w:val="274"/>
  </w:num>
  <w:num w:numId="166">
    <w:abstractNumId w:val="239"/>
  </w:num>
  <w:num w:numId="167">
    <w:abstractNumId w:val="162"/>
  </w:num>
  <w:num w:numId="168">
    <w:abstractNumId w:val="368"/>
  </w:num>
  <w:num w:numId="169">
    <w:abstractNumId w:val="376"/>
  </w:num>
  <w:num w:numId="170">
    <w:abstractNumId w:val="125"/>
  </w:num>
  <w:num w:numId="171">
    <w:abstractNumId w:val="29"/>
  </w:num>
  <w:num w:numId="172">
    <w:abstractNumId w:val="224"/>
  </w:num>
  <w:num w:numId="173">
    <w:abstractNumId w:val="54"/>
  </w:num>
  <w:num w:numId="174">
    <w:abstractNumId w:val="134"/>
  </w:num>
  <w:num w:numId="175">
    <w:abstractNumId w:val="46"/>
  </w:num>
  <w:num w:numId="176">
    <w:abstractNumId w:val="175"/>
  </w:num>
  <w:num w:numId="177">
    <w:abstractNumId w:val="102"/>
  </w:num>
  <w:num w:numId="178">
    <w:abstractNumId w:val="384"/>
  </w:num>
  <w:num w:numId="179">
    <w:abstractNumId w:val="33"/>
  </w:num>
  <w:num w:numId="180">
    <w:abstractNumId w:val="26"/>
  </w:num>
  <w:num w:numId="181">
    <w:abstractNumId w:val="105"/>
  </w:num>
  <w:num w:numId="182">
    <w:abstractNumId w:val="204"/>
  </w:num>
  <w:num w:numId="183">
    <w:abstractNumId w:val="243"/>
  </w:num>
  <w:num w:numId="184">
    <w:abstractNumId w:val="315"/>
  </w:num>
  <w:num w:numId="185">
    <w:abstractNumId w:val="250"/>
  </w:num>
  <w:num w:numId="186">
    <w:abstractNumId w:val="127"/>
  </w:num>
  <w:num w:numId="187">
    <w:abstractNumId w:val="37"/>
  </w:num>
  <w:num w:numId="188">
    <w:abstractNumId w:val="362"/>
  </w:num>
  <w:num w:numId="189">
    <w:abstractNumId w:val="320"/>
  </w:num>
  <w:num w:numId="190">
    <w:abstractNumId w:val="168"/>
  </w:num>
  <w:num w:numId="191">
    <w:abstractNumId w:val="326"/>
  </w:num>
  <w:num w:numId="192">
    <w:abstractNumId w:val="66"/>
  </w:num>
  <w:num w:numId="193">
    <w:abstractNumId w:val="360"/>
  </w:num>
  <w:num w:numId="194">
    <w:abstractNumId w:val="232"/>
  </w:num>
  <w:num w:numId="195">
    <w:abstractNumId w:val="160"/>
  </w:num>
  <w:num w:numId="196">
    <w:abstractNumId w:val="357"/>
  </w:num>
  <w:num w:numId="197">
    <w:abstractNumId w:val="88"/>
  </w:num>
  <w:num w:numId="198">
    <w:abstractNumId w:val="68"/>
  </w:num>
  <w:num w:numId="199">
    <w:abstractNumId w:val="286"/>
  </w:num>
  <w:num w:numId="200">
    <w:abstractNumId w:val="257"/>
  </w:num>
  <w:num w:numId="201">
    <w:abstractNumId w:val="55"/>
  </w:num>
  <w:num w:numId="202">
    <w:abstractNumId w:val="57"/>
  </w:num>
  <w:num w:numId="203">
    <w:abstractNumId w:val="191"/>
  </w:num>
  <w:num w:numId="204">
    <w:abstractNumId w:val="183"/>
  </w:num>
  <w:num w:numId="205">
    <w:abstractNumId w:val="266"/>
  </w:num>
  <w:num w:numId="206">
    <w:abstractNumId w:val="347"/>
  </w:num>
  <w:num w:numId="207">
    <w:abstractNumId w:val="206"/>
  </w:num>
  <w:num w:numId="208">
    <w:abstractNumId w:val="379"/>
  </w:num>
  <w:num w:numId="209">
    <w:abstractNumId w:val="166"/>
  </w:num>
  <w:num w:numId="210">
    <w:abstractNumId w:val="177"/>
  </w:num>
  <w:num w:numId="211">
    <w:abstractNumId w:val="245"/>
  </w:num>
  <w:num w:numId="212">
    <w:abstractNumId w:val="89"/>
  </w:num>
  <w:num w:numId="213">
    <w:abstractNumId w:val="198"/>
  </w:num>
  <w:num w:numId="214">
    <w:abstractNumId w:val="139"/>
  </w:num>
  <w:num w:numId="215">
    <w:abstractNumId w:val="356"/>
  </w:num>
  <w:num w:numId="216">
    <w:abstractNumId w:val="230"/>
  </w:num>
  <w:num w:numId="217">
    <w:abstractNumId w:val="270"/>
  </w:num>
  <w:num w:numId="218">
    <w:abstractNumId w:val="60"/>
  </w:num>
  <w:num w:numId="219">
    <w:abstractNumId w:val="231"/>
  </w:num>
  <w:num w:numId="220">
    <w:abstractNumId w:val="240"/>
  </w:num>
  <w:num w:numId="221">
    <w:abstractNumId w:val="314"/>
  </w:num>
  <w:num w:numId="222">
    <w:abstractNumId w:val="265"/>
  </w:num>
  <w:num w:numId="223">
    <w:abstractNumId w:val="278"/>
  </w:num>
  <w:num w:numId="224">
    <w:abstractNumId w:val="256"/>
  </w:num>
  <w:num w:numId="225">
    <w:abstractNumId w:val="331"/>
  </w:num>
  <w:num w:numId="226">
    <w:abstractNumId w:val="108"/>
  </w:num>
  <w:num w:numId="227">
    <w:abstractNumId w:val="126"/>
  </w:num>
  <w:num w:numId="228">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0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91"/>
  </w:num>
  <w:num w:numId="233">
    <w:abstractNumId w:val="45"/>
  </w:num>
  <w:num w:numId="234">
    <w:abstractNumId w:val="180"/>
  </w:num>
  <w:num w:numId="235">
    <w:abstractNumId w:val="148"/>
  </w:num>
  <w:num w:numId="236">
    <w:abstractNumId w:val="337"/>
  </w:num>
  <w:num w:numId="237">
    <w:abstractNumId w:val="118"/>
  </w:num>
  <w:num w:numId="238">
    <w:abstractNumId w:val="132"/>
  </w:num>
  <w:num w:numId="239">
    <w:abstractNumId w:val="346"/>
  </w:num>
  <w:num w:numId="240">
    <w:abstractNumId w:val="354"/>
  </w:num>
  <w:num w:numId="241">
    <w:abstractNumId w:val="328"/>
  </w:num>
  <w:num w:numId="242">
    <w:abstractNumId w:val="186"/>
  </w:num>
  <w:num w:numId="243">
    <w:abstractNumId w:val="217"/>
  </w:num>
  <w:num w:numId="244">
    <w:abstractNumId w:val="258"/>
  </w:num>
  <w:num w:numId="2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93"/>
  </w:num>
  <w:num w:numId="24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200"/>
  </w:num>
  <w:num w:numId="256">
    <w:abstractNumId w:val="375"/>
  </w:num>
  <w:num w:numId="257">
    <w:abstractNumId w:val="199"/>
  </w:num>
  <w:num w:numId="258">
    <w:abstractNumId w:val="72"/>
  </w:num>
  <w:num w:numId="259">
    <w:abstractNumId w:val="113"/>
  </w:num>
  <w:num w:numId="260">
    <w:abstractNumId w:val="24"/>
  </w:num>
  <w:num w:numId="261">
    <w:abstractNumId w:val="280"/>
    <w:lvlOverride w:ilvl="0">
      <w:startOverride w:val="1"/>
    </w:lvlOverride>
  </w:num>
  <w:num w:numId="2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31"/>
  </w:num>
  <w:num w:numId="264">
    <w:abstractNumId w:val="248"/>
  </w:num>
  <w:num w:numId="265">
    <w:abstractNumId w:val="51"/>
  </w:num>
  <w:num w:numId="266">
    <w:abstractNumId w:val="229"/>
    <w:lvlOverride w:ilvl="0">
      <w:lvl w:ilvl="0">
        <w:numFmt w:val="decimal"/>
        <w:lvlText w:val="%1."/>
        <w:lvlJc w:val="left"/>
      </w:lvl>
    </w:lvlOverride>
  </w:num>
  <w:num w:numId="267">
    <w:abstractNumId w:val="255"/>
  </w:num>
  <w:num w:numId="268">
    <w:abstractNumId w:val="50"/>
    <w:lvlOverride w:ilvl="0">
      <w:lvl w:ilvl="0">
        <w:numFmt w:val="decimal"/>
        <w:lvlText w:val="%1."/>
        <w:lvlJc w:val="left"/>
      </w:lvl>
    </w:lvlOverride>
  </w:num>
  <w:num w:numId="269">
    <w:abstractNumId w:val="236"/>
  </w:num>
  <w:num w:numId="270">
    <w:abstractNumId w:val="63"/>
  </w:num>
  <w:num w:numId="271">
    <w:abstractNumId w:val="170"/>
  </w:num>
  <w:num w:numId="272">
    <w:abstractNumId w:val="19"/>
  </w:num>
  <w:num w:numId="273">
    <w:abstractNumId w:val="241"/>
  </w:num>
  <w:num w:numId="274">
    <w:abstractNumId w:val="188"/>
  </w:num>
  <w:num w:numId="275">
    <w:abstractNumId w:val="263"/>
  </w:num>
  <w:num w:numId="276">
    <w:abstractNumId w:val="197"/>
  </w:num>
  <w:num w:numId="277">
    <w:abstractNumId w:val="96"/>
  </w:num>
  <w:num w:numId="278">
    <w:abstractNumId w:val="330"/>
  </w:num>
  <w:num w:numId="279">
    <w:abstractNumId w:val="146"/>
  </w:num>
  <w:num w:numId="280">
    <w:abstractNumId w:val="140"/>
  </w:num>
  <w:num w:numId="281">
    <w:abstractNumId w:val="58"/>
  </w:num>
  <w:num w:numId="282">
    <w:abstractNumId w:val="216"/>
  </w:num>
  <w:num w:numId="283">
    <w:abstractNumId w:val="365"/>
  </w:num>
  <w:num w:numId="284">
    <w:abstractNumId w:val="23"/>
  </w:num>
  <w:num w:numId="285">
    <w:abstractNumId w:val="355"/>
  </w:num>
  <w:num w:numId="286">
    <w:abstractNumId w:val="151"/>
  </w:num>
  <w:num w:numId="287">
    <w:abstractNumId w:val="122"/>
  </w:num>
  <w:num w:numId="288">
    <w:abstractNumId w:val="341"/>
  </w:num>
  <w:num w:numId="289">
    <w:abstractNumId w:val="189"/>
  </w:num>
  <w:num w:numId="290">
    <w:abstractNumId w:val="268"/>
  </w:num>
  <w:num w:numId="291">
    <w:abstractNumId w:val="335"/>
  </w:num>
  <w:num w:numId="292">
    <w:abstractNumId w:val="307"/>
  </w:num>
  <w:num w:numId="293">
    <w:abstractNumId w:val="98"/>
  </w:num>
  <w:num w:numId="294">
    <w:abstractNumId w:val="91"/>
  </w:num>
  <w:num w:numId="295">
    <w:abstractNumId w:val="340"/>
  </w:num>
  <w:num w:numId="296">
    <w:abstractNumId w:val="344"/>
  </w:num>
  <w:num w:numId="297">
    <w:abstractNumId w:val="228"/>
  </w:num>
  <w:num w:numId="298">
    <w:abstractNumId w:val="82"/>
  </w:num>
  <w:num w:numId="299">
    <w:abstractNumId w:val="123"/>
  </w:num>
  <w:num w:numId="300">
    <w:abstractNumId w:val="179"/>
  </w:num>
  <w:num w:numId="301">
    <w:abstractNumId w:val="259"/>
  </w:num>
  <w:num w:numId="302">
    <w:abstractNumId w:val="304"/>
  </w:num>
  <w:num w:numId="303">
    <w:abstractNumId w:val="381"/>
  </w:num>
  <w:num w:numId="304">
    <w:abstractNumId w:val="48"/>
  </w:num>
  <w:num w:numId="305">
    <w:abstractNumId w:val="370"/>
  </w:num>
  <w:num w:numId="306">
    <w:abstractNumId w:val="292"/>
  </w:num>
  <w:num w:numId="307">
    <w:abstractNumId w:val="313"/>
  </w:num>
  <w:num w:numId="308">
    <w:abstractNumId w:val="114"/>
  </w:num>
  <w:num w:numId="309">
    <w:abstractNumId w:val="333"/>
  </w:num>
  <w:num w:numId="310">
    <w:abstractNumId w:val="358"/>
  </w:num>
  <w:num w:numId="311">
    <w:abstractNumId w:val="261"/>
  </w:num>
  <w:num w:numId="312">
    <w:abstractNumId w:val="299"/>
  </w:num>
  <w:num w:numId="313">
    <w:abstractNumId w:val="67"/>
  </w:num>
  <w:num w:numId="314">
    <w:abstractNumId w:val="38"/>
  </w:num>
  <w:num w:numId="315">
    <w:abstractNumId w:val="203"/>
  </w:num>
  <w:num w:numId="316">
    <w:abstractNumId w:val="44"/>
  </w:num>
  <w:num w:numId="317">
    <w:abstractNumId w:val="282"/>
  </w:num>
  <w:num w:numId="318">
    <w:abstractNumId w:val="112"/>
  </w:num>
  <w:num w:numId="319">
    <w:abstractNumId w:val="43"/>
  </w:num>
  <w:num w:numId="320">
    <w:abstractNumId w:val="20"/>
  </w:num>
  <w:num w:numId="321">
    <w:abstractNumId w:val="277"/>
  </w:num>
  <w:num w:numId="322">
    <w:abstractNumId w:val="138"/>
  </w:num>
  <w:num w:numId="323">
    <w:abstractNumId w:val="21"/>
  </w:num>
  <w:num w:numId="324">
    <w:abstractNumId w:val="310"/>
  </w:num>
  <w:num w:numId="325">
    <w:abstractNumId w:val="40"/>
  </w:num>
  <w:num w:numId="326">
    <w:abstractNumId w:val="41"/>
  </w:num>
  <w:num w:numId="327">
    <w:abstractNumId w:val="317"/>
  </w:num>
  <w:num w:numId="328">
    <w:abstractNumId w:val="287"/>
  </w:num>
  <w:num w:numId="329">
    <w:abstractNumId w:val="332"/>
  </w:num>
  <w:num w:numId="330">
    <w:abstractNumId w:val="252"/>
  </w:num>
  <w:num w:numId="331">
    <w:abstractNumId w:val="176"/>
  </w:num>
  <w:num w:numId="332">
    <w:abstractNumId w:val="150"/>
  </w:num>
  <w:num w:numId="333">
    <w:abstractNumId w:val="64"/>
  </w:num>
  <w:num w:numId="334">
    <w:abstractNumId w:val="17"/>
  </w:num>
  <w:num w:numId="335">
    <w:abstractNumId w:val="120"/>
  </w:num>
  <w:num w:numId="336">
    <w:abstractNumId w:val="336"/>
  </w:num>
  <w:num w:numId="337">
    <w:abstractNumId w:val="290"/>
  </w:num>
  <w:num w:numId="338">
    <w:abstractNumId w:val="115"/>
  </w:num>
  <w:num w:numId="339">
    <w:abstractNumId w:val="84"/>
  </w:num>
  <w:num w:numId="340">
    <w:abstractNumId w:val="169"/>
  </w:num>
  <w:num w:numId="341">
    <w:abstractNumId w:val="306"/>
  </w:num>
  <w:num w:numId="342">
    <w:abstractNumId w:val="16"/>
  </w:num>
  <w:num w:numId="343">
    <w:abstractNumId w:val="81"/>
  </w:num>
  <w:num w:numId="344">
    <w:abstractNumId w:val="349"/>
  </w:num>
  <w:num w:numId="345">
    <w:abstractNumId w:val="300"/>
  </w:num>
  <w:num w:numId="346">
    <w:abstractNumId w:val="273"/>
  </w:num>
  <w:num w:numId="347">
    <w:abstractNumId w:val="244"/>
  </w:num>
  <w:num w:numId="348">
    <w:abstractNumId w:val="323"/>
  </w:num>
  <w:num w:numId="349">
    <w:abstractNumId w:val="298"/>
  </w:num>
  <w:num w:numId="350">
    <w:abstractNumId w:val="260"/>
  </w:num>
  <w:num w:numId="351">
    <w:abstractNumId w:val="109"/>
  </w:num>
  <w:num w:numId="352">
    <w:abstractNumId w:val="34"/>
  </w:num>
  <w:num w:numId="353">
    <w:abstractNumId w:val="117"/>
  </w:num>
  <w:num w:numId="354">
    <w:abstractNumId w:val="194"/>
  </w:num>
  <w:num w:numId="355">
    <w:abstractNumId w:val="297"/>
  </w:num>
  <w:num w:numId="356">
    <w:abstractNumId w:val="382"/>
  </w:num>
  <w:num w:numId="357">
    <w:abstractNumId w:val="70"/>
  </w:num>
  <w:num w:numId="358">
    <w:abstractNumId w:val="221"/>
  </w:num>
  <w:num w:numId="359">
    <w:abstractNumId w:val="343"/>
  </w:num>
  <w:num w:numId="360">
    <w:abstractNumId w:val="374"/>
  </w:num>
  <w:num w:numId="361">
    <w:abstractNumId w:val="361"/>
  </w:num>
  <w:num w:numId="362">
    <w:abstractNumId w:val="100"/>
  </w:num>
  <w:num w:numId="363">
    <w:abstractNumId w:val="77"/>
  </w:num>
  <w:num w:numId="364">
    <w:abstractNumId w:val="80"/>
  </w:num>
  <w:num w:numId="365">
    <w:abstractNumId w:val="202"/>
  </w:num>
  <w:num w:numId="366">
    <w:abstractNumId w:val="193"/>
  </w:num>
  <w:num w:numId="367">
    <w:abstractNumId w:val="351"/>
  </w:num>
  <w:num w:numId="368">
    <w:abstractNumId w:val="219"/>
  </w:num>
  <w:num w:numId="369">
    <w:abstractNumId w:val="212"/>
  </w:num>
  <w:num w:numId="370">
    <w:abstractNumId w:val="65"/>
  </w:num>
  <w:num w:numId="371">
    <w:abstractNumId w:val="49"/>
  </w:num>
  <w:num w:numId="372">
    <w:abstractNumId w:val="338"/>
  </w:num>
  <w:num w:numId="373">
    <w:abstractNumId w:val="209"/>
  </w:num>
  <w:num w:numId="374">
    <w:abstractNumId w:val="75"/>
  </w:num>
  <w:num w:numId="375">
    <w:abstractNumId w:val="129"/>
  </w:num>
  <w:num w:numId="376">
    <w:abstractNumId w:val="145"/>
  </w:num>
  <w:num w:numId="377">
    <w:abstractNumId w:val="295"/>
  </w:num>
  <w:num w:numId="378">
    <w:abstractNumId w:val="311"/>
  </w:num>
  <w:num w:numId="379">
    <w:abstractNumId w:val="124"/>
  </w:num>
  <w:num w:numId="380">
    <w:abstractNumId w:val="210"/>
  </w:num>
  <w:num w:numId="381">
    <w:abstractNumId w:val="172"/>
  </w:num>
  <w:num w:numId="382">
    <w:abstractNumId w:val="352"/>
  </w:num>
  <w:num w:numId="383">
    <w:abstractNumId w:val="324"/>
  </w:num>
  <w:num w:numId="384">
    <w:abstractNumId w:val="71"/>
  </w:num>
  <w:num w:numId="385">
    <w:abstractNumId w:val="133"/>
  </w:num>
  <w:num w:numId="386">
    <w:abstractNumId w:val="247"/>
  </w:num>
  <w:num w:numId="387">
    <w:abstractNumId w:val="251"/>
  </w:num>
  <w:numIdMacAtCleanup w:val="3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6F"/>
    <w:rsid w:val="00006CA2"/>
    <w:rsid w:val="00022681"/>
    <w:rsid w:val="00027E84"/>
    <w:rsid w:val="00030319"/>
    <w:rsid w:val="000339D3"/>
    <w:rsid w:val="00034885"/>
    <w:rsid w:val="00034D25"/>
    <w:rsid w:val="00040816"/>
    <w:rsid w:val="00041472"/>
    <w:rsid w:val="00046F51"/>
    <w:rsid w:val="000503F8"/>
    <w:rsid w:val="00052D21"/>
    <w:rsid w:val="00054253"/>
    <w:rsid w:val="00057285"/>
    <w:rsid w:val="00057D65"/>
    <w:rsid w:val="00066427"/>
    <w:rsid w:val="00066728"/>
    <w:rsid w:val="00071219"/>
    <w:rsid w:val="000738E4"/>
    <w:rsid w:val="00074FC2"/>
    <w:rsid w:val="000753D7"/>
    <w:rsid w:val="00077C4E"/>
    <w:rsid w:val="00080D34"/>
    <w:rsid w:val="00081754"/>
    <w:rsid w:val="000844ED"/>
    <w:rsid w:val="0008510E"/>
    <w:rsid w:val="00085B2F"/>
    <w:rsid w:val="00087745"/>
    <w:rsid w:val="00092CBE"/>
    <w:rsid w:val="00094153"/>
    <w:rsid w:val="000A4954"/>
    <w:rsid w:val="000A6508"/>
    <w:rsid w:val="000A7813"/>
    <w:rsid w:val="000B0428"/>
    <w:rsid w:val="000B0E7D"/>
    <w:rsid w:val="000B1118"/>
    <w:rsid w:val="000B140F"/>
    <w:rsid w:val="000B4731"/>
    <w:rsid w:val="000B5DCB"/>
    <w:rsid w:val="000C0E6C"/>
    <w:rsid w:val="000C3B15"/>
    <w:rsid w:val="000C7A5E"/>
    <w:rsid w:val="000C7BC0"/>
    <w:rsid w:val="000D24BF"/>
    <w:rsid w:val="000D71A1"/>
    <w:rsid w:val="000D7734"/>
    <w:rsid w:val="000D7E4A"/>
    <w:rsid w:val="000E180C"/>
    <w:rsid w:val="000E2384"/>
    <w:rsid w:val="000E408B"/>
    <w:rsid w:val="000E5399"/>
    <w:rsid w:val="000E5DBC"/>
    <w:rsid w:val="000E7F80"/>
    <w:rsid w:val="000F181B"/>
    <w:rsid w:val="000F1F4A"/>
    <w:rsid w:val="000F344A"/>
    <w:rsid w:val="0010498A"/>
    <w:rsid w:val="0010678A"/>
    <w:rsid w:val="0010690F"/>
    <w:rsid w:val="00107864"/>
    <w:rsid w:val="00111B2C"/>
    <w:rsid w:val="00111F1E"/>
    <w:rsid w:val="00113628"/>
    <w:rsid w:val="00113BE1"/>
    <w:rsid w:val="00120B80"/>
    <w:rsid w:val="0012334B"/>
    <w:rsid w:val="00124CF0"/>
    <w:rsid w:val="00132C6A"/>
    <w:rsid w:val="001330AC"/>
    <w:rsid w:val="00144DD5"/>
    <w:rsid w:val="0015076D"/>
    <w:rsid w:val="0015686F"/>
    <w:rsid w:val="001636EC"/>
    <w:rsid w:val="00167BAC"/>
    <w:rsid w:val="00171051"/>
    <w:rsid w:val="001755D5"/>
    <w:rsid w:val="001805D7"/>
    <w:rsid w:val="00182896"/>
    <w:rsid w:val="00184513"/>
    <w:rsid w:val="00184F10"/>
    <w:rsid w:val="00190331"/>
    <w:rsid w:val="001905D8"/>
    <w:rsid w:val="00190EB1"/>
    <w:rsid w:val="001963CA"/>
    <w:rsid w:val="001964FA"/>
    <w:rsid w:val="00196686"/>
    <w:rsid w:val="001974C5"/>
    <w:rsid w:val="001A0783"/>
    <w:rsid w:val="001B19C7"/>
    <w:rsid w:val="001B55C9"/>
    <w:rsid w:val="001B6789"/>
    <w:rsid w:val="001B67B8"/>
    <w:rsid w:val="001B6A3E"/>
    <w:rsid w:val="001B6A47"/>
    <w:rsid w:val="001C471E"/>
    <w:rsid w:val="001C67C4"/>
    <w:rsid w:val="001C6AE6"/>
    <w:rsid w:val="001C788E"/>
    <w:rsid w:val="001D0D3E"/>
    <w:rsid w:val="001E0893"/>
    <w:rsid w:val="001E4E76"/>
    <w:rsid w:val="001E5090"/>
    <w:rsid w:val="001E5DAA"/>
    <w:rsid w:val="001F22C9"/>
    <w:rsid w:val="001F4604"/>
    <w:rsid w:val="001F49DA"/>
    <w:rsid w:val="001F6AEE"/>
    <w:rsid w:val="001F7F7B"/>
    <w:rsid w:val="002005C5"/>
    <w:rsid w:val="002015FB"/>
    <w:rsid w:val="0020172D"/>
    <w:rsid w:val="002017BB"/>
    <w:rsid w:val="002120C1"/>
    <w:rsid w:val="00216526"/>
    <w:rsid w:val="002168CD"/>
    <w:rsid w:val="00216A6C"/>
    <w:rsid w:val="00217DCA"/>
    <w:rsid w:val="00217E92"/>
    <w:rsid w:val="00220CDE"/>
    <w:rsid w:val="0022555B"/>
    <w:rsid w:val="0023223E"/>
    <w:rsid w:val="00234D24"/>
    <w:rsid w:val="00236CFA"/>
    <w:rsid w:val="0024607E"/>
    <w:rsid w:val="00246E3E"/>
    <w:rsid w:val="00247258"/>
    <w:rsid w:val="00252F61"/>
    <w:rsid w:val="00256748"/>
    <w:rsid w:val="00257BE6"/>
    <w:rsid w:val="00257D39"/>
    <w:rsid w:val="00262651"/>
    <w:rsid w:val="00263D16"/>
    <w:rsid w:val="00270DAE"/>
    <w:rsid w:val="00271D72"/>
    <w:rsid w:val="00281519"/>
    <w:rsid w:val="00283830"/>
    <w:rsid w:val="002852C0"/>
    <w:rsid w:val="00286DA0"/>
    <w:rsid w:val="0028722B"/>
    <w:rsid w:val="002911DC"/>
    <w:rsid w:val="002937F8"/>
    <w:rsid w:val="002943D3"/>
    <w:rsid w:val="002947A7"/>
    <w:rsid w:val="002948A5"/>
    <w:rsid w:val="002A1A8E"/>
    <w:rsid w:val="002B0E71"/>
    <w:rsid w:val="002B26D0"/>
    <w:rsid w:val="002B2F6F"/>
    <w:rsid w:val="002B655C"/>
    <w:rsid w:val="002C4CA0"/>
    <w:rsid w:val="002C5278"/>
    <w:rsid w:val="002C6E5D"/>
    <w:rsid w:val="002D2A67"/>
    <w:rsid w:val="002D3EF7"/>
    <w:rsid w:val="002E451C"/>
    <w:rsid w:val="002E4BA4"/>
    <w:rsid w:val="002E6228"/>
    <w:rsid w:val="002E7783"/>
    <w:rsid w:val="002F022C"/>
    <w:rsid w:val="002F0572"/>
    <w:rsid w:val="002F6FBA"/>
    <w:rsid w:val="00301F33"/>
    <w:rsid w:val="00303523"/>
    <w:rsid w:val="00307C2B"/>
    <w:rsid w:val="00312ACD"/>
    <w:rsid w:val="00314190"/>
    <w:rsid w:val="00320FCA"/>
    <w:rsid w:val="00321CB4"/>
    <w:rsid w:val="00322E2D"/>
    <w:rsid w:val="00324ABB"/>
    <w:rsid w:val="00324D9D"/>
    <w:rsid w:val="00325926"/>
    <w:rsid w:val="00325A14"/>
    <w:rsid w:val="00330D2D"/>
    <w:rsid w:val="00331F75"/>
    <w:rsid w:val="00332C87"/>
    <w:rsid w:val="003400A7"/>
    <w:rsid w:val="00340BA0"/>
    <w:rsid w:val="003416E1"/>
    <w:rsid w:val="00343CE7"/>
    <w:rsid w:val="0034414D"/>
    <w:rsid w:val="00344D41"/>
    <w:rsid w:val="0034631B"/>
    <w:rsid w:val="00347561"/>
    <w:rsid w:val="0035039A"/>
    <w:rsid w:val="00353381"/>
    <w:rsid w:val="00367735"/>
    <w:rsid w:val="00370F0E"/>
    <w:rsid w:val="00371956"/>
    <w:rsid w:val="00373504"/>
    <w:rsid w:val="0037515E"/>
    <w:rsid w:val="003815D2"/>
    <w:rsid w:val="00381C36"/>
    <w:rsid w:val="00384FC8"/>
    <w:rsid w:val="00386C71"/>
    <w:rsid w:val="00392732"/>
    <w:rsid w:val="00394E24"/>
    <w:rsid w:val="003A1DDA"/>
    <w:rsid w:val="003A51FC"/>
    <w:rsid w:val="003A65AE"/>
    <w:rsid w:val="003B1CBE"/>
    <w:rsid w:val="003B2C15"/>
    <w:rsid w:val="003B3142"/>
    <w:rsid w:val="003B3E5C"/>
    <w:rsid w:val="003B54DF"/>
    <w:rsid w:val="003B74D4"/>
    <w:rsid w:val="003B7FA1"/>
    <w:rsid w:val="003C11AF"/>
    <w:rsid w:val="003C25B4"/>
    <w:rsid w:val="003C340A"/>
    <w:rsid w:val="003C365F"/>
    <w:rsid w:val="003D1DDD"/>
    <w:rsid w:val="003D78A8"/>
    <w:rsid w:val="003E4E2C"/>
    <w:rsid w:val="003E6BE1"/>
    <w:rsid w:val="003E74EA"/>
    <w:rsid w:val="003F150D"/>
    <w:rsid w:val="003F3C88"/>
    <w:rsid w:val="003F7B62"/>
    <w:rsid w:val="00410AF7"/>
    <w:rsid w:val="00414DCD"/>
    <w:rsid w:val="00415315"/>
    <w:rsid w:val="00416C1C"/>
    <w:rsid w:val="00417152"/>
    <w:rsid w:val="0042443C"/>
    <w:rsid w:val="00433A9A"/>
    <w:rsid w:val="00433C4C"/>
    <w:rsid w:val="0043444D"/>
    <w:rsid w:val="004344EC"/>
    <w:rsid w:val="004374F7"/>
    <w:rsid w:val="00445345"/>
    <w:rsid w:val="00446CBE"/>
    <w:rsid w:val="00447A5C"/>
    <w:rsid w:val="004521BB"/>
    <w:rsid w:val="0045357D"/>
    <w:rsid w:val="004665DB"/>
    <w:rsid w:val="00466634"/>
    <w:rsid w:val="00467E05"/>
    <w:rsid w:val="00470581"/>
    <w:rsid w:val="004713AD"/>
    <w:rsid w:val="004726EF"/>
    <w:rsid w:val="0047345A"/>
    <w:rsid w:val="0047428C"/>
    <w:rsid w:val="00476DC4"/>
    <w:rsid w:val="0048097C"/>
    <w:rsid w:val="0048543F"/>
    <w:rsid w:val="0048755D"/>
    <w:rsid w:val="00495FBB"/>
    <w:rsid w:val="004A3CAC"/>
    <w:rsid w:val="004A4184"/>
    <w:rsid w:val="004A62D6"/>
    <w:rsid w:val="004A78CB"/>
    <w:rsid w:val="004A7C55"/>
    <w:rsid w:val="004A7D4A"/>
    <w:rsid w:val="004B02E3"/>
    <w:rsid w:val="004B566D"/>
    <w:rsid w:val="004C38B7"/>
    <w:rsid w:val="004C3FEA"/>
    <w:rsid w:val="004D65C7"/>
    <w:rsid w:val="004D72BB"/>
    <w:rsid w:val="004E1079"/>
    <w:rsid w:val="004E3A57"/>
    <w:rsid w:val="004E3E65"/>
    <w:rsid w:val="004E46D6"/>
    <w:rsid w:val="004E6462"/>
    <w:rsid w:val="004E6E5C"/>
    <w:rsid w:val="004E6FEB"/>
    <w:rsid w:val="004F5D04"/>
    <w:rsid w:val="004F7DFB"/>
    <w:rsid w:val="00502440"/>
    <w:rsid w:val="005072F3"/>
    <w:rsid w:val="00510673"/>
    <w:rsid w:val="00510E1A"/>
    <w:rsid w:val="00517DC2"/>
    <w:rsid w:val="0052097B"/>
    <w:rsid w:val="00520C89"/>
    <w:rsid w:val="00521F5B"/>
    <w:rsid w:val="00522347"/>
    <w:rsid w:val="0052646A"/>
    <w:rsid w:val="0053414E"/>
    <w:rsid w:val="00536408"/>
    <w:rsid w:val="005411FC"/>
    <w:rsid w:val="005428EF"/>
    <w:rsid w:val="00543BA6"/>
    <w:rsid w:val="00544E7B"/>
    <w:rsid w:val="00555486"/>
    <w:rsid w:val="00560BED"/>
    <w:rsid w:val="0056493F"/>
    <w:rsid w:val="005671B9"/>
    <w:rsid w:val="00572732"/>
    <w:rsid w:val="00572C7B"/>
    <w:rsid w:val="0057370F"/>
    <w:rsid w:val="00573874"/>
    <w:rsid w:val="00574A2F"/>
    <w:rsid w:val="00586DF1"/>
    <w:rsid w:val="0058790F"/>
    <w:rsid w:val="00590231"/>
    <w:rsid w:val="00595A23"/>
    <w:rsid w:val="005969F9"/>
    <w:rsid w:val="00596E5B"/>
    <w:rsid w:val="005A0B0A"/>
    <w:rsid w:val="005A1532"/>
    <w:rsid w:val="005A2089"/>
    <w:rsid w:val="005A2593"/>
    <w:rsid w:val="005A7D9D"/>
    <w:rsid w:val="005B05CE"/>
    <w:rsid w:val="005B0B9D"/>
    <w:rsid w:val="005B2561"/>
    <w:rsid w:val="005B47AA"/>
    <w:rsid w:val="005B6E67"/>
    <w:rsid w:val="005B74D2"/>
    <w:rsid w:val="005B7894"/>
    <w:rsid w:val="005C5CA3"/>
    <w:rsid w:val="005C7FE9"/>
    <w:rsid w:val="005D138E"/>
    <w:rsid w:val="005D47CB"/>
    <w:rsid w:val="005E19B5"/>
    <w:rsid w:val="005E1F9E"/>
    <w:rsid w:val="005E57F9"/>
    <w:rsid w:val="005E74D3"/>
    <w:rsid w:val="005F73DB"/>
    <w:rsid w:val="00601C91"/>
    <w:rsid w:val="00602017"/>
    <w:rsid w:val="00603134"/>
    <w:rsid w:val="00603A8A"/>
    <w:rsid w:val="00604374"/>
    <w:rsid w:val="0061058F"/>
    <w:rsid w:val="00613355"/>
    <w:rsid w:val="006150D1"/>
    <w:rsid w:val="00615ECB"/>
    <w:rsid w:val="006165D9"/>
    <w:rsid w:val="006171F3"/>
    <w:rsid w:val="00617EEB"/>
    <w:rsid w:val="00621025"/>
    <w:rsid w:val="0062551F"/>
    <w:rsid w:val="006325F3"/>
    <w:rsid w:val="00632638"/>
    <w:rsid w:val="006328C4"/>
    <w:rsid w:val="00636AE7"/>
    <w:rsid w:val="00640226"/>
    <w:rsid w:val="006413E8"/>
    <w:rsid w:val="00642E14"/>
    <w:rsid w:val="006444BA"/>
    <w:rsid w:val="00645104"/>
    <w:rsid w:val="006542F9"/>
    <w:rsid w:val="00663BF5"/>
    <w:rsid w:val="00663F6C"/>
    <w:rsid w:val="00666829"/>
    <w:rsid w:val="00667BD1"/>
    <w:rsid w:val="00667CFB"/>
    <w:rsid w:val="00672EC1"/>
    <w:rsid w:val="00680E28"/>
    <w:rsid w:val="006835A6"/>
    <w:rsid w:val="006836D4"/>
    <w:rsid w:val="00687A3E"/>
    <w:rsid w:val="00687E3A"/>
    <w:rsid w:val="00691C68"/>
    <w:rsid w:val="00692F04"/>
    <w:rsid w:val="006A1F94"/>
    <w:rsid w:val="006A3349"/>
    <w:rsid w:val="006A42C2"/>
    <w:rsid w:val="006B38DB"/>
    <w:rsid w:val="006B427C"/>
    <w:rsid w:val="006B456C"/>
    <w:rsid w:val="006B4B33"/>
    <w:rsid w:val="006C0EF6"/>
    <w:rsid w:val="006C62DB"/>
    <w:rsid w:val="006C6F48"/>
    <w:rsid w:val="006D16A7"/>
    <w:rsid w:val="006D6809"/>
    <w:rsid w:val="006D724B"/>
    <w:rsid w:val="006D7B40"/>
    <w:rsid w:val="006D7B95"/>
    <w:rsid w:val="006D7F68"/>
    <w:rsid w:val="006E0F39"/>
    <w:rsid w:val="006E4EAF"/>
    <w:rsid w:val="006E650C"/>
    <w:rsid w:val="006E6B66"/>
    <w:rsid w:val="006F0230"/>
    <w:rsid w:val="006F17E9"/>
    <w:rsid w:val="006F4F6F"/>
    <w:rsid w:val="006F699E"/>
    <w:rsid w:val="00704758"/>
    <w:rsid w:val="00705579"/>
    <w:rsid w:val="00710137"/>
    <w:rsid w:val="007101C0"/>
    <w:rsid w:val="00712DD2"/>
    <w:rsid w:val="007225B7"/>
    <w:rsid w:val="00730B96"/>
    <w:rsid w:val="00730F24"/>
    <w:rsid w:val="00733851"/>
    <w:rsid w:val="00733DA1"/>
    <w:rsid w:val="0073561E"/>
    <w:rsid w:val="00740DCB"/>
    <w:rsid w:val="00741249"/>
    <w:rsid w:val="00741808"/>
    <w:rsid w:val="00741F8B"/>
    <w:rsid w:val="007502F7"/>
    <w:rsid w:val="00755021"/>
    <w:rsid w:val="007563E7"/>
    <w:rsid w:val="007656CC"/>
    <w:rsid w:val="00765A5B"/>
    <w:rsid w:val="00766426"/>
    <w:rsid w:val="00766610"/>
    <w:rsid w:val="007706D1"/>
    <w:rsid w:val="00770F1B"/>
    <w:rsid w:val="007723FD"/>
    <w:rsid w:val="00772F70"/>
    <w:rsid w:val="0077531D"/>
    <w:rsid w:val="00776BEA"/>
    <w:rsid w:val="00785290"/>
    <w:rsid w:val="00791B16"/>
    <w:rsid w:val="00791EA5"/>
    <w:rsid w:val="00794A24"/>
    <w:rsid w:val="0079653F"/>
    <w:rsid w:val="007A0C4B"/>
    <w:rsid w:val="007A0E3B"/>
    <w:rsid w:val="007A21B5"/>
    <w:rsid w:val="007A225F"/>
    <w:rsid w:val="007B2D55"/>
    <w:rsid w:val="007B4A18"/>
    <w:rsid w:val="007B7417"/>
    <w:rsid w:val="007C1575"/>
    <w:rsid w:val="007C2F4D"/>
    <w:rsid w:val="007C4687"/>
    <w:rsid w:val="007D049F"/>
    <w:rsid w:val="007D0E10"/>
    <w:rsid w:val="007D109F"/>
    <w:rsid w:val="007E03B3"/>
    <w:rsid w:val="007E117C"/>
    <w:rsid w:val="007E5BC5"/>
    <w:rsid w:val="007E7F30"/>
    <w:rsid w:val="007F1590"/>
    <w:rsid w:val="007F2B6E"/>
    <w:rsid w:val="007F30E2"/>
    <w:rsid w:val="007F6680"/>
    <w:rsid w:val="007F7086"/>
    <w:rsid w:val="00802769"/>
    <w:rsid w:val="00802E33"/>
    <w:rsid w:val="008034E6"/>
    <w:rsid w:val="00803F43"/>
    <w:rsid w:val="0080404A"/>
    <w:rsid w:val="00804ECA"/>
    <w:rsid w:val="008241B2"/>
    <w:rsid w:val="0083033F"/>
    <w:rsid w:val="008306D5"/>
    <w:rsid w:val="00835D90"/>
    <w:rsid w:val="00843A21"/>
    <w:rsid w:val="00847C5E"/>
    <w:rsid w:val="008549D9"/>
    <w:rsid w:val="00857B24"/>
    <w:rsid w:val="00861F84"/>
    <w:rsid w:val="00862609"/>
    <w:rsid w:val="00864069"/>
    <w:rsid w:val="00864477"/>
    <w:rsid w:val="0087529C"/>
    <w:rsid w:val="008754CC"/>
    <w:rsid w:val="00881EF6"/>
    <w:rsid w:val="00884FFB"/>
    <w:rsid w:val="0088776B"/>
    <w:rsid w:val="008A505A"/>
    <w:rsid w:val="008A797A"/>
    <w:rsid w:val="008B0AF4"/>
    <w:rsid w:val="008B718C"/>
    <w:rsid w:val="008C1055"/>
    <w:rsid w:val="008C4A72"/>
    <w:rsid w:val="008C6768"/>
    <w:rsid w:val="008C6BD2"/>
    <w:rsid w:val="008D3308"/>
    <w:rsid w:val="008D3F80"/>
    <w:rsid w:val="008D59A3"/>
    <w:rsid w:val="008E080A"/>
    <w:rsid w:val="008E1C48"/>
    <w:rsid w:val="008E356D"/>
    <w:rsid w:val="008F32C1"/>
    <w:rsid w:val="008F6F5F"/>
    <w:rsid w:val="008F7B4B"/>
    <w:rsid w:val="008F7CCF"/>
    <w:rsid w:val="009003A2"/>
    <w:rsid w:val="00900E8F"/>
    <w:rsid w:val="00902859"/>
    <w:rsid w:val="00911F8E"/>
    <w:rsid w:val="00916A31"/>
    <w:rsid w:val="0092082A"/>
    <w:rsid w:val="00920BA4"/>
    <w:rsid w:val="0092107B"/>
    <w:rsid w:val="00925456"/>
    <w:rsid w:val="00926B3D"/>
    <w:rsid w:val="0092761A"/>
    <w:rsid w:val="00930032"/>
    <w:rsid w:val="009303B4"/>
    <w:rsid w:val="009418BE"/>
    <w:rsid w:val="00954F96"/>
    <w:rsid w:val="0096240C"/>
    <w:rsid w:val="009626CA"/>
    <w:rsid w:val="00963528"/>
    <w:rsid w:val="00964E10"/>
    <w:rsid w:val="00967B74"/>
    <w:rsid w:val="009712B1"/>
    <w:rsid w:val="0097154D"/>
    <w:rsid w:val="0097302E"/>
    <w:rsid w:val="0097769B"/>
    <w:rsid w:val="00980FDE"/>
    <w:rsid w:val="009822B7"/>
    <w:rsid w:val="00992519"/>
    <w:rsid w:val="00993D78"/>
    <w:rsid w:val="00994A3B"/>
    <w:rsid w:val="00997B1A"/>
    <w:rsid w:val="009A0334"/>
    <w:rsid w:val="009A0D69"/>
    <w:rsid w:val="009A1F14"/>
    <w:rsid w:val="009A351D"/>
    <w:rsid w:val="009A4D6A"/>
    <w:rsid w:val="009A5E0A"/>
    <w:rsid w:val="009A706E"/>
    <w:rsid w:val="009B080D"/>
    <w:rsid w:val="009B165E"/>
    <w:rsid w:val="009B2F9F"/>
    <w:rsid w:val="009B332C"/>
    <w:rsid w:val="009B3E19"/>
    <w:rsid w:val="009B4A2C"/>
    <w:rsid w:val="009B66D4"/>
    <w:rsid w:val="009C0540"/>
    <w:rsid w:val="009C29CB"/>
    <w:rsid w:val="009C527E"/>
    <w:rsid w:val="009C68EC"/>
    <w:rsid w:val="009D0302"/>
    <w:rsid w:val="009D25C2"/>
    <w:rsid w:val="009D696E"/>
    <w:rsid w:val="009D7AC7"/>
    <w:rsid w:val="009E12A4"/>
    <w:rsid w:val="009E2CE4"/>
    <w:rsid w:val="009E5C31"/>
    <w:rsid w:val="009F159A"/>
    <w:rsid w:val="009F1E8F"/>
    <w:rsid w:val="009F1E9B"/>
    <w:rsid w:val="009F1EAE"/>
    <w:rsid w:val="009F5AB3"/>
    <w:rsid w:val="00A03150"/>
    <w:rsid w:val="00A03835"/>
    <w:rsid w:val="00A06675"/>
    <w:rsid w:val="00A06C3D"/>
    <w:rsid w:val="00A11A12"/>
    <w:rsid w:val="00A1341B"/>
    <w:rsid w:val="00A160FA"/>
    <w:rsid w:val="00A17181"/>
    <w:rsid w:val="00A2200A"/>
    <w:rsid w:val="00A22C7D"/>
    <w:rsid w:val="00A277C9"/>
    <w:rsid w:val="00A34273"/>
    <w:rsid w:val="00A3694D"/>
    <w:rsid w:val="00A36A3E"/>
    <w:rsid w:val="00A519FE"/>
    <w:rsid w:val="00A51DAF"/>
    <w:rsid w:val="00A555D9"/>
    <w:rsid w:val="00A55A39"/>
    <w:rsid w:val="00A57777"/>
    <w:rsid w:val="00A60671"/>
    <w:rsid w:val="00A61510"/>
    <w:rsid w:val="00A64C02"/>
    <w:rsid w:val="00A82A1E"/>
    <w:rsid w:val="00A87050"/>
    <w:rsid w:val="00AA0C6F"/>
    <w:rsid w:val="00AA2045"/>
    <w:rsid w:val="00AA432B"/>
    <w:rsid w:val="00AB61C4"/>
    <w:rsid w:val="00AC628A"/>
    <w:rsid w:val="00AD01C2"/>
    <w:rsid w:val="00AD470B"/>
    <w:rsid w:val="00AE22C1"/>
    <w:rsid w:val="00AE6AD8"/>
    <w:rsid w:val="00AF5EB9"/>
    <w:rsid w:val="00AF6428"/>
    <w:rsid w:val="00AF6463"/>
    <w:rsid w:val="00B01DE7"/>
    <w:rsid w:val="00B11187"/>
    <w:rsid w:val="00B12E67"/>
    <w:rsid w:val="00B1421B"/>
    <w:rsid w:val="00B15961"/>
    <w:rsid w:val="00B16E3F"/>
    <w:rsid w:val="00B21593"/>
    <w:rsid w:val="00B224DA"/>
    <w:rsid w:val="00B254CE"/>
    <w:rsid w:val="00B26677"/>
    <w:rsid w:val="00B302F6"/>
    <w:rsid w:val="00B32989"/>
    <w:rsid w:val="00B35D53"/>
    <w:rsid w:val="00B4321F"/>
    <w:rsid w:val="00B458BA"/>
    <w:rsid w:val="00B50293"/>
    <w:rsid w:val="00B50D2C"/>
    <w:rsid w:val="00B530F6"/>
    <w:rsid w:val="00B57E01"/>
    <w:rsid w:val="00B607FE"/>
    <w:rsid w:val="00B61622"/>
    <w:rsid w:val="00B63F43"/>
    <w:rsid w:val="00B674AB"/>
    <w:rsid w:val="00B73CB3"/>
    <w:rsid w:val="00B75F57"/>
    <w:rsid w:val="00B804A0"/>
    <w:rsid w:val="00B80584"/>
    <w:rsid w:val="00B8273D"/>
    <w:rsid w:val="00B8280A"/>
    <w:rsid w:val="00B86D35"/>
    <w:rsid w:val="00B947A4"/>
    <w:rsid w:val="00B974BA"/>
    <w:rsid w:val="00B97894"/>
    <w:rsid w:val="00BA1BB7"/>
    <w:rsid w:val="00BB0C59"/>
    <w:rsid w:val="00BB2BC4"/>
    <w:rsid w:val="00BB4859"/>
    <w:rsid w:val="00BB69D7"/>
    <w:rsid w:val="00BB7B65"/>
    <w:rsid w:val="00BC6324"/>
    <w:rsid w:val="00BC778D"/>
    <w:rsid w:val="00BD6AFD"/>
    <w:rsid w:val="00BD7CF2"/>
    <w:rsid w:val="00BD7D57"/>
    <w:rsid w:val="00BE11ED"/>
    <w:rsid w:val="00BF01FC"/>
    <w:rsid w:val="00BF1A2F"/>
    <w:rsid w:val="00BF2048"/>
    <w:rsid w:val="00C05A9F"/>
    <w:rsid w:val="00C12A79"/>
    <w:rsid w:val="00C12AB3"/>
    <w:rsid w:val="00C1344C"/>
    <w:rsid w:val="00C16685"/>
    <w:rsid w:val="00C1794E"/>
    <w:rsid w:val="00C21CB3"/>
    <w:rsid w:val="00C228DB"/>
    <w:rsid w:val="00C24810"/>
    <w:rsid w:val="00C251D0"/>
    <w:rsid w:val="00C2580A"/>
    <w:rsid w:val="00C36EA7"/>
    <w:rsid w:val="00C4052A"/>
    <w:rsid w:val="00C41B07"/>
    <w:rsid w:val="00C43E4E"/>
    <w:rsid w:val="00C450B1"/>
    <w:rsid w:val="00C50831"/>
    <w:rsid w:val="00C509C1"/>
    <w:rsid w:val="00C50F58"/>
    <w:rsid w:val="00C519F4"/>
    <w:rsid w:val="00C54928"/>
    <w:rsid w:val="00C669DC"/>
    <w:rsid w:val="00C72C98"/>
    <w:rsid w:val="00C8346A"/>
    <w:rsid w:val="00C86F3C"/>
    <w:rsid w:val="00C86F9A"/>
    <w:rsid w:val="00C95A91"/>
    <w:rsid w:val="00C96276"/>
    <w:rsid w:val="00CA06C7"/>
    <w:rsid w:val="00CA3140"/>
    <w:rsid w:val="00CA5528"/>
    <w:rsid w:val="00CA59FD"/>
    <w:rsid w:val="00CA746D"/>
    <w:rsid w:val="00CC23F5"/>
    <w:rsid w:val="00CC377C"/>
    <w:rsid w:val="00CD4FF3"/>
    <w:rsid w:val="00CE1701"/>
    <w:rsid w:val="00CE2E52"/>
    <w:rsid w:val="00CE4E31"/>
    <w:rsid w:val="00CE502E"/>
    <w:rsid w:val="00CE796D"/>
    <w:rsid w:val="00CF035F"/>
    <w:rsid w:val="00CF0A2F"/>
    <w:rsid w:val="00CF1203"/>
    <w:rsid w:val="00CF56BD"/>
    <w:rsid w:val="00CF5866"/>
    <w:rsid w:val="00CF6B83"/>
    <w:rsid w:val="00D02D90"/>
    <w:rsid w:val="00D041A0"/>
    <w:rsid w:val="00D06AFC"/>
    <w:rsid w:val="00D102F0"/>
    <w:rsid w:val="00D11FFA"/>
    <w:rsid w:val="00D12C75"/>
    <w:rsid w:val="00D13DB9"/>
    <w:rsid w:val="00D15A03"/>
    <w:rsid w:val="00D16D55"/>
    <w:rsid w:val="00D228B1"/>
    <w:rsid w:val="00D22FB0"/>
    <w:rsid w:val="00D31E35"/>
    <w:rsid w:val="00D33FA6"/>
    <w:rsid w:val="00D35E4A"/>
    <w:rsid w:val="00D41B7C"/>
    <w:rsid w:val="00D42AB0"/>
    <w:rsid w:val="00D43957"/>
    <w:rsid w:val="00D43CF0"/>
    <w:rsid w:val="00D454B0"/>
    <w:rsid w:val="00D50D07"/>
    <w:rsid w:val="00D5473C"/>
    <w:rsid w:val="00D564DE"/>
    <w:rsid w:val="00D60BA1"/>
    <w:rsid w:val="00D637D9"/>
    <w:rsid w:val="00D76100"/>
    <w:rsid w:val="00D76946"/>
    <w:rsid w:val="00D8297C"/>
    <w:rsid w:val="00D83827"/>
    <w:rsid w:val="00D84A39"/>
    <w:rsid w:val="00D863C5"/>
    <w:rsid w:val="00D87FC0"/>
    <w:rsid w:val="00D9091F"/>
    <w:rsid w:val="00D91265"/>
    <w:rsid w:val="00D9291A"/>
    <w:rsid w:val="00D94799"/>
    <w:rsid w:val="00D96945"/>
    <w:rsid w:val="00DA520D"/>
    <w:rsid w:val="00DA5C68"/>
    <w:rsid w:val="00DB0F9C"/>
    <w:rsid w:val="00DB4740"/>
    <w:rsid w:val="00DB520E"/>
    <w:rsid w:val="00DC135C"/>
    <w:rsid w:val="00DC2511"/>
    <w:rsid w:val="00DC3A19"/>
    <w:rsid w:val="00DD5455"/>
    <w:rsid w:val="00DD76C4"/>
    <w:rsid w:val="00DE1BB3"/>
    <w:rsid w:val="00DE2DC8"/>
    <w:rsid w:val="00DE3E46"/>
    <w:rsid w:val="00DE5E89"/>
    <w:rsid w:val="00DE6E66"/>
    <w:rsid w:val="00DF4C93"/>
    <w:rsid w:val="00DF6D77"/>
    <w:rsid w:val="00E02EED"/>
    <w:rsid w:val="00E0579D"/>
    <w:rsid w:val="00E05D1A"/>
    <w:rsid w:val="00E142C5"/>
    <w:rsid w:val="00E165BD"/>
    <w:rsid w:val="00E20D48"/>
    <w:rsid w:val="00E27E69"/>
    <w:rsid w:val="00E300DD"/>
    <w:rsid w:val="00E3041D"/>
    <w:rsid w:val="00E30A93"/>
    <w:rsid w:val="00E30BF9"/>
    <w:rsid w:val="00E41B01"/>
    <w:rsid w:val="00E42D1D"/>
    <w:rsid w:val="00E42DD8"/>
    <w:rsid w:val="00E4363F"/>
    <w:rsid w:val="00E43B14"/>
    <w:rsid w:val="00E4431C"/>
    <w:rsid w:val="00E46EFD"/>
    <w:rsid w:val="00E505D1"/>
    <w:rsid w:val="00E51EDE"/>
    <w:rsid w:val="00E56FFD"/>
    <w:rsid w:val="00E57943"/>
    <w:rsid w:val="00E64E15"/>
    <w:rsid w:val="00E64F4F"/>
    <w:rsid w:val="00E72BA5"/>
    <w:rsid w:val="00E72D95"/>
    <w:rsid w:val="00E7534E"/>
    <w:rsid w:val="00E763D5"/>
    <w:rsid w:val="00E776E5"/>
    <w:rsid w:val="00E77F30"/>
    <w:rsid w:val="00E85C99"/>
    <w:rsid w:val="00E874FB"/>
    <w:rsid w:val="00E9109E"/>
    <w:rsid w:val="00E92D37"/>
    <w:rsid w:val="00E92F78"/>
    <w:rsid w:val="00E936B8"/>
    <w:rsid w:val="00E97292"/>
    <w:rsid w:val="00EA0F2F"/>
    <w:rsid w:val="00EA263A"/>
    <w:rsid w:val="00EA3C51"/>
    <w:rsid w:val="00EA3D76"/>
    <w:rsid w:val="00EB280A"/>
    <w:rsid w:val="00EB46EA"/>
    <w:rsid w:val="00EB7DD9"/>
    <w:rsid w:val="00EC1B25"/>
    <w:rsid w:val="00EC3CB3"/>
    <w:rsid w:val="00ED01A1"/>
    <w:rsid w:val="00ED2FB6"/>
    <w:rsid w:val="00ED4EA8"/>
    <w:rsid w:val="00EE058A"/>
    <w:rsid w:val="00EE4E92"/>
    <w:rsid w:val="00EE5E55"/>
    <w:rsid w:val="00EE7AF6"/>
    <w:rsid w:val="00EF04C3"/>
    <w:rsid w:val="00EF1982"/>
    <w:rsid w:val="00EF5BFF"/>
    <w:rsid w:val="00F001AB"/>
    <w:rsid w:val="00F006DD"/>
    <w:rsid w:val="00F0600B"/>
    <w:rsid w:val="00F07172"/>
    <w:rsid w:val="00F16B8C"/>
    <w:rsid w:val="00F27659"/>
    <w:rsid w:val="00F312D0"/>
    <w:rsid w:val="00F316E0"/>
    <w:rsid w:val="00F40927"/>
    <w:rsid w:val="00F40D29"/>
    <w:rsid w:val="00F41963"/>
    <w:rsid w:val="00F435BF"/>
    <w:rsid w:val="00F462F7"/>
    <w:rsid w:val="00F47870"/>
    <w:rsid w:val="00F50F6A"/>
    <w:rsid w:val="00F57357"/>
    <w:rsid w:val="00F57A83"/>
    <w:rsid w:val="00F62AD8"/>
    <w:rsid w:val="00F6618A"/>
    <w:rsid w:val="00F72339"/>
    <w:rsid w:val="00F76029"/>
    <w:rsid w:val="00F77940"/>
    <w:rsid w:val="00F8364B"/>
    <w:rsid w:val="00F872C6"/>
    <w:rsid w:val="00F91517"/>
    <w:rsid w:val="00F9188A"/>
    <w:rsid w:val="00F94D21"/>
    <w:rsid w:val="00F95A4B"/>
    <w:rsid w:val="00FA0011"/>
    <w:rsid w:val="00FA1C22"/>
    <w:rsid w:val="00FA394A"/>
    <w:rsid w:val="00FA75F8"/>
    <w:rsid w:val="00FB6A82"/>
    <w:rsid w:val="00FC1475"/>
    <w:rsid w:val="00FC3134"/>
    <w:rsid w:val="00FC6512"/>
    <w:rsid w:val="00FC74CE"/>
    <w:rsid w:val="00FC757A"/>
    <w:rsid w:val="00FC799C"/>
    <w:rsid w:val="00FD038C"/>
    <w:rsid w:val="00FD4272"/>
    <w:rsid w:val="00FD55E8"/>
    <w:rsid w:val="00FE291E"/>
    <w:rsid w:val="00FE5DA7"/>
    <w:rsid w:val="00FE61A4"/>
    <w:rsid w:val="00FE65FA"/>
    <w:rsid w:val="00FE78FF"/>
    <w:rsid w:val="00FF1505"/>
    <w:rsid w:val="00FF1663"/>
    <w:rsid w:val="00FF2610"/>
    <w:rsid w:val="00FF2C82"/>
    <w:rsid w:val="00FF4114"/>
    <w:rsid w:val="27E445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lsdException w:name="heading 5" w:uiPriority="9"/>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pPr>
      <w:keepNext/>
      <w:keepLines/>
      <w:spacing w:after="0" w:line="360" w:lineRule="auto"/>
      <w:ind w:left="720" w:right="362" w:hanging="360"/>
      <w:jc w:val="center"/>
      <w:outlineLvl w:val="0"/>
    </w:pPr>
    <w:rPr>
      <w:rFonts w:eastAsiaTheme="majorEastAsia"/>
      <w:b/>
      <w:color w:val="auto"/>
      <w:kern w:val="0"/>
      <w:sz w:val="32"/>
      <w:szCs w:val="32"/>
      <w:lang w:val="en-GB" w:eastAsia="en-GB"/>
    </w:rPr>
  </w:style>
  <w:style w:type="paragraph" w:styleId="Heading2">
    <w:name w:val="heading 2"/>
    <w:basedOn w:val="Normal"/>
    <w:next w:val="Normal"/>
    <w:link w:val="Heading2Char"/>
    <w:autoRedefine/>
    <w:uiPriority w:val="9"/>
    <w:unhideWhenUsed/>
    <w:qFormat/>
    <w:rsid w:val="00283830"/>
    <w:pPr>
      <w:keepNext/>
      <w:keepLines/>
      <w:spacing w:before="240" w:after="0" w:line="360" w:lineRule="auto"/>
      <w:jc w:val="center"/>
      <w:outlineLvl w:val="1"/>
    </w:pPr>
    <w:rPr>
      <w:b/>
      <w:iCs/>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1"/>
    <w:qFormat/>
    <w:pPr>
      <w:keepNext/>
      <w:keepLines/>
      <w:spacing w:before="240" w:after="40"/>
      <w:outlineLvl w:val="3"/>
    </w:pPr>
    <w:rPr>
      <w:b/>
      <w:szCs w:val="24"/>
    </w:rPr>
  </w:style>
  <w:style w:type="paragraph" w:styleId="Heading5">
    <w:name w:val="heading 5"/>
    <w:basedOn w:val="Normal"/>
    <w:next w:val="Normal"/>
    <w:link w:val="Heading5Char1"/>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1"/>
    <w:uiPriority w:val="9"/>
    <w:unhideWhenUsed/>
    <w:qFormat/>
    <w:pPr>
      <w:keepNext/>
      <w:keepLines/>
      <w:widowControl w:val="0"/>
      <w:autoSpaceDE w:val="0"/>
      <w:autoSpaceDN w:val="0"/>
      <w:spacing w:before="40" w:after="0" w:line="240" w:lineRule="auto"/>
      <w:ind w:left="5040" w:hanging="360"/>
      <w:outlineLvl w:val="6"/>
    </w:pPr>
    <w:rPr>
      <w:rFonts w:asciiTheme="majorHAnsi" w:eastAsiaTheme="majorEastAsia" w:hAnsiTheme="majorHAnsi" w:cstheme="majorBidi"/>
      <w:i/>
      <w:iCs/>
      <w:color w:val="1F3864" w:themeColor="accent1" w:themeShade="80"/>
      <w:kern w:val="0"/>
      <w:sz w:val="22"/>
      <w:szCs w:val="22"/>
    </w:rPr>
  </w:style>
  <w:style w:type="paragraph" w:styleId="Heading8">
    <w:name w:val="heading 8"/>
    <w:basedOn w:val="Normal"/>
    <w:next w:val="Normal"/>
    <w:link w:val="Heading8Char1"/>
    <w:uiPriority w:val="9"/>
    <w:semiHidden/>
    <w:unhideWhenUsed/>
    <w:qFormat/>
    <w:pPr>
      <w:keepNext/>
      <w:keepLines/>
      <w:widowControl w:val="0"/>
      <w:autoSpaceDE w:val="0"/>
      <w:autoSpaceDN w:val="0"/>
      <w:spacing w:before="40" w:after="0" w:line="240" w:lineRule="auto"/>
      <w:ind w:left="5760" w:hanging="360"/>
      <w:outlineLvl w:val="7"/>
    </w:pPr>
    <w:rPr>
      <w:rFonts w:asciiTheme="majorHAnsi" w:eastAsiaTheme="majorEastAsia" w:hAnsiTheme="majorHAnsi" w:cstheme="majorBidi"/>
      <w:color w:val="262626" w:themeColor="text1" w:themeTint="D9"/>
      <w:kern w:val="0"/>
      <w:sz w:val="21"/>
      <w:szCs w:val="21"/>
    </w:rPr>
  </w:style>
  <w:style w:type="paragraph" w:styleId="Heading9">
    <w:name w:val="heading 9"/>
    <w:basedOn w:val="Normal"/>
    <w:next w:val="Normal"/>
    <w:link w:val="Heading9Char1"/>
    <w:uiPriority w:val="9"/>
    <w:semiHidden/>
    <w:unhideWhenUsed/>
    <w:qFormat/>
    <w:pPr>
      <w:keepNext/>
      <w:keepLines/>
      <w:widowControl w:val="0"/>
      <w:autoSpaceDE w:val="0"/>
      <w:autoSpaceDN w:val="0"/>
      <w:spacing w:before="40" w:after="0" w:line="240" w:lineRule="auto"/>
      <w:ind w:left="6480" w:hanging="360"/>
      <w:outlineLvl w:val="8"/>
    </w:pPr>
    <w:rPr>
      <w:rFonts w:asciiTheme="majorHAnsi" w:eastAsiaTheme="majorEastAsia" w:hAnsiTheme="majorHAnsi" w:cstheme="majorBidi"/>
      <w:i/>
      <w:iCs/>
      <w:color w:val="262626" w:themeColor="text1" w:themeTint="D9"/>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lockText">
    <w:name w:val="Block Text"/>
    <w:basedOn w:val="Normal"/>
    <w:uiPriority w:val="99"/>
    <w:semiHidden/>
    <w:unhideWhenUsed/>
    <w:qFormat/>
    <w:pPr>
      <w:spacing w:line="276" w:lineRule="auto"/>
      <w:ind w:left="1440" w:right="1440"/>
    </w:pPr>
    <w:rPr>
      <w:rFonts w:ascii="Calibri" w:hAnsi="Calibri"/>
      <w:color w:val="auto"/>
      <w:kern w:val="0"/>
      <w:sz w:val="22"/>
      <w:szCs w:val="22"/>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qFormat/>
    <w:pPr>
      <w:spacing w:line="480" w:lineRule="auto"/>
    </w:pPr>
    <w:rPr>
      <w:rFonts w:ascii="Calibri" w:hAnsi="Calibri"/>
      <w:color w:val="auto"/>
      <w:kern w:val="0"/>
      <w:sz w:val="22"/>
      <w:szCs w:val="22"/>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FirstIndent">
    <w:name w:val="Body Text First Indent"/>
    <w:basedOn w:val="BodyText"/>
    <w:link w:val="BodyTextFirstIndentChar"/>
    <w:uiPriority w:val="99"/>
    <w:semiHidden/>
    <w:unhideWhenUsed/>
    <w:qFormat/>
    <w:pPr>
      <w:ind w:left="0" w:firstLine="210"/>
    </w:pPr>
    <w:rPr>
      <w:rFonts w:ascii="Calibri" w:eastAsia="Times New Roman" w:hAnsi="Calibri"/>
      <w:sz w:val="22"/>
      <w:lang w:val="en-US"/>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unhideWhenUsed/>
    <w:qFormat/>
    <w:pPr>
      <w:spacing w:line="480" w:lineRule="auto"/>
      <w:ind w:left="360"/>
    </w:pPr>
    <w:rPr>
      <w:color w:val="auto"/>
      <w:kern w:val="0"/>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hAnsi="Arial"/>
      <w:color w:val="auto"/>
      <w:kern w:val="0"/>
      <w:lang w:val="zh-CN" w:eastAsia="zh-CN"/>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paragraph" w:styleId="Closing">
    <w:name w:val="Closing"/>
    <w:basedOn w:val="Normal"/>
    <w:link w:val="ClosingChar"/>
    <w:uiPriority w:val="99"/>
    <w:semiHidden/>
    <w:unhideWhenUsed/>
    <w:qFormat/>
    <w:pPr>
      <w:spacing w:after="200" w:line="276" w:lineRule="auto"/>
      <w:ind w:left="4320"/>
    </w:pPr>
    <w:rPr>
      <w:rFonts w:ascii="Calibri" w:hAnsi="Calibri"/>
      <w:color w:val="auto"/>
      <w:kern w:val="0"/>
      <w:sz w:val="22"/>
      <w:szCs w:val="22"/>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0"/>
    </w:pPr>
    <w:rPr>
      <w:rFonts w:eastAsia="Times New Roman" w:cs="Times New Roman"/>
      <w:b/>
      <w:bCs/>
      <w:sz w:val="24"/>
      <w:szCs w:val="24"/>
    </w:rPr>
  </w:style>
  <w:style w:type="paragraph" w:styleId="Date">
    <w:name w:val="Date"/>
    <w:basedOn w:val="Normal"/>
    <w:next w:val="Normal"/>
    <w:link w:val="DateChar"/>
    <w:uiPriority w:val="99"/>
    <w:semiHidden/>
    <w:unhideWhenUsed/>
    <w:qFormat/>
    <w:pPr>
      <w:spacing w:after="200" w:line="276" w:lineRule="auto"/>
    </w:pPr>
    <w:rPr>
      <w:rFonts w:ascii="Calibri" w:hAnsi="Calibri"/>
      <w:color w:val="auto"/>
      <w:kern w:val="0"/>
      <w:sz w:val="22"/>
      <w:szCs w:val="22"/>
    </w:rPr>
  </w:style>
  <w:style w:type="paragraph" w:styleId="DocumentMap">
    <w:name w:val="Document Map"/>
    <w:basedOn w:val="Normal"/>
    <w:link w:val="DocumentMapChar"/>
    <w:uiPriority w:val="99"/>
    <w:semiHidden/>
    <w:unhideWhenUsed/>
    <w:qFormat/>
    <w:pPr>
      <w:spacing w:after="0" w:line="240" w:lineRule="auto"/>
    </w:pPr>
    <w:rPr>
      <w:rFonts w:ascii="Tahoma" w:hAnsi="Tahoma"/>
      <w:color w:val="auto"/>
      <w:kern w:val="0"/>
      <w:sz w:val="16"/>
      <w:szCs w:val="16"/>
      <w:lang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hAnsi="Calibri"/>
      <w:color w:val="auto"/>
      <w:kern w:val="0"/>
      <w:sz w:val="22"/>
      <w:szCs w:val="22"/>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hAnsi="Calibri"/>
      <w:color w:val="auto"/>
      <w:kern w:val="0"/>
      <w:sz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hAnsi="Arial" w:cs="Arial"/>
      <w:color w:val="auto"/>
      <w:kern w:val="0"/>
      <w:sz w:val="22"/>
      <w:szCs w:val="22"/>
    </w:rPr>
  </w:style>
  <w:style w:type="paragraph" w:styleId="EnvelopeReturn">
    <w:name w:val="envelope return"/>
    <w:basedOn w:val="Normal"/>
    <w:uiPriority w:val="99"/>
    <w:semiHidden/>
    <w:unhideWhenUsed/>
    <w:qFormat/>
    <w:pPr>
      <w:spacing w:after="200" w:line="276" w:lineRule="auto"/>
    </w:pPr>
    <w:rPr>
      <w:rFonts w:ascii="Arial" w:hAnsi="Arial" w:cs="Arial"/>
      <w:color w:val="auto"/>
      <w:kern w:val="0"/>
      <w:sz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hAnsi="Calibri"/>
      <w:color w:val="auto"/>
      <w:kern w:val="0"/>
      <w:sz w:val="20"/>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hAnsi="Calibri"/>
      <w:i/>
      <w:iCs/>
      <w:color w:val="auto"/>
      <w:kern w:val="0"/>
      <w:sz w:val="22"/>
      <w:szCs w:val="22"/>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hAnsi="Courier New" w:cs="Courier New"/>
      <w:color w:val="auto"/>
      <w:kern w:val="0"/>
      <w:sz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hAnsi="Calibri"/>
      <w:color w:val="auto"/>
      <w:kern w:val="0"/>
      <w:sz w:val="22"/>
      <w:szCs w:val="22"/>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hAnsi="Calibri"/>
      <w:color w:val="auto"/>
      <w:kern w:val="0"/>
      <w:sz w:val="22"/>
      <w:szCs w:val="22"/>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hAnsi="Calibri"/>
      <w:color w:val="auto"/>
      <w:kern w:val="0"/>
      <w:sz w:val="22"/>
      <w:szCs w:val="22"/>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hAnsi="Calibri"/>
      <w:color w:val="auto"/>
      <w:kern w:val="0"/>
      <w:sz w:val="22"/>
      <w:szCs w:val="22"/>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hAnsi="Calibri"/>
      <w:color w:val="auto"/>
      <w:kern w:val="0"/>
      <w:sz w:val="22"/>
      <w:szCs w:val="22"/>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hAnsi="Calibri"/>
      <w:color w:val="auto"/>
      <w:kern w:val="0"/>
      <w:sz w:val="22"/>
      <w:szCs w:val="22"/>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hAnsi="Calibri"/>
      <w:color w:val="auto"/>
      <w:kern w:val="0"/>
      <w:sz w:val="22"/>
      <w:szCs w:val="22"/>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hAnsi="Calibri"/>
      <w:color w:val="auto"/>
      <w:kern w:val="0"/>
      <w:sz w:val="22"/>
      <w:szCs w:val="22"/>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hAnsi="Calibri"/>
      <w:color w:val="auto"/>
      <w:kern w:val="0"/>
      <w:sz w:val="22"/>
      <w:szCs w:val="22"/>
    </w:rPr>
  </w:style>
  <w:style w:type="paragraph" w:styleId="IndexHeading">
    <w:name w:val="index heading"/>
    <w:basedOn w:val="Normal"/>
    <w:next w:val="Index1"/>
    <w:uiPriority w:val="99"/>
    <w:semiHidden/>
    <w:unhideWhenUsed/>
    <w:qFormat/>
    <w:pPr>
      <w:spacing w:after="200" w:line="276" w:lineRule="auto"/>
    </w:pPr>
    <w:rPr>
      <w:rFonts w:ascii="Arial" w:hAnsi="Arial" w:cs="Arial"/>
      <w:b/>
      <w:bCs/>
      <w:color w:val="auto"/>
      <w:kern w:val="0"/>
      <w:sz w:val="22"/>
      <w:szCs w:val="22"/>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2">
    <w:name w:val="List 2"/>
    <w:basedOn w:val="Normal"/>
    <w:uiPriority w:val="99"/>
    <w:semiHidden/>
    <w:unhideWhenUsed/>
    <w:qFormat/>
    <w:pPr>
      <w:spacing w:after="200" w:line="276" w:lineRule="auto"/>
      <w:ind w:left="720" w:hanging="360"/>
    </w:pPr>
    <w:rPr>
      <w:rFonts w:ascii="Calibri" w:hAnsi="Calibri"/>
      <w:color w:val="auto"/>
      <w:kern w:val="0"/>
      <w:sz w:val="22"/>
      <w:szCs w:val="22"/>
    </w:rPr>
  </w:style>
  <w:style w:type="paragraph" w:styleId="List3">
    <w:name w:val="List 3"/>
    <w:basedOn w:val="Normal"/>
    <w:uiPriority w:val="99"/>
    <w:semiHidden/>
    <w:unhideWhenUsed/>
    <w:qFormat/>
    <w:pPr>
      <w:spacing w:after="200" w:line="276" w:lineRule="auto"/>
      <w:ind w:left="1080" w:hanging="360"/>
    </w:pPr>
    <w:rPr>
      <w:rFonts w:ascii="Calibri" w:hAnsi="Calibri"/>
      <w:color w:val="auto"/>
      <w:kern w:val="0"/>
      <w:sz w:val="22"/>
      <w:szCs w:val="22"/>
    </w:rPr>
  </w:style>
  <w:style w:type="paragraph" w:styleId="List4">
    <w:name w:val="List 4"/>
    <w:basedOn w:val="Normal"/>
    <w:uiPriority w:val="99"/>
    <w:semiHidden/>
    <w:unhideWhenUsed/>
    <w:qFormat/>
    <w:pPr>
      <w:spacing w:after="200" w:line="276" w:lineRule="auto"/>
      <w:ind w:left="1440" w:hanging="360"/>
    </w:pPr>
    <w:rPr>
      <w:rFonts w:ascii="Calibri" w:hAnsi="Calibri"/>
      <w:color w:val="auto"/>
      <w:kern w:val="0"/>
      <w:sz w:val="22"/>
      <w:szCs w:val="22"/>
    </w:rPr>
  </w:style>
  <w:style w:type="paragraph" w:styleId="List5">
    <w:name w:val="List 5"/>
    <w:basedOn w:val="Normal"/>
    <w:uiPriority w:val="99"/>
    <w:semiHidden/>
    <w:unhideWhenUsed/>
    <w:qFormat/>
    <w:pPr>
      <w:spacing w:after="200" w:line="276" w:lineRule="auto"/>
      <w:ind w:left="1800" w:hanging="360"/>
    </w:pPr>
    <w:rPr>
      <w:rFonts w:ascii="Calibri" w:hAnsi="Calibri"/>
      <w:color w:val="auto"/>
      <w:kern w:val="0"/>
      <w:sz w:val="22"/>
      <w:szCs w:val="22"/>
    </w:rPr>
  </w:style>
  <w:style w:type="paragraph" w:styleId="ListBullet">
    <w:name w:val="List Bullet"/>
    <w:basedOn w:val="Normal"/>
    <w:uiPriority w:val="99"/>
    <w:semiHidden/>
    <w:unhideWhenUsed/>
    <w:qFormat/>
    <w:pPr>
      <w:numPr>
        <w:numId w:val="1"/>
      </w:numPr>
      <w:spacing w:after="200" w:line="276" w:lineRule="auto"/>
    </w:pPr>
    <w:rPr>
      <w:rFonts w:ascii="Calibri" w:hAnsi="Calibri"/>
      <w:color w:val="auto"/>
      <w:kern w:val="0"/>
      <w:sz w:val="22"/>
      <w:szCs w:val="22"/>
    </w:rPr>
  </w:style>
  <w:style w:type="paragraph" w:styleId="ListBullet2">
    <w:name w:val="List Bullet 2"/>
    <w:basedOn w:val="Normal"/>
    <w:uiPriority w:val="99"/>
    <w:semiHidden/>
    <w:unhideWhenUsed/>
    <w:qFormat/>
    <w:pPr>
      <w:numPr>
        <w:numId w:val="2"/>
      </w:numPr>
      <w:spacing w:after="200" w:line="276" w:lineRule="auto"/>
    </w:pPr>
    <w:rPr>
      <w:rFonts w:ascii="Calibri" w:hAnsi="Calibri"/>
      <w:color w:val="auto"/>
      <w:kern w:val="0"/>
      <w:sz w:val="22"/>
      <w:szCs w:val="22"/>
    </w:rPr>
  </w:style>
  <w:style w:type="paragraph" w:styleId="ListBullet3">
    <w:name w:val="List Bullet 3"/>
    <w:basedOn w:val="Normal"/>
    <w:uiPriority w:val="99"/>
    <w:semiHidden/>
    <w:unhideWhenUsed/>
    <w:qFormat/>
    <w:pPr>
      <w:numPr>
        <w:numId w:val="3"/>
      </w:numPr>
      <w:spacing w:after="200" w:line="276" w:lineRule="auto"/>
    </w:pPr>
    <w:rPr>
      <w:rFonts w:ascii="Calibri" w:hAnsi="Calibri"/>
      <w:color w:val="auto"/>
      <w:kern w:val="0"/>
      <w:sz w:val="22"/>
      <w:szCs w:val="22"/>
    </w:rPr>
  </w:style>
  <w:style w:type="paragraph" w:styleId="ListBullet4">
    <w:name w:val="List Bullet 4"/>
    <w:basedOn w:val="Normal"/>
    <w:uiPriority w:val="99"/>
    <w:semiHidden/>
    <w:unhideWhenUsed/>
    <w:qFormat/>
    <w:pPr>
      <w:numPr>
        <w:numId w:val="4"/>
      </w:numPr>
      <w:spacing w:after="200" w:line="276" w:lineRule="auto"/>
    </w:pPr>
    <w:rPr>
      <w:rFonts w:ascii="Calibri" w:hAnsi="Calibri"/>
      <w:color w:val="auto"/>
      <w:kern w:val="0"/>
      <w:sz w:val="22"/>
      <w:szCs w:val="22"/>
    </w:rPr>
  </w:style>
  <w:style w:type="paragraph" w:styleId="ListBullet5">
    <w:name w:val="List Bullet 5"/>
    <w:basedOn w:val="Normal"/>
    <w:uiPriority w:val="99"/>
    <w:semiHidden/>
    <w:unhideWhenUsed/>
    <w:qFormat/>
    <w:pPr>
      <w:numPr>
        <w:numId w:val="5"/>
      </w:numPr>
      <w:spacing w:after="200" w:line="276" w:lineRule="auto"/>
    </w:pPr>
    <w:rPr>
      <w:rFonts w:ascii="Calibri" w:hAnsi="Calibri"/>
      <w:color w:val="auto"/>
      <w:kern w:val="0"/>
      <w:sz w:val="22"/>
      <w:szCs w:val="22"/>
    </w:rPr>
  </w:style>
  <w:style w:type="paragraph" w:styleId="ListContinue">
    <w:name w:val="List Continue"/>
    <w:basedOn w:val="Normal"/>
    <w:uiPriority w:val="99"/>
    <w:semiHidden/>
    <w:unhideWhenUsed/>
    <w:qFormat/>
    <w:pPr>
      <w:spacing w:line="276" w:lineRule="auto"/>
      <w:ind w:left="360"/>
    </w:pPr>
    <w:rPr>
      <w:rFonts w:ascii="Calibri" w:hAnsi="Calibri"/>
      <w:color w:val="auto"/>
      <w:kern w:val="0"/>
      <w:sz w:val="22"/>
      <w:szCs w:val="22"/>
    </w:rPr>
  </w:style>
  <w:style w:type="paragraph" w:styleId="ListContinue2">
    <w:name w:val="List Continue 2"/>
    <w:basedOn w:val="Normal"/>
    <w:uiPriority w:val="99"/>
    <w:semiHidden/>
    <w:unhideWhenUsed/>
    <w:qFormat/>
    <w:pPr>
      <w:spacing w:line="276" w:lineRule="auto"/>
      <w:ind w:left="720"/>
    </w:pPr>
    <w:rPr>
      <w:rFonts w:ascii="Calibri" w:hAnsi="Calibri"/>
      <w:color w:val="auto"/>
      <w:kern w:val="0"/>
      <w:sz w:val="22"/>
      <w:szCs w:val="22"/>
    </w:rPr>
  </w:style>
  <w:style w:type="paragraph" w:styleId="ListContinue3">
    <w:name w:val="List Continue 3"/>
    <w:basedOn w:val="Normal"/>
    <w:uiPriority w:val="99"/>
    <w:semiHidden/>
    <w:unhideWhenUsed/>
    <w:qFormat/>
    <w:pPr>
      <w:spacing w:line="276" w:lineRule="auto"/>
      <w:ind w:left="1080"/>
    </w:pPr>
    <w:rPr>
      <w:rFonts w:ascii="Calibri" w:hAnsi="Calibri"/>
      <w:color w:val="auto"/>
      <w:kern w:val="0"/>
      <w:sz w:val="22"/>
      <w:szCs w:val="22"/>
    </w:rPr>
  </w:style>
  <w:style w:type="paragraph" w:styleId="ListContinue4">
    <w:name w:val="List Continue 4"/>
    <w:basedOn w:val="Normal"/>
    <w:uiPriority w:val="99"/>
    <w:semiHidden/>
    <w:unhideWhenUsed/>
    <w:qFormat/>
    <w:pPr>
      <w:spacing w:line="276" w:lineRule="auto"/>
      <w:ind w:left="1440"/>
    </w:pPr>
    <w:rPr>
      <w:rFonts w:ascii="Calibri" w:hAnsi="Calibri"/>
      <w:color w:val="auto"/>
      <w:kern w:val="0"/>
      <w:sz w:val="22"/>
      <w:szCs w:val="22"/>
    </w:rPr>
  </w:style>
  <w:style w:type="paragraph" w:styleId="ListContinue5">
    <w:name w:val="List Continue 5"/>
    <w:basedOn w:val="Normal"/>
    <w:uiPriority w:val="99"/>
    <w:semiHidden/>
    <w:unhideWhenUsed/>
    <w:qFormat/>
    <w:pPr>
      <w:spacing w:line="276" w:lineRule="auto"/>
      <w:ind w:left="1800"/>
    </w:pPr>
    <w:rPr>
      <w:rFonts w:ascii="Calibri" w:hAnsi="Calibri"/>
      <w:color w:val="auto"/>
      <w:kern w:val="0"/>
      <w:sz w:val="22"/>
      <w:szCs w:val="22"/>
    </w:rPr>
  </w:style>
  <w:style w:type="paragraph" w:styleId="ListNumber">
    <w:name w:val="List Number"/>
    <w:basedOn w:val="Normal"/>
    <w:uiPriority w:val="99"/>
    <w:semiHidden/>
    <w:unhideWhenUsed/>
    <w:qFormat/>
    <w:pPr>
      <w:numPr>
        <w:numId w:val="6"/>
      </w:numPr>
      <w:spacing w:after="200" w:line="276" w:lineRule="auto"/>
    </w:pPr>
    <w:rPr>
      <w:rFonts w:ascii="Calibri" w:hAnsi="Calibri"/>
      <w:color w:val="auto"/>
      <w:kern w:val="0"/>
      <w:sz w:val="22"/>
      <w:szCs w:val="22"/>
    </w:rPr>
  </w:style>
  <w:style w:type="paragraph" w:styleId="ListNumber2">
    <w:name w:val="List Number 2"/>
    <w:basedOn w:val="Normal"/>
    <w:uiPriority w:val="99"/>
    <w:semiHidden/>
    <w:unhideWhenUsed/>
    <w:qFormat/>
    <w:pPr>
      <w:numPr>
        <w:numId w:val="7"/>
      </w:numPr>
      <w:spacing w:after="200" w:line="276" w:lineRule="auto"/>
    </w:pPr>
    <w:rPr>
      <w:rFonts w:ascii="Calibri" w:hAnsi="Calibri"/>
      <w:color w:val="auto"/>
      <w:kern w:val="0"/>
      <w:sz w:val="22"/>
      <w:szCs w:val="22"/>
    </w:rPr>
  </w:style>
  <w:style w:type="paragraph" w:styleId="ListNumber3">
    <w:name w:val="List Number 3"/>
    <w:basedOn w:val="Normal"/>
    <w:uiPriority w:val="99"/>
    <w:semiHidden/>
    <w:unhideWhenUsed/>
    <w:qFormat/>
    <w:pPr>
      <w:numPr>
        <w:numId w:val="8"/>
      </w:numPr>
      <w:spacing w:after="200" w:line="276" w:lineRule="auto"/>
    </w:pPr>
    <w:rPr>
      <w:rFonts w:ascii="Calibri" w:hAnsi="Calibri"/>
      <w:color w:val="auto"/>
      <w:kern w:val="0"/>
      <w:sz w:val="22"/>
      <w:szCs w:val="22"/>
    </w:rPr>
  </w:style>
  <w:style w:type="paragraph" w:styleId="ListNumber4">
    <w:name w:val="List Number 4"/>
    <w:basedOn w:val="Normal"/>
    <w:uiPriority w:val="99"/>
    <w:semiHidden/>
    <w:unhideWhenUsed/>
    <w:qFormat/>
    <w:pPr>
      <w:numPr>
        <w:numId w:val="9"/>
      </w:numPr>
      <w:spacing w:after="200" w:line="276" w:lineRule="auto"/>
    </w:pPr>
    <w:rPr>
      <w:rFonts w:ascii="Calibri" w:hAnsi="Calibri"/>
      <w:color w:val="auto"/>
      <w:kern w:val="0"/>
      <w:sz w:val="22"/>
      <w:szCs w:val="22"/>
    </w:rPr>
  </w:style>
  <w:style w:type="paragraph" w:styleId="ListNumber5">
    <w:name w:val="List Number 5"/>
    <w:basedOn w:val="Normal"/>
    <w:uiPriority w:val="99"/>
    <w:semiHidden/>
    <w:unhideWhenUsed/>
    <w:qFormat/>
    <w:pPr>
      <w:numPr>
        <w:numId w:val="10"/>
      </w:numPr>
      <w:spacing w:after="200" w:line="276" w:lineRule="auto"/>
    </w:pPr>
    <w:rPr>
      <w:rFonts w:ascii="Calibri" w:hAnsi="Calibri"/>
      <w:color w:val="auto"/>
      <w:kern w:val="0"/>
      <w:sz w:val="22"/>
      <w:szCs w:val="22"/>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hAnsi="Arial" w:cs="Arial"/>
      <w:color w:val="auto"/>
      <w:kern w:val="0"/>
      <w:sz w:val="22"/>
      <w:szCs w:val="22"/>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NormalIndent">
    <w:name w:val="Normal Indent"/>
    <w:basedOn w:val="Normal"/>
    <w:uiPriority w:val="99"/>
    <w:semiHidden/>
    <w:unhideWhenUsed/>
    <w:qFormat/>
    <w:pPr>
      <w:spacing w:after="200" w:line="276" w:lineRule="auto"/>
      <w:ind w:left="720"/>
    </w:pPr>
    <w:rPr>
      <w:rFonts w:ascii="Calibri" w:hAnsi="Calibri"/>
      <w:color w:val="auto"/>
      <w:kern w:val="0"/>
      <w:sz w:val="22"/>
      <w:szCs w:val="22"/>
    </w:rPr>
  </w:style>
  <w:style w:type="paragraph" w:styleId="NoteHeading">
    <w:name w:val="Note Heading"/>
    <w:basedOn w:val="Normal"/>
    <w:next w:val="Normal"/>
    <w:link w:val="NoteHeadingChar"/>
    <w:uiPriority w:val="99"/>
    <w:semiHidden/>
    <w:unhideWhenUsed/>
    <w:qFormat/>
    <w:pPr>
      <w:spacing w:after="200" w:line="276" w:lineRule="auto"/>
    </w:pPr>
    <w:rPr>
      <w:rFonts w:ascii="Calibri" w:hAnsi="Calibri"/>
      <w:color w:val="auto"/>
      <w:kern w:val="0"/>
      <w:sz w:val="22"/>
      <w:szCs w:val="22"/>
    </w:rPr>
  </w:style>
  <w:style w:type="character" w:styleId="PageNumber">
    <w:name w:val="page number"/>
    <w:uiPriority w:val="99"/>
    <w:semiHidden/>
    <w:unhideWhenUsed/>
    <w:qFormat/>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hAnsi="Calibri"/>
      <w:color w:val="auto"/>
      <w:kern w:val="0"/>
      <w:sz w:val="22"/>
      <w:szCs w:val="22"/>
    </w:rPr>
  </w:style>
  <w:style w:type="paragraph" w:styleId="Signature">
    <w:name w:val="Signature"/>
    <w:basedOn w:val="Normal"/>
    <w:link w:val="SignatureChar"/>
    <w:uiPriority w:val="99"/>
    <w:semiHidden/>
    <w:unhideWhenUsed/>
    <w:qFormat/>
    <w:pPr>
      <w:spacing w:after="200" w:line="276" w:lineRule="auto"/>
      <w:ind w:left="4320"/>
    </w:pPr>
    <w:rPr>
      <w:rFonts w:ascii="Calibri" w:hAnsi="Calibri"/>
      <w:color w:val="auto"/>
      <w:kern w:val="0"/>
      <w:sz w:val="22"/>
      <w:szCs w:val="22"/>
    </w:rPr>
  </w:style>
  <w:style w:type="character" w:styleId="Strong">
    <w:name w:val="Strong"/>
    <w:basedOn w:val="DefaultParagraphFont"/>
    <w:uiPriority w:val="23"/>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3Deffects1">
    <w:name w:val="Table 3D effects 1"/>
    <w:basedOn w:val="TableNormal"/>
    <w:qFormat/>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eastAsia="MS Minch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eastAsia="MS Minch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eastAsia="MS Minch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eastAsia="MS Minch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eastAsia="MS Minch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eastAsia="MS Mincho"/>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eastAsia="MS Minch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eastAsia="MS Mincho"/>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eastAsia="MS Minch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hAnsi="Calibri"/>
      <w:color w:val="auto"/>
      <w:kern w:val="0"/>
      <w:sz w:val="22"/>
      <w:szCs w:val="22"/>
    </w:rPr>
  </w:style>
  <w:style w:type="paragraph" w:styleId="TableofFigures">
    <w:name w:val="table of figures"/>
    <w:basedOn w:val="Normal"/>
    <w:next w:val="Normal"/>
    <w:uiPriority w:val="99"/>
    <w:semiHidden/>
    <w:unhideWhenUsed/>
    <w:qFormat/>
    <w:pPr>
      <w:spacing w:after="200" w:line="276" w:lineRule="auto"/>
    </w:pPr>
    <w:rPr>
      <w:rFonts w:ascii="Calibri" w:hAnsi="Calibri"/>
      <w:color w:val="auto"/>
      <w:kern w:val="0"/>
      <w:sz w:val="22"/>
      <w:szCs w:val="22"/>
    </w:rPr>
  </w:style>
  <w:style w:type="table" w:styleId="TableProfessional">
    <w:name w:val="Table Professional"/>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eastAsia="MS Minch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eastAsia="MS Minch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eastAsia="MS Mincho"/>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keepNext/>
      <w:keepLines/>
      <w:spacing w:before="480"/>
    </w:pPr>
    <w:rPr>
      <w:b/>
      <w:sz w:val="72"/>
      <w:szCs w:val="72"/>
    </w:rPr>
  </w:style>
  <w:style w:type="paragraph" w:styleId="TOAHeading">
    <w:name w:val="toa heading"/>
    <w:basedOn w:val="Normal"/>
    <w:next w:val="Normal"/>
    <w:uiPriority w:val="99"/>
    <w:semiHidden/>
    <w:unhideWhenUsed/>
    <w:qFormat/>
    <w:pPr>
      <w:spacing w:before="120" w:after="200" w:line="276" w:lineRule="auto"/>
    </w:pPr>
    <w:rPr>
      <w:rFonts w:ascii="Arial" w:hAnsi="Arial" w:cs="Arial"/>
      <w:b/>
      <w:bCs/>
      <w:color w:val="auto"/>
      <w:kern w:val="0"/>
      <w:sz w:val="22"/>
      <w:szCs w:val="2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0" w:line="240"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paragraph" w:styleId="TOC4">
    <w:name w:val="toc 4"/>
    <w:basedOn w:val="Normal"/>
    <w:next w:val="Normal"/>
    <w:autoRedefine/>
    <w:uiPriority w:val="99"/>
    <w:semiHidden/>
    <w:unhideWhenUsed/>
    <w:qFormat/>
    <w:pPr>
      <w:spacing w:after="200" w:line="276" w:lineRule="auto"/>
      <w:ind w:left="720"/>
    </w:pPr>
    <w:rPr>
      <w:rFonts w:ascii="Calibri" w:hAnsi="Calibri"/>
      <w:color w:val="auto"/>
      <w:kern w:val="0"/>
      <w:sz w:val="22"/>
      <w:szCs w:val="22"/>
    </w:rPr>
  </w:style>
  <w:style w:type="paragraph" w:styleId="TOC5">
    <w:name w:val="toc 5"/>
    <w:basedOn w:val="Normal"/>
    <w:next w:val="Normal"/>
    <w:autoRedefine/>
    <w:uiPriority w:val="99"/>
    <w:semiHidden/>
    <w:unhideWhenUsed/>
    <w:qFormat/>
    <w:pPr>
      <w:spacing w:after="200" w:line="276" w:lineRule="auto"/>
      <w:ind w:left="960"/>
    </w:pPr>
    <w:rPr>
      <w:rFonts w:ascii="Calibri" w:hAnsi="Calibri"/>
      <w:color w:val="auto"/>
      <w:kern w:val="0"/>
      <w:sz w:val="22"/>
      <w:szCs w:val="22"/>
    </w:rPr>
  </w:style>
  <w:style w:type="paragraph" w:styleId="TOC6">
    <w:name w:val="toc 6"/>
    <w:basedOn w:val="Normal"/>
    <w:next w:val="Normal"/>
    <w:autoRedefine/>
    <w:uiPriority w:val="99"/>
    <w:semiHidden/>
    <w:unhideWhenUsed/>
    <w:qFormat/>
    <w:pPr>
      <w:spacing w:after="200" w:line="276" w:lineRule="auto"/>
      <w:ind w:left="1200"/>
    </w:pPr>
    <w:rPr>
      <w:rFonts w:ascii="Calibri" w:hAnsi="Calibri"/>
      <w:color w:val="auto"/>
      <w:kern w:val="0"/>
      <w:sz w:val="22"/>
      <w:szCs w:val="22"/>
    </w:rPr>
  </w:style>
  <w:style w:type="paragraph" w:styleId="TOC7">
    <w:name w:val="toc 7"/>
    <w:basedOn w:val="Normal"/>
    <w:next w:val="Normal"/>
    <w:autoRedefine/>
    <w:uiPriority w:val="99"/>
    <w:semiHidden/>
    <w:unhideWhenUsed/>
    <w:qFormat/>
    <w:pPr>
      <w:spacing w:after="200" w:line="276" w:lineRule="auto"/>
      <w:ind w:left="1440"/>
    </w:pPr>
    <w:rPr>
      <w:rFonts w:ascii="Calibri" w:hAnsi="Calibri"/>
      <w:color w:val="auto"/>
      <w:kern w:val="0"/>
      <w:sz w:val="22"/>
      <w:szCs w:val="22"/>
    </w:rPr>
  </w:style>
  <w:style w:type="paragraph" w:styleId="TOC8">
    <w:name w:val="toc 8"/>
    <w:basedOn w:val="Normal"/>
    <w:next w:val="Normal"/>
    <w:autoRedefine/>
    <w:uiPriority w:val="99"/>
    <w:semiHidden/>
    <w:unhideWhenUsed/>
    <w:qFormat/>
    <w:pPr>
      <w:spacing w:after="200" w:line="276" w:lineRule="auto"/>
      <w:ind w:left="1680"/>
    </w:pPr>
    <w:rPr>
      <w:rFonts w:ascii="Calibri" w:hAnsi="Calibri"/>
      <w:color w:val="auto"/>
      <w:kern w:val="0"/>
      <w:sz w:val="22"/>
      <w:szCs w:val="22"/>
    </w:rPr>
  </w:style>
  <w:style w:type="paragraph" w:styleId="TOC9">
    <w:name w:val="toc 9"/>
    <w:basedOn w:val="Normal"/>
    <w:next w:val="Normal"/>
    <w:autoRedefine/>
    <w:uiPriority w:val="99"/>
    <w:semiHidden/>
    <w:unhideWhenUsed/>
    <w:qFormat/>
    <w:pPr>
      <w:spacing w:after="200" w:line="276" w:lineRule="auto"/>
      <w:ind w:left="1920"/>
    </w:pPr>
    <w:rPr>
      <w:rFonts w:ascii="Calibri" w:hAnsi="Calibri"/>
      <w:color w:val="auto"/>
      <w:kern w:val="0"/>
      <w:sz w:val="22"/>
      <w:szCs w:val="22"/>
    </w:rPr>
  </w:style>
  <w:style w:type="character" w:customStyle="1" w:styleId="Heading1Char">
    <w:name w:val="Heading 1 Char"/>
    <w:basedOn w:val="DefaultParagraphFont"/>
    <w:link w:val="Heading1"/>
    <w:uiPriority w:val="9"/>
    <w:qFormat/>
    <w:rPr>
      <w:rFonts w:eastAsiaTheme="majorEastAsia"/>
      <w:b/>
      <w:sz w:val="32"/>
      <w:szCs w:val="32"/>
      <w:lang w:val="en-GB" w:eastAsia="en-GB"/>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0">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283830"/>
    <w:rPr>
      <w:b/>
      <w:iCs/>
      <w:sz w:val="24"/>
      <w:szCs w:val="24"/>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0">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6">
    <w:name w:val="_Style 66"/>
    <w:basedOn w:val="TableNormal"/>
    <w:qFormat/>
    <w:tblPr>
      <w:tblCellMar>
        <w:left w:w="0" w:type="dxa"/>
        <w:right w:w="0" w:type="dxa"/>
      </w:tblCellMar>
    </w:tblPr>
  </w:style>
  <w:style w:type="table" w:customStyle="1" w:styleId="Style67">
    <w:name w:val="_Style 67"/>
    <w:basedOn w:val="TableNormal"/>
    <w:tblPr>
      <w:tblCellMar>
        <w:top w:w="7" w:type="dxa"/>
        <w:left w:w="29" w:type="dxa"/>
        <w:right w:w="0" w:type="dxa"/>
      </w:tblCellMar>
    </w:tblPr>
  </w:style>
  <w:style w:type="table" w:customStyle="1" w:styleId="Style68">
    <w:name w:val="_Style 68"/>
    <w:basedOn w:val="TableNormal"/>
    <w:qFormat/>
    <w:rPr>
      <w:rFonts w:ascii="Calibri" w:eastAsia="Calibri" w:hAnsi="Calibri" w:cs="Calibri"/>
    </w:rPr>
    <w:tblPr/>
  </w:style>
  <w:style w:type="table" w:customStyle="1" w:styleId="Style69">
    <w:name w:val="_Style 69"/>
    <w:basedOn w:val="TableNormal"/>
    <w:qFormat/>
    <w:rPr>
      <w:rFonts w:ascii="Calibri" w:eastAsia="Calibri" w:hAnsi="Calibri" w:cs="Calibri"/>
    </w:rPr>
    <w:tblPr/>
  </w:style>
  <w:style w:type="table" w:customStyle="1" w:styleId="Style70">
    <w:name w:val="_Style 70"/>
    <w:basedOn w:val="TableNormal"/>
    <w:qFormat/>
    <w:rPr>
      <w:rFonts w:ascii="Calibri" w:eastAsia="Calibri" w:hAnsi="Calibri" w:cs="Calibri"/>
    </w:rP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tblPr>
      <w:tblCellMar>
        <w:left w:w="115" w:type="dxa"/>
        <w:right w:w="115" w:type="dxa"/>
      </w:tblCellMar>
    </w:tblPr>
  </w:style>
  <w:style w:type="table" w:customStyle="1" w:styleId="Style84">
    <w:name w:val="_Style 84"/>
    <w:basedOn w:val="TableNormal"/>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tblPr>
      <w:tblCellMar>
        <w:left w:w="115" w:type="dxa"/>
        <w:right w:w="115" w:type="dxa"/>
      </w:tblCellMar>
    </w:tblPr>
  </w:style>
  <w:style w:type="table" w:customStyle="1" w:styleId="Style87">
    <w:name w:val="_Style 87"/>
    <w:basedOn w:val="TableNormal"/>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rPr>
      <w:rFonts w:ascii="Calibri" w:eastAsia="Calibri" w:hAnsi="Calibri" w:cs="Calibri"/>
    </w:rPr>
    <w:tblPr/>
  </w:style>
  <w:style w:type="table" w:customStyle="1" w:styleId="Style92">
    <w:name w:val="_Style 92"/>
    <w:basedOn w:val="TableNormal"/>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rPr>
      <w:rFonts w:ascii="Calibri" w:eastAsia="Calibri" w:hAnsi="Calibri" w:cs="Calibri"/>
    </w:rP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tblPr>
      <w:tblCellMar>
        <w:left w:w="115"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top w:w="144" w:type="dxa"/>
        <w:left w:w="115" w:type="dxa"/>
        <w:bottom w:w="144" w:type="dxa"/>
        <w:right w:w="115" w:type="dxa"/>
      </w:tblCellMar>
    </w:tblPr>
  </w:style>
  <w:style w:type="table" w:customStyle="1" w:styleId="Style122">
    <w:name w:val="_Style 122"/>
    <w:basedOn w:val="TableNormal"/>
    <w:tblPr>
      <w:tblCellMar>
        <w:top w:w="144" w:type="dxa"/>
        <w:left w:w="115" w:type="dxa"/>
        <w:bottom w:w="144" w:type="dxa"/>
        <w:right w:w="115" w:type="dxa"/>
      </w:tblCellMar>
    </w:tblPr>
  </w:style>
  <w:style w:type="table" w:customStyle="1" w:styleId="TableGrid40">
    <w:name w:val="Table Grid4"/>
    <w:basedOn w:val="TableNormal"/>
    <w:uiPriority w:val="59"/>
    <w:qFormat/>
    <w:pPr>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1"/>
    <w:uiPriority w:val="9"/>
    <w:qFormat/>
    <w:rPr>
      <w:rFonts w:asciiTheme="majorHAnsi" w:eastAsiaTheme="majorEastAsia" w:hAnsiTheme="majorHAnsi" w:cstheme="majorBidi"/>
      <w:i/>
      <w:iCs/>
      <w:color w:val="1F3864" w:themeColor="accent1" w:themeShade="80"/>
      <w:kern w:val="28"/>
      <w:szCs w:val="20"/>
    </w:rPr>
  </w:style>
  <w:style w:type="paragraph" w:customStyle="1" w:styleId="Heading71">
    <w:name w:val="Heading 71"/>
    <w:basedOn w:val="Normal"/>
    <w:next w:val="Normal"/>
    <w:link w:val="Heading7Char"/>
    <w:uiPriority w:val="9"/>
    <w:unhideWhenUsed/>
    <w:qFormat/>
    <w:pPr>
      <w:keepNext/>
      <w:keepLines/>
      <w:spacing w:before="200" w:after="0" w:line="276" w:lineRule="auto"/>
      <w:outlineLvl w:val="6"/>
    </w:pPr>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1"/>
    <w:uiPriority w:val="9"/>
    <w:semiHidden/>
    <w:qFormat/>
    <w:rPr>
      <w:rFonts w:asciiTheme="majorHAnsi" w:eastAsiaTheme="majorEastAsia" w:hAnsiTheme="majorHAnsi" w:cstheme="majorBidi"/>
      <w:color w:val="262626" w:themeColor="text1" w:themeTint="D9"/>
      <w:kern w:val="28"/>
      <w:sz w:val="21"/>
      <w:szCs w:val="21"/>
    </w:rPr>
  </w:style>
  <w:style w:type="paragraph" w:customStyle="1" w:styleId="Heading81">
    <w:name w:val="Heading 81"/>
    <w:basedOn w:val="Normal"/>
    <w:next w:val="Normal"/>
    <w:link w:val="Heading8Char"/>
    <w:uiPriority w:val="9"/>
    <w:semiHidden/>
    <w:unhideWhenUsed/>
    <w:qFormat/>
    <w:pPr>
      <w:keepNext/>
      <w:keepLines/>
      <w:spacing w:before="40" w:after="0" w:line="259" w:lineRule="auto"/>
      <w:ind w:left="1440" w:hanging="432"/>
      <w:outlineLvl w:val="7"/>
    </w:pPr>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1"/>
    <w:uiPriority w:val="9"/>
    <w:semiHidden/>
    <w:qFormat/>
    <w:rPr>
      <w:rFonts w:asciiTheme="majorHAnsi" w:eastAsiaTheme="majorEastAsia" w:hAnsiTheme="majorHAnsi" w:cstheme="majorBidi"/>
      <w:i/>
      <w:iCs/>
      <w:color w:val="262626" w:themeColor="text1" w:themeTint="D9"/>
      <w:kern w:val="28"/>
      <w:sz w:val="21"/>
      <w:szCs w:val="21"/>
    </w:rPr>
  </w:style>
  <w:style w:type="paragraph" w:customStyle="1" w:styleId="Heading91">
    <w:name w:val="Heading 91"/>
    <w:basedOn w:val="Normal"/>
    <w:next w:val="Normal"/>
    <w:link w:val="Heading9Char"/>
    <w:uiPriority w:val="9"/>
    <w:semiHidden/>
    <w:unhideWhenUsed/>
    <w:qFormat/>
    <w:pPr>
      <w:keepNext/>
      <w:keepLines/>
      <w:spacing w:before="40" w:after="0" w:line="259" w:lineRule="auto"/>
      <w:ind w:left="1584" w:hanging="144"/>
      <w:outlineLvl w:val="8"/>
    </w:pPr>
    <w:rPr>
      <w:rFonts w:asciiTheme="majorHAnsi" w:eastAsiaTheme="majorEastAsia" w:hAnsiTheme="majorHAnsi" w:cstheme="majorBidi"/>
      <w:i/>
      <w:iCs/>
      <w:color w:val="262626" w:themeColor="text1" w:themeTint="D9"/>
      <w:sz w:val="21"/>
      <w:szCs w:val="21"/>
    </w:rPr>
  </w:style>
  <w:style w:type="paragraph" w:customStyle="1" w:styleId="Heading41">
    <w:name w:val="Heading 41"/>
    <w:basedOn w:val="Normal"/>
    <w:next w:val="Normal"/>
    <w:link w:val="Heading4Char"/>
    <w:unhideWhenUsed/>
    <w:qFormat/>
    <w:pPr>
      <w:keepNext/>
      <w:keepLines/>
      <w:spacing w:before="200" w:after="0" w:line="276" w:lineRule="auto"/>
      <w:outlineLvl w:val="3"/>
    </w:pPr>
    <w:rPr>
      <w:rFonts w:ascii="Calibri Light" w:eastAsia="SimSun" w:hAnsi="Calibri Light"/>
      <w:b/>
      <w:bCs/>
      <w:i/>
      <w:iCs/>
      <w:color w:val="5B9BD5"/>
      <w:kern w:val="0"/>
      <w:sz w:val="22"/>
      <w:szCs w:val="22"/>
    </w:rPr>
  </w:style>
  <w:style w:type="paragraph" w:customStyle="1" w:styleId="Heading51">
    <w:name w:val="Heading 51"/>
    <w:basedOn w:val="Normal"/>
    <w:next w:val="Normal"/>
    <w:link w:val="Heading5Char"/>
    <w:uiPriority w:val="9"/>
    <w:unhideWhenUsed/>
    <w:qFormat/>
    <w:pPr>
      <w:keepNext/>
      <w:keepLines/>
      <w:spacing w:before="40" w:after="0" w:line="259" w:lineRule="auto"/>
      <w:ind w:left="1008" w:hanging="432"/>
      <w:outlineLvl w:val="4"/>
    </w:pPr>
    <w:rPr>
      <w:rFonts w:ascii="Calibri Light" w:eastAsia="SimSun" w:hAnsi="Calibri Light"/>
      <w:color w:val="2E74B5"/>
      <w:kern w:val="0"/>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Heading4Char">
    <w:name w:val="Heading 4 Char"/>
    <w:basedOn w:val="DefaultParagraphFont"/>
    <w:link w:val="Heading41"/>
    <w:qFormat/>
    <w:rPr>
      <w:rFonts w:ascii="Calibri Light" w:eastAsia="SimSun" w:hAnsi="Calibri Light"/>
      <w:b/>
      <w:bCs/>
      <w:i/>
      <w:iCs/>
      <w:color w:val="5B9BD5"/>
      <w:sz w:val="22"/>
      <w:szCs w:val="22"/>
    </w:rPr>
  </w:style>
  <w:style w:type="character" w:customStyle="1" w:styleId="Heading5Char">
    <w:name w:val="Heading 5 Char"/>
    <w:basedOn w:val="DefaultParagraphFont"/>
    <w:link w:val="Heading51"/>
    <w:uiPriority w:val="9"/>
    <w:qFormat/>
    <w:rPr>
      <w:rFonts w:ascii="Calibri Light" w:eastAsia="SimSun" w:hAnsi="Calibri Light"/>
      <w:color w:val="2E74B5"/>
      <w:sz w:val="22"/>
      <w:szCs w:val="22"/>
    </w:rPr>
  </w:style>
  <w:style w:type="character" w:customStyle="1" w:styleId="BodyTextIndent2Char">
    <w:name w:val="Body Text Indent 2 Char"/>
    <w:basedOn w:val="DefaultParagraphFont"/>
    <w:link w:val="BodyTextIndent2"/>
    <w:uiPriority w:val="99"/>
    <w:qFormat/>
    <w:rPr>
      <w:lang w:val="zh-CN" w:eastAsia="zh-CN"/>
    </w:rPr>
  </w:style>
  <w:style w:type="character" w:customStyle="1" w:styleId="BodyTextIndent3Char">
    <w:name w:val="Body Text Indent 3 Char"/>
    <w:basedOn w:val="DefaultParagraphFont"/>
    <w:link w:val="BodyTextIndent3"/>
    <w:uiPriority w:val="99"/>
    <w:qFormat/>
    <w:rPr>
      <w:rFonts w:ascii="Arial" w:hAnsi="Arial"/>
      <w:szCs w:val="20"/>
      <w:lang w:val="zh-CN" w:eastAsia="zh-C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b/>
      <w:bCs/>
    </w:rPr>
  </w:style>
  <w:style w:type="character" w:customStyle="1" w:styleId="CommentSubjectChar1">
    <w:name w:val="Comment Subject Char1"/>
    <w:basedOn w:val="CommentTextChar"/>
    <w:uiPriority w:val="99"/>
    <w:semiHidden/>
    <w:qFormat/>
    <w:rPr>
      <w:rFonts w:ascii="Times New Roman" w:hAnsi="Times New Roman"/>
      <w:b/>
      <w:bCs/>
      <w:color w:val="000000"/>
      <w:kern w:val="28"/>
      <w:sz w:val="20"/>
      <w:szCs w:val="20"/>
      <w:lang w:val="en-US"/>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hAnsi="Arial Narrow"/>
      <w:b/>
      <w:color w:val="auto"/>
      <w:kern w:val="0"/>
    </w:rPr>
  </w:style>
  <w:style w:type="paragraph" w:customStyle="1" w:styleId="TOCHeading1">
    <w:name w:val="TOC Heading1"/>
    <w:basedOn w:val="Heading1"/>
    <w:next w:val="Normal"/>
    <w:uiPriority w:val="39"/>
    <w:unhideWhenUsed/>
    <w:qFormat/>
    <w:pPr>
      <w:keepNext w:val="0"/>
      <w:keepLines w:val="0"/>
      <w:widowControl w:val="0"/>
      <w:numPr>
        <w:numId w:val="12"/>
      </w:numPr>
      <w:autoSpaceDE w:val="0"/>
      <w:autoSpaceDN w:val="0"/>
      <w:spacing w:before="61" w:line="240" w:lineRule="auto"/>
      <w:ind w:right="360"/>
    </w:pPr>
    <w:rPr>
      <w:rFonts w:eastAsia="Times New Roman"/>
      <w:lang w:val="en-US" w:eastAsia="en-US"/>
    </w:rPr>
  </w:style>
  <w:style w:type="paragraph" w:customStyle="1" w:styleId="Indent2">
    <w:name w:val="Indent2"/>
    <w:basedOn w:val="Normal"/>
    <w:qFormat/>
    <w:pPr>
      <w:numPr>
        <w:numId w:val="13"/>
      </w:numPr>
      <w:spacing w:after="0" w:line="240" w:lineRule="auto"/>
    </w:pPr>
    <w:rPr>
      <w:rFonts w:ascii="Arial" w:hAnsi="Arial"/>
      <w:color w:val="auto"/>
      <w:kern w:val="0"/>
      <w:szCs w:val="24"/>
    </w:rPr>
  </w:style>
  <w:style w:type="character" w:customStyle="1" w:styleId="ipa">
    <w:name w:val="ipa"/>
    <w:qFormat/>
  </w:style>
  <w:style w:type="paragraph" w:customStyle="1" w:styleId="ListofEntryrequirement">
    <w:name w:val="List of Entry requirement"/>
    <w:basedOn w:val="Normal"/>
    <w:qFormat/>
    <w:pPr>
      <w:spacing w:after="0" w:line="240" w:lineRule="auto"/>
    </w:pPr>
    <w:rPr>
      <w:color w:val="auto"/>
      <w:kern w:val="0"/>
      <w:sz w:val="22"/>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hAnsi="Calibri Light"/>
      <w:i/>
      <w:iCs/>
      <w:color w:val="1F4D78"/>
      <w:kern w:val="0"/>
      <w:szCs w:val="24"/>
      <w:lang w:val="en-GB"/>
    </w:r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hAnsi="Calibri"/>
      <w:sz w:val="22"/>
      <w:szCs w:val="22"/>
    </w:rPr>
  </w:style>
  <w:style w:type="character" w:customStyle="1" w:styleId="DocumentMapChar">
    <w:name w:val="Document Map Char"/>
    <w:basedOn w:val="DefaultParagraphFont"/>
    <w:link w:val="DocumentMap"/>
    <w:uiPriority w:val="99"/>
    <w:semiHidden/>
    <w:qFormat/>
    <w:rPr>
      <w:rFonts w:ascii="Tahoma" w:hAnsi="Tahoma"/>
      <w:sz w:val="16"/>
      <w:szCs w:val="16"/>
      <w:lang w:eastAsia="zh-CN"/>
    </w:rPr>
  </w:style>
  <w:style w:type="character" w:customStyle="1" w:styleId="Heading4Char1">
    <w:name w:val="Heading 4 Char1"/>
    <w:basedOn w:val="DefaultParagraphFont"/>
    <w:link w:val="Heading4"/>
    <w:qFormat/>
    <w:rPr>
      <w:b/>
      <w:color w:val="000000"/>
      <w:kern w:val="28"/>
    </w:rPr>
  </w:style>
  <w:style w:type="character" w:customStyle="1" w:styleId="Heading5Char1">
    <w:name w:val="Heading 5 Char1"/>
    <w:basedOn w:val="DefaultParagraphFont"/>
    <w:link w:val="Heading5"/>
    <w:uiPriority w:val="9"/>
    <w:qFormat/>
    <w:rPr>
      <w:b/>
      <w:color w:val="000000"/>
      <w:kern w:val="28"/>
      <w:sz w:val="22"/>
      <w:szCs w:val="22"/>
    </w:rPr>
  </w:style>
  <w:style w:type="character" w:customStyle="1" w:styleId="Heading7Char1">
    <w:name w:val="Heading 7 Char1"/>
    <w:basedOn w:val="DefaultParagraphFont"/>
    <w:link w:val="Heading7"/>
    <w:uiPriority w:val="9"/>
    <w:qFormat/>
    <w:rPr>
      <w:rFonts w:asciiTheme="majorHAnsi" w:eastAsiaTheme="majorEastAsia" w:hAnsiTheme="majorHAnsi" w:cstheme="majorBidi"/>
      <w:i/>
      <w:iCs/>
      <w:color w:val="1F3864" w:themeColor="accent1" w:themeShade="80"/>
      <w:sz w:val="22"/>
      <w:szCs w:val="22"/>
    </w:rPr>
  </w:style>
  <w:style w:type="character" w:customStyle="1" w:styleId="Heading8Char1">
    <w:name w:val="Heading 8 Char1"/>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1">
    <w:name w:val="Heading 9 Char1"/>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2Char">
    <w:name w:val="Body Text 2 Char"/>
    <w:basedOn w:val="DefaultParagraphFont"/>
    <w:link w:val="BodyText2"/>
    <w:uiPriority w:val="99"/>
    <w:semiHidden/>
    <w:qFormat/>
    <w:rPr>
      <w:rFonts w:ascii="Calibri" w:hAnsi="Calibri"/>
      <w:sz w:val="22"/>
      <w:szCs w:val="22"/>
    </w:rPr>
  </w:style>
  <w:style w:type="character" w:customStyle="1" w:styleId="BodyTextFirstIndentChar">
    <w:name w:val="Body Text First Indent Char"/>
    <w:basedOn w:val="BodyTextChar"/>
    <w:link w:val="BodyTextFirstIndent"/>
    <w:uiPriority w:val="99"/>
    <w:semiHidden/>
    <w:qFormat/>
    <w:rPr>
      <w:rFonts w:ascii="Calibri" w:eastAsia="Calibri" w:hAnsi="Calibri" w:cs="Times New Roman"/>
      <w:sz w:val="22"/>
      <w:szCs w:val="22"/>
    </w:rPr>
  </w:style>
  <w:style w:type="character" w:customStyle="1" w:styleId="BodyTextChar1">
    <w:name w:val="Body Text Char1"/>
    <w:basedOn w:val="DefaultParagraphFont"/>
    <w:uiPriority w:val="99"/>
    <w:qFormat/>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2"/>
      <w:szCs w:val="22"/>
      <w:lang w:val="en-US"/>
    </w:rPr>
  </w:style>
  <w:style w:type="character" w:customStyle="1" w:styleId="ClosingChar">
    <w:name w:val="Closing Char"/>
    <w:basedOn w:val="DefaultParagraphFont"/>
    <w:link w:val="Closing"/>
    <w:uiPriority w:val="99"/>
    <w:semiHidden/>
    <w:qFormat/>
    <w:rPr>
      <w:rFonts w:ascii="Calibri" w:hAnsi="Calibri"/>
      <w:sz w:val="22"/>
      <w:szCs w:val="22"/>
    </w:rPr>
  </w:style>
  <w:style w:type="character" w:customStyle="1" w:styleId="DateChar">
    <w:name w:val="Date Char"/>
    <w:basedOn w:val="DefaultParagraphFont"/>
    <w:link w:val="Date"/>
    <w:uiPriority w:val="99"/>
    <w:semiHidden/>
    <w:qFormat/>
    <w:rPr>
      <w:rFonts w:ascii="Calibri" w:hAnsi="Calibri"/>
      <w:sz w:val="22"/>
      <w:szCs w:val="22"/>
    </w:rPr>
  </w:style>
  <w:style w:type="character" w:customStyle="1" w:styleId="E-mailSignatureChar">
    <w:name w:val="E-mail Signature Char"/>
    <w:basedOn w:val="DefaultParagraphFont"/>
    <w:link w:val="E-mailSignature"/>
    <w:uiPriority w:val="99"/>
    <w:semiHidden/>
    <w:qFormat/>
    <w:rPr>
      <w:rFonts w:ascii="Calibri" w:hAnsi="Calibri"/>
      <w:sz w:val="22"/>
      <w:szCs w:val="22"/>
    </w:rPr>
  </w:style>
  <w:style w:type="character" w:customStyle="1" w:styleId="HTMLAddressChar">
    <w:name w:val="HTML Address Char"/>
    <w:basedOn w:val="DefaultParagraphFont"/>
    <w:link w:val="HTMLAddress"/>
    <w:uiPriority w:val="99"/>
    <w:semiHidden/>
    <w:qFormat/>
    <w:rPr>
      <w:rFonts w:ascii="Calibri" w:hAnsi="Calibri"/>
      <w:i/>
      <w:iCs/>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hAnsi="Arial" w:cs="Arial"/>
      <w:sz w:val="22"/>
      <w:szCs w:val="22"/>
      <w:shd w:val="pct20" w:color="auto" w:fill="auto"/>
    </w:rPr>
  </w:style>
  <w:style w:type="character" w:customStyle="1" w:styleId="NoteHeadingChar">
    <w:name w:val="Note Heading Char"/>
    <w:basedOn w:val="DefaultParagraphFont"/>
    <w:link w:val="NoteHeading"/>
    <w:uiPriority w:val="99"/>
    <w:semiHidden/>
    <w:qFormat/>
    <w:rPr>
      <w:rFonts w:ascii="Calibri" w:hAnsi="Calibri"/>
      <w:sz w:val="22"/>
      <w:szCs w:val="22"/>
    </w:rPr>
  </w:style>
  <w:style w:type="character" w:customStyle="1" w:styleId="SalutationChar">
    <w:name w:val="Salutation Char"/>
    <w:basedOn w:val="DefaultParagraphFont"/>
    <w:link w:val="Salutation"/>
    <w:uiPriority w:val="99"/>
    <w:semiHidden/>
    <w:qFormat/>
    <w:rPr>
      <w:rFonts w:ascii="Calibri" w:hAnsi="Calibri"/>
      <w:sz w:val="22"/>
      <w:szCs w:val="22"/>
    </w:rPr>
  </w:style>
  <w:style w:type="character" w:customStyle="1" w:styleId="SignatureChar">
    <w:name w:val="Signature Char"/>
    <w:basedOn w:val="DefaultParagraphFont"/>
    <w:link w:val="Signature"/>
    <w:uiPriority w:val="99"/>
    <w:semiHidden/>
    <w:qFormat/>
    <w:rPr>
      <w:rFonts w:ascii="Calibri" w:hAnsi="Calibri"/>
      <w:sz w:val="22"/>
      <w:szCs w:val="2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EndnoteTextChar">
    <w:name w:val="Endnote Text Char"/>
    <w:basedOn w:val="DefaultParagraphFont"/>
    <w:link w:val="EndnoteText"/>
    <w:uiPriority w:val="99"/>
    <w:semiHidden/>
    <w:qFormat/>
    <w:rPr>
      <w:rFonts w:ascii="Calibri" w:hAnsi="Calibri"/>
      <w:sz w:val="20"/>
      <w:szCs w:val="20"/>
    </w:rPr>
  </w:style>
  <w:style w:type="character" w:customStyle="1" w:styleId="FootnoteTextChar">
    <w:name w:val="Footnote Text Char"/>
    <w:basedOn w:val="DefaultParagraphFont"/>
    <w:link w:val="FootnoteText"/>
    <w:uiPriority w:val="99"/>
    <w:semiHidden/>
    <w:qFormat/>
    <w:rPr>
      <w:rFonts w:ascii="Calibri" w:hAnsi="Calibri"/>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4"/>
      </w:numPr>
      <w:spacing w:after="0" w:line="240" w:lineRule="auto"/>
      <w:jc w:val="both"/>
    </w:pPr>
    <w:rPr>
      <w:rFonts w:ascii="Arial" w:hAnsi="Arial"/>
      <w:color w:val="auto"/>
      <w:kern w:val="0"/>
      <w:sz w:val="20"/>
    </w:rPr>
  </w:style>
  <w:style w:type="table" w:customStyle="1" w:styleId="TableGrid50">
    <w:name w:val="Table Grid5"/>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rPr>
      <w:rFonts w:ascii="Aptos" w:hAnsi="Aptos"/>
      <w:sz w:val="22"/>
      <w:szCs w:val="22"/>
    </w:rPr>
    <w:tblPr>
      <w:tblCellMar>
        <w:top w:w="0" w:type="dxa"/>
        <w:left w:w="0" w:type="dxa"/>
        <w:bottom w:w="0" w:type="dxa"/>
        <w:right w:w="0" w:type="dxa"/>
      </w:tblCellMar>
    </w:tblPr>
  </w:style>
  <w:style w:type="table" w:customStyle="1" w:styleId="TableGrid51">
    <w:name w:val="Table Grid51"/>
    <w:basedOn w:val="TableNormal"/>
    <w:uiPriority w:val="3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uiPriority w:val="99"/>
    <w:semiHidden/>
    <w:unhideWhenUsed/>
    <w:qFormat/>
  </w:style>
  <w:style w:type="table" w:customStyle="1" w:styleId="TableGrid111">
    <w:name w:val="Table Grid11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Pr>
      <w:rFonts w:ascii="Calibri" w:hAnsi="Calibri"/>
      <w:sz w:val="22"/>
      <w:szCs w:val="22"/>
    </w:rPr>
    <w:tblPr>
      <w:tblCellMar>
        <w:top w:w="0" w:type="dxa"/>
        <w:left w:w="0" w:type="dxa"/>
        <w:bottom w:w="0" w:type="dxa"/>
        <w:right w:w="0" w:type="dxa"/>
      </w:tblCellMar>
    </w:tblPr>
  </w:style>
  <w:style w:type="table" w:customStyle="1" w:styleId="TableGrid31">
    <w:name w:val="Table Grid3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2">
    <w:name w:val="Heading 7 Char2"/>
    <w:basedOn w:val="DefaultParagraphFont"/>
    <w:uiPriority w:val="9"/>
    <w:semiHidden/>
    <w:rPr>
      <w:rFonts w:asciiTheme="majorHAnsi" w:eastAsiaTheme="majorEastAsia" w:hAnsiTheme="majorHAnsi" w:cstheme="majorBidi"/>
      <w:i/>
      <w:iCs/>
      <w:color w:val="1F3864" w:themeColor="accent1" w:themeShade="80"/>
      <w:kern w:val="28"/>
      <w:szCs w:val="20"/>
    </w:rPr>
  </w:style>
  <w:style w:type="character" w:customStyle="1" w:styleId="Heading8Char2">
    <w:name w:val="Heading 8 Char2"/>
    <w:basedOn w:val="DefaultParagraphFont"/>
    <w:uiPriority w:val="9"/>
    <w:semiHidden/>
    <w:rPr>
      <w:rFonts w:asciiTheme="majorHAnsi" w:eastAsiaTheme="majorEastAsia" w:hAnsiTheme="majorHAnsi" w:cstheme="majorBidi"/>
      <w:color w:val="262626" w:themeColor="text1" w:themeTint="D9"/>
      <w:kern w:val="28"/>
      <w:sz w:val="21"/>
      <w:szCs w:val="21"/>
    </w:rPr>
  </w:style>
  <w:style w:type="character" w:customStyle="1" w:styleId="Heading9Char2">
    <w:name w:val="Heading 9 Char2"/>
    <w:basedOn w:val="DefaultParagraphFont"/>
    <w:uiPriority w:val="9"/>
    <w:semiHidden/>
    <w:rPr>
      <w:rFonts w:asciiTheme="majorHAnsi" w:eastAsiaTheme="majorEastAsia" w:hAnsiTheme="majorHAnsi" w:cstheme="majorBidi"/>
      <w:i/>
      <w:iCs/>
      <w:color w:val="262626" w:themeColor="text1" w:themeTint="D9"/>
      <w:kern w:val="28"/>
      <w:sz w:val="21"/>
      <w:szCs w:val="21"/>
    </w:rPr>
  </w:style>
  <w:style w:type="table" w:customStyle="1" w:styleId="TableGrid41">
    <w:name w:val="Table Grid41"/>
    <w:basedOn w:val="TableNormal"/>
    <w:uiPriority w:val="5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
    <w:name w:val="Table Grid72"/>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
    <w:name w:val="Comment Subject Char2"/>
    <w:basedOn w:val="CommentTextChar"/>
    <w:uiPriority w:val="99"/>
    <w:semiHidden/>
    <w:rPr>
      <w:rFonts w:ascii="Times New Roman" w:hAnsi="Times New Roman"/>
      <w:b/>
      <w:bCs/>
      <w:color w:val="000000"/>
      <w:kern w:val="28"/>
      <w:sz w:val="20"/>
      <w:szCs w:val="20"/>
      <w:lang w:val="en-US"/>
    </w:rPr>
  </w:style>
  <w:style w:type="numbering" w:customStyle="1" w:styleId="NoList1">
    <w:name w:val="No List1"/>
    <w:next w:val="NoList"/>
    <w:uiPriority w:val="99"/>
    <w:semiHidden/>
    <w:unhideWhenUsed/>
    <w:rsid w:val="006C62DB"/>
  </w:style>
  <w:style w:type="paragraph" w:customStyle="1" w:styleId="TOCHeading11">
    <w:name w:val="TOC Heading11"/>
    <w:basedOn w:val="Heading1"/>
    <w:next w:val="Normal"/>
    <w:uiPriority w:val="39"/>
    <w:semiHidden/>
    <w:qFormat/>
    <w:rsid w:val="006C62DB"/>
    <w:pPr>
      <w:spacing w:before="480" w:line="276" w:lineRule="auto"/>
      <w:ind w:left="0" w:right="0" w:firstLine="0"/>
      <w:outlineLvl w:val="9"/>
    </w:pPr>
    <w:rPr>
      <w:rFonts w:eastAsia="Times New Roman"/>
      <w:b w:val="0"/>
      <w:bCs/>
      <w:sz w:val="24"/>
      <w:szCs w:val="28"/>
      <w:lang w:val="zh-CN" w:eastAsia="ja-JP"/>
    </w:rPr>
  </w:style>
  <w:style w:type="table" w:customStyle="1" w:styleId="TableSimple11">
    <w:name w:val="Table Simple 11"/>
    <w:basedOn w:val="TableNormal"/>
    <w:next w:val="TableSimple1"/>
    <w:semiHidden/>
    <w:unhideWhenUsed/>
    <w:rsid w:val="006C62DB"/>
    <w:rPr>
      <w:rFonts w:eastAsia="MS Mincho"/>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6C62DB"/>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6C62DB"/>
    <w:rPr>
      <w:rFonts w:eastAsia="MS Mincho"/>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6C62DB"/>
    <w:rPr>
      <w:rFonts w:eastAsia="MS Mincho"/>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6C62DB"/>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6C62DB"/>
    <w:rPr>
      <w:rFonts w:eastAsia="MS Mincho"/>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6C62DB"/>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6C62DB"/>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6C62DB"/>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6C62DB"/>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6C62DB"/>
    <w:rPr>
      <w:rFonts w:eastAsia="MS Mincho"/>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6C62DB"/>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6C62DB"/>
    <w:rPr>
      <w:rFonts w:eastAsia="MS Mincho"/>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6C62DB"/>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2">
    <w:name w:val="Table Grid 11"/>
    <w:basedOn w:val="TableNormal"/>
    <w:next w:val="TableGrid1"/>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
    <w:semiHidden/>
    <w:unhideWhenUsed/>
    <w:qFormat/>
    <w:rsid w:val="006C62DB"/>
    <w:rPr>
      <w:rFonts w:eastAsia="MS Mincho"/>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semiHidden/>
    <w:unhideWhenUsed/>
    <w:rsid w:val="006C62DB"/>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semiHidden/>
    <w:unhideWhenUsed/>
    <w:rsid w:val="006C62DB"/>
    <w:rPr>
      <w:rFonts w:eastAsia="MS Mincho"/>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0">
    <w:name w:val="Table Grid 51"/>
    <w:basedOn w:val="TableNormal"/>
    <w:next w:val="TableGrid5"/>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0">
    <w:name w:val="Table Grid 71"/>
    <w:basedOn w:val="TableNormal"/>
    <w:next w:val="TableGrid7"/>
    <w:semiHidden/>
    <w:unhideWhenUsed/>
    <w:qFormat/>
    <w:rsid w:val="006C62DB"/>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6C62DB"/>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6C62DB"/>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6C62DB"/>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6C62DB"/>
    <w:rPr>
      <w:rFonts w:eastAsia="MS Mincho"/>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6C62DB"/>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6C62DB"/>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6C62DB"/>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6C62DB"/>
    <w:rPr>
      <w:rFonts w:eastAsia="MS Mincho"/>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6C62DB"/>
    <w:rPr>
      <w:rFonts w:eastAsia="MS Mincho"/>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6C62DB"/>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6C62DB"/>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6C62DB"/>
    <w:rPr>
      <w:rFonts w:eastAsia="MS Mincho"/>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6C62DB"/>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6C62DB"/>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6C62DB"/>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6C62DB"/>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80">
    <w:name w:val="Table Grid8"/>
    <w:basedOn w:val="TableNormal"/>
    <w:next w:val="TableGrid"/>
    <w:uiPriority w:val="39"/>
    <w:qFormat/>
    <w:rsid w:val="006C62D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C62DB"/>
    <w:pPr>
      <w:spacing w:before="480" w:line="276" w:lineRule="auto"/>
      <w:ind w:left="0" w:right="0" w:firstLine="0"/>
      <w:jc w:val="left"/>
      <w:outlineLvl w:val="9"/>
    </w:pPr>
    <w:rPr>
      <w:rFonts w:asciiTheme="majorHAnsi" w:hAnsiTheme="majorHAnsi" w:cstheme="majorBidi"/>
      <w:bCs/>
      <w:color w:val="2F5496"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lsdException w:name="heading 5" w:uiPriority="9"/>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pPr>
      <w:keepNext/>
      <w:keepLines/>
      <w:spacing w:after="0" w:line="360" w:lineRule="auto"/>
      <w:ind w:left="720" w:right="362" w:hanging="360"/>
      <w:jc w:val="center"/>
      <w:outlineLvl w:val="0"/>
    </w:pPr>
    <w:rPr>
      <w:rFonts w:eastAsiaTheme="majorEastAsia"/>
      <w:b/>
      <w:color w:val="auto"/>
      <w:kern w:val="0"/>
      <w:sz w:val="32"/>
      <w:szCs w:val="32"/>
      <w:lang w:val="en-GB" w:eastAsia="en-GB"/>
    </w:rPr>
  </w:style>
  <w:style w:type="paragraph" w:styleId="Heading2">
    <w:name w:val="heading 2"/>
    <w:basedOn w:val="Normal"/>
    <w:next w:val="Normal"/>
    <w:link w:val="Heading2Char"/>
    <w:autoRedefine/>
    <w:uiPriority w:val="9"/>
    <w:unhideWhenUsed/>
    <w:qFormat/>
    <w:rsid w:val="00283830"/>
    <w:pPr>
      <w:keepNext/>
      <w:keepLines/>
      <w:spacing w:before="240" w:after="0" w:line="360" w:lineRule="auto"/>
      <w:jc w:val="center"/>
      <w:outlineLvl w:val="1"/>
    </w:pPr>
    <w:rPr>
      <w:b/>
      <w:iCs/>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1"/>
    <w:qFormat/>
    <w:pPr>
      <w:keepNext/>
      <w:keepLines/>
      <w:spacing w:before="240" w:after="40"/>
      <w:outlineLvl w:val="3"/>
    </w:pPr>
    <w:rPr>
      <w:b/>
      <w:szCs w:val="24"/>
    </w:rPr>
  </w:style>
  <w:style w:type="paragraph" w:styleId="Heading5">
    <w:name w:val="heading 5"/>
    <w:basedOn w:val="Normal"/>
    <w:next w:val="Normal"/>
    <w:link w:val="Heading5Char1"/>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1"/>
    <w:uiPriority w:val="9"/>
    <w:unhideWhenUsed/>
    <w:qFormat/>
    <w:pPr>
      <w:keepNext/>
      <w:keepLines/>
      <w:widowControl w:val="0"/>
      <w:autoSpaceDE w:val="0"/>
      <w:autoSpaceDN w:val="0"/>
      <w:spacing w:before="40" w:after="0" w:line="240" w:lineRule="auto"/>
      <w:ind w:left="5040" w:hanging="360"/>
      <w:outlineLvl w:val="6"/>
    </w:pPr>
    <w:rPr>
      <w:rFonts w:asciiTheme="majorHAnsi" w:eastAsiaTheme="majorEastAsia" w:hAnsiTheme="majorHAnsi" w:cstheme="majorBidi"/>
      <w:i/>
      <w:iCs/>
      <w:color w:val="1F3864" w:themeColor="accent1" w:themeShade="80"/>
      <w:kern w:val="0"/>
      <w:sz w:val="22"/>
      <w:szCs w:val="22"/>
    </w:rPr>
  </w:style>
  <w:style w:type="paragraph" w:styleId="Heading8">
    <w:name w:val="heading 8"/>
    <w:basedOn w:val="Normal"/>
    <w:next w:val="Normal"/>
    <w:link w:val="Heading8Char1"/>
    <w:uiPriority w:val="9"/>
    <w:semiHidden/>
    <w:unhideWhenUsed/>
    <w:qFormat/>
    <w:pPr>
      <w:keepNext/>
      <w:keepLines/>
      <w:widowControl w:val="0"/>
      <w:autoSpaceDE w:val="0"/>
      <w:autoSpaceDN w:val="0"/>
      <w:spacing w:before="40" w:after="0" w:line="240" w:lineRule="auto"/>
      <w:ind w:left="5760" w:hanging="360"/>
      <w:outlineLvl w:val="7"/>
    </w:pPr>
    <w:rPr>
      <w:rFonts w:asciiTheme="majorHAnsi" w:eastAsiaTheme="majorEastAsia" w:hAnsiTheme="majorHAnsi" w:cstheme="majorBidi"/>
      <w:color w:val="262626" w:themeColor="text1" w:themeTint="D9"/>
      <w:kern w:val="0"/>
      <w:sz w:val="21"/>
      <w:szCs w:val="21"/>
    </w:rPr>
  </w:style>
  <w:style w:type="paragraph" w:styleId="Heading9">
    <w:name w:val="heading 9"/>
    <w:basedOn w:val="Normal"/>
    <w:next w:val="Normal"/>
    <w:link w:val="Heading9Char1"/>
    <w:uiPriority w:val="9"/>
    <w:semiHidden/>
    <w:unhideWhenUsed/>
    <w:qFormat/>
    <w:pPr>
      <w:keepNext/>
      <w:keepLines/>
      <w:widowControl w:val="0"/>
      <w:autoSpaceDE w:val="0"/>
      <w:autoSpaceDN w:val="0"/>
      <w:spacing w:before="40" w:after="0" w:line="240" w:lineRule="auto"/>
      <w:ind w:left="6480" w:hanging="360"/>
      <w:outlineLvl w:val="8"/>
    </w:pPr>
    <w:rPr>
      <w:rFonts w:asciiTheme="majorHAnsi" w:eastAsiaTheme="majorEastAsia" w:hAnsiTheme="majorHAnsi" w:cstheme="majorBidi"/>
      <w:i/>
      <w:iCs/>
      <w:color w:val="262626" w:themeColor="text1" w:themeTint="D9"/>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lockText">
    <w:name w:val="Block Text"/>
    <w:basedOn w:val="Normal"/>
    <w:uiPriority w:val="99"/>
    <w:semiHidden/>
    <w:unhideWhenUsed/>
    <w:qFormat/>
    <w:pPr>
      <w:spacing w:line="276" w:lineRule="auto"/>
      <w:ind w:left="1440" w:right="1440"/>
    </w:pPr>
    <w:rPr>
      <w:rFonts w:ascii="Calibri" w:hAnsi="Calibri"/>
      <w:color w:val="auto"/>
      <w:kern w:val="0"/>
      <w:sz w:val="22"/>
      <w:szCs w:val="22"/>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qFormat/>
    <w:pPr>
      <w:spacing w:line="480" w:lineRule="auto"/>
    </w:pPr>
    <w:rPr>
      <w:rFonts w:ascii="Calibri" w:hAnsi="Calibri"/>
      <w:color w:val="auto"/>
      <w:kern w:val="0"/>
      <w:sz w:val="22"/>
      <w:szCs w:val="22"/>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FirstIndent">
    <w:name w:val="Body Text First Indent"/>
    <w:basedOn w:val="BodyText"/>
    <w:link w:val="BodyTextFirstIndentChar"/>
    <w:uiPriority w:val="99"/>
    <w:semiHidden/>
    <w:unhideWhenUsed/>
    <w:qFormat/>
    <w:pPr>
      <w:ind w:left="0" w:firstLine="210"/>
    </w:pPr>
    <w:rPr>
      <w:rFonts w:ascii="Calibri" w:eastAsia="Times New Roman" w:hAnsi="Calibri"/>
      <w:sz w:val="22"/>
      <w:lang w:val="en-US"/>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unhideWhenUsed/>
    <w:qFormat/>
    <w:pPr>
      <w:spacing w:line="480" w:lineRule="auto"/>
      <w:ind w:left="360"/>
    </w:pPr>
    <w:rPr>
      <w:color w:val="auto"/>
      <w:kern w:val="0"/>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hAnsi="Arial"/>
      <w:color w:val="auto"/>
      <w:kern w:val="0"/>
      <w:lang w:val="zh-CN" w:eastAsia="zh-CN"/>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paragraph" w:styleId="Closing">
    <w:name w:val="Closing"/>
    <w:basedOn w:val="Normal"/>
    <w:link w:val="ClosingChar"/>
    <w:uiPriority w:val="99"/>
    <w:semiHidden/>
    <w:unhideWhenUsed/>
    <w:qFormat/>
    <w:pPr>
      <w:spacing w:after="200" w:line="276" w:lineRule="auto"/>
      <w:ind w:left="4320"/>
    </w:pPr>
    <w:rPr>
      <w:rFonts w:ascii="Calibri" w:hAnsi="Calibri"/>
      <w:color w:val="auto"/>
      <w:kern w:val="0"/>
      <w:sz w:val="22"/>
      <w:szCs w:val="22"/>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0"/>
    </w:pPr>
    <w:rPr>
      <w:rFonts w:eastAsia="Times New Roman" w:cs="Times New Roman"/>
      <w:b/>
      <w:bCs/>
      <w:sz w:val="24"/>
      <w:szCs w:val="24"/>
    </w:rPr>
  </w:style>
  <w:style w:type="paragraph" w:styleId="Date">
    <w:name w:val="Date"/>
    <w:basedOn w:val="Normal"/>
    <w:next w:val="Normal"/>
    <w:link w:val="DateChar"/>
    <w:uiPriority w:val="99"/>
    <w:semiHidden/>
    <w:unhideWhenUsed/>
    <w:qFormat/>
    <w:pPr>
      <w:spacing w:after="200" w:line="276" w:lineRule="auto"/>
    </w:pPr>
    <w:rPr>
      <w:rFonts w:ascii="Calibri" w:hAnsi="Calibri"/>
      <w:color w:val="auto"/>
      <w:kern w:val="0"/>
      <w:sz w:val="22"/>
      <w:szCs w:val="22"/>
    </w:rPr>
  </w:style>
  <w:style w:type="paragraph" w:styleId="DocumentMap">
    <w:name w:val="Document Map"/>
    <w:basedOn w:val="Normal"/>
    <w:link w:val="DocumentMapChar"/>
    <w:uiPriority w:val="99"/>
    <w:semiHidden/>
    <w:unhideWhenUsed/>
    <w:qFormat/>
    <w:pPr>
      <w:spacing w:after="0" w:line="240" w:lineRule="auto"/>
    </w:pPr>
    <w:rPr>
      <w:rFonts w:ascii="Tahoma" w:hAnsi="Tahoma"/>
      <w:color w:val="auto"/>
      <w:kern w:val="0"/>
      <w:sz w:val="16"/>
      <w:szCs w:val="16"/>
      <w:lang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hAnsi="Calibri"/>
      <w:color w:val="auto"/>
      <w:kern w:val="0"/>
      <w:sz w:val="22"/>
      <w:szCs w:val="22"/>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hAnsi="Calibri"/>
      <w:color w:val="auto"/>
      <w:kern w:val="0"/>
      <w:sz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hAnsi="Arial" w:cs="Arial"/>
      <w:color w:val="auto"/>
      <w:kern w:val="0"/>
      <w:sz w:val="22"/>
      <w:szCs w:val="22"/>
    </w:rPr>
  </w:style>
  <w:style w:type="paragraph" w:styleId="EnvelopeReturn">
    <w:name w:val="envelope return"/>
    <w:basedOn w:val="Normal"/>
    <w:uiPriority w:val="99"/>
    <w:semiHidden/>
    <w:unhideWhenUsed/>
    <w:qFormat/>
    <w:pPr>
      <w:spacing w:after="200" w:line="276" w:lineRule="auto"/>
    </w:pPr>
    <w:rPr>
      <w:rFonts w:ascii="Arial" w:hAnsi="Arial" w:cs="Arial"/>
      <w:color w:val="auto"/>
      <w:kern w:val="0"/>
      <w:sz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hAnsi="Calibri"/>
      <w:color w:val="auto"/>
      <w:kern w:val="0"/>
      <w:sz w:val="20"/>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hAnsi="Calibri"/>
      <w:i/>
      <w:iCs/>
      <w:color w:val="auto"/>
      <w:kern w:val="0"/>
      <w:sz w:val="22"/>
      <w:szCs w:val="22"/>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hAnsi="Courier New" w:cs="Courier New"/>
      <w:color w:val="auto"/>
      <w:kern w:val="0"/>
      <w:sz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hAnsi="Calibri"/>
      <w:color w:val="auto"/>
      <w:kern w:val="0"/>
      <w:sz w:val="22"/>
      <w:szCs w:val="22"/>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hAnsi="Calibri"/>
      <w:color w:val="auto"/>
      <w:kern w:val="0"/>
      <w:sz w:val="22"/>
      <w:szCs w:val="22"/>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hAnsi="Calibri"/>
      <w:color w:val="auto"/>
      <w:kern w:val="0"/>
      <w:sz w:val="22"/>
      <w:szCs w:val="22"/>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hAnsi="Calibri"/>
      <w:color w:val="auto"/>
      <w:kern w:val="0"/>
      <w:sz w:val="22"/>
      <w:szCs w:val="22"/>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hAnsi="Calibri"/>
      <w:color w:val="auto"/>
      <w:kern w:val="0"/>
      <w:sz w:val="22"/>
      <w:szCs w:val="22"/>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hAnsi="Calibri"/>
      <w:color w:val="auto"/>
      <w:kern w:val="0"/>
      <w:sz w:val="22"/>
      <w:szCs w:val="22"/>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hAnsi="Calibri"/>
      <w:color w:val="auto"/>
      <w:kern w:val="0"/>
      <w:sz w:val="22"/>
      <w:szCs w:val="22"/>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hAnsi="Calibri"/>
      <w:color w:val="auto"/>
      <w:kern w:val="0"/>
      <w:sz w:val="22"/>
      <w:szCs w:val="22"/>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hAnsi="Calibri"/>
      <w:color w:val="auto"/>
      <w:kern w:val="0"/>
      <w:sz w:val="22"/>
      <w:szCs w:val="22"/>
    </w:rPr>
  </w:style>
  <w:style w:type="paragraph" w:styleId="IndexHeading">
    <w:name w:val="index heading"/>
    <w:basedOn w:val="Normal"/>
    <w:next w:val="Index1"/>
    <w:uiPriority w:val="99"/>
    <w:semiHidden/>
    <w:unhideWhenUsed/>
    <w:qFormat/>
    <w:pPr>
      <w:spacing w:after="200" w:line="276" w:lineRule="auto"/>
    </w:pPr>
    <w:rPr>
      <w:rFonts w:ascii="Arial" w:hAnsi="Arial" w:cs="Arial"/>
      <w:b/>
      <w:bCs/>
      <w:color w:val="auto"/>
      <w:kern w:val="0"/>
      <w:sz w:val="22"/>
      <w:szCs w:val="22"/>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2">
    <w:name w:val="List 2"/>
    <w:basedOn w:val="Normal"/>
    <w:uiPriority w:val="99"/>
    <w:semiHidden/>
    <w:unhideWhenUsed/>
    <w:qFormat/>
    <w:pPr>
      <w:spacing w:after="200" w:line="276" w:lineRule="auto"/>
      <w:ind w:left="720" w:hanging="360"/>
    </w:pPr>
    <w:rPr>
      <w:rFonts w:ascii="Calibri" w:hAnsi="Calibri"/>
      <w:color w:val="auto"/>
      <w:kern w:val="0"/>
      <w:sz w:val="22"/>
      <w:szCs w:val="22"/>
    </w:rPr>
  </w:style>
  <w:style w:type="paragraph" w:styleId="List3">
    <w:name w:val="List 3"/>
    <w:basedOn w:val="Normal"/>
    <w:uiPriority w:val="99"/>
    <w:semiHidden/>
    <w:unhideWhenUsed/>
    <w:qFormat/>
    <w:pPr>
      <w:spacing w:after="200" w:line="276" w:lineRule="auto"/>
      <w:ind w:left="1080" w:hanging="360"/>
    </w:pPr>
    <w:rPr>
      <w:rFonts w:ascii="Calibri" w:hAnsi="Calibri"/>
      <w:color w:val="auto"/>
      <w:kern w:val="0"/>
      <w:sz w:val="22"/>
      <w:szCs w:val="22"/>
    </w:rPr>
  </w:style>
  <w:style w:type="paragraph" w:styleId="List4">
    <w:name w:val="List 4"/>
    <w:basedOn w:val="Normal"/>
    <w:uiPriority w:val="99"/>
    <w:semiHidden/>
    <w:unhideWhenUsed/>
    <w:qFormat/>
    <w:pPr>
      <w:spacing w:after="200" w:line="276" w:lineRule="auto"/>
      <w:ind w:left="1440" w:hanging="360"/>
    </w:pPr>
    <w:rPr>
      <w:rFonts w:ascii="Calibri" w:hAnsi="Calibri"/>
      <w:color w:val="auto"/>
      <w:kern w:val="0"/>
      <w:sz w:val="22"/>
      <w:szCs w:val="22"/>
    </w:rPr>
  </w:style>
  <w:style w:type="paragraph" w:styleId="List5">
    <w:name w:val="List 5"/>
    <w:basedOn w:val="Normal"/>
    <w:uiPriority w:val="99"/>
    <w:semiHidden/>
    <w:unhideWhenUsed/>
    <w:qFormat/>
    <w:pPr>
      <w:spacing w:after="200" w:line="276" w:lineRule="auto"/>
      <w:ind w:left="1800" w:hanging="360"/>
    </w:pPr>
    <w:rPr>
      <w:rFonts w:ascii="Calibri" w:hAnsi="Calibri"/>
      <w:color w:val="auto"/>
      <w:kern w:val="0"/>
      <w:sz w:val="22"/>
      <w:szCs w:val="22"/>
    </w:rPr>
  </w:style>
  <w:style w:type="paragraph" w:styleId="ListBullet">
    <w:name w:val="List Bullet"/>
    <w:basedOn w:val="Normal"/>
    <w:uiPriority w:val="99"/>
    <w:semiHidden/>
    <w:unhideWhenUsed/>
    <w:qFormat/>
    <w:pPr>
      <w:numPr>
        <w:numId w:val="1"/>
      </w:numPr>
      <w:spacing w:after="200" w:line="276" w:lineRule="auto"/>
    </w:pPr>
    <w:rPr>
      <w:rFonts w:ascii="Calibri" w:hAnsi="Calibri"/>
      <w:color w:val="auto"/>
      <w:kern w:val="0"/>
      <w:sz w:val="22"/>
      <w:szCs w:val="22"/>
    </w:rPr>
  </w:style>
  <w:style w:type="paragraph" w:styleId="ListBullet2">
    <w:name w:val="List Bullet 2"/>
    <w:basedOn w:val="Normal"/>
    <w:uiPriority w:val="99"/>
    <w:semiHidden/>
    <w:unhideWhenUsed/>
    <w:qFormat/>
    <w:pPr>
      <w:numPr>
        <w:numId w:val="2"/>
      </w:numPr>
      <w:spacing w:after="200" w:line="276" w:lineRule="auto"/>
    </w:pPr>
    <w:rPr>
      <w:rFonts w:ascii="Calibri" w:hAnsi="Calibri"/>
      <w:color w:val="auto"/>
      <w:kern w:val="0"/>
      <w:sz w:val="22"/>
      <w:szCs w:val="22"/>
    </w:rPr>
  </w:style>
  <w:style w:type="paragraph" w:styleId="ListBullet3">
    <w:name w:val="List Bullet 3"/>
    <w:basedOn w:val="Normal"/>
    <w:uiPriority w:val="99"/>
    <w:semiHidden/>
    <w:unhideWhenUsed/>
    <w:qFormat/>
    <w:pPr>
      <w:numPr>
        <w:numId w:val="3"/>
      </w:numPr>
      <w:spacing w:after="200" w:line="276" w:lineRule="auto"/>
    </w:pPr>
    <w:rPr>
      <w:rFonts w:ascii="Calibri" w:hAnsi="Calibri"/>
      <w:color w:val="auto"/>
      <w:kern w:val="0"/>
      <w:sz w:val="22"/>
      <w:szCs w:val="22"/>
    </w:rPr>
  </w:style>
  <w:style w:type="paragraph" w:styleId="ListBullet4">
    <w:name w:val="List Bullet 4"/>
    <w:basedOn w:val="Normal"/>
    <w:uiPriority w:val="99"/>
    <w:semiHidden/>
    <w:unhideWhenUsed/>
    <w:qFormat/>
    <w:pPr>
      <w:numPr>
        <w:numId w:val="4"/>
      </w:numPr>
      <w:spacing w:after="200" w:line="276" w:lineRule="auto"/>
    </w:pPr>
    <w:rPr>
      <w:rFonts w:ascii="Calibri" w:hAnsi="Calibri"/>
      <w:color w:val="auto"/>
      <w:kern w:val="0"/>
      <w:sz w:val="22"/>
      <w:szCs w:val="22"/>
    </w:rPr>
  </w:style>
  <w:style w:type="paragraph" w:styleId="ListBullet5">
    <w:name w:val="List Bullet 5"/>
    <w:basedOn w:val="Normal"/>
    <w:uiPriority w:val="99"/>
    <w:semiHidden/>
    <w:unhideWhenUsed/>
    <w:qFormat/>
    <w:pPr>
      <w:numPr>
        <w:numId w:val="5"/>
      </w:numPr>
      <w:spacing w:after="200" w:line="276" w:lineRule="auto"/>
    </w:pPr>
    <w:rPr>
      <w:rFonts w:ascii="Calibri" w:hAnsi="Calibri"/>
      <w:color w:val="auto"/>
      <w:kern w:val="0"/>
      <w:sz w:val="22"/>
      <w:szCs w:val="22"/>
    </w:rPr>
  </w:style>
  <w:style w:type="paragraph" w:styleId="ListContinue">
    <w:name w:val="List Continue"/>
    <w:basedOn w:val="Normal"/>
    <w:uiPriority w:val="99"/>
    <w:semiHidden/>
    <w:unhideWhenUsed/>
    <w:qFormat/>
    <w:pPr>
      <w:spacing w:line="276" w:lineRule="auto"/>
      <w:ind w:left="360"/>
    </w:pPr>
    <w:rPr>
      <w:rFonts w:ascii="Calibri" w:hAnsi="Calibri"/>
      <w:color w:val="auto"/>
      <w:kern w:val="0"/>
      <w:sz w:val="22"/>
      <w:szCs w:val="22"/>
    </w:rPr>
  </w:style>
  <w:style w:type="paragraph" w:styleId="ListContinue2">
    <w:name w:val="List Continue 2"/>
    <w:basedOn w:val="Normal"/>
    <w:uiPriority w:val="99"/>
    <w:semiHidden/>
    <w:unhideWhenUsed/>
    <w:qFormat/>
    <w:pPr>
      <w:spacing w:line="276" w:lineRule="auto"/>
      <w:ind w:left="720"/>
    </w:pPr>
    <w:rPr>
      <w:rFonts w:ascii="Calibri" w:hAnsi="Calibri"/>
      <w:color w:val="auto"/>
      <w:kern w:val="0"/>
      <w:sz w:val="22"/>
      <w:szCs w:val="22"/>
    </w:rPr>
  </w:style>
  <w:style w:type="paragraph" w:styleId="ListContinue3">
    <w:name w:val="List Continue 3"/>
    <w:basedOn w:val="Normal"/>
    <w:uiPriority w:val="99"/>
    <w:semiHidden/>
    <w:unhideWhenUsed/>
    <w:qFormat/>
    <w:pPr>
      <w:spacing w:line="276" w:lineRule="auto"/>
      <w:ind w:left="1080"/>
    </w:pPr>
    <w:rPr>
      <w:rFonts w:ascii="Calibri" w:hAnsi="Calibri"/>
      <w:color w:val="auto"/>
      <w:kern w:val="0"/>
      <w:sz w:val="22"/>
      <w:szCs w:val="22"/>
    </w:rPr>
  </w:style>
  <w:style w:type="paragraph" w:styleId="ListContinue4">
    <w:name w:val="List Continue 4"/>
    <w:basedOn w:val="Normal"/>
    <w:uiPriority w:val="99"/>
    <w:semiHidden/>
    <w:unhideWhenUsed/>
    <w:qFormat/>
    <w:pPr>
      <w:spacing w:line="276" w:lineRule="auto"/>
      <w:ind w:left="1440"/>
    </w:pPr>
    <w:rPr>
      <w:rFonts w:ascii="Calibri" w:hAnsi="Calibri"/>
      <w:color w:val="auto"/>
      <w:kern w:val="0"/>
      <w:sz w:val="22"/>
      <w:szCs w:val="22"/>
    </w:rPr>
  </w:style>
  <w:style w:type="paragraph" w:styleId="ListContinue5">
    <w:name w:val="List Continue 5"/>
    <w:basedOn w:val="Normal"/>
    <w:uiPriority w:val="99"/>
    <w:semiHidden/>
    <w:unhideWhenUsed/>
    <w:qFormat/>
    <w:pPr>
      <w:spacing w:line="276" w:lineRule="auto"/>
      <w:ind w:left="1800"/>
    </w:pPr>
    <w:rPr>
      <w:rFonts w:ascii="Calibri" w:hAnsi="Calibri"/>
      <w:color w:val="auto"/>
      <w:kern w:val="0"/>
      <w:sz w:val="22"/>
      <w:szCs w:val="22"/>
    </w:rPr>
  </w:style>
  <w:style w:type="paragraph" w:styleId="ListNumber">
    <w:name w:val="List Number"/>
    <w:basedOn w:val="Normal"/>
    <w:uiPriority w:val="99"/>
    <w:semiHidden/>
    <w:unhideWhenUsed/>
    <w:qFormat/>
    <w:pPr>
      <w:numPr>
        <w:numId w:val="6"/>
      </w:numPr>
      <w:spacing w:after="200" w:line="276" w:lineRule="auto"/>
    </w:pPr>
    <w:rPr>
      <w:rFonts w:ascii="Calibri" w:hAnsi="Calibri"/>
      <w:color w:val="auto"/>
      <w:kern w:val="0"/>
      <w:sz w:val="22"/>
      <w:szCs w:val="22"/>
    </w:rPr>
  </w:style>
  <w:style w:type="paragraph" w:styleId="ListNumber2">
    <w:name w:val="List Number 2"/>
    <w:basedOn w:val="Normal"/>
    <w:uiPriority w:val="99"/>
    <w:semiHidden/>
    <w:unhideWhenUsed/>
    <w:qFormat/>
    <w:pPr>
      <w:numPr>
        <w:numId w:val="7"/>
      </w:numPr>
      <w:spacing w:after="200" w:line="276" w:lineRule="auto"/>
    </w:pPr>
    <w:rPr>
      <w:rFonts w:ascii="Calibri" w:hAnsi="Calibri"/>
      <w:color w:val="auto"/>
      <w:kern w:val="0"/>
      <w:sz w:val="22"/>
      <w:szCs w:val="22"/>
    </w:rPr>
  </w:style>
  <w:style w:type="paragraph" w:styleId="ListNumber3">
    <w:name w:val="List Number 3"/>
    <w:basedOn w:val="Normal"/>
    <w:uiPriority w:val="99"/>
    <w:semiHidden/>
    <w:unhideWhenUsed/>
    <w:qFormat/>
    <w:pPr>
      <w:numPr>
        <w:numId w:val="8"/>
      </w:numPr>
      <w:spacing w:after="200" w:line="276" w:lineRule="auto"/>
    </w:pPr>
    <w:rPr>
      <w:rFonts w:ascii="Calibri" w:hAnsi="Calibri"/>
      <w:color w:val="auto"/>
      <w:kern w:val="0"/>
      <w:sz w:val="22"/>
      <w:szCs w:val="22"/>
    </w:rPr>
  </w:style>
  <w:style w:type="paragraph" w:styleId="ListNumber4">
    <w:name w:val="List Number 4"/>
    <w:basedOn w:val="Normal"/>
    <w:uiPriority w:val="99"/>
    <w:semiHidden/>
    <w:unhideWhenUsed/>
    <w:qFormat/>
    <w:pPr>
      <w:numPr>
        <w:numId w:val="9"/>
      </w:numPr>
      <w:spacing w:after="200" w:line="276" w:lineRule="auto"/>
    </w:pPr>
    <w:rPr>
      <w:rFonts w:ascii="Calibri" w:hAnsi="Calibri"/>
      <w:color w:val="auto"/>
      <w:kern w:val="0"/>
      <w:sz w:val="22"/>
      <w:szCs w:val="22"/>
    </w:rPr>
  </w:style>
  <w:style w:type="paragraph" w:styleId="ListNumber5">
    <w:name w:val="List Number 5"/>
    <w:basedOn w:val="Normal"/>
    <w:uiPriority w:val="99"/>
    <w:semiHidden/>
    <w:unhideWhenUsed/>
    <w:qFormat/>
    <w:pPr>
      <w:numPr>
        <w:numId w:val="10"/>
      </w:numPr>
      <w:spacing w:after="200" w:line="276" w:lineRule="auto"/>
    </w:pPr>
    <w:rPr>
      <w:rFonts w:ascii="Calibri" w:hAnsi="Calibri"/>
      <w:color w:val="auto"/>
      <w:kern w:val="0"/>
      <w:sz w:val="22"/>
      <w:szCs w:val="22"/>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hAnsi="Arial" w:cs="Arial"/>
      <w:color w:val="auto"/>
      <w:kern w:val="0"/>
      <w:sz w:val="22"/>
      <w:szCs w:val="22"/>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NormalIndent">
    <w:name w:val="Normal Indent"/>
    <w:basedOn w:val="Normal"/>
    <w:uiPriority w:val="99"/>
    <w:semiHidden/>
    <w:unhideWhenUsed/>
    <w:qFormat/>
    <w:pPr>
      <w:spacing w:after="200" w:line="276" w:lineRule="auto"/>
      <w:ind w:left="720"/>
    </w:pPr>
    <w:rPr>
      <w:rFonts w:ascii="Calibri" w:hAnsi="Calibri"/>
      <w:color w:val="auto"/>
      <w:kern w:val="0"/>
      <w:sz w:val="22"/>
      <w:szCs w:val="22"/>
    </w:rPr>
  </w:style>
  <w:style w:type="paragraph" w:styleId="NoteHeading">
    <w:name w:val="Note Heading"/>
    <w:basedOn w:val="Normal"/>
    <w:next w:val="Normal"/>
    <w:link w:val="NoteHeadingChar"/>
    <w:uiPriority w:val="99"/>
    <w:semiHidden/>
    <w:unhideWhenUsed/>
    <w:qFormat/>
    <w:pPr>
      <w:spacing w:after="200" w:line="276" w:lineRule="auto"/>
    </w:pPr>
    <w:rPr>
      <w:rFonts w:ascii="Calibri" w:hAnsi="Calibri"/>
      <w:color w:val="auto"/>
      <w:kern w:val="0"/>
      <w:sz w:val="22"/>
      <w:szCs w:val="22"/>
    </w:rPr>
  </w:style>
  <w:style w:type="character" w:styleId="PageNumber">
    <w:name w:val="page number"/>
    <w:uiPriority w:val="99"/>
    <w:semiHidden/>
    <w:unhideWhenUsed/>
    <w:qFormat/>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hAnsi="Calibri"/>
      <w:color w:val="auto"/>
      <w:kern w:val="0"/>
      <w:sz w:val="22"/>
      <w:szCs w:val="22"/>
    </w:rPr>
  </w:style>
  <w:style w:type="paragraph" w:styleId="Signature">
    <w:name w:val="Signature"/>
    <w:basedOn w:val="Normal"/>
    <w:link w:val="SignatureChar"/>
    <w:uiPriority w:val="99"/>
    <w:semiHidden/>
    <w:unhideWhenUsed/>
    <w:qFormat/>
    <w:pPr>
      <w:spacing w:after="200" w:line="276" w:lineRule="auto"/>
      <w:ind w:left="4320"/>
    </w:pPr>
    <w:rPr>
      <w:rFonts w:ascii="Calibri" w:hAnsi="Calibri"/>
      <w:color w:val="auto"/>
      <w:kern w:val="0"/>
      <w:sz w:val="22"/>
      <w:szCs w:val="22"/>
    </w:rPr>
  </w:style>
  <w:style w:type="character" w:styleId="Strong">
    <w:name w:val="Strong"/>
    <w:basedOn w:val="DefaultParagraphFont"/>
    <w:uiPriority w:val="23"/>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3Deffects1">
    <w:name w:val="Table 3D effects 1"/>
    <w:basedOn w:val="TableNormal"/>
    <w:qFormat/>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eastAsia="MS Minch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eastAsia="MS Minch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eastAsia="MS Minch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eastAsia="MS Minch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eastAsia="MS Minch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eastAsia="MS Mincho"/>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eastAsia="MS Minch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eastAsia="MS Mincho"/>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eastAsia="MS Minch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hAnsi="Calibri"/>
      <w:color w:val="auto"/>
      <w:kern w:val="0"/>
      <w:sz w:val="22"/>
      <w:szCs w:val="22"/>
    </w:rPr>
  </w:style>
  <w:style w:type="paragraph" w:styleId="TableofFigures">
    <w:name w:val="table of figures"/>
    <w:basedOn w:val="Normal"/>
    <w:next w:val="Normal"/>
    <w:uiPriority w:val="99"/>
    <w:semiHidden/>
    <w:unhideWhenUsed/>
    <w:qFormat/>
    <w:pPr>
      <w:spacing w:after="200" w:line="276" w:lineRule="auto"/>
    </w:pPr>
    <w:rPr>
      <w:rFonts w:ascii="Calibri" w:hAnsi="Calibri"/>
      <w:color w:val="auto"/>
      <w:kern w:val="0"/>
      <w:sz w:val="22"/>
      <w:szCs w:val="22"/>
    </w:rPr>
  </w:style>
  <w:style w:type="table" w:styleId="TableProfessional">
    <w:name w:val="Table Professional"/>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eastAsia="MS Minch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eastAsia="MS Minch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eastAsia="MS Mincho"/>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keepNext/>
      <w:keepLines/>
      <w:spacing w:before="480"/>
    </w:pPr>
    <w:rPr>
      <w:b/>
      <w:sz w:val="72"/>
      <w:szCs w:val="72"/>
    </w:rPr>
  </w:style>
  <w:style w:type="paragraph" w:styleId="TOAHeading">
    <w:name w:val="toa heading"/>
    <w:basedOn w:val="Normal"/>
    <w:next w:val="Normal"/>
    <w:uiPriority w:val="99"/>
    <w:semiHidden/>
    <w:unhideWhenUsed/>
    <w:qFormat/>
    <w:pPr>
      <w:spacing w:before="120" w:after="200" w:line="276" w:lineRule="auto"/>
    </w:pPr>
    <w:rPr>
      <w:rFonts w:ascii="Arial" w:hAnsi="Arial" w:cs="Arial"/>
      <w:b/>
      <w:bCs/>
      <w:color w:val="auto"/>
      <w:kern w:val="0"/>
      <w:sz w:val="22"/>
      <w:szCs w:val="2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0" w:line="240"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paragraph" w:styleId="TOC4">
    <w:name w:val="toc 4"/>
    <w:basedOn w:val="Normal"/>
    <w:next w:val="Normal"/>
    <w:autoRedefine/>
    <w:uiPriority w:val="99"/>
    <w:semiHidden/>
    <w:unhideWhenUsed/>
    <w:qFormat/>
    <w:pPr>
      <w:spacing w:after="200" w:line="276" w:lineRule="auto"/>
      <w:ind w:left="720"/>
    </w:pPr>
    <w:rPr>
      <w:rFonts w:ascii="Calibri" w:hAnsi="Calibri"/>
      <w:color w:val="auto"/>
      <w:kern w:val="0"/>
      <w:sz w:val="22"/>
      <w:szCs w:val="22"/>
    </w:rPr>
  </w:style>
  <w:style w:type="paragraph" w:styleId="TOC5">
    <w:name w:val="toc 5"/>
    <w:basedOn w:val="Normal"/>
    <w:next w:val="Normal"/>
    <w:autoRedefine/>
    <w:uiPriority w:val="99"/>
    <w:semiHidden/>
    <w:unhideWhenUsed/>
    <w:qFormat/>
    <w:pPr>
      <w:spacing w:after="200" w:line="276" w:lineRule="auto"/>
      <w:ind w:left="960"/>
    </w:pPr>
    <w:rPr>
      <w:rFonts w:ascii="Calibri" w:hAnsi="Calibri"/>
      <w:color w:val="auto"/>
      <w:kern w:val="0"/>
      <w:sz w:val="22"/>
      <w:szCs w:val="22"/>
    </w:rPr>
  </w:style>
  <w:style w:type="paragraph" w:styleId="TOC6">
    <w:name w:val="toc 6"/>
    <w:basedOn w:val="Normal"/>
    <w:next w:val="Normal"/>
    <w:autoRedefine/>
    <w:uiPriority w:val="99"/>
    <w:semiHidden/>
    <w:unhideWhenUsed/>
    <w:qFormat/>
    <w:pPr>
      <w:spacing w:after="200" w:line="276" w:lineRule="auto"/>
      <w:ind w:left="1200"/>
    </w:pPr>
    <w:rPr>
      <w:rFonts w:ascii="Calibri" w:hAnsi="Calibri"/>
      <w:color w:val="auto"/>
      <w:kern w:val="0"/>
      <w:sz w:val="22"/>
      <w:szCs w:val="22"/>
    </w:rPr>
  </w:style>
  <w:style w:type="paragraph" w:styleId="TOC7">
    <w:name w:val="toc 7"/>
    <w:basedOn w:val="Normal"/>
    <w:next w:val="Normal"/>
    <w:autoRedefine/>
    <w:uiPriority w:val="99"/>
    <w:semiHidden/>
    <w:unhideWhenUsed/>
    <w:qFormat/>
    <w:pPr>
      <w:spacing w:after="200" w:line="276" w:lineRule="auto"/>
      <w:ind w:left="1440"/>
    </w:pPr>
    <w:rPr>
      <w:rFonts w:ascii="Calibri" w:hAnsi="Calibri"/>
      <w:color w:val="auto"/>
      <w:kern w:val="0"/>
      <w:sz w:val="22"/>
      <w:szCs w:val="22"/>
    </w:rPr>
  </w:style>
  <w:style w:type="paragraph" w:styleId="TOC8">
    <w:name w:val="toc 8"/>
    <w:basedOn w:val="Normal"/>
    <w:next w:val="Normal"/>
    <w:autoRedefine/>
    <w:uiPriority w:val="99"/>
    <w:semiHidden/>
    <w:unhideWhenUsed/>
    <w:qFormat/>
    <w:pPr>
      <w:spacing w:after="200" w:line="276" w:lineRule="auto"/>
      <w:ind w:left="1680"/>
    </w:pPr>
    <w:rPr>
      <w:rFonts w:ascii="Calibri" w:hAnsi="Calibri"/>
      <w:color w:val="auto"/>
      <w:kern w:val="0"/>
      <w:sz w:val="22"/>
      <w:szCs w:val="22"/>
    </w:rPr>
  </w:style>
  <w:style w:type="paragraph" w:styleId="TOC9">
    <w:name w:val="toc 9"/>
    <w:basedOn w:val="Normal"/>
    <w:next w:val="Normal"/>
    <w:autoRedefine/>
    <w:uiPriority w:val="99"/>
    <w:semiHidden/>
    <w:unhideWhenUsed/>
    <w:qFormat/>
    <w:pPr>
      <w:spacing w:after="200" w:line="276" w:lineRule="auto"/>
      <w:ind w:left="1920"/>
    </w:pPr>
    <w:rPr>
      <w:rFonts w:ascii="Calibri" w:hAnsi="Calibri"/>
      <w:color w:val="auto"/>
      <w:kern w:val="0"/>
      <w:sz w:val="22"/>
      <w:szCs w:val="22"/>
    </w:rPr>
  </w:style>
  <w:style w:type="character" w:customStyle="1" w:styleId="Heading1Char">
    <w:name w:val="Heading 1 Char"/>
    <w:basedOn w:val="DefaultParagraphFont"/>
    <w:link w:val="Heading1"/>
    <w:uiPriority w:val="9"/>
    <w:qFormat/>
    <w:rPr>
      <w:rFonts w:eastAsiaTheme="majorEastAsia"/>
      <w:b/>
      <w:sz w:val="32"/>
      <w:szCs w:val="32"/>
      <w:lang w:val="en-GB" w:eastAsia="en-GB"/>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0">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283830"/>
    <w:rPr>
      <w:b/>
      <w:iCs/>
      <w:sz w:val="24"/>
      <w:szCs w:val="24"/>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0">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6">
    <w:name w:val="_Style 66"/>
    <w:basedOn w:val="TableNormal"/>
    <w:qFormat/>
    <w:tblPr>
      <w:tblCellMar>
        <w:left w:w="0" w:type="dxa"/>
        <w:right w:w="0" w:type="dxa"/>
      </w:tblCellMar>
    </w:tblPr>
  </w:style>
  <w:style w:type="table" w:customStyle="1" w:styleId="Style67">
    <w:name w:val="_Style 67"/>
    <w:basedOn w:val="TableNormal"/>
    <w:tblPr>
      <w:tblCellMar>
        <w:top w:w="7" w:type="dxa"/>
        <w:left w:w="29" w:type="dxa"/>
        <w:right w:w="0" w:type="dxa"/>
      </w:tblCellMar>
    </w:tblPr>
  </w:style>
  <w:style w:type="table" w:customStyle="1" w:styleId="Style68">
    <w:name w:val="_Style 68"/>
    <w:basedOn w:val="TableNormal"/>
    <w:qFormat/>
    <w:rPr>
      <w:rFonts w:ascii="Calibri" w:eastAsia="Calibri" w:hAnsi="Calibri" w:cs="Calibri"/>
    </w:rPr>
    <w:tblPr/>
  </w:style>
  <w:style w:type="table" w:customStyle="1" w:styleId="Style69">
    <w:name w:val="_Style 69"/>
    <w:basedOn w:val="TableNormal"/>
    <w:qFormat/>
    <w:rPr>
      <w:rFonts w:ascii="Calibri" w:eastAsia="Calibri" w:hAnsi="Calibri" w:cs="Calibri"/>
    </w:rPr>
    <w:tblPr/>
  </w:style>
  <w:style w:type="table" w:customStyle="1" w:styleId="Style70">
    <w:name w:val="_Style 70"/>
    <w:basedOn w:val="TableNormal"/>
    <w:qFormat/>
    <w:rPr>
      <w:rFonts w:ascii="Calibri" w:eastAsia="Calibri" w:hAnsi="Calibri" w:cs="Calibri"/>
    </w:rP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tblPr>
      <w:tblCellMar>
        <w:left w:w="115" w:type="dxa"/>
        <w:right w:w="115" w:type="dxa"/>
      </w:tblCellMar>
    </w:tblPr>
  </w:style>
  <w:style w:type="table" w:customStyle="1" w:styleId="Style84">
    <w:name w:val="_Style 84"/>
    <w:basedOn w:val="TableNormal"/>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tblPr>
      <w:tblCellMar>
        <w:left w:w="115" w:type="dxa"/>
        <w:right w:w="115" w:type="dxa"/>
      </w:tblCellMar>
    </w:tblPr>
  </w:style>
  <w:style w:type="table" w:customStyle="1" w:styleId="Style87">
    <w:name w:val="_Style 87"/>
    <w:basedOn w:val="TableNormal"/>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rPr>
      <w:rFonts w:ascii="Calibri" w:eastAsia="Calibri" w:hAnsi="Calibri" w:cs="Calibri"/>
    </w:rPr>
    <w:tblPr/>
  </w:style>
  <w:style w:type="table" w:customStyle="1" w:styleId="Style92">
    <w:name w:val="_Style 92"/>
    <w:basedOn w:val="TableNormal"/>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rPr>
      <w:rFonts w:ascii="Calibri" w:eastAsia="Calibri" w:hAnsi="Calibri" w:cs="Calibri"/>
    </w:rP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tblPr>
      <w:tblCellMar>
        <w:left w:w="115"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top w:w="144" w:type="dxa"/>
        <w:left w:w="115" w:type="dxa"/>
        <w:bottom w:w="144" w:type="dxa"/>
        <w:right w:w="115" w:type="dxa"/>
      </w:tblCellMar>
    </w:tblPr>
  </w:style>
  <w:style w:type="table" w:customStyle="1" w:styleId="Style122">
    <w:name w:val="_Style 122"/>
    <w:basedOn w:val="TableNormal"/>
    <w:tblPr>
      <w:tblCellMar>
        <w:top w:w="144" w:type="dxa"/>
        <w:left w:w="115" w:type="dxa"/>
        <w:bottom w:w="144" w:type="dxa"/>
        <w:right w:w="115" w:type="dxa"/>
      </w:tblCellMar>
    </w:tblPr>
  </w:style>
  <w:style w:type="table" w:customStyle="1" w:styleId="TableGrid40">
    <w:name w:val="Table Grid4"/>
    <w:basedOn w:val="TableNormal"/>
    <w:uiPriority w:val="59"/>
    <w:qFormat/>
    <w:pPr>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1"/>
    <w:uiPriority w:val="9"/>
    <w:qFormat/>
    <w:rPr>
      <w:rFonts w:asciiTheme="majorHAnsi" w:eastAsiaTheme="majorEastAsia" w:hAnsiTheme="majorHAnsi" w:cstheme="majorBidi"/>
      <w:i/>
      <w:iCs/>
      <w:color w:val="1F3864" w:themeColor="accent1" w:themeShade="80"/>
      <w:kern w:val="28"/>
      <w:szCs w:val="20"/>
    </w:rPr>
  </w:style>
  <w:style w:type="paragraph" w:customStyle="1" w:styleId="Heading71">
    <w:name w:val="Heading 71"/>
    <w:basedOn w:val="Normal"/>
    <w:next w:val="Normal"/>
    <w:link w:val="Heading7Char"/>
    <w:uiPriority w:val="9"/>
    <w:unhideWhenUsed/>
    <w:qFormat/>
    <w:pPr>
      <w:keepNext/>
      <w:keepLines/>
      <w:spacing w:before="200" w:after="0" w:line="276" w:lineRule="auto"/>
      <w:outlineLvl w:val="6"/>
    </w:pPr>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1"/>
    <w:uiPriority w:val="9"/>
    <w:semiHidden/>
    <w:qFormat/>
    <w:rPr>
      <w:rFonts w:asciiTheme="majorHAnsi" w:eastAsiaTheme="majorEastAsia" w:hAnsiTheme="majorHAnsi" w:cstheme="majorBidi"/>
      <w:color w:val="262626" w:themeColor="text1" w:themeTint="D9"/>
      <w:kern w:val="28"/>
      <w:sz w:val="21"/>
      <w:szCs w:val="21"/>
    </w:rPr>
  </w:style>
  <w:style w:type="paragraph" w:customStyle="1" w:styleId="Heading81">
    <w:name w:val="Heading 81"/>
    <w:basedOn w:val="Normal"/>
    <w:next w:val="Normal"/>
    <w:link w:val="Heading8Char"/>
    <w:uiPriority w:val="9"/>
    <w:semiHidden/>
    <w:unhideWhenUsed/>
    <w:qFormat/>
    <w:pPr>
      <w:keepNext/>
      <w:keepLines/>
      <w:spacing w:before="40" w:after="0" w:line="259" w:lineRule="auto"/>
      <w:ind w:left="1440" w:hanging="432"/>
      <w:outlineLvl w:val="7"/>
    </w:pPr>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1"/>
    <w:uiPriority w:val="9"/>
    <w:semiHidden/>
    <w:qFormat/>
    <w:rPr>
      <w:rFonts w:asciiTheme="majorHAnsi" w:eastAsiaTheme="majorEastAsia" w:hAnsiTheme="majorHAnsi" w:cstheme="majorBidi"/>
      <w:i/>
      <w:iCs/>
      <w:color w:val="262626" w:themeColor="text1" w:themeTint="D9"/>
      <w:kern w:val="28"/>
      <w:sz w:val="21"/>
      <w:szCs w:val="21"/>
    </w:rPr>
  </w:style>
  <w:style w:type="paragraph" w:customStyle="1" w:styleId="Heading91">
    <w:name w:val="Heading 91"/>
    <w:basedOn w:val="Normal"/>
    <w:next w:val="Normal"/>
    <w:link w:val="Heading9Char"/>
    <w:uiPriority w:val="9"/>
    <w:semiHidden/>
    <w:unhideWhenUsed/>
    <w:qFormat/>
    <w:pPr>
      <w:keepNext/>
      <w:keepLines/>
      <w:spacing w:before="40" w:after="0" w:line="259" w:lineRule="auto"/>
      <w:ind w:left="1584" w:hanging="144"/>
      <w:outlineLvl w:val="8"/>
    </w:pPr>
    <w:rPr>
      <w:rFonts w:asciiTheme="majorHAnsi" w:eastAsiaTheme="majorEastAsia" w:hAnsiTheme="majorHAnsi" w:cstheme="majorBidi"/>
      <w:i/>
      <w:iCs/>
      <w:color w:val="262626" w:themeColor="text1" w:themeTint="D9"/>
      <w:sz w:val="21"/>
      <w:szCs w:val="21"/>
    </w:rPr>
  </w:style>
  <w:style w:type="paragraph" w:customStyle="1" w:styleId="Heading41">
    <w:name w:val="Heading 41"/>
    <w:basedOn w:val="Normal"/>
    <w:next w:val="Normal"/>
    <w:link w:val="Heading4Char"/>
    <w:unhideWhenUsed/>
    <w:qFormat/>
    <w:pPr>
      <w:keepNext/>
      <w:keepLines/>
      <w:spacing w:before="200" w:after="0" w:line="276" w:lineRule="auto"/>
      <w:outlineLvl w:val="3"/>
    </w:pPr>
    <w:rPr>
      <w:rFonts w:ascii="Calibri Light" w:eastAsia="SimSun" w:hAnsi="Calibri Light"/>
      <w:b/>
      <w:bCs/>
      <w:i/>
      <w:iCs/>
      <w:color w:val="5B9BD5"/>
      <w:kern w:val="0"/>
      <w:sz w:val="22"/>
      <w:szCs w:val="22"/>
    </w:rPr>
  </w:style>
  <w:style w:type="paragraph" w:customStyle="1" w:styleId="Heading51">
    <w:name w:val="Heading 51"/>
    <w:basedOn w:val="Normal"/>
    <w:next w:val="Normal"/>
    <w:link w:val="Heading5Char"/>
    <w:uiPriority w:val="9"/>
    <w:unhideWhenUsed/>
    <w:qFormat/>
    <w:pPr>
      <w:keepNext/>
      <w:keepLines/>
      <w:spacing w:before="40" w:after="0" w:line="259" w:lineRule="auto"/>
      <w:ind w:left="1008" w:hanging="432"/>
      <w:outlineLvl w:val="4"/>
    </w:pPr>
    <w:rPr>
      <w:rFonts w:ascii="Calibri Light" w:eastAsia="SimSun" w:hAnsi="Calibri Light"/>
      <w:color w:val="2E74B5"/>
      <w:kern w:val="0"/>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Heading4Char">
    <w:name w:val="Heading 4 Char"/>
    <w:basedOn w:val="DefaultParagraphFont"/>
    <w:link w:val="Heading41"/>
    <w:qFormat/>
    <w:rPr>
      <w:rFonts w:ascii="Calibri Light" w:eastAsia="SimSun" w:hAnsi="Calibri Light"/>
      <w:b/>
      <w:bCs/>
      <w:i/>
      <w:iCs/>
      <w:color w:val="5B9BD5"/>
      <w:sz w:val="22"/>
      <w:szCs w:val="22"/>
    </w:rPr>
  </w:style>
  <w:style w:type="character" w:customStyle="1" w:styleId="Heading5Char">
    <w:name w:val="Heading 5 Char"/>
    <w:basedOn w:val="DefaultParagraphFont"/>
    <w:link w:val="Heading51"/>
    <w:uiPriority w:val="9"/>
    <w:qFormat/>
    <w:rPr>
      <w:rFonts w:ascii="Calibri Light" w:eastAsia="SimSun" w:hAnsi="Calibri Light"/>
      <w:color w:val="2E74B5"/>
      <w:sz w:val="22"/>
      <w:szCs w:val="22"/>
    </w:rPr>
  </w:style>
  <w:style w:type="character" w:customStyle="1" w:styleId="BodyTextIndent2Char">
    <w:name w:val="Body Text Indent 2 Char"/>
    <w:basedOn w:val="DefaultParagraphFont"/>
    <w:link w:val="BodyTextIndent2"/>
    <w:uiPriority w:val="99"/>
    <w:qFormat/>
    <w:rPr>
      <w:lang w:val="zh-CN" w:eastAsia="zh-CN"/>
    </w:rPr>
  </w:style>
  <w:style w:type="character" w:customStyle="1" w:styleId="BodyTextIndent3Char">
    <w:name w:val="Body Text Indent 3 Char"/>
    <w:basedOn w:val="DefaultParagraphFont"/>
    <w:link w:val="BodyTextIndent3"/>
    <w:uiPriority w:val="99"/>
    <w:qFormat/>
    <w:rPr>
      <w:rFonts w:ascii="Arial" w:hAnsi="Arial"/>
      <w:szCs w:val="20"/>
      <w:lang w:val="zh-CN" w:eastAsia="zh-C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b/>
      <w:bCs/>
    </w:rPr>
  </w:style>
  <w:style w:type="character" w:customStyle="1" w:styleId="CommentSubjectChar1">
    <w:name w:val="Comment Subject Char1"/>
    <w:basedOn w:val="CommentTextChar"/>
    <w:uiPriority w:val="99"/>
    <w:semiHidden/>
    <w:qFormat/>
    <w:rPr>
      <w:rFonts w:ascii="Times New Roman" w:hAnsi="Times New Roman"/>
      <w:b/>
      <w:bCs/>
      <w:color w:val="000000"/>
      <w:kern w:val="28"/>
      <w:sz w:val="20"/>
      <w:szCs w:val="20"/>
      <w:lang w:val="en-US"/>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hAnsi="Arial Narrow"/>
      <w:b/>
      <w:color w:val="auto"/>
      <w:kern w:val="0"/>
    </w:rPr>
  </w:style>
  <w:style w:type="paragraph" w:customStyle="1" w:styleId="TOCHeading1">
    <w:name w:val="TOC Heading1"/>
    <w:basedOn w:val="Heading1"/>
    <w:next w:val="Normal"/>
    <w:uiPriority w:val="39"/>
    <w:unhideWhenUsed/>
    <w:qFormat/>
    <w:pPr>
      <w:keepNext w:val="0"/>
      <w:keepLines w:val="0"/>
      <w:widowControl w:val="0"/>
      <w:numPr>
        <w:numId w:val="12"/>
      </w:numPr>
      <w:autoSpaceDE w:val="0"/>
      <w:autoSpaceDN w:val="0"/>
      <w:spacing w:before="61" w:line="240" w:lineRule="auto"/>
      <w:ind w:right="360"/>
    </w:pPr>
    <w:rPr>
      <w:rFonts w:eastAsia="Times New Roman"/>
      <w:lang w:val="en-US" w:eastAsia="en-US"/>
    </w:rPr>
  </w:style>
  <w:style w:type="paragraph" w:customStyle="1" w:styleId="Indent2">
    <w:name w:val="Indent2"/>
    <w:basedOn w:val="Normal"/>
    <w:qFormat/>
    <w:pPr>
      <w:numPr>
        <w:numId w:val="13"/>
      </w:numPr>
      <w:spacing w:after="0" w:line="240" w:lineRule="auto"/>
    </w:pPr>
    <w:rPr>
      <w:rFonts w:ascii="Arial" w:hAnsi="Arial"/>
      <w:color w:val="auto"/>
      <w:kern w:val="0"/>
      <w:szCs w:val="24"/>
    </w:rPr>
  </w:style>
  <w:style w:type="character" w:customStyle="1" w:styleId="ipa">
    <w:name w:val="ipa"/>
    <w:qFormat/>
  </w:style>
  <w:style w:type="paragraph" w:customStyle="1" w:styleId="ListofEntryrequirement">
    <w:name w:val="List of Entry requirement"/>
    <w:basedOn w:val="Normal"/>
    <w:qFormat/>
    <w:pPr>
      <w:spacing w:after="0" w:line="240" w:lineRule="auto"/>
    </w:pPr>
    <w:rPr>
      <w:color w:val="auto"/>
      <w:kern w:val="0"/>
      <w:sz w:val="22"/>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hAnsi="Calibri Light"/>
      <w:i/>
      <w:iCs/>
      <w:color w:val="1F4D78"/>
      <w:kern w:val="0"/>
      <w:szCs w:val="24"/>
      <w:lang w:val="en-GB"/>
    </w:r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hAnsi="Calibri"/>
      <w:sz w:val="22"/>
      <w:szCs w:val="22"/>
    </w:rPr>
  </w:style>
  <w:style w:type="character" w:customStyle="1" w:styleId="DocumentMapChar">
    <w:name w:val="Document Map Char"/>
    <w:basedOn w:val="DefaultParagraphFont"/>
    <w:link w:val="DocumentMap"/>
    <w:uiPriority w:val="99"/>
    <w:semiHidden/>
    <w:qFormat/>
    <w:rPr>
      <w:rFonts w:ascii="Tahoma" w:hAnsi="Tahoma"/>
      <w:sz w:val="16"/>
      <w:szCs w:val="16"/>
      <w:lang w:eastAsia="zh-CN"/>
    </w:rPr>
  </w:style>
  <w:style w:type="character" w:customStyle="1" w:styleId="Heading4Char1">
    <w:name w:val="Heading 4 Char1"/>
    <w:basedOn w:val="DefaultParagraphFont"/>
    <w:link w:val="Heading4"/>
    <w:qFormat/>
    <w:rPr>
      <w:b/>
      <w:color w:val="000000"/>
      <w:kern w:val="28"/>
    </w:rPr>
  </w:style>
  <w:style w:type="character" w:customStyle="1" w:styleId="Heading5Char1">
    <w:name w:val="Heading 5 Char1"/>
    <w:basedOn w:val="DefaultParagraphFont"/>
    <w:link w:val="Heading5"/>
    <w:uiPriority w:val="9"/>
    <w:qFormat/>
    <w:rPr>
      <w:b/>
      <w:color w:val="000000"/>
      <w:kern w:val="28"/>
      <w:sz w:val="22"/>
      <w:szCs w:val="22"/>
    </w:rPr>
  </w:style>
  <w:style w:type="character" w:customStyle="1" w:styleId="Heading7Char1">
    <w:name w:val="Heading 7 Char1"/>
    <w:basedOn w:val="DefaultParagraphFont"/>
    <w:link w:val="Heading7"/>
    <w:uiPriority w:val="9"/>
    <w:qFormat/>
    <w:rPr>
      <w:rFonts w:asciiTheme="majorHAnsi" w:eastAsiaTheme="majorEastAsia" w:hAnsiTheme="majorHAnsi" w:cstheme="majorBidi"/>
      <w:i/>
      <w:iCs/>
      <w:color w:val="1F3864" w:themeColor="accent1" w:themeShade="80"/>
      <w:sz w:val="22"/>
      <w:szCs w:val="22"/>
    </w:rPr>
  </w:style>
  <w:style w:type="character" w:customStyle="1" w:styleId="Heading8Char1">
    <w:name w:val="Heading 8 Char1"/>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1">
    <w:name w:val="Heading 9 Char1"/>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2Char">
    <w:name w:val="Body Text 2 Char"/>
    <w:basedOn w:val="DefaultParagraphFont"/>
    <w:link w:val="BodyText2"/>
    <w:uiPriority w:val="99"/>
    <w:semiHidden/>
    <w:qFormat/>
    <w:rPr>
      <w:rFonts w:ascii="Calibri" w:hAnsi="Calibri"/>
      <w:sz w:val="22"/>
      <w:szCs w:val="22"/>
    </w:rPr>
  </w:style>
  <w:style w:type="character" w:customStyle="1" w:styleId="BodyTextFirstIndentChar">
    <w:name w:val="Body Text First Indent Char"/>
    <w:basedOn w:val="BodyTextChar"/>
    <w:link w:val="BodyTextFirstIndent"/>
    <w:uiPriority w:val="99"/>
    <w:semiHidden/>
    <w:qFormat/>
    <w:rPr>
      <w:rFonts w:ascii="Calibri" w:eastAsia="Calibri" w:hAnsi="Calibri" w:cs="Times New Roman"/>
      <w:sz w:val="22"/>
      <w:szCs w:val="22"/>
    </w:rPr>
  </w:style>
  <w:style w:type="character" w:customStyle="1" w:styleId="BodyTextChar1">
    <w:name w:val="Body Text Char1"/>
    <w:basedOn w:val="DefaultParagraphFont"/>
    <w:uiPriority w:val="99"/>
    <w:qFormat/>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2"/>
      <w:szCs w:val="22"/>
      <w:lang w:val="en-US"/>
    </w:rPr>
  </w:style>
  <w:style w:type="character" w:customStyle="1" w:styleId="ClosingChar">
    <w:name w:val="Closing Char"/>
    <w:basedOn w:val="DefaultParagraphFont"/>
    <w:link w:val="Closing"/>
    <w:uiPriority w:val="99"/>
    <w:semiHidden/>
    <w:qFormat/>
    <w:rPr>
      <w:rFonts w:ascii="Calibri" w:hAnsi="Calibri"/>
      <w:sz w:val="22"/>
      <w:szCs w:val="22"/>
    </w:rPr>
  </w:style>
  <w:style w:type="character" w:customStyle="1" w:styleId="DateChar">
    <w:name w:val="Date Char"/>
    <w:basedOn w:val="DefaultParagraphFont"/>
    <w:link w:val="Date"/>
    <w:uiPriority w:val="99"/>
    <w:semiHidden/>
    <w:qFormat/>
    <w:rPr>
      <w:rFonts w:ascii="Calibri" w:hAnsi="Calibri"/>
      <w:sz w:val="22"/>
      <w:szCs w:val="22"/>
    </w:rPr>
  </w:style>
  <w:style w:type="character" w:customStyle="1" w:styleId="E-mailSignatureChar">
    <w:name w:val="E-mail Signature Char"/>
    <w:basedOn w:val="DefaultParagraphFont"/>
    <w:link w:val="E-mailSignature"/>
    <w:uiPriority w:val="99"/>
    <w:semiHidden/>
    <w:qFormat/>
    <w:rPr>
      <w:rFonts w:ascii="Calibri" w:hAnsi="Calibri"/>
      <w:sz w:val="22"/>
      <w:szCs w:val="22"/>
    </w:rPr>
  </w:style>
  <w:style w:type="character" w:customStyle="1" w:styleId="HTMLAddressChar">
    <w:name w:val="HTML Address Char"/>
    <w:basedOn w:val="DefaultParagraphFont"/>
    <w:link w:val="HTMLAddress"/>
    <w:uiPriority w:val="99"/>
    <w:semiHidden/>
    <w:qFormat/>
    <w:rPr>
      <w:rFonts w:ascii="Calibri" w:hAnsi="Calibri"/>
      <w:i/>
      <w:iCs/>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hAnsi="Arial" w:cs="Arial"/>
      <w:sz w:val="22"/>
      <w:szCs w:val="22"/>
      <w:shd w:val="pct20" w:color="auto" w:fill="auto"/>
    </w:rPr>
  </w:style>
  <w:style w:type="character" w:customStyle="1" w:styleId="NoteHeadingChar">
    <w:name w:val="Note Heading Char"/>
    <w:basedOn w:val="DefaultParagraphFont"/>
    <w:link w:val="NoteHeading"/>
    <w:uiPriority w:val="99"/>
    <w:semiHidden/>
    <w:qFormat/>
    <w:rPr>
      <w:rFonts w:ascii="Calibri" w:hAnsi="Calibri"/>
      <w:sz w:val="22"/>
      <w:szCs w:val="22"/>
    </w:rPr>
  </w:style>
  <w:style w:type="character" w:customStyle="1" w:styleId="SalutationChar">
    <w:name w:val="Salutation Char"/>
    <w:basedOn w:val="DefaultParagraphFont"/>
    <w:link w:val="Salutation"/>
    <w:uiPriority w:val="99"/>
    <w:semiHidden/>
    <w:qFormat/>
    <w:rPr>
      <w:rFonts w:ascii="Calibri" w:hAnsi="Calibri"/>
      <w:sz w:val="22"/>
      <w:szCs w:val="22"/>
    </w:rPr>
  </w:style>
  <w:style w:type="character" w:customStyle="1" w:styleId="SignatureChar">
    <w:name w:val="Signature Char"/>
    <w:basedOn w:val="DefaultParagraphFont"/>
    <w:link w:val="Signature"/>
    <w:uiPriority w:val="99"/>
    <w:semiHidden/>
    <w:qFormat/>
    <w:rPr>
      <w:rFonts w:ascii="Calibri" w:hAnsi="Calibri"/>
      <w:sz w:val="22"/>
      <w:szCs w:val="2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EndnoteTextChar">
    <w:name w:val="Endnote Text Char"/>
    <w:basedOn w:val="DefaultParagraphFont"/>
    <w:link w:val="EndnoteText"/>
    <w:uiPriority w:val="99"/>
    <w:semiHidden/>
    <w:qFormat/>
    <w:rPr>
      <w:rFonts w:ascii="Calibri" w:hAnsi="Calibri"/>
      <w:sz w:val="20"/>
      <w:szCs w:val="20"/>
    </w:rPr>
  </w:style>
  <w:style w:type="character" w:customStyle="1" w:styleId="FootnoteTextChar">
    <w:name w:val="Footnote Text Char"/>
    <w:basedOn w:val="DefaultParagraphFont"/>
    <w:link w:val="FootnoteText"/>
    <w:uiPriority w:val="99"/>
    <w:semiHidden/>
    <w:qFormat/>
    <w:rPr>
      <w:rFonts w:ascii="Calibri" w:hAnsi="Calibri"/>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4"/>
      </w:numPr>
      <w:spacing w:after="0" w:line="240" w:lineRule="auto"/>
      <w:jc w:val="both"/>
    </w:pPr>
    <w:rPr>
      <w:rFonts w:ascii="Arial" w:hAnsi="Arial"/>
      <w:color w:val="auto"/>
      <w:kern w:val="0"/>
      <w:sz w:val="20"/>
    </w:rPr>
  </w:style>
  <w:style w:type="table" w:customStyle="1" w:styleId="TableGrid50">
    <w:name w:val="Table Grid5"/>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rPr>
      <w:rFonts w:ascii="Aptos" w:hAnsi="Aptos"/>
      <w:sz w:val="22"/>
      <w:szCs w:val="22"/>
    </w:rPr>
    <w:tblPr>
      <w:tblCellMar>
        <w:top w:w="0" w:type="dxa"/>
        <w:left w:w="0" w:type="dxa"/>
        <w:bottom w:w="0" w:type="dxa"/>
        <w:right w:w="0" w:type="dxa"/>
      </w:tblCellMar>
    </w:tblPr>
  </w:style>
  <w:style w:type="table" w:customStyle="1" w:styleId="TableGrid51">
    <w:name w:val="Table Grid51"/>
    <w:basedOn w:val="TableNormal"/>
    <w:uiPriority w:val="3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uiPriority w:val="99"/>
    <w:semiHidden/>
    <w:unhideWhenUsed/>
    <w:qFormat/>
  </w:style>
  <w:style w:type="table" w:customStyle="1" w:styleId="TableGrid111">
    <w:name w:val="Table Grid11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Pr>
      <w:rFonts w:ascii="Calibri" w:hAnsi="Calibri"/>
      <w:sz w:val="22"/>
      <w:szCs w:val="22"/>
    </w:rPr>
    <w:tblPr>
      <w:tblCellMar>
        <w:top w:w="0" w:type="dxa"/>
        <w:left w:w="0" w:type="dxa"/>
        <w:bottom w:w="0" w:type="dxa"/>
        <w:right w:w="0" w:type="dxa"/>
      </w:tblCellMar>
    </w:tblPr>
  </w:style>
  <w:style w:type="table" w:customStyle="1" w:styleId="TableGrid31">
    <w:name w:val="Table Grid3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2">
    <w:name w:val="Heading 7 Char2"/>
    <w:basedOn w:val="DefaultParagraphFont"/>
    <w:uiPriority w:val="9"/>
    <w:semiHidden/>
    <w:rPr>
      <w:rFonts w:asciiTheme="majorHAnsi" w:eastAsiaTheme="majorEastAsia" w:hAnsiTheme="majorHAnsi" w:cstheme="majorBidi"/>
      <w:i/>
      <w:iCs/>
      <w:color w:val="1F3864" w:themeColor="accent1" w:themeShade="80"/>
      <w:kern w:val="28"/>
      <w:szCs w:val="20"/>
    </w:rPr>
  </w:style>
  <w:style w:type="character" w:customStyle="1" w:styleId="Heading8Char2">
    <w:name w:val="Heading 8 Char2"/>
    <w:basedOn w:val="DefaultParagraphFont"/>
    <w:uiPriority w:val="9"/>
    <w:semiHidden/>
    <w:rPr>
      <w:rFonts w:asciiTheme="majorHAnsi" w:eastAsiaTheme="majorEastAsia" w:hAnsiTheme="majorHAnsi" w:cstheme="majorBidi"/>
      <w:color w:val="262626" w:themeColor="text1" w:themeTint="D9"/>
      <w:kern w:val="28"/>
      <w:sz w:val="21"/>
      <w:szCs w:val="21"/>
    </w:rPr>
  </w:style>
  <w:style w:type="character" w:customStyle="1" w:styleId="Heading9Char2">
    <w:name w:val="Heading 9 Char2"/>
    <w:basedOn w:val="DefaultParagraphFont"/>
    <w:uiPriority w:val="9"/>
    <w:semiHidden/>
    <w:rPr>
      <w:rFonts w:asciiTheme="majorHAnsi" w:eastAsiaTheme="majorEastAsia" w:hAnsiTheme="majorHAnsi" w:cstheme="majorBidi"/>
      <w:i/>
      <w:iCs/>
      <w:color w:val="262626" w:themeColor="text1" w:themeTint="D9"/>
      <w:kern w:val="28"/>
      <w:sz w:val="21"/>
      <w:szCs w:val="21"/>
    </w:rPr>
  </w:style>
  <w:style w:type="table" w:customStyle="1" w:styleId="TableGrid41">
    <w:name w:val="Table Grid41"/>
    <w:basedOn w:val="TableNormal"/>
    <w:uiPriority w:val="5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
    <w:name w:val="Table Grid72"/>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
    <w:name w:val="Comment Subject Char2"/>
    <w:basedOn w:val="CommentTextChar"/>
    <w:uiPriority w:val="99"/>
    <w:semiHidden/>
    <w:rPr>
      <w:rFonts w:ascii="Times New Roman" w:hAnsi="Times New Roman"/>
      <w:b/>
      <w:bCs/>
      <w:color w:val="000000"/>
      <w:kern w:val="28"/>
      <w:sz w:val="20"/>
      <w:szCs w:val="20"/>
      <w:lang w:val="en-US"/>
    </w:rPr>
  </w:style>
  <w:style w:type="numbering" w:customStyle="1" w:styleId="NoList1">
    <w:name w:val="No List1"/>
    <w:next w:val="NoList"/>
    <w:uiPriority w:val="99"/>
    <w:semiHidden/>
    <w:unhideWhenUsed/>
    <w:rsid w:val="006C62DB"/>
  </w:style>
  <w:style w:type="paragraph" w:customStyle="1" w:styleId="TOCHeading11">
    <w:name w:val="TOC Heading11"/>
    <w:basedOn w:val="Heading1"/>
    <w:next w:val="Normal"/>
    <w:uiPriority w:val="39"/>
    <w:semiHidden/>
    <w:qFormat/>
    <w:rsid w:val="006C62DB"/>
    <w:pPr>
      <w:spacing w:before="480" w:line="276" w:lineRule="auto"/>
      <w:ind w:left="0" w:right="0" w:firstLine="0"/>
      <w:outlineLvl w:val="9"/>
    </w:pPr>
    <w:rPr>
      <w:rFonts w:eastAsia="Times New Roman"/>
      <w:b w:val="0"/>
      <w:bCs/>
      <w:sz w:val="24"/>
      <w:szCs w:val="28"/>
      <w:lang w:val="zh-CN" w:eastAsia="ja-JP"/>
    </w:rPr>
  </w:style>
  <w:style w:type="table" w:customStyle="1" w:styleId="TableSimple11">
    <w:name w:val="Table Simple 11"/>
    <w:basedOn w:val="TableNormal"/>
    <w:next w:val="TableSimple1"/>
    <w:semiHidden/>
    <w:unhideWhenUsed/>
    <w:rsid w:val="006C62DB"/>
    <w:rPr>
      <w:rFonts w:eastAsia="MS Mincho"/>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6C62DB"/>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6C62DB"/>
    <w:rPr>
      <w:rFonts w:eastAsia="MS Mincho"/>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6C62DB"/>
    <w:rPr>
      <w:rFonts w:eastAsia="MS Mincho"/>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6C62DB"/>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6C62DB"/>
    <w:rPr>
      <w:rFonts w:eastAsia="MS Mincho"/>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6C62DB"/>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6C62DB"/>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6C62DB"/>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6C62DB"/>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6C62DB"/>
    <w:rPr>
      <w:rFonts w:eastAsia="MS Mincho"/>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6C62DB"/>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6C62DB"/>
    <w:rPr>
      <w:rFonts w:eastAsia="MS Mincho"/>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6C62DB"/>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2">
    <w:name w:val="Table Grid 11"/>
    <w:basedOn w:val="TableNormal"/>
    <w:next w:val="TableGrid1"/>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
    <w:semiHidden/>
    <w:unhideWhenUsed/>
    <w:qFormat/>
    <w:rsid w:val="006C62DB"/>
    <w:rPr>
      <w:rFonts w:eastAsia="MS Mincho"/>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semiHidden/>
    <w:unhideWhenUsed/>
    <w:rsid w:val="006C62DB"/>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semiHidden/>
    <w:unhideWhenUsed/>
    <w:rsid w:val="006C62DB"/>
    <w:rPr>
      <w:rFonts w:eastAsia="MS Mincho"/>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0">
    <w:name w:val="Table Grid 51"/>
    <w:basedOn w:val="TableNormal"/>
    <w:next w:val="TableGrid5"/>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6C62DB"/>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0">
    <w:name w:val="Table Grid 71"/>
    <w:basedOn w:val="TableNormal"/>
    <w:next w:val="TableGrid7"/>
    <w:semiHidden/>
    <w:unhideWhenUsed/>
    <w:qFormat/>
    <w:rsid w:val="006C62DB"/>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6C62DB"/>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6C62DB"/>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6C62DB"/>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6C62DB"/>
    <w:rPr>
      <w:rFonts w:eastAsia="MS Mincho"/>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6C62DB"/>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6C62DB"/>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6C62DB"/>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6C62DB"/>
    <w:rPr>
      <w:rFonts w:eastAsia="MS Mincho"/>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6C62DB"/>
    <w:rPr>
      <w:rFonts w:eastAsia="MS Mincho"/>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6C62DB"/>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6C62DB"/>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6C62DB"/>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6C62DB"/>
    <w:rPr>
      <w:rFonts w:eastAsia="MS Mincho"/>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6C62DB"/>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6C62DB"/>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6C62DB"/>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6C62DB"/>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80">
    <w:name w:val="Table Grid8"/>
    <w:basedOn w:val="TableNormal"/>
    <w:next w:val="TableGrid"/>
    <w:uiPriority w:val="39"/>
    <w:qFormat/>
    <w:rsid w:val="006C62D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C62DB"/>
    <w:pPr>
      <w:spacing w:before="480" w:line="276" w:lineRule="auto"/>
      <w:ind w:left="0" w:right="0" w:firstLine="0"/>
      <w:jc w:val="left"/>
      <w:outlineLvl w:val="9"/>
    </w:pPr>
    <w:rPr>
      <w:rFonts w:asciiTheme="majorHAnsi" w:hAnsiTheme="majorHAnsi" w:cstheme="majorBid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28C56E5-1464-47AA-8679-B110F3AD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164</Pages>
  <Words>25973</Words>
  <Characters>148048</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FASHION AND DESIGN</cp:lastModifiedBy>
  <cp:revision>97</cp:revision>
  <dcterms:created xsi:type="dcterms:W3CDTF">2024-12-20T14:06:00Z</dcterms:created>
  <dcterms:modified xsi:type="dcterms:W3CDTF">2025-05-02T14:24:00Z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B5AF996AA7D048919A106080DEE695C0_13</vt:lpwstr>
  </property>
</Properties>
</file>